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CF38" w14:textId="50C8A4C6" w:rsidR="00A95652" w:rsidRDefault="00294259" w:rsidP="00294259">
      <w:pPr>
        <w:pStyle w:val="Heading1"/>
      </w:pPr>
      <w:r>
        <w:t>ADA Round 4 Wiki Doc</w:t>
      </w:r>
    </w:p>
    <w:p w14:paraId="3C662263" w14:textId="460A3252" w:rsidR="00294259" w:rsidRDefault="00294259" w:rsidP="00294259">
      <w:pPr>
        <w:pStyle w:val="Heading1"/>
      </w:pPr>
      <w:r>
        <w:t>1AC</w:t>
      </w:r>
    </w:p>
    <w:p w14:paraId="1DF85E37" w14:textId="77777777" w:rsidR="00294259" w:rsidRDefault="00294259" w:rsidP="00294259">
      <w:pPr>
        <w:pStyle w:val="Heading2"/>
      </w:pPr>
      <w:r w:rsidRPr="00FD7989">
        <w:t>1AC</w:t>
      </w:r>
    </w:p>
    <w:p w14:paraId="5C4314E8" w14:textId="77777777" w:rsidR="00294259" w:rsidRPr="00775E3D" w:rsidRDefault="00294259" w:rsidP="00294259">
      <w:pPr>
        <w:pStyle w:val="Heading3"/>
        <w:rPr>
          <w:rFonts w:asciiTheme="minorHAnsi" w:hAnsiTheme="minorHAnsi" w:cstheme="minorHAnsi"/>
        </w:rPr>
      </w:pPr>
      <w:r w:rsidRPr="00775E3D">
        <w:rPr>
          <w:rFonts w:asciiTheme="minorHAnsi" w:hAnsiTheme="minorHAnsi" w:cstheme="minorHAnsi"/>
        </w:rPr>
        <w:t>Plan---1AC</w:t>
      </w:r>
    </w:p>
    <w:p w14:paraId="1485F993" w14:textId="77777777" w:rsidR="00294259" w:rsidRPr="000820F4" w:rsidRDefault="00294259" w:rsidP="00294259">
      <w:pPr>
        <w:pStyle w:val="Heading4"/>
      </w:pPr>
      <w:r w:rsidRPr="000820F4">
        <w:t>The United States federal government should increase prohibitions on anticompetitive private sector business practices that substantially reduce bargaining power of workers in labor markets.</w:t>
      </w:r>
    </w:p>
    <w:p w14:paraId="72C44874" w14:textId="77777777" w:rsidR="00294259" w:rsidRPr="00FD7989" w:rsidRDefault="00294259" w:rsidP="00294259">
      <w:pPr>
        <w:pStyle w:val="Heading3"/>
        <w:rPr>
          <w:rFonts w:asciiTheme="minorHAnsi" w:hAnsiTheme="minorHAnsi" w:cstheme="minorHAnsi"/>
        </w:rPr>
      </w:pPr>
      <w:r w:rsidRPr="00FD7989">
        <w:rPr>
          <w:rFonts w:asciiTheme="minorHAnsi" w:hAnsiTheme="minorHAnsi" w:cstheme="minorHAnsi"/>
        </w:rPr>
        <w:t>Inequality---1AC</w:t>
      </w:r>
    </w:p>
    <w:p w14:paraId="6F1C71FD" w14:textId="77777777" w:rsidR="00294259" w:rsidRPr="00FD7989" w:rsidRDefault="00294259" w:rsidP="00294259">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314DEDD3"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Lauren </w:t>
      </w:r>
      <w:proofErr w:type="spellStart"/>
      <w:r w:rsidRPr="00FD7989">
        <w:rPr>
          <w:rStyle w:val="Style13ptBold"/>
          <w:rFonts w:asciiTheme="minorHAnsi" w:hAnsiTheme="minorHAnsi" w:cstheme="minorHAnsi"/>
        </w:rPr>
        <w:t>Sillman</w:t>
      </w:r>
      <w:proofErr w:type="spellEnd"/>
      <w:r w:rsidRPr="00FD7989">
        <w:rPr>
          <w:rStyle w:val="Style13ptBold"/>
          <w:rFonts w:asciiTheme="minorHAnsi" w:hAnsiTheme="minorHAnsi" w:cstheme="minorHAnsi"/>
        </w:rPr>
        <w:t xml:space="preserve">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5A97552" w14:textId="77777777" w:rsidR="00294259" w:rsidRPr="00EA2C73" w:rsidRDefault="00294259" w:rsidP="00294259">
      <w:pPr>
        <w:rPr>
          <w:rFonts w:asciiTheme="minorHAnsi" w:hAnsiTheme="minorHAnsi" w:cstheme="minorHAnsi"/>
          <w:sz w:val="16"/>
        </w:rPr>
      </w:pPr>
      <w:r w:rsidRPr="00EA2C73">
        <w:rPr>
          <w:rFonts w:asciiTheme="minorHAnsi" w:hAnsiTheme="minorHAnsi" w:cstheme="minorHAnsi"/>
          <w:sz w:val="16"/>
        </w:rPr>
        <w:t xml:space="preserve">A détente is especially desirable today </w:t>
      </w:r>
      <w:proofErr w:type="gramStart"/>
      <w:r w:rsidRPr="00EA2C73">
        <w:rPr>
          <w:rFonts w:asciiTheme="minorHAnsi" w:hAnsiTheme="minorHAnsi" w:cstheme="minorHAnsi"/>
          <w:sz w:val="16"/>
        </w:rPr>
        <w:t>in light of</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EA2C73">
        <w:rPr>
          <w:rFonts w:asciiTheme="minorHAnsi" w:hAnsiTheme="minorHAnsi" w:cstheme="minorHAnsi"/>
          <w:sz w:val="16"/>
        </w:rPr>
        <w:t>it would seem that if</w:t>
      </w:r>
      <w:proofErr w:type="gramEnd"/>
      <w:r w:rsidRPr="00EA2C73">
        <w:rPr>
          <w:rFonts w:asciiTheme="minorHAnsi" w:hAnsiTheme="minorHAnsi" w:cstheme="minorHAnsi"/>
          <w:sz w:val="16"/>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21069113" w14:textId="77777777" w:rsidR="00294259" w:rsidRPr="00FD7989" w:rsidRDefault="00294259" w:rsidP="00294259">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13F847EB"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6EBB6D2" w14:textId="77777777" w:rsidR="00294259" w:rsidRPr="007B5219" w:rsidRDefault="00294259" w:rsidP="00294259">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w:t>
      </w:r>
      <w:proofErr w:type="gramStart"/>
      <w:r w:rsidRPr="00EA2C73">
        <w:rPr>
          <w:rFonts w:asciiTheme="minorHAnsi" w:hAnsiTheme="minorHAnsi" w:cstheme="minorHAnsi"/>
          <w:sz w:val="16"/>
        </w:rPr>
        <w:t>all of</w:t>
      </w:r>
      <w:proofErr w:type="gramEnd"/>
      <w:r w:rsidRPr="00EA2C73">
        <w:rPr>
          <w:rFonts w:asciiTheme="minorHAnsi" w:hAnsiTheme="minorHAnsi" w:cstheme="minorHAnsi"/>
          <w:sz w:val="16"/>
        </w:rPr>
        <w:t xml:space="preserve">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t>
      </w:r>
      <w:proofErr w:type="gramStart"/>
      <w:r w:rsidRPr="00EA2C73">
        <w:rPr>
          <w:rFonts w:asciiTheme="minorHAnsi" w:hAnsiTheme="minorHAnsi" w:cstheme="minorHAnsi"/>
          <w:sz w:val="16"/>
        </w:rPr>
        <w:t>where</w:t>
      </w:r>
      <w:proofErr w:type="gramEnd"/>
      <w:r w:rsidRPr="00EA2C73">
        <w:rPr>
          <w:rFonts w:asciiTheme="minorHAnsi" w:hAnsiTheme="minorHAnsi" w:cstheme="minorHAnsi"/>
          <w:sz w:val="16"/>
        </w:rPr>
        <w:t xml:space="preserv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above their actual rate</w:t>
      </w:r>
      <w:proofErr w:type="gramStart"/>
      <w:r w:rsidRPr="00EA2C73">
        <w:rPr>
          <w:rFonts w:asciiTheme="minorHAnsi" w:hAnsiTheme="minorHAnsi" w:cstheme="minorHAnsi"/>
          <w:sz w:val="16"/>
        </w:rPr>
        <w:t>. . . .</w:t>
      </w:r>
      <w:proofErr w:type="gramEnd"/>
      <w:r w:rsidRPr="00EA2C73">
        <w:rPr>
          <w:rFonts w:asciiTheme="minorHAnsi" w:hAnsiTheme="minorHAnsi" w:cstheme="minorHAnsi"/>
          <w:sz w:val="16"/>
        </w:rPr>
        <w:t xml:space="preserve"> Masters, too, sometimes </w:t>
      </w:r>
      <w:proofErr w:type="gramStart"/>
      <w:r w:rsidRPr="00EA2C73">
        <w:rPr>
          <w:rFonts w:asciiTheme="minorHAnsi" w:hAnsiTheme="minorHAnsi" w:cstheme="minorHAnsi"/>
          <w:sz w:val="16"/>
        </w:rPr>
        <w:t>enter into</w:t>
      </w:r>
      <w:proofErr w:type="gramEnd"/>
      <w:r w:rsidRPr="00EA2C73">
        <w:rPr>
          <w:rFonts w:asciiTheme="minorHAnsi" w:hAnsiTheme="minorHAnsi" w:cstheme="minorHAnsi"/>
          <w:sz w:val="16"/>
        </w:rPr>
        <w:t xml:space="preserve"> particular combinations to sink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EA2C73">
        <w:rPr>
          <w:rFonts w:asciiTheme="minorHAnsi" w:hAnsiTheme="minorHAnsi" w:cstheme="minorHAnsi"/>
          <w:sz w:val="16"/>
          <w:szCs w:val="16"/>
        </w:rPr>
        <w:t>labourers</w:t>
      </w:r>
      <w:proofErr w:type="spellEnd"/>
      <w:r w:rsidRPr="00EA2C73">
        <w:rPr>
          <w:rFonts w:asciiTheme="minorHAnsi" w:hAnsiTheme="minorHAnsi" w:cstheme="minorHAnsi"/>
          <w:sz w:val="16"/>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EA2C73">
        <w:rPr>
          <w:rFonts w:asciiTheme="minorHAnsi" w:hAnsiTheme="minorHAnsi" w:cstheme="minorHAnsi"/>
          <w:sz w:val="16"/>
          <w:szCs w:val="16"/>
        </w:rPr>
        <w:t>have to</w:t>
      </w:r>
      <w:proofErr w:type="gramEnd"/>
      <w:r w:rsidRPr="00EA2C73">
        <w:rPr>
          <w:rFonts w:asciiTheme="minorHAnsi" w:hAnsiTheme="minorHAnsi" w:cstheme="minorHAnsi"/>
          <w:sz w:val="16"/>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w:t>
      </w:r>
      <w:proofErr w:type="gramStart"/>
      <w:r w:rsidRPr="00EA2C73">
        <w:rPr>
          <w:rFonts w:asciiTheme="minorHAnsi" w:hAnsiTheme="minorHAnsi" w:cstheme="minorHAnsi"/>
          <w:sz w:val="16"/>
        </w:rPr>
        <w:t>in particular that</w:t>
      </w:r>
      <w:proofErr w:type="gramEnd"/>
      <w:r w:rsidRPr="00EA2C73">
        <w:rPr>
          <w:rFonts w:asciiTheme="minorHAnsi" w:hAnsiTheme="minorHAnsi" w:cstheme="minorHAnsi"/>
          <w:sz w:val="16"/>
        </w:rPr>
        <w:t xml:space="preserve">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0BD175D3" w14:textId="77777777" w:rsidR="00294259" w:rsidRPr="00FD7989" w:rsidRDefault="00294259" w:rsidP="00294259">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7DA1E9D4"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47946379" w14:textId="77777777" w:rsidR="00294259" w:rsidRPr="00EA2C73" w:rsidRDefault="00294259" w:rsidP="00294259">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w:t>
      </w:r>
      <w:proofErr w:type="gramStart"/>
      <w:r w:rsidRPr="00EA2C73">
        <w:rPr>
          <w:rFonts w:asciiTheme="minorHAnsi" w:hAnsiTheme="minorHAnsi" w:cstheme="minorHAnsi"/>
          <w:sz w:val="16"/>
        </w:rPr>
        <w:t>similar to</w:t>
      </w:r>
      <w:proofErr w:type="gramEnd"/>
      <w:r w:rsidRPr="00EA2C73">
        <w:rPr>
          <w:rFonts w:asciiTheme="minorHAnsi" w:hAnsiTheme="minorHAnsi" w:cstheme="minorHAnsi"/>
          <w:sz w:val="16"/>
        </w:rPr>
        <w:t xml:space="preserve">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w:t>
      </w:r>
      <w:proofErr w:type="gramStart"/>
      <w:r w:rsidRPr="00EA2C73">
        <w:rPr>
          <w:rFonts w:asciiTheme="minorHAnsi" w:hAnsiTheme="minorHAnsi" w:cstheme="minorHAnsi"/>
          <w:sz w:val="16"/>
        </w:rPr>
        <w:t>in order to</w:t>
      </w:r>
      <w:proofErr w:type="gramEnd"/>
      <w:r w:rsidRPr="00EA2C73">
        <w:rPr>
          <w:rFonts w:asciiTheme="minorHAnsi" w:hAnsiTheme="minorHAnsi" w:cstheme="minorHAnsi"/>
          <w:sz w:val="16"/>
        </w:rPr>
        <w:t xml:space="preserve">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w:t>
      </w:r>
      <w:proofErr w:type="gramStart"/>
      <w:r w:rsidRPr="00EA2C73">
        <w:rPr>
          <w:rFonts w:asciiTheme="minorHAnsi" w:hAnsiTheme="minorHAnsi" w:cstheme="minorHAnsi"/>
          <w:sz w:val="16"/>
        </w:rPr>
        <w:t>assuming that</w:t>
      </w:r>
      <w:proofErr w:type="gramEnd"/>
      <w:r w:rsidRPr="00EA2C73">
        <w:rPr>
          <w:rFonts w:asciiTheme="minorHAnsi" w:hAnsiTheme="minorHAnsi" w:cstheme="minorHAnsi"/>
          <w:sz w:val="16"/>
        </w:rPr>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proofErr w:type="spellStart"/>
      <w:r w:rsidRPr="00EA2C73">
        <w:rPr>
          <w:rStyle w:val="StyleUnderline"/>
          <w:rFonts w:asciiTheme="minorHAnsi" w:hAnsiTheme="minorHAnsi" w:cstheme="minorHAnsi"/>
        </w:rPr>
        <w:t>Steinbaum</w:t>
      </w:r>
      <w:proofErr w:type="spellEnd"/>
      <w:r w:rsidRPr="00EA2C73">
        <w:rPr>
          <w:rStyle w:val="StyleUnderline"/>
          <w:rFonts w:asciiTheme="minorHAnsi" w:hAnsiTheme="minorHAnsi" w:cstheme="minorHAnsi"/>
        </w:rPr>
        <w:t xml:space="preserve"> and</w:t>
      </w:r>
      <w:r w:rsidRPr="00EA2C73">
        <w:rPr>
          <w:rFonts w:asciiTheme="minorHAnsi" w:hAnsiTheme="minorHAnsi" w:cstheme="minorHAnsi"/>
          <w:sz w:val="16"/>
        </w:rPr>
        <w:t xml:space="preserve">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Style w:val="StyleUnderline"/>
          <w:rFonts w:asciiTheme="minorHAnsi" w:hAnsiTheme="minorHAnsi" w:cstheme="minorHAnsi"/>
        </w:rPr>
        <w:t>Taska</w:t>
      </w:r>
      <w:proofErr w:type="spellEnd"/>
      <w:r w:rsidRPr="00EA2C73">
        <w:rPr>
          <w:rStyle w:val="StyleUnderline"/>
          <w:rFonts w:asciiTheme="minorHAnsi" w:hAnsiTheme="minorHAnsi" w:cstheme="minorHAnsi"/>
        </w:rPr>
        <w:t xml:space="preserve">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w:t>
      </w:r>
      <w:proofErr w:type="spellStart"/>
      <w:r w:rsidRPr="00EA2C73">
        <w:rPr>
          <w:rFonts w:asciiTheme="minorHAnsi" w:hAnsiTheme="minorHAnsi" w:cstheme="minorHAnsi"/>
          <w:sz w:val="16"/>
        </w:rPr>
        <w:t>Orley</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Ashenfelter</w:t>
      </w:r>
      <w:proofErr w:type="spellEnd"/>
      <w:r w:rsidRPr="00EA2C73">
        <w:rPr>
          <w:rFonts w:asciiTheme="minorHAnsi" w:hAnsiTheme="minorHAnsi" w:cstheme="minorHAnsi"/>
          <w:sz w:val="16"/>
        </w:rPr>
        <w:t xml:space="preserve">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 xml:space="preserve">Federal Trade Commission is pondering a rule to restrict </w:t>
      </w:r>
      <w:proofErr w:type="spellStart"/>
      <w:r w:rsidRPr="003F7CFD">
        <w:rPr>
          <w:rStyle w:val="StyleUnderline"/>
          <w:rFonts w:asciiTheme="minorHAnsi" w:hAnsiTheme="minorHAnsi" w:cstheme="minorHAnsi"/>
        </w:rPr>
        <w:t>noncompetes</w:t>
      </w:r>
      <w:proofErr w:type="spellEnd"/>
      <w:r w:rsidRPr="003F7CFD">
        <w:rPr>
          <w:rStyle w:val="StyleUnderline"/>
          <w:rFonts w:asciiTheme="minorHAnsi" w:hAnsiTheme="minorHAnsi" w:cstheme="minorHAnsi"/>
        </w:rPr>
        <w:t>. State attorneys general brought cases</w:t>
      </w:r>
      <w:r w:rsidRPr="003F7CFD">
        <w:rPr>
          <w:rFonts w:asciiTheme="minorHAnsi" w:hAnsiTheme="minorHAnsi" w:cstheme="minorHAnsi"/>
          <w:sz w:val="16"/>
        </w:rPr>
        <w:t xml:space="preserve"> against franchises and other employers that used no-poaching agreements and </w:t>
      </w:r>
      <w:proofErr w:type="spellStart"/>
      <w:r w:rsidRPr="003F7CFD">
        <w:rPr>
          <w:rFonts w:asciiTheme="minorHAnsi" w:hAnsiTheme="minorHAnsi" w:cstheme="minorHAnsi"/>
          <w:sz w:val="16"/>
        </w:rPr>
        <w:t>noncompetes</w:t>
      </w:r>
      <w:proofErr w:type="spellEnd"/>
      <w:r w:rsidRPr="003F7CFD">
        <w:rPr>
          <w:rFonts w:asciiTheme="minorHAnsi" w:hAnsiTheme="minorHAnsi" w:cstheme="minorHAnsi"/>
          <w:sz w:val="16"/>
        </w:rPr>
        <w:t xml:space="preserve">.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22B903BB" w14:textId="77777777" w:rsidR="00294259" w:rsidRPr="00FD7989" w:rsidRDefault="00294259" w:rsidP="00294259">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2ED0F08E"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20A94656" w14:textId="77777777" w:rsidR="00294259" w:rsidRPr="00FD7989" w:rsidRDefault="00294259" w:rsidP="00294259">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w:t>
      </w:r>
      <w:proofErr w:type="gramStart"/>
      <w:r w:rsidRPr="00FD7989">
        <w:rPr>
          <w:rFonts w:asciiTheme="minorHAnsi" w:hAnsiTheme="minorHAnsi" w:cstheme="minorHAnsi"/>
          <w:u w:val="single"/>
        </w:rPr>
        <w:t>off of</w:t>
      </w:r>
      <w:proofErr w:type="gramEnd"/>
      <w:r w:rsidRPr="00FD7989">
        <w:rPr>
          <w:rFonts w:asciiTheme="minorHAnsi" w:hAnsiTheme="minorHAnsi" w:cstheme="minorHAnsi"/>
          <w:u w:val="single"/>
        </w:rPr>
        <w:t xml:space="preserve">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18FC276A" w14:textId="77777777" w:rsidR="00294259" w:rsidRPr="00FD7989" w:rsidRDefault="00294259" w:rsidP="00294259">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1C80BCA4"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Frederick </w:t>
      </w:r>
      <w:proofErr w:type="spellStart"/>
      <w:r w:rsidRPr="00FD7989">
        <w:rPr>
          <w:rStyle w:val="Style13ptBold"/>
          <w:rFonts w:asciiTheme="minorHAnsi" w:hAnsiTheme="minorHAnsi" w:cstheme="minorHAnsi"/>
        </w:rPr>
        <w:t>Solt</w:t>
      </w:r>
      <w:proofErr w:type="spellEnd"/>
      <w:r w:rsidRPr="00FD7989">
        <w:rPr>
          <w:rStyle w:val="Style13ptBold"/>
          <w:rFonts w:asciiTheme="minorHAnsi" w:hAnsiTheme="minorHAnsi" w:cstheme="minorHAnsi"/>
        </w:rPr>
        <w:t xml:space="preserve">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1D19CB9" w14:textId="77777777" w:rsidR="00294259" w:rsidRPr="00EA2C73" w:rsidRDefault="00294259" w:rsidP="00294259">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w:t>
      </w:r>
      <w:proofErr w:type="gramStart"/>
      <w:r w:rsidRPr="00EA2C73">
        <w:rPr>
          <w:rFonts w:asciiTheme="minorHAnsi" w:hAnsiTheme="minorHAnsi" w:cstheme="minorHAnsi"/>
          <w:sz w:val="16"/>
        </w:rPr>
        <w:t>In particular, it</w:t>
      </w:r>
      <w:proofErr w:type="gramEnd"/>
      <w:r w:rsidRPr="00EA2C73">
        <w:rPr>
          <w:rFonts w:asciiTheme="minorHAnsi" w:hAnsiTheme="minorHAnsi" w:cstheme="minorHAnsi"/>
          <w:sz w:val="16"/>
        </w:rPr>
        <w:t xml:space="preserve">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w:t>
      </w:r>
      <w:proofErr w:type="spellStart"/>
      <w:r w:rsidRPr="00EA2C73">
        <w:rPr>
          <w:rFonts w:asciiTheme="minorHAnsi" w:hAnsiTheme="minorHAnsi" w:cstheme="minorHAnsi"/>
          <w:sz w:val="16"/>
        </w:rPr>
        <w:t>Bénabou</w:t>
      </w:r>
      <w:proofErr w:type="spellEnd"/>
      <w:r w:rsidRPr="00EA2C73">
        <w:rPr>
          <w:rFonts w:asciiTheme="minorHAnsi" w:hAnsiTheme="minorHAnsi" w:cstheme="minorHAnsi"/>
          <w:sz w:val="16"/>
        </w:rPr>
        <w:t xml:space="preserve">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1762113" w14:textId="77777777" w:rsidR="00294259" w:rsidRPr="00FD7989" w:rsidRDefault="00294259" w:rsidP="00294259">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1BDFB4C4"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0267507" w14:textId="77777777" w:rsidR="00294259" w:rsidRPr="00EA2C73" w:rsidRDefault="00294259" w:rsidP="00294259">
      <w:pPr>
        <w:rPr>
          <w:rFonts w:asciiTheme="minorHAnsi" w:hAnsiTheme="minorHAnsi" w:cstheme="minorHAnsi"/>
          <w:sz w:val="16"/>
        </w:rPr>
      </w:pPr>
      <w:r w:rsidRPr="00EA2C73">
        <w:rPr>
          <w:rFonts w:asciiTheme="minorHAnsi" w:hAnsiTheme="minorHAnsi" w:cstheme="minorHAnsi"/>
          <w:sz w:val="16"/>
        </w:rPr>
        <w:t xml:space="preserve">Thank </w:t>
      </w:r>
      <w:proofErr w:type="gramStart"/>
      <w:r w:rsidRPr="00EA2C73">
        <w:rPr>
          <w:rFonts w:asciiTheme="minorHAnsi" w:hAnsiTheme="minorHAnsi" w:cstheme="minorHAnsi"/>
          <w:sz w:val="16"/>
        </w:rPr>
        <w:t>you Chair Beyer, Ranking Member Lee, and members of the Joint Economic Committee</w:t>
      </w:r>
      <w:proofErr w:type="gramEnd"/>
      <w:r w:rsidRPr="00EA2C73">
        <w:rPr>
          <w:rFonts w:asciiTheme="minorHAnsi" w:hAnsiTheme="minorHAnsi" w:cstheme="minorHAnsi"/>
          <w:sz w:val="16"/>
        </w:rPr>
        <w:t xml:space="preserve"> for inviting me to testify today. My name is Kate </w:t>
      </w:r>
      <w:proofErr w:type="gramStart"/>
      <w:r w:rsidRPr="00EA2C73">
        <w:rPr>
          <w:rFonts w:asciiTheme="minorHAnsi" w:hAnsiTheme="minorHAnsi" w:cstheme="minorHAnsi"/>
          <w:sz w:val="16"/>
        </w:rPr>
        <w:t>Bahn</w:t>
      </w:r>
      <w:proofErr w:type="gramEnd"/>
      <w:r w:rsidRPr="00EA2C73">
        <w:rPr>
          <w:rFonts w:asciiTheme="minorHAnsi" w:hAnsiTheme="minorHAnsi" w:cstheme="minorHAnsi"/>
          <w:sz w:val="16"/>
        </w:rPr>
        <w:t xml:space="preserve">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 xml:space="preserve">strong, </w:t>
      </w:r>
      <w:proofErr w:type="gramStart"/>
      <w:r w:rsidRPr="00FD7989">
        <w:rPr>
          <w:rStyle w:val="Emphasis"/>
          <w:rFonts w:asciiTheme="minorHAnsi" w:hAnsiTheme="minorHAnsi" w:cstheme="minorHAnsi"/>
        </w:rPr>
        <w:t>stable</w:t>
      </w:r>
      <w:proofErr w:type="gramEnd"/>
      <w:r w:rsidRPr="00FD7989">
        <w:rPr>
          <w:rStyle w:val="Emphasis"/>
          <w:rFonts w:asciiTheme="minorHAnsi" w:hAnsiTheme="minorHAnsi" w:cstheme="minorHAnsi"/>
        </w:rPr>
        <w:t xml:space="preserv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 xml:space="preserve">distorted, </w:t>
      </w:r>
      <w:proofErr w:type="gramStart"/>
      <w:r w:rsidRPr="00FD7989">
        <w:rPr>
          <w:rStyle w:val="Emphasis"/>
          <w:rFonts w:asciiTheme="minorHAnsi" w:hAnsiTheme="minorHAnsi" w:cstheme="minorHAnsi"/>
        </w:rPr>
        <w:t>subverted</w:t>
      </w:r>
      <w:proofErr w:type="gramEnd"/>
      <w:r w:rsidRPr="00FD7989">
        <w:rPr>
          <w:rStyle w:val="Emphasis"/>
          <w:rFonts w:asciiTheme="minorHAnsi" w:hAnsiTheme="minorHAnsi" w:cstheme="minorHAnsi"/>
        </w:rPr>
        <w:t xml:space="preserve">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w:t>
      </w:r>
      <w:proofErr w:type="gramStart"/>
      <w:r w:rsidRPr="00FD7989">
        <w:rPr>
          <w:rStyle w:val="StyleUnderline"/>
          <w:rFonts w:asciiTheme="minorHAnsi" w:hAnsiTheme="minorHAnsi" w:cstheme="minorHAnsi"/>
        </w:rPr>
        <w:t>in order to</w:t>
      </w:r>
      <w:proofErr w:type="gramEnd"/>
      <w:r w:rsidRPr="00FD7989">
        <w:rPr>
          <w:rStyle w:val="StyleUnderline"/>
          <w:rFonts w:asciiTheme="minorHAnsi" w:hAnsiTheme="minorHAnsi" w:cstheme="minorHAnsi"/>
        </w:rPr>
        <w:t xml:space="preserve">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EA2C73">
        <w:rPr>
          <w:rFonts w:asciiTheme="minorHAnsi" w:hAnsiTheme="minorHAnsi" w:cstheme="minorHAnsi"/>
          <w:sz w:val="16"/>
        </w:rPr>
        <w:t>wages</w:t>
      </w:r>
      <w:proofErr w:type="gramEnd"/>
      <w:r w:rsidRPr="00EA2C73">
        <w:rPr>
          <w:rFonts w:asciiTheme="minorHAnsi" w:hAnsiTheme="minorHAnsi" w:cstheme="minorHAnsi"/>
          <w:sz w:val="16"/>
        </w:rPr>
        <w:t xml:space="preserve"> then all workers would quit. </w:t>
      </w:r>
      <w:proofErr w:type="gramStart"/>
      <w:r w:rsidRPr="00EA2C73">
        <w:rPr>
          <w:rFonts w:asciiTheme="minorHAnsi" w:hAnsiTheme="minorHAnsi" w:cstheme="minorHAnsi"/>
          <w:sz w:val="16"/>
        </w:rPr>
        <w:t xml:space="preserve">But in reality, </w:t>
      </w:r>
      <w:r w:rsidRPr="00FD7989">
        <w:rPr>
          <w:rStyle w:val="StyleUnderline"/>
          <w:rFonts w:asciiTheme="minorHAnsi" w:hAnsiTheme="minorHAnsi" w:cstheme="minorHAnsi"/>
        </w:rPr>
        <w:t>these</w:t>
      </w:r>
      <w:proofErr w:type="gramEnd"/>
      <w:r w:rsidRPr="00FD7989">
        <w:rPr>
          <w:rStyle w:val="StyleUnderline"/>
          <w:rFonts w:asciiTheme="minorHAnsi" w:hAnsiTheme="minorHAnsi" w:cstheme="minorHAnsi"/>
        </w:rPr>
        <w:t xml:space="preserv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 xml:space="preserve">labor share of income has a positive impact on GDP growth in the </w:t>
      </w:r>
      <w:proofErr w:type="gramStart"/>
      <w:r w:rsidRPr="007B5219">
        <w:rPr>
          <w:rStyle w:val="Emphasis"/>
          <w:rFonts w:asciiTheme="minorHAnsi" w:hAnsiTheme="minorHAnsi" w:cstheme="minorHAnsi"/>
        </w:rPr>
        <w:t>long-run</w:t>
      </w:r>
      <w:proofErr w:type="gramEnd"/>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 xml:space="preserve">workers are the </w:t>
      </w:r>
      <w:proofErr w:type="gramStart"/>
      <w:r w:rsidRPr="00FD7989">
        <w:rPr>
          <w:rStyle w:val="Emphasis"/>
          <w:rFonts w:asciiTheme="minorHAnsi" w:hAnsiTheme="minorHAnsi" w:cstheme="minorHAnsi"/>
          <w:highlight w:val="cyan"/>
        </w:rPr>
        <w:t>economy</w:t>
      </w:r>
      <w:r w:rsidRPr="00EA2C73">
        <w:rPr>
          <w:rFonts w:asciiTheme="minorHAnsi" w:hAnsiTheme="minorHAnsi" w:cstheme="minorHAnsi"/>
          <w:sz w:val="16"/>
        </w:rPr>
        <w:t>, and</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proofErr w:type="spellStart"/>
      <w:r w:rsidRPr="00FD7989">
        <w:rPr>
          <w:rStyle w:val="StyleUnderline"/>
          <w:rFonts w:asciiTheme="minorHAnsi" w:hAnsiTheme="minorHAnsi" w:cstheme="minorHAnsi"/>
        </w:rPr>
        <w:t>Steinbaum</w:t>
      </w:r>
      <w:proofErr w:type="spellEnd"/>
      <w:r w:rsidRPr="00FD7989">
        <w:rPr>
          <w:rStyle w:val="StyleUnderline"/>
          <w:rFonts w:asciiTheme="minorHAnsi" w:hAnsiTheme="minorHAnsi" w:cstheme="minorHAnsi"/>
        </w:rPr>
        <w:t xml:space="preserve">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Tsaka</w:t>
      </w:r>
      <w:proofErr w:type="spell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goes further by estimating </w:t>
      </w:r>
      <w:proofErr w:type="gramStart"/>
      <w:r w:rsidRPr="00FD7989">
        <w:rPr>
          <w:rStyle w:val="StyleUnderline"/>
          <w:rFonts w:asciiTheme="minorHAnsi" w:hAnsiTheme="minorHAnsi" w:cstheme="minorHAnsi"/>
        </w:rPr>
        <w:t>workers’</w:t>
      </w:r>
      <w:proofErr w:type="gramEnd"/>
      <w:r w:rsidRPr="00FD7989">
        <w:rPr>
          <w:rStyle w:val="StyleUnderline"/>
          <w:rFonts w:asciiTheme="minorHAnsi" w:hAnsiTheme="minorHAnsi" w:cstheme="minorHAnsi"/>
        </w:rPr>
        <w:t xml:space="preserve">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w:t>
      </w:r>
      <w:proofErr w:type="gramStart"/>
      <w:r w:rsidRPr="00EA2C73">
        <w:rPr>
          <w:rFonts w:asciiTheme="minorHAnsi" w:hAnsiTheme="minorHAnsi" w:cstheme="minorHAnsi"/>
          <w:sz w:val="16"/>
        </w:rPr>
        <w:t>typical full-time workers</w:t>
      </w:r>
      <w:proofErr w:type="gramEnd"/>
      <w:r w:rsidRPr="00EA2C73">
        <w:rPr>
          <w:rFonts w:asciiTheme="minorHAnsi" w:hAnsiTheme="minorHAnsi" w:cstheme="minorHAnsi"/>
          <w:sz w:val="16"/>
        </w:rPr>
        <w:t xml:space="preserve">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 xml:space="preserve">hollowing out of </w:t>
      </w:r>
      <w:proofErr w:type="gramStart"/>
      <w:r w:rsidRPr="00EA2C73">
        <w:rPr>
          <w:rStyle w:val="Emphasis"/>
          <w:rFonts w:asciiTheme="minorHAnsi" w:hAnsiTheme="minorHAnsi" w:cstheme="minorHAnsi"/>
        </w:rPr>
        <w:t>middle class</w:t>
      </w:r>
      <w:proofErr w:type="gramEnd"/>
      <w:r w:rsidRPr="00EA2C73">
        <w:rPr>
          <w:rStyle w:val="Emphasis"/>
          <w:rFonts w:asciiTheme="minorHAnsi" w:hAnsiTheme="minorHAnsi" w:cstheme="minorHAnsi"/>
        </w:rPr>
        <w:t xml:space="preserve">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0E6485BB" w14:textId="77777777" w:rsidR="00294259" w:rsidRPr="00FD7989" w:rsidRDefault="00294259" w:rsidP="00294259">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416B17E6"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proofErr w:type="spellStart"/>
      <w:r w:rsidRPr="00FD7989">
        <w:rPr>
          <w:rStyle w:val="Style13ptBold"/>
          <w:rFonts w:asciiTheme="minorHAnsi" w:hAnsiTheme="minorHAnsi" w:cstheme="minorHAnsi"/>
        </w:rPr>
        <w:t>Elga</w:t>
      </w:r>
      <w:proofErr w:type="spellEnd"/>
      <w:r w:rsidRPr="00FD7989">
        <w:rPr>
          <w:rStyle w:val="Style13ptBold"/>
          <w:rFonts w:asciiTheme="minorHAnsi" w:hAnsiTheme="minorHAnsi" w:cstheme="minorHAnsi"/>
        </w:rPr>
        <w:t xml:space="preserve"> 21</w:t>
      </w:r>
      <w:r w:rsidRPr="00FD7989">
        <w:rPr>
          <w:rFonts w:asciiTheme="minorHAnsi" w:hAnsiTheme="minorHAnsi" w:cstheme="minorHAnsi"/>
        </w:rPr>
        <w:t xml:space="preserve">. Sharon Block is the former executive director of the Labor and </w:t>
      </w:r>
      <w:proofErr w:type="spellStart"/>
      <w:r w:rsidRPr="00FD7989">
        <w:rPr>
          <w:rFonts w:asciiTheme="minorHAnsi" w:hAnsiTheme="minorHAnsi" w:cstheme="minorHAnsi"/>
        </w:rPr>
        <w:t>Worklife</w:t>
      </w:r>
      <w:proofErr w:type="spellEnd"/>
      <w:r w:rsidRPr="00FD7989">
        <w:rPr>
          <w:rFonts w:asciiTheme="minorHAnsi" w:hAnsiTheme="minorHAnsi" w:cstheme="minorHAnsi"/>
        </w:rPr>
        <w:t xml:space="preserve"> Program at Harvard Law School, where she also teaches. She currently serves as the Associate Administrator, Office of Information and Regulatory Affairs, Office of Management and Budget. Benjamin </w:t>
      </w:r>
      <w:proofErr w:type="spellStart"/>
      <w:r w:rsidRPr="00FD7989">
        <w:rPr>
          <w:rFonts w:asciiTheme="minorHAnsi" w:hAnsiTheme="minorHAnsi" w:cstheme="minorHAnsi"/>
        </w:rPr>
        <w:t>Elga</w:t>
      </w:r>
      <w:proofErr w:type="spellEnd"/>
      <w:r w:rsidRPr="00FD7989">
        <w:rPr>
          <w:rFonts w:asciiTheme="minorHAnsi" w:hAnsiTheme="minorHAnsi" w:cstheme="min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4480988A" w14:textId="77777777" w:rsidR="00294259" w:rsidRPr="00FD7989" w:rsidRDefault="00294259" w:rsidP="00294259">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1468B2A3" w14:textId="77777777" w:rsidR="00294259" w:rsidRPr="00FD7989" w:rsidRDefault="00294259" w:rsidP="00294259">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proofErr w:type="gramStart"/>
      <w:r w:rsidRPr="00FD7989">
        <w:rPr>
          <w:rStyle w:val="StyleUnderline"/>
          <w:rFonts w:asciiTheme="minorHAnsi" w:hAnsiTheme="minorHAnsi" w:cstheme="minorHAnsi"/>
          <w:highlight w:val="cyan"/>
        </w:rPr>
        <w:t>means</w:t>
      </w:r>
      <w:proofErr w:type="gramEnd"/>
      <w:r w:rsidRPr="00FD7989">
        <w:rPr>
          <w:rStyle w:val="StyleUnderline"/>
          <w:rFonts w:asciiTheme="minorHAnsi" w:hAnsiTheme="minorHAnsi" w:cstheme="minorHAnsi"/>
          <w:highlight w:val="cyan"/>
        </w:rPr>
        <w:t xml:space="preserve">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0F99DC27" w14:textId="77777777" w:rsidR="00294259" w:rsidRPr="00FD7989" w:rsidRDefault="00294259" w:rsidP="00294259">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1C9F7BD8" w14:textId="77777777" w:rsidR="00294259" w:rsidRPr="00FD7989" w:rsidRDefault="00294259" w:rsidP="00294259">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FD7989">
        <w:rPr>
          <w:rFonts w:asciiTheme="minorHAnsi" w:hAnsiTheme="minorHAnsi" w:cstheme="minorHAnsi"/>
        </w:rPr>
        <w:t>on the basis of</w:t>
      </w:r>
      <w:proofErr w:type="gramEnd"/>
      <w:r w:rsidRPr="00FD7989">
        <w:rPr>
          <w:rFonts w:asciiTheme="minorHAnsi" w:hAnsiTheme="minorHAnsi" w:cstheme="minorHAnsi"/>
        </w:rPr>
        <w:t xml:space="preserve"> labor market effects alone (Levi 1948, 540, fn10). A quick foray into how antitrust law has developed follows.</w:t>
      </w:r>
    </w:p>
    <w:p w14:paraId="2D5EBF5F" w14:textId="77777777" w:rsidR="00294259" w:rsidRPr="00136D59" w:rsidRDefault="00294259" w:rsidP="00294259">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26E0784E"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w:t>
      </w:r>
      <w:proofErr w:type="gramStart"/>
      <w:r w:rsidRPr="00136D59">
        <w:rPr>
          <w:rFonts w:asciiTheme="minorHAnsi" w:hAnsiTheme="minorHAnsi" w:cstheme="minorHAnsi"/>
        </w:rPr>
        <w:t>Former economics professor,</w:t>
      </w:r>
      <w:proofErr w:type="gramEnd"/>
      <w:r w:rsidRPr="00136D59">
        <w:rPr>
          <w:rFonts w:asciiTheme="minorHAnsi" w:hAnsiTheme="minorHAnsi" w:cstheme="min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136D59">
        <w:rPr>
          <w:rFonts w:asciiTheme="minorHAnsi" w:hAnsiTheme="minorHAnsi" w:cstheme="minorHAnsi"/>
        </w:rPr>
        <w:t>Russia</w:t>
      </w:r>
      <w:proofErr w:type="gramEnd"/>
      <w:r w:rsidRPr="00136D59">
        <w:rPr>
          <w:rFonts w:asciiTheme="minorHAnsi" w:hAnsiTheme="minorHAnsi" w:cstheme="minorHAnsi"/>
        </w:rPr>
        <w:t xml:space="preserve">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0C74052E"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59F77C11"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065F8786"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Crisis responses limited</w:t>
      </w:r>
    </w:p>
    <w:p w14:paraId="19DED003" w14:textId="77777777" w:rsidR="00294259" w:rsidRPr="00136D59" w:rsidRDefault="00294259" w:rsidP="00294259">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13DEBCA3" w14:textId="77777777" w:rsidR="00294259" w:rsidRPr="00136D59" w:rsidRDefault="00294259" w:rsidP="00294259">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62F77FDF"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 xml:space="preserve">ostensible structural reformers have taken advantage of the crisis to pursue largely irrelevant efforts to further ‘casualize’ </w:t>
      </w:r>
      <w:proofErr w:type="spellStart"/>
      <w:r w:rsidRPr="00136D59">
        <w:rPr>
          <w:rStyle w:val="StyleUnderline"/>
          <w:rFonts w:asciiTheme="minorHAnsi" w:hAnsiTheme="minorHAnsi" w:cstheme="minorHAnsi"/>
        </w:rPr>
        <w:t>labour</w:t>
      </w:r>
      <w:proofErr w:type="spellEnd"/>
      <w:r w:rsidRPr="00136D59">
        <w:rPr>
          <w:rStyle w:val="StyleUnderline"/>
          <w:rFonts w:asciiTheme="minorHAnsi" w:hAnsiTheme="minorHAnsi" w:cstheme="minorHAnsi"/>
        </w:rPr>
        <w:t xml:space="preserve">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4BF172DD"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From bust to bubble</w:t>
      </w:r>
    </w:p>
    <w:p w14:paraId="08D074DC"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401FD6F7" w14:textId="77777777" w:rsidR="00294259" w:rsidRPr="00136D59" w:rsidRDefault="00294259" w:rsidP="00294259">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2086A0AB" w14:textId="77777777" w:rsidR="00294259" w:rsidRPr="00136D59" w:rsidRDefault="00294259" w:rsidP="00294259">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67CE78EA"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77019D12"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Liberalization’s discontents</w:t>
      </w:r>
    </w:p>
    <w:p w14:paraId="13F3A33E" w14:textId="77777777" w:rsidR="00294259" w:rsidRPr="00136D59" w:rsidRDefault="00294259" w:rsidP="00294259">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04CA43FD"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5E9EF8CE"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3BBE402" w14:textId="77777777" w:rsidR="00294259" w:rsidRPr="00136D59" w:rsidRDefault="00294259" w:rsidP="00294259">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2A26ED28"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Insecurity, populism, conflict</w:t>
      </w:r>
    </w:p>
    <w:p w14:paraId="3264D580"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615F4B4B"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136D59">
        <w:rPr>
          <w:rFonts w:asciiTheme="minorHAnsi" w:hAnsiTheme="minorHAnsi" w:cstheme="minorHAnsi"/>
        </w:rPr>
        <w:t>catalyse</w:t>
      </w:r>
      <w:proofErr w:type="spellEnd"/>
      <w:r w:rsidRPr="00136D59">
        <w:rPr>
          <w:rFonts w:asciiTheme="minorHAnsi" w:hAnsiTheme="minorHAnsi" w:cstheme="minorHAnsi"/>
        </w:rPr>
        <w:t xml:space="preserve"> future crises and conflicts.</w:t>
      </w:r>
    </w:p>
    <w:p w14:paraId="1FD85424"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49209F07"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381A0FE"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Avoiding Thucydides’ iceberg</w:t>
      </w:r>
    </w:p>
    <w:p w14:paraId="1F09F4C3" w14:textId="77777777" w:rsidR="00294259" w:rsidRPr="00136D59" w:rsidRDefault="00294259" w:rsidP="00294259">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5BFF9110" w14:textId="77777777" w:rsidR="00294259" w:rsidRPr="00136D59" w:rsidRDefault="00294259" w:rsidP="00294259">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766D03CD" w14:textId="77777777" w:rsidR="00294259" w:rsidRDefault="00294259" w:rsidP="00294259">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4F37CC61" w14:textId="77777777" w:rsidR="00294259" w:rsidRDefault="00294259" w:rsidP="00294259">
      <w:pPr>
        <w:rPr>
          <w:rStyle w:val="StyleUnderline"/>
          <w:rFonts w:asciiTheme="minorHAnsi" w:hAnsiTheme="minorHAnsi" w:cstheme="minorHAnsi"/>
        </w:rPr>
      </w:pPr>
    </w:p>
    <w:p w14:paraId="2AA87749"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1BF50164"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xml:space="preserve">. Kirkland &amp; Ellis Distinguished Service Professor at University of Chicago. </w:t>
      </w:r>
      <w:proofErr w:type="gramStart"/>
      <w:r w:rsidRPr="00775E3D">
        <w:rPr>
          <w:rFonts w:asciiTheme="minorHAnsi" w:hAnsiTheme="minorHAnsi" w:cstheme="minorHAnsi"/>
        </w:rPr>
        <w:t>How</w:t>
      </w:r>
      <w:proofErr w:type="gramEnd"/>
      <w:r w:rsidRPr="00775E3D">
        <w:rPr>
          <w:rFonts w:asciiTheme="minorHAnsi" w:hAnsiTheme="minorHAnsi" w:cstheme="minorHAnsi"/>
        </w:rPr>
        <w:t xml:space="preserve"> Antitrust Failed Workers. Oxford University Press, 2021.</w:t>
      </w:r>
    </w:p>
    <w:p w14:paraId="214312F3" w14:textId="77777777" w:rsidR="00294259" w:rsidRPr="00775E3D" w:rsidRDefault="00294259" w:rsidP="00294259">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253AC1E8" w14:textId="77777777" w:rsidR="00294259" w:rsidRPr="00775E3D" w:rsidRDefault="00294259" w:rsidP="00294259">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w:t>
      </w:r>
      <w:proofErr w:type="gramStart"/>
      <w:r w:rsidRPr="00775E3D">
        <w:rPr>
          <w:rStyle w:val="StyleUnderline"/>
          <w:rFonts w:asciiTheme="minorHAnsi" w:hAnsiTheme="minorHAnsi" w:cstheme="minorHAnsi"/>
        </w:rPr>
        <w:t>all of</w:t>
      </w:r>
      <w:proofErr w:type="gramEnd"/>
      <w:r w:rsidRPr="00775E3D">
        <w:rPr>
          <w:rStyle w:val="StyleUnderline"/>
          <w:rFonts w:asciiTheme="minorHAnsi" w:hAnsiTheme="minorHAnsi" w:cstheme="minorHAnsi"/>
        </w:rPr>
        <w:t xml:space="preserve">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775E3D">
        <w:rPr>
          <w:rFonts w:asciiTheme="minorHAnsi" w:hAnsiTheme="minorHAnsi" w:cstheme="minorHAnsi"/>
          <w:sz w:val="16"/>
        </w:rPr>
        <w:t>noncompetes</w:t>
      </w:r>
      <w:proofErr w:type="spellEnd"/>
      <w:r w:rsidRPr="00775E3D">
        <w:rPr>
          <w:rFonts w:asciiTheme="minorHAnsi" w:hAnsiTheme="minorHAnsi" w:cstheme="minorHAnsi"/>
          <w:sz w:val="16"/>
        </w:rPr>
        <w:t xml:space="preserve"> benefits workers, who obtain higher wages </w:t>
      </w:r>
      <w:proofErr w:type="gramStart"/>
      <w:r w:rsidRPr="00775E3D">
        <w:rPr>
          <w:rFonts w:asciiTheme="minorHAnsi" w:hAnsiTheme="minorHAnsi" w:cstheme="minorHAnsi"/>
          <w:sz w:val="16"/>
        </w:rPr>
        <w:t>as a result of</w:t>
      </w:r>
      <w:proofErr w:type="gramEnd"/>
      <w:r w:rsidRPr="00775E3D">
        <w:rPr>
          <w:rFonts w:asciiTheme="minorHAnsi" w:hAnsiTheme="minorHAnsi" w:cstheme="minorHAnsi"/>
          <w:sz w:val="16"/>
        </w:rPr>
        <w:t xml:space="preserve"> their training.39</w:t>
      </w:r>
    </w:p>
    <w:p w14:paraId="5A2D9BA6" w14:textId="77777777" w:rsidR="00294259" w:rsidRPr="00775E3D" w:rsidRDefault="00294259" w:rsidP="00294259">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22B91C41" w14:textId="77777777" w:rsidR="00294259" w:rsidRPr="00775E3D" w:rsidRDefault="00294259" w:rsidP="00294259">
      <w:pPr>
        <w:rPr>
          <w:rStyle w:val="Emphasis"/>
          <w:rFonts w:asciiTheme="minorHAnsi" w:hAnsiTheme="minorHAnsi" w:cstheme="minorHAnsi"/>
        </w:rPr>
      </w:pPr>
    </w:p>
    <w:p w14:paraId="327DA123" w14:textId="77777777" w:rsidR="00294259" w:rsidRPr="00136D59" w:rsidRDefault="00294259" w:rsidP="00294259">
      <w:pPr>
        <w:rPr>
          <w:rFonts w:asciiTheme="minorHAnsi" w:hAnsiTheme="minorHAnsi" w:cstheme="minorHAnsi"/>
          <w:u w:val="single"/>
        </w:rPr>
      </w:pPr>
    </w:p>
    <w:p w14:paraId="189B860C" w14:textId="77777777" w:rsidR="00294259" w:rsidRPr="00775E3D" w:rsidRDefault="00294259" w:rsidP="00294259">
      <w:pPr>
        <w:pStyle w:val="Heading3"/>
        <w:rPr>
          <w:rFonts w:asciiTheme="minorHAnsi" w:hAnsiTheme="minorHAnsi" w:cstheme="minorHAnsi"/>
        </w:rPr>
      </w:pPr>
      <w:r w:rsidRPr="00775E3D">
        <w:rPr>
          <w:rFonts w:asciiTheme="minorHAnsi" w:hAnsiTheme="minorHAnsi" w:cstheme="minorHAnsi"/>
        </w:rPr>
        <w:t>Democracy---1AC</w:t>
      </w:r>
    </w:p>
    <w:p w14:paraId="21723508"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35693000"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1F633D67"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3D37643F" w14:textId="77777777" w:rsidR="00294259" w:rsidRPr="00775E3D" w:rsidRDefault="00294259" w:rsidP="00294259">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as a whole have</w:t>
      </w:r>
      <w:proofErr w:type="gramEnd"/>
      <w:r w:rsidRPr="00775E3D">
        <w:rPr>
          <w:rStyle w:val="StyleUnderline"/>
          <w:rFonts w:asciiTheme="minorHAnsi" w:hAnsiTheme="minorHAnsi" w:cstheme="minorHAnsi"/>
        </w:rPr>
        <w:t xml:space="preser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110D97D6" w14:textId="77777777" w:rsidR="00294259" w:rsidRPr="00775E3D" w:rsidRDefault="00294259" w:rsidP="00294259">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5186A324" w14:textId="77777777" w:rsidR="00294259" w:rsidRPr="00775E3D" w:rsidRDefault="00294259" w:rsidP="00294259">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352D70F9" w14:textId="77777777" w:rsidR="00294259" w:rsidRPr="00775E3D" w:rsidRDefault="00294259" w:rsidP="00294259">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w:t>
      </w:r>
      <w:proofErr w:type="gramStart"/>
      <w:r w:rsidRPr="00775E3D">
        <w:rPr>
          <w:rFonts w:asciiTheme="minorHAnsi" w:hAnsiTheme="minorHAnsi" w:cstheme="minorHAnsi"/>
          <w:sz w:val="14"/>
        </w:rPr>
        <w:t>actually approves</w:t>
      </w:r>
      <w:proofErr w:type="gramEnd"/>
      <w:r w:rsidRPr="00775E3D">
        <w:rPr>
          <w:rFonts w:asciiTheme="minorHAnsi" w:hAnsiTheme="minorHAnsi" w:cstheme="minorHAnsi"/>
          <w:sz w:val="14"/>
        </w:rPr>
        <w:t xml:space="preserve">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2B53D294"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49C2549A"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3F3473CF"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 xml:space="preserve">a </w:t>
      </w:r>
      <w:proofErr w:type="spellStart"/>
      <w:r w:rsidRPr="00775E3D">
        <w:rPr>
          <w:rFonts w:asciiTheme="minorHAnsi" w:hAnsiTheme="minorHAnsi" w:cstheme="minorHAnsi"/>
          <w:b/>
          <w:highlight w:val="cyan"/>
          <w:u w:val="single"/>
        </w:rPr>
        <w:t>superlegislature</w:t>
      </w:r>
      <w:proofErr w:type="spellEnd"/>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proofErr w:type="gramStart"/>
      <w:r w:rsidRPr="00B171AE">
        <w:rPr>
          <w:rFonts w:asciiTheme="minorHAnsi" w:hAnsiTheme="minorHAnsi" w:cstheme="minorHAnsi"/>
          <w:sz w:val="16"/>
        </w:rPr>
        <w:t>all the</w:t>
      </w:r>
      <w:r w:rsidRPr="00B171AE">
        <w:rPr>
          <w:rFonts w:asciiTheme="minorHAnsi" w:hAnsiTheme="minorHAnsi" w:cstheme="minorHAnsi"/>
          <w:u w:val="single"/>
        </w:rPr>
        <w:t xml:space="preserve"> more</w:t>
      </w:r>
      <w:proofErr w:type="gramEnd"/>
      <w:r w:rsidRPr="00B171AE">
        <w:rPr>
          <w:rFonts w:asciiTheme="minorHAnsi" w:hAnsiTheme="minorHAnsi" w:cstheme="minorHAnsi"/>
          <w:u w:val="single"/>
        </w:rPr>
        <w:t xml:space="preserv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5A4B9A33"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216773BE"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18CFF201" w14:textId="77777777" w:rsidR="00294259" w:rsidRPr="00775E3D" w:rsidRDefault="00294259" w:rsidP="00294259">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 xml:space="preserve">Camus writes that the germ of the plague never </w:t>
      </w:r>
      <w:proofErr w:type="gramStart"/>
      <w:r w:rsidRPr="00775E3D">
        <w:rPr>
          <w:rFonts w:asciiTheme="minorHAnsi" w:hAnsiTheme="minorHAnsi" w:cstheme="minorHAnsi"/>
          <w:u w:val="single"/>
        </w:rPr>
        <w:t>dies</w:t>
      </w:r>
      <w:proofErr w:type="gramEnd"/>
      <w:r w:rsidRPr="00775E3D">
        <w:rPr>
          <w:rFonts w:asciiTheme="minorHAnsi" w:hAnsiTheme="minorHAnsi" w:cstheme="minorHAnsi"/>
          <w:u w:val="single"/>
        </w:rPr>
        <w:t xml:space="preserve">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7C83C9C1"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66DFF68F"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xml:space="preserve">. William Nelson Cromwell Professor of Law at Stanford Law School. “PUTTING THE POLITICS OF </w:t>
      </w:r>
      <w:proofErr w:type="gramStart"/>
      <w:r w:rsidRPr="00775E3D">
        <w:rPr>
          <w:rFonts w:asciiTheme="minorHAnsi" w:hAnsiTheme="minorHAnsi" w:cstheme="minorHAnsi"/>
        </w:rPr>
        <w:t>“ JUDICIAL</w:t>
      </w:r>
      <w:proofErr w:type="gramEnd"/>
      <w:r w:rsidRPr="00775E3D">
        <w:rPr>
          <w:rFonts w:asciiTheme="minorHAnsi" w:hAnsiTheme="minorHAnsi" w:cstheme="minorHAnsi"/>
        </w:rPr>
        <w:t xml:space="preserve"> ACTIVISM” IN HISTORICAL PERSPECTIVE”. The Supreme Court Review Volume 2017. https://law.stanford.edu/wp-content/uploads/2019/03/Jane.S.Schacter-Putting-the-Politics-of-Judicial-Activism-in-Historical-Perspective-2018.pdf</w:t>
      </w:r>
    </w:p>
    <w:p w14:paraId="3902B91F"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w:t>
      </w:r>
      <w:proofErr w:type="spellStart"/>
      <w:r w:rsidRPr="00775E3D">
        <w:rPr>
          <w:rFonts w:asciiTheme="minorHAnsi" w:hAnsiTheme="minorHAnsi" w:cstheme="minorHAnsi"/>
          <w:sz w:val="16"/>
        </w:rPr>
        <w:t>ing</w:t>
      </w:r>
      <w:proofErr w:type="spellEnd"/>
      <w:r w:rsidRPr="00775E3D">
        <w:rPr>
          <w:rFonts w:asciiTheme="minorHAnsi" w:hAnsiTheme="minorHAnsi" w:cstheme="minorHAnsi"/>
          <w:sz w:val="16"/>
        </w:rPr>
        <w:t xml:space="preserve">]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w:t>
      </w:r>
      <w:proofErr w:type="spellStart"/>
      <w:r w:rsidRPr="00775E3D">
        <w:rPr>
          <w:rFonts w:asciiTheme="minorHAnsi" w:hAnsiTheme="minorHAnsi" w:cstheme="minorHAnsi"/>
          <w:highlight w:val="cyan"/>
          <w:u w:val="single"/>
        </w:rPr>
        <w:t>udicial</w:t>
      </w:r>
      <w:proofErr w:type="spellEnd"/>
      <w:r w:rsidRPr="00775E3D">
        <w:rPr>
          <w:rFonts w:asciiTheme="minorHAnsi" w:hAnsiTheme="minorHAnsi" w:cstheme="minorHAnsi"/>
          <w:highlight w:val="cyan"/>
          <w:u w:val="single"/>
        </w:rPr>
        <w:t xml:space="preserve">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3884A6B0" w14:textId="77777777" w:rsidR="00294259" w:rsidRPr="00775E3D" w:rsidRDefault="00294259" w:rsidP="00294259">
      <w:pPr>
        <w:rPr>
          <w:rFonts w:asciiTheme="minorHAnsi" w:hAnsiTheme="minorHAnsi" w:cstheme="minorHAnsi"/>
          <w:sz w:val="16"/>
        </w:rPr>
      </w:pPr>
    </w:p>
    <w:p w14:paraId="53FB9244"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75271CDB"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xml:space="preserve">. Frederick Paul Furth, Sr. Professor of Law, University of Michigan. "Antitrust </w:t>
      </w:r>
      <w:proofErr w:type="spellStart"/>
      <w:r w:rsidRPr="00775E3D">
        <w:rPr>
          <w:rFonts w:asciiTheme="minorHAnsi" w:hAnsiTheme="minorHAnsi" w:cstheme="minorHAnsi"/>
        </w:rPr>
        <w:t>Antitextualism</w:t>
      </w:r>
      <w:proofErr w:type="spellEnd"/>
      <w:r w:rsidRPr="00775E3D">
        <w:rPr>
          <w:rFonts w:asciiTheme="minorHAnsi" w:hAnsiTheme="minorHAnsi" w:cstheme="minorHAnsi"/>
        </w:rPr>
        <w:t xml:space="preserve"> " Notre Dame Law Review. 1-28-2021. https://scholarship.law.nd.edu/cgi/viewcontent.cgi?article=4952&amp;context=ndlr</w:t>
      </w:r>
    </w:p>
    <w:p w14:paraId="788AFBCF" w14:textId="77777777" w:rsidR="00294259" w:rsidRPr="00775E3D" w:rsidRDefault="00294259" w:rsidP="00294259">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06EB36F4" w14:textId="77777777" w:rsidR="00294259" w:rsidRPr="00775E3D" w:rsidRDefault="00294259" w:rsidP="00294259">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 xml:space="preserve">phenomenon of antitrust </w:t>
      </w:r>
      <w:proofErr w:type="spellStart"/>
      <w:r w:rsidRPr="00775E3D">
        <w:rPr>
          <w:rStyle w:val="StyleUnderline"/>
          <w:rFonts w:asciiTheme="minorHAnsi" w:hAnsiTheme="minorHAnsi" w:cstheme="minorHAnsi"/>
        </w:rPr>
        <w:t>antitextualism</w:t>
      </w:r>
      <w:proofErr w:type="spellEnd"/>
      <w:r w:rsidRPr="00775E3D">
        <w:rPr>
          <w:rStyle w:val="StyleUnderline"/>
          <w:rFonts w:asciiTheme="minorHAnsi" w:hAnsiTheme="minorHAnsi" w:cstheme="minorHAnsi"/>
        </w:rPr>
        <w:t xml:space="preserve">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775E3D">
        <w:rPr>
          <w:rFonts w:asciiTheme="minorHAnsi" w:hAnsiTheme="minorHAnsi" w:cstheme="minorHAnsi"/>
          <w:sz w:val="14"/>
        </w:rPr>
        <w:t>antitextualism</w:t>
      </w:r>
      <w:proofErr w:type="spellEnd"/>
      <w:r w:rsidRPr="00775E3D">
        <w:rPr>
          <w:rFonts w:asciiTheme="minorHAnsi" w:hAnsiTheme="minorHAnsi" w:cstheme="minorHAnsi"/>
          <w:sz w:val="14"/>
        </w:rPr>
        <w:t xml:space="preserve">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08A7E0C5" w14:textId="77777777" w:rsidR="00294259" w:rsidRPr="00775E3D" w:rsidRDefault="00294259" w:rsidP="00294259">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2B66ACE6" w14:textId="77777777" w:rsidR="00294259" w:rsidRPr="00775E3D" w:rsidRDefault="00294259" w:rsidP="00294259">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There seems little in it that either a committed textualist or a committed </w:t>
      </w:r>
      <w:proofErr w:type="spellStart"/>
      <w:r w:rsidRPr="00775E3D">
        <w:rPr>
          <w:rStyle w:val="StyleUnderline"/>
          <w:rFonts w:asciiTheme="minorHAnsi" w:hAnsiTheme="minorHAnsi" w:cstheme="minorHAnsi"/>
        </w:rPr>
        <w:t>purposivist</w:t>
      </w:r>
      <w:proofErr w:type="spellEnd"/>
      <w:r w:rsidRPr="00775E3D">
        <w:rPr>
          <w:rStyle w:val="StyleUnderline"/>
          <w:rFonts w:asciiTheme="minorHAnsi" w:hAnsiTheme="minorHAnsi" w:cstheme="minorHAnsi"/>
        </w:rPr>
        <w:t xml:space="preserve"> could defend, since the system entails the courts honoring neither what Congress wrote nor what it meant</w:t>
      </w:r>
      <w:r w:rsidRPr="00775E3D">
        <w:rPr>
          <w:rFonts w:asciiTheme="minorHAnsi" w:hAnsiTheme="minorHAnsi" w:cstheme="minorHAnsi"/>
          <w:sz w:val="14"/>
        </w:rPr>
        <w:t xml:space="preserve">. To rehabilitate the system’s democratic legitimacy, a subtle </w:t>
      </w:r>
      <w:proofErr w:type="spellStart"/>
      <w:r w:rsidRPr="00775E3D">
        <w:rPr>
          <w:rFonts w:asciiTheme="minorHAnsi" w:hAnsiTheme="minorHAnsi" w:cstheme="minorHAnsi"/>
          <w:sz w:val="14"/>
        </w:rPr>
        <w:t>purposivist</w:t>
      </w:r>
      <w:proofErr w:type="spellEnd"/>
      <w:r w:rsidRPr="00775E3D">
        <w:rPr>
          <w:rFonts w:asciiTheme="minorHAnsi" w:hAnsiTheme="minorHAnsi" w:cstheme="minorHAnsi"/>
          <w:sz w:val="14"/>
        </w:rPr>
        <w:t xml:space="preserve"> might say that what Congress </w:t>
      </w:r>
      <w:proofErr w:type="gramStart"/>
      <w:r w:rsidRPr="00775E3D">
        <w:rPr>
          <w:rFonts w:asciiTheme="minorHAnsi" w:hAnsiTheme="minorHAnsi" w:cstheme="minorHAnsi"/>
          <w:sz w:val="14"/>
        </w:rPr>
        <w:t>actually meant</w:t>
      </w:r>
      <w:proofErr w:type="gramEnd"/>
      <w:r w:rsidRPr="00775E3D">
        <w:rPr>
          <w:rFonts w:asciiTheme="minorHAnsi" w:hAnsiTheme="minorHAnsi" w:cstheme="minorHAnsi"/>
          <w:sz w:val="14"/>
        </w:rPr>
        <w: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775E3D">
        <w:rPr>
          <w:rFonts w:asciiTheme="minorHAnsi" w:hAnsiTheme="minorHAnsi" w:cstheme="minorHAnsi"/>
          <w:sz w:val="14"/>
        </w:rPr>
        <w:t>actually mean</w:t>
      </w:r>
      <w:proofErr w:type="gramEnd"/>
      <w:r w:rsidRPr="00775E3D">
        <w:rPr>
          <w:rFonts w:asciiTheme="minorHAnsi" w:hAnsiTheme="minorHAnsi" w:cstheme="minorHAnsi"/>
          <w:sz w:val="14"/>
        </w:rPr>
        <w:t xml:space="preserve"> as prescriptive. But if that is wholesome democratic practice, that case is yet to be made. </w:t>
      </w:r>
    </w:p>
    <w:p w14:paraId="1D03CA66"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3578728A"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xml:space="preserve">. Senior Fellow at the Hoover Institution and the Freeman </w:t>
      </w:r>
      <w:proofErr w:type="spellStart"/>
      <w:r w:rsidRPr="00775E3D">
        <w:rPr>
          <w:rFonts w:asciiTheme="minorHAnsi" w:hAnsiTheme="minorHAnsi" w:cstheme="minorHAnsi"/>
        </w:rPr>
        <w:t>Spogli</w:t>
      </w:r>
      <w:proofErr w:type="spellEnd"/>
      <w:r w:rsidRPr="00775E3D">
        <w:rPr>
          <w:rFonts w:asciiTheme="minorHAnsi" w:hAnsiTheme="minorHAnsi" w:cstheme="min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8CED68C" w14:textId="77777777" w:rsidR="00294259" w:rsidRPr="00775E3D" w:rsidRDefault="00294259" w:rsidP="00294259">
      <w:pPr>
        <w:rPr>
          <w:rFonts w:asciiTheme="minorHAnsi" w:hAnsiTheme="minorHAnsi" w:cstheme="minorHAnsi"/>
          <w:b/>
          <w:bCs/>
          <w:u w:val="single"/>
        </w:rPr>
      </w:pPr>
      <w:proofErr w:type="spellStart"/>
      <w:r w:rsidRPr="00775E3D">
        <w:rPr>
          <w:rFonts w:asciiTheme="minorHAnsi" w:hAnsiTheme="minorHAnsi" w:cstheme="minorHAnsi"/>
          <w:u w:val="single"/>
        </w:rPr>
        <w:t>Aprolonged</w:t>
      </w:r>
      <w:proofErr w:type="spellEnd"/>
      <w:r w:rsidRPr="00775E3D">
        <w:rPr>
          <w:rFonts w:asciiTheme="minorHAnsi" w:hAnsiTheme="minorHAnsi" w:cstheme="minorHAnsi"/>
          <w:u w:val="single"/>
        </w:rPr>
        <w:t xml:space="preserve">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775E3D">
        <w:rPr>
          <w:rFonts w:asciiTheme="minorHAnsi" w:hAnsiTheme="minorHAnsi" w:cstheme="minorHAnsi"/>
          <w:sz w:val="14"/>
        </w:rPr>
        <w:t>president</w:t>
      </w:r>
      <w:proofErr w:type="gram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Nayib</w:t>
      </w:r>
      <w:proofErr w:type="spell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Bukele</w:t>
      </w:r>
      <w:proofErr w:type="spellEnd"/>
      <w:r w:rsidRPr="00775E3D">
        <w:rPr>
          <w:rFonts w:asciiTheme="minorHAnsi" w:hAnsiTheme="minorHAnsi" w:cstheme="min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62099E76"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2610FA66"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w:t>
      </w:r>
      <w:proofErr w:type="spellStart"/>
      <w:r w:rsidRPr="00775E3D">
        <w:rPr>
          <w:rFonts w:asciiTheme="minorHAnsi" w:hAnsiTheme="minorHAnsi" w:cstheme="minorHAnsi"/>
        </w:rPr>
        <w:t>Ill</w:t>
      </w:r>
      <w:proofErr w:type="spellEnd"/>
      <w:r w:rsidRPr="00775E3D">
        <w:rPr>
          <w:rFonts w:asciiTheme="minorHAnsi" w:hAnsiTheme="minorHAnsi" w:cstheme="minorHAnsi"/>
        </w:rPr>
        <w:t xml:space="preserve"> Winds: Saving Democracy from Russian Rage, Chinese Ambition and American Complacency,” Kindle Edition</w:t>
      </w:r>
    </w:p>
    <w:p w14:paraId="7462D33F" w14:textId="77777777" w:rsidR="00294259" w:rsidRDefault="00294259" w:rsidP="00294259">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xml:space="preserve">, between a rising axis of emboldened dictatorships and a shaken and economically depressed collection of </w:t>
      </w:r>
      <w:proofErr w:type="spellStart"/>
      <w:r w:rsidRPr="00775E3D">
        <w:rPr>
          <w:rStyle w:val="StyleUnderline"/>
          <w:rFonts w:asciiTheme="minorHAnsi" w:hAnsiTheme="minorHAnsi" w:cstheme="minorHAnsi"/>
        </w:rPr>
        <w:t>selfdoubting</w:t>
      </w:r>
      <w:proofErr w:type="spellEnd"/>
      <w:r w:rsidRPr="00775E3D">
        <w:rPr>
          <w:rStyle w:val="StyleUnderline"/>
          <w:rFonts w:asciiTheme="minorHAnsi" w:hAnsiTheme="minorHAnsi" w:cstheme="minorHAnsi"/>
        </w:rPr>
        <w:t xml:space="preserve">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suddenly—</w:t>
      </w:r>
      <w:r w:rsidRPr="00775E3D">
        <w:rPr>
          <w:rStyle w:val="StyleUnderline"/>
          <w:rFonts w:asciiTheme="minorHAnsi" w:hAnsiTheme="minorHAnsi" w:cstheme="minorHAnsi"/>
          <w:highlight w:val="cyan"/>
        </w:rPr>
        <w:t>plunging</w:t>
      </w:r>
      <w:proofErr w:type="gramEnd"/>
      <w:r w:rsidRPr="00775E3D">
        <w:rPr>
          <w:rStyle w:val="StyleUnderline"/>
          <w:rFonts w:asciiTheme="minorHAnsi" w:hAnsiTheme="minorHAnsi" w:cstheme="minorHAnsi"/>
          <w:highlight w:val="cyan"/>
        </w:rPr>
        <w:t xml:space="preserve">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0E4F20EF"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0CAF2CD8"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375820E7" w14:textId="77777777" w:rsidR="00294259" w:rsidRPr="00775E3D" w:rsidRDefault="00294259" w:rsidP="00294259">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w:t>
      </w:r>
      <w:proofErr w:type="gramStart"/>
      <w:r w:rsidRPr="00775E3D">
        <w:rPr>
          <w:rStyle w:val="StyleUnderline"/>
          <w:rFonts w:asciiTheme="minorHAnsi" w:hAnsiTheme="minorHAnsi" w:cstheme="minorHAnsi"/>
        </w:rPr>
        <w:t>the  economy</w:t>
      </w:r>
      <w:proofErr w:type="gramEnd"/>
      <w:r w:rsidRPr="00775E3D">
        <w:rPr>
          <w:rStyle w:val="StyleUnderline"/>
          <w:rFonts w:asciiTheme="minorHAnsi" w:hAnsiTheme="minorHAnsi" w:cstheme="minorHAnsi"/>
        </w:rPr>
        <w:t xml:space="preserve"> and how it should be structured</w:t>
      </w:r>
      <w:r w:rsidRPr="00775E3D">
        <w:rPr>
          <w:rFonts w:asciiTheme="minorHAnsi" w:hAnsiTheme="minorHAnsi" w:cstheme="minorHAnsi"/>
          <w:sz w:val="14"/>
        </w:rPr>
        <w:t>.</w:t>
      </w:r>
    </w:p>
    <w:p w14:paraId="4AF30DDE" w14:textId="77777777" w:rsidR="00294259" w:rsidRPr="00775E3D" w:rsidRDefault="00294259" w:rsidP="00294259">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6967D038" w14:textId="77777777" w:rsidR="00294259" w:rsidRPr="00775E3D" w:rsidRDefault="00294259" w:rsidP="00294259">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4EABD4A0" w14:textId="77777777" w:rsidR="00294259" w:rsidRPr="00775E3D" w:rsidRDefault="00294259" w:rsidP="00294259">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3108E7A0" w14:textId="77777777" w:rsidR="00294259" w:rsidRPr="00775E3D" w:rsidRDefault="00294259" w:rsidP="00294259">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w:t>
      </w:r>
      <w:proofErr w:type="gramStart"/>
      <w:r w:rsidRPr="00775E3D">
        <w:rPr>
          <w:rFonts w:asciiTheme="minorHAnsi" w:hAnsiTheme="minorHAnsi" w:cstheme="minorHAnsi"/>
          <w:sz w:val="14"/>
        </w:rPr>
        <w:t>are able to</w:t>
      </w:r>
      <w:proofErr w:type="gramEnd"/>
      <w:r w:rsidRPr="00775E3D">
        <w:rPr>
          <w:rFonts w:asciiTheme="minorHAnsi" w:hAnsiTheme="minorHAnsi" w:cstheme="min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3DAAB560" w14:textId="77777777" w:rsidR="00294259" w:rsidRPr="00775E3D" w:rsidRDefault="00294259" w:rsidP="00294259">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w:t>
      </w:r>
      <w:proofErr w:type="gramStart"/>
      <w:r w:rsidRPr="00775E3D">
        <w:rPr>
          <w:rFonts w:asciiTheme="minorHAnsi" w:hAnsiTheme="minorHAnsi" w:cstheme="minorHAnsi"/>
          <w:sz w:val="14"/>
        </w:rPr>
        <w:t>2018,  the</w:t>
      </w:r>
      <w:proofErr w:type="gramEnd"/>
      <w:r w:rsidRPr="00775E3D">
        <w:rPr>
          <w:rFonts w:asciiTheme="minorHAnsi" w:hAnsiTheme="minorHAnsi" w:cstheme="minorHAnsi"/>
          <w:sz w:val="14"/>
        </w:rPr>
        <w:t xml:space="preserv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w:t>
      </w:r>
      <w:proofErr w:type="gramStart"/>
      <w:r w:rsidRPr="00775E3D">
        <w:rPr>
          <w:rFonts w:asciiTheme="minorHAnsi" w:hAnsiTheme="minorHAnsi" w:cstheme="minorHAnsi"/>
          <w:sz w:val="14"/>
        </w:rPr>
        <w:t>to  lower</w:t>
      </w:r>
      <w:proofErr w:type="gramEnd"/>
      <w:r w:rsidRPr="00775E3D">
        <w:rPr>
          <w:rFonts w:asciiTheme="minorHAnsi" w:hAnsiTheme="minorHAnsi" w:cstheme="minorHAnsi"/>
          <w:sz w:val="14"/>
        </w:rPr>
        <w:t xml:space="preserve"> prices for consumers.” But such assumptions have </w:t>
      </w:r>
      <w:proofErr w:type="gramStart"/>
      <w:r w:rsidRPr="00775E3D">
        <w:rPr>
          <w:rFonts w:asciiTheme="minorHAnsi" w:hAnsiTheme="minorHAnsi" w:cstheme="minorHAnsi"/>
          <w:sz w:val="14"/>
        </w:rPr>
        <w:t>been  categorically</w:t>
      </w:r>
      <w:proofErr w:type="gramEnd"/>
      <w:r w:rsidRPr="00775E3D">
        <w:rPr>
          <w:rFonts w:asciiTheme="minorHAnsi" w:hAnsiTheme="minorHAnsi" w:cstheme="minorHAnsi"/>
          <w:sz w:val="14"/>
        </w:rPr>
        <w:t xml:space="preserve"> repudiated by researchers. In one example, the </w:t>
      </w:r>
      <w:proofErr w:type="gramStart"/>
      <w:r w:rsidRPr="00775E3D">
        <w:rPr>
          <w:rStyle w:val="StyleUnderline"/>
          <w:rFonts w:asciiTheme="minorHAnsi" w:hAnsiTheme="minorHAnsi" w:cstheme="minorHAnsi"/>
        </w:rPr>
        <w:t>economist  John</w:t>
      </w:r>
      <w:proofErr w:type="gramEnd"/>
      <w:r w:rsidRPr="00775E3D">
        <w:rPr>
          <w:rStyle w:val="StyleUnderline"/>
          <w:rFonts w:asciiTheme="minorHAnsi" w:hAnsiTheme="minorHAnsi" w:cstheme="minorHAnsi"/>
        </w:rPr>
        <w:t xml:space="preserve"> </w:t>
      </w:r>
      <w:proofErr w:type="spellStart"/>
      <w:r w:rsidRPr="00775E3D">
        <w:rPr>
          <w:rStyle w:val="StyleUnderline"/>
          <w:rFonts w:asciiTheme="minorHAnsi" w:hAnsiTheme="minorHAnsi" w:cstheme="minorHAnsi"/>
        </w:rPr>
        <w:t>Kwoka</w:t>
      </w:r>
      <w:proofErr w:type="spellEnd"/>
      <w:r w:rsidRPr="00775E3D">
        <w:rPr>
          <w:rStyle w:val="StyleUnderline"/>
          <w:rFonts w:asciiTheme="minorHAnsi" w:hAnsiTheme="minorHAnsi" w:cstheme="minorHAnsi"/>
        </w:rPr>
        <w:t xml:space="preserve">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58FCEBF4" w14:textId="77777777" w:rsidR="00294259" w:rsidRPr="00775E3D" w:rsidRDefault="00294259" w:rsidP="00294259">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w:t>
      </w:r>
      <w:proofErr w:type="gramStart"/>
      <w:r w:rsidRPr="00775E3D">
        <w:rPr>
          <w:rStyle w:val="StyleUnderline"/>
          <w:rFonts w:asciiTheme="minorHAnsi" w:hAnsiTheme="minorHAnsi" w:cstheme="minorHAnsi"/>
        </w:rPr>
        <w:t xml:space="preserve">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ing</w:t>
      </w:r>
      <w:proofErr w:type="gramEnd"/>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proofErr w:type="spellStart"/>
      <w:r w:rsidRPr="00EE2304">
        <w:rPr>
          <w:rStyle w:val="Emphasis"/>
          <w:rFonts w:asciiTheme="minorHAnsi" w:hAnsiTheme="minorHAnsi" w:cstheme="minorHAnsi"/>
        </w:rPr>
        <w:t>noncompetes</w:t>
      </w:r>
      <w:proofErr w:type="spellEnd"/>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xml:space="preserve">, such </w:t>
      </w:r>
      <w:proofErr w:type="gramStart"/>
      <w:r w:rsidRPr="00775E3D">
        <w:rPr>
          <w:rFonts w:asciiTheme="minorHAnsi" w:hAnsiTheme="minorHAnsi" w:cstheme="minorHAnsi"/>
          <w:sz w:val="14"/>
        </w:rPr>
        <w:t>as  investments</w:t>
      </w:r>
      <w:proofErr w:type="gramEnd"/>
      <w:r w:rsidRPr="00775E3D">
        <w:rPr>
          <w:rFonts w:asciiTheme="minorHAnsi" w:hAnsiTheme="minorHAnsi" w:cstheme="minorHAnsi"/>
          <w:sz w:val="14"/>
        </w:rPr>
        <w:t xml:space="preserve"> in research and development and product quality.</w:t>
      </w:r>
    </w:p>
    <w:p w14:paraId="79F4E5CD" w14:textId="77777777" w:rsidR="00294259" w:rsidRPr="00775E3D" w:rsidRDefault="00294259" w:rsidP="00294259">
      <w:pPr>
        <w:rPr>
          <w:rFonts w:asciiTheme="minorHAnsi" w:hAnsiTheme="minorHAnsi" w:cstheme="minorHAnsi"/>
          <w:sz w:val="14"/>
        </w:rPr>
      </w:pPr>
      <w:proofErr w:type="gramStart"/>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w:t>
      </w:r>
      <w:proofErr w:type="gramEnd"/>
      <w:r w:rsidRPr="00775E3D">
        <w:rPr>
          <w:rStyle w:val="StyleUnderline"/>
          <w:rFonts w:asciiTheme="minorHAnsi" w:hAnsiTheme="minorHAnsi" w:cstheme="minorHAnsi"/>
          <w:highlight w:val="cyan"/>
        </w:rPr>
        <w:t>-based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w:t>
      </w:r>
      <w:proofErr w:type="gramStart"/>
      <w:r w:rsidRPr="00775E3D">
        <w:rPr>
          <w:rStyle w:val="StyleUnderline"/>
          <w:rFonts w:asciiTheme="minorHAnsi" w:hAnsiTheme="minorHAnsi" w:cstheme="minorHAnsi"/>
        </w:rPr>
        <w:t>applied  rules</w:t>
      </w:r>
      <w:proofErr w:type="gramEnd"/>
      <w:r w:rsidRPr="00775E3D">
        <w:rPr>
          <w:rStyle w:val="StyleUnderline"/>
          <w:rFonts w:asciiTheme="minorHAnsi" w:hAnsiTheme="minorHAnsi" w:cstheme="minorHAnsi"/>
        </w:rPr>
        <w:t xml:space="preserve">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4320D478" w14:textId="77777777" w:rsidR="00294259" w:rsidRPr="00775E3D" w:rsidRDefault="00294259" w:rsidP="00294259">
      <w:pPr>
        <w:rPr>
          <w:rFonts w:asciiTheme="minorHAnsi" w:hAnsiTheme="minorHAnsi" w:cstheme="minorHAnsi"/>
          <w:sz w:val="14"/>
        </w:rPr>
      </w:pPr>
      <w:proofErr w:type="gramStart"/>
      <w:r w:rsidRPr="00775E3D">
        <w:rPr>
          <w:rFonts w:asciiTheme="minorHAnsi" w:hAnsiTheme="minorHAnsi" w:cstheme="minorHAnsi"/>
          <w:sz w:val="14"/>
        </w:rPr>
        <w:t>History  has</w:t>
      </w:r>
      <w:proofErr w:type="gramEnd"/>
      <w:r w:rsidRPr="00775E3D">
        <w:rPr>
          <w:rFonts w:asciiTheme="minorHAnsi" w:hAnsiTheme="minorHAnsi" w:cstheme="minorHAnsi"/>
          <w:sz w:val="14"/>
        </w:rPr>
        <w:t xml:space="preserve">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w:t>
      </w:r>
      <w:proofErr w:type="gramStart"/>
      <w:r w:rsidRPr="00775E3D">
        <w:rPr>
          <w:rFonts w:asciiTheme="minorHAnsi" w:hAnsiTheme="minorHAnsi" w:cstheme="minorHAnsi"/>
          <w:sz w:val="14"/>
        </w:rPr>
        <w:t>of  reason</w:t>
      </w:r>
      <w:proofErr w:type="gramEnd"/>
      <w:r w:rsidRPr="00775E3D">
        <w:rPr>
          <w:rFonts w:asciiTheme="minorHAnsi" w:hAnsiTheme="minorHAnsi" w:cstheme="minorHAnsi"/>
          <w:sz w:val="14"/>
        </w:rPr>
        <w:t xml:space="preserve"> and its subsequent gutting of the enforcement of the Clayton Act  in the 1930s is particularly illustrative of why bright-line rules are  necessary.</w:t>
      </w:r>
    </w:p>
    <w:p w14:paraId="5D83E81E" w14:textId="77777777" w:rsidR="00294259" w:rsidRPr="00775E3D" w:rsidRDefault="00294259" w:rsidP="00294259">
      <w:pPr>
        <w:rPr>
          <w:rFonts w:asciiTheme="minorHAnsi" w:hAnsiTheme="minorHAnsi" w:cstheme="minorHAnsi"/>
          <w:sz w:val="16"/>
        </w:rPr>
      </w:pPr>
    </w:p>
    <w:p w14:paraId="286CAFA6" w14:textId="77777777" w:rsidR="00294259" w:rsidRPr="00775E3D" w:rsidRDefault="00294259" w:rsidP="00294259">
      <w:pPr>
        <w:pStyle w:val="Heading3"/>
        <w:rPr>
          <w:rFonts w:asciiTheme="minorHAnsi" w:hAnsiTheme="minorHAnsi" w:cstheme="minorHAnsi"/>
        </w:rPr>
      </w:pPr>
      <w:r w:rsidRPr="00775E3D">
        <w:rPr>
          <w:rFonts w:asciiTheme="minorHAnsi" w:hAnsiTheme="minorHAnsi" w:cstheme="minorHAnsi"/>
        </w:rPr>
        <w:t>FTC---1AC</w:t>
      </w:r>
    </w:p>
    <w:p w14:paraId="6C9B4A98"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1C899A83" w14:textId="77777777" w:rsidR="00294259" w:rsidRDefault="00294259" w:rsidP="00294259">
      <w:pPr>
        <w:pStyle w:val="Heading4"/>
      </w:pPr>
      <w:r>
        <w:t xml:space="preserve">Khan is </w:t>
      </w:r>
      <w:r w:rsidRPr="004D133A">
        <w:rPr>
          <w:u w:val="single"/>
        </w:rPr>
        <w:t>advocating</w:t>
      </w:r>
      <w:r>
        <w:t xml:space="preserve"> for the </w:t>
      </w:r>
      <w:proofErr w:type="spellStart"/>
      <w:r>
        <w:t>aff</w:t>
      </w:r>
      <w:proofErr w:type="spellEnd"/>
      <w:r>
        <w:t xml:space="preserve">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65F95FA4" w14:textId="77777777" w:rsidR="00294259" w:rsidRDefault="00294259" w:rsidP="00294259">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 xml:space="preserve">Steven C. Sunshine is the head of Skadden’s Global Antitrust/Competition Group. He represents clients in connection with antitrust aspects of mergers and acquisitions, litigation, </w:t>
      </w:r>
      <w:proofErr w:type="gramStart"/>
      <w:r w:rsidRPr="00B660EE">
        <w:t>counseling</w:t>
      </w:r>
      <w:proofErr w:type="gramEnd"/>
      <w:r w:rsidRPr="00B660EE">
        <w:t xml:space="preserve">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B660EE">
        <w:t>licensing</w:t>
      </w:r>
      <w:proofErr w:type="gramEnd"/>
      <w:r w:rsidRPr="00B660EE">
        <w:t xml:space="preserve"> and competitor collaborations. </w:t>
      </w:r>
      <w:r>
        <w:t>*</w:t>
      </w:r>
      <w:r w:rsidRPr="00B660EE">
        <w:t xml:space="preserve">Julia York has represented numerous global corporations in various industries, including pharmaceuticals, telecommunications, </w:t>
      </w:r>
      <w:proofErr w:type="gramStart"/>
      <w:r w:rsidRPr="00B660EE">
        <w:t>energy</w:t>
      </w:r>
      <w:proofErr w:type="gramEnd"/>
      <w:r w:rsidRPr="00B660EE">
        <w:t xml:space="preserve">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 xml:space="preserve">Skadden, Arps, Slate, Meagher &amp; </w:t>
      </w:r>
      <w:proofErr w:type="spellStart"/>
      <w:r w:rsidRPr="00B660EE">
        <w:t>Flom</w:t>
      </w:r>
      <w:proofErr w:type="spellEnd"/>
      <w:r w:rsidRPr="00B660EE">
        <w:t xml:space="preserve"> LLP and Affiliates</w:t>
      </w:r>
      <w:r>
        <w:t xml:space="preserve">. 10-04-21. </w:t>
      </w:r>
      <w:hyperlink r:id="rId9" w:history="1">
        <w:r w:rsidRPr="001179A8">
          <w:rPr>
            <w:rStyle w:val="Hyperlink"/>
          </w:rPr>
          <w:t>https://www.skadden.com/insights/publications/2021/10/ftc-chair-khan-highlights-policy-priorities</w:t>
        </w:r>
      </w:hyperlink>
    </w:p>
    <w:p w14:paraId="2AD6FE6E" w14:textId="77777777" w:rsidR="00294259" w:rsidRPr="002370C2" w:rsidRDefault="00294259" w:rsidP="00294259">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w:t>
      </w:r>
      <w:proofErr w:type="gramStart"/>
      <w:r w:rsidRPr="004D133A">
        <w:rPr>
          <w:sz w:val="14"/>
        </w:rPr>
        <w:t>intermediaries</w:t>
      </w:r>
      <w:proofErr w:type="gramEnd"/>
      <w:r w:rsidRPr="004D133A">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4D133A">
        <w:rPr>
          <w:sz w:val="14"/>
        </w:rPr>
        <w:t>particular vigilance</w:t>
      </w:r>
      <w:proofErr w:type="gramEnd"/>
      <w:r w:rsidRPr="004D133A">
        <w:rPr>
          <w:sz w:val="14"/>
        </w:rPr>
        <w:t>,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4D133A">
        <w:rPr>
          <w:sz w:val="14"/>
        </w:rPr>
        <w:t>focus[</w:t>
      </w:r>
      <w:proofErr w:type="gramEnd"/>
      <w:r w:rsidRPr="004D133A">
        <w:rPr>
          <w:sz w:val="14"/>
        </w:rPr>
        <w:t xml:space="preserve">]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Chair Khan similarly expressed that the FTC’s work should help “</w:t>
      </w:r>
      <w:proofErr w:type="gramStart"/>
      <w:r w:rsidRPr="004D133A">
        <w:rPr>
          <w:u w:val="single"/>
        </w:rPr>
        <w:t>shape[</w:t>
      </w:r>
      <w:proofErr w:type="gramEnd"/>
      <w:r w:rsidRPr="004D133A">
        <w:rPr>
          <w:u w:val="single"/>
        </w:rPr>
        <w:t xml:space="preserv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t>
      </w:r>
      <w:proofErr w:type="gramStart"/>
      <w:r w:rsidRPr="004D133A">
        <w:rPr>
          <w:sz w:val="14"/>
        </w:rPr>
        <w:t>work, and</w:t>
      </w:r>
      <w:proofErr w:type="gramEnd"/>
      <w:r w:rsidRPr="004D133A">
        <w:rPr>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4D133A">
        <w:rPr>
          <w:sz w:val="14"/>
        </w:rPr>
        <w:t>Vedova</w:t>
      </w:r>
      <w:proofErr w:type="spellEnd"/>
      <w:r w:rsidRPr="004D133A">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w:t>
      </w:r>
      <w:proofErr w:type="gramStart"/>
      <w:r w:rsidRPr="004D133A">
        <w:rPr>
          <w:u w:val="single"/>
        </w:rPr>
        <w:t>expansive</w:t>
      </w:r>
      <w:proofErr w:type="gramEnd"/>
      <w:r w:rsidRPr="004D133A">
        <w:rPr>
          <w:u w:val="single"/>
        </w:rPr>
        <w:t xml:space="preser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14EB925D" w14:textId="77777777" w:rsidR="00294259" w:rsidRPr="00775E3D" w:rsidRDefault="00294259" w:rsidP="00294259">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2C5AA971"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2D231B9C"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36E6F50E"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5553FB91" w14:textId="77777777" w:rsidR="00294259" w:rsidRPr="00EE2304" w:rsidRDefault="00294259" w:rsidP="00294259">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11E6CF95" w14:textId="77777777" w:rsidR="00294259" w:rsidRPr="00775E3D" w:rsidRDefault="00294259" w:rsidP="00294259">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EE2304">
        <w:rPr>
          <w:rFonts w:asciiTheme="minorHAnsi" w:hAnsiTheme="minorHAnsi" w:cstheme="minorHAnsi"/>
          <w:sz w:val="16"/>
        </w:rPr>
        <w:t xml:space="preserve">groups,  </w:t>
      </w:r>
      <w:r w:rsidRPr="00EE2304">
        <w:rPr>
          <w:rStyle w:val="StyleUnderline"/>
          <w:rFonts w:asciiTheme="minorHAnsi" w:hAnsiTheme="minorHAnsi" w:cstheme="minorHAnsi"/>
        </w:rPr>
        <w:t>neither</w:t>
      </w:r>
      <w:proofErr w:type="gramEnd"/>
      <w:r w:rsidRPr="00EE2304">
        <w:rPr>
          <w:rStyle w:val="StyleUnderline"/>
          <w:rFonts w:asciiTheme="minorHAnsi" w:hAnsiTheme="minorHAnsi" w:cstheme="minorHAnsi"/>
        </w:rPr>
        <w:t xml:space="preserve"> appointee will be able to single-handedly remake American antitrust in their image.</w:t>
      </w:r>
    </w:p>
    <w:p w14:paraId="5EB63BCD"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10211BEA"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1389DD2" w14:textId="77777777" w:rsidR="00294259" w:rsidRPr="00775E3D" w:rsidRDefault="00294259" w:rsidP="00294259">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540B7BDF" w14:textId="77777777" w:rsidR="00294259" w:rsidRPr="00775E3D" w:rsidRDefault="00294259" w:rsidP="00294259">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579BFA25" w14:textId="77777777" w:rsidR="00294259" w:rsidRPr="00775E3D" w:rsidRDefault="00294259" w:rsidP="00294259">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xml:space="preserve"> estimates the process could take four or five years—and in the end, judges might just strike the rule down.</w:t>
      </w:r>
    </w:p>
    <w:p w14:paraId="15D83902"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230FB3DB" w14:textId="77777777" w:rsidR="00294259" w:rsidRPr="00775E3D" w:rsidRDefault="00294259" w:rsidP="00294259">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2C739FE4" w14:textId="77777777" w:rsidR="00294259" w:rsidRPr="00775E3D" w:rsidRDefault="00294259" w:rsidP="00294259">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6AC9C4AB" w14:textId="77777777" w:rsidR="00294259" w:rsidRDefault="00294259" w:rsidP="00294259">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98AC1F7"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3B4005A9"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w:t>
      </w:r>
      <w:proofErr w:type="spellStart"/>
      <w:r w:rsidRPr="00775E3D">
        <w:rPr>
          <w:rStyle w:val="Style13ptBold"/>
          <w:rFonts w:asciiTheme="minorHAnsi" w:hAnsiTheme="minorHAnsi" w:cstheme="minorHAnsi"/>
        </w:rPr>
        <w:t>Galdos</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225F193"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4B14B54"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vision of antitrust. </w:t>
      </w:r>
    </w:p>
    <w:p w14:paraId="40A38E76"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D9D2081"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6FF4D452"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E82375E"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w:t>
      </w:r>
      <w:proofErr w:type="gramStart"/>
      <w:r w:rsidRPr="00775E3D">
        <w:rPr>
          <w:rFonts w:asciiTheme="minorHAnsi" w:hAnsiTheme="minorHAnsi" w:cstheme="minorHAnsi"/>
          <w:sz w:val="16"/>
          <w:szCs w:val="16"/>
        </w:rPr>
        <w:t>in an effort to</w:t>
      </w:r>
      <w:proofErr w:type="gramEnd"/>
      <w:r w:rsidRPr="00775E3D">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0492C215"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D2C4433" w14:textId="77777777" w:rsidR="00294259" w:rsidRPr="00775E3D" w:rsidRDefault="00294259" w:rsidP="00294259">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7640FE37"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36656BD5"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775E3D">
        <w:rPr>
          <w:rFonts w:asciiTheme="minorHAnsi" w:hAnsiTheme="minorHAnsi" w:cstheme="minorHAnsi"/>
          <w:sz w:val="16"/>
        </w:rPr>
        <w:t>matter,  is</w:t>
      </w:r>
      <w:proofErr w:type="gramEnd"/>
      <w:r w:rsidRPr="00775E3D">
        <w:rPr>
          <w:rFonts w:asciiTheme="minorHAnsi" w:hAnsiTheme="minorHAnsi" w:cstheme="minorHAnsi"/>
          <w:sz w:val="16"/>
        </w:rPr>
        <w:t xml:space="preserve">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6BE69AED" w14:textId="77777777" w:rsidR="00294259" w:rsidRPr="00775E3D" w:rsidRDefault="00294259" w:rsidP="00294259">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proofErr w:type="spellStart"/>
      <w:r w:rsidRPr="00B171AE">
        <w:rPr>
          <w:rStyle w:val="Emphasis"/>
          <w:rFonts w:asciiTheme="minorHAnsi" w:hAnsiTheme="minorHAnsi" w:cstheme="minorHAnsi"/>
        </w:rPr>
        <w:t>Brandeisian</w:t>
      </w:r>
      <w:proofErr w:type="spellEnd"/>
      <w:r w:rsidRPr="00B171AE">
        <w:rPr>
          <w:rStyle w:val="Emphasis"/>
          <w:rFonts w:asciiTheme="minorHAnsi" w:hAnsiTheme="minorHAnsi" w:cstheme="minorHAnsi"/>
        </w:rPr>
        <w:t xml:space="preserve">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08D25A0E"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 xml:space="preserve">if the agency </w:t>
      </w:r>
      <w:proofErr w:type="gramStart"/>
      <w:r w:rsidRPr="00B171AE">
        <w:rPr>
          <w:rStyle w:val="Emphasis"/>
          <w:rFonts w:asciiTheme="minorHAnsi" w:hAnsiTheme="minorHAnsi" w:cstheme="minorHAnsi"/>
          <w:sz w:val="26"/>
          <w:szCs w:val="26"/>
        </w:rPr>
        <w:t>is capable of executing</w:t>
      </w:r>
      <w:proofErr w:type="gramEnd"/>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08D58A8E"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w:t>
      </w:r>
      <w:proofErr w:type="spellStart"/>
      <w:r w:rsidRPr="00775E3D">
        <w:rPr>
          <w:rFonts w:asciiTheme="minorHAnsi" w:hAnsiTheme="minorHAnsi" w:cstheme="minorHAnsi"/>
          <w:sz w:val="16"/>
        </w:rPr>
        <w:t>Brandeisian</w:t>
      </w:r>
      <w:proofErr w:type="spellEnd"/>
      <w:r w:rsidRPr="00775E3D">
        <w:rPr>
          <w:rFonts w:asciiTheme="minorHAnsi" w:hAnsiTheme="minorHAnsi" w:cstheme="minorHAnsi"/>
          <w:sz w:val="16"/>
        </w:rPr>
        <w:t xml:space="preserve"> leadership will be long gone.  </w:t>
      </w:r>
      <w:proofErr w:type="gramStart"/>
      <w:r w:rsidRPr="00775E3D">
        <w:rPr>
          <w:rFonts w:asciiTheme="minorHAnsi" w:hAnsiTheme="minorHAnsi" w:cstheme="minorHAnsi"/>
          <w:sz w:val="16"/>
        </w:rPr>
        <w:t>Unfortunately</w:t>
      </w:r>
      <w:proofErr w:type="gramEnd"/>
      <w:r w:rsidRPr="00775E3D">
        <w:rPr>
          <w:rFonts w:asciiTheme="minorHAnsi" w:hAnsiTheme="minorHAnsi" w:cstheme="minorHAnsi"/>
          <w:sz w:val="16"/>
        </w:rPr>
        <w:t xml:space="preserve">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0331174C"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0D576A72"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Testimony of Ted </w:t>
      </w:r>
      <w:proofErr w:type="spellStart"/>
      <w:r w:rsidRPr="00775E3D">
        <w:rPr>
          <w:rStyle w:val="Style13ptBold"/>
          <w:rFonts w:asciiTheme="minorHAnsi" w:hAnsiTheme="minorHAnsi" w:cstheme="minorHAnsi"/>
        </w:rPr>
        <w:t>Mermin</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6D9B54DB"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7B13444A"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2D2FCDC9"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IV. Conclusion</w:t>
      </w:r>
    </w:p>
    <w:p w14:paraId="1DF65816"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0E9E0316"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5EE91438" w14:textId="77777777" w:rsidR="00294259" w:rsidRPr="00775E3D" w:rsidRDefault="00294259" w:rsidP="00294259">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2EB98F26" w14:textId="77777777" w:rsidR="00294259" w:rsidRPr="00775E3D" w:rsidRDefault="00294259" w:rsidP="00294259">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1FB56060"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w:t>
      </w:r>
      <w:proofErr w:type="spellStart"/>
      <w:r w:rsidRPr="00775E3D">
        <w:rPr>
          <w:rFonts w:asciiTheme="minorHAnsi" w:hAnsiTheme="minorHAnsi" w:cstheme="minorHAnsi"/>
        </w:rPr>
        <w:t>xxxx</w:t>
      </w:r>
      <w:proofErr w:type="spellEnd"/>
      <w:r w:rsidRPr="00775E3D">
        <w:rPr>
          <w:rFonts w:asciiTheme="minorHAnsi" w:hAnsiTheme="minorHAnsi" w:cstheme="minorHAnsi"/>
        </w:rPr>
        <w:t>. https://www.fraud-magazine.com/article.aspx?id=4294967888</w:t>
      </w:r>
    </w:p>
    <w:p w14:paraId="0C3F05DD" w14:textId="77777777" w:rsidR="00294259" w:rsidRPr="00775E3D" w:rsidRDefault="00294259" w:rsidP="00294259">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68D0B198"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293A0AE8" w14:textId="77777777" w:rsidR="00294259" w:rsidRPr="00775E3D" w:rsidRDefault="00294259" w:rsidP="00294259">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32C13555"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 xml:space="preserve">“Part of the problem is that it takes so little to finance an operation,” said Gary </w:t>
      </w:r>
      <w:proofErr w:type="spellStart"/>
      <w:r w:rsidRPr="00775E3D">
        <w:rPr>
          <w:rFonts w:asciiTheme="minorHAnsi" w:hAnsiTheme="minorHAnsi" w:cstheme="minorHAnsi"/>
          <w:sz w:val="16"/>
          <w:szCs w:val="16"/>
        </w:rPr>
        <w:t>LaFree</w:t>
      </w:r>
      <w:proofErr w:type="spellEnd"/>
      <w:r w:rsidRPr="00775E3D">
        <w:rPr>
          <w:rFonts w:asciiTheme="minorHAnsi" w:hAnsiTheme="minorHAnsi" w:cstheme="min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3927C98F" w14:textId="77777777" w:rsidR="00294259" w:rsidRPr="00775E3D" w:rsidRDefault="00294259" w:rsidP="00294259">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466C37F5"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40AB9702" w14:textId="77777777" w:rsidR="00294259" w:rsidRPr="00775E3D" w:rsidRDefault="00294259" w:rsidP="00294259">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11CCFBE0" w14:textId="77777777" w:rsidR="00294259" w:rsidRPr="00775E3D" w:rsidRDefault="00294259" w:rsidP="00294259">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7FE7732C" w14:textId="77777777" w:rsidR="00294259" w:rsidRPr="00775E3D" w:rsidRDefault="00294259" w:rsidP="00294259">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w:t>
      </w:r>
      <w:proofErr w:type="spellStart"/>
      <w:r w:rsidRPr="00775E3D">
        <w:rPr>
          <w:rFonts w:asciiTheme="minorHAnsi" w:eastAsia="Calibri" w:hAnsiTheme="minorHAnsi" w:cstheme="minorHAnsi"/>
        </w:rPr>
        <w:t>Belfer</w:t>
      </w:r>
      <w:proofErr w:type="spellEnd"/>
      <w:r w:rsidRPr="00775E3D">
        <w:rPr>
          <w:rFonts w:asciiTheme="minorHAnsi" w:eastAsia="Calibri" w:hAnsiTheme="minorHAnsi" w:cstheme="minorHAnsi"/>
        </w:rPr>
        <w:t xml:space="preserve">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6D3A6507" w14:textId="77777777" w:rsidR="00294259" w:rsidRPr="00775E3D" w:rsidRDefault="00294259" w:rsidP="00294259">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w:t>
      </w:r>
      <w:proofErr w:type="gramStart"/>
      <w:r w:rsidRPr="00775E3D">
        <w:rPr>
          <w:rFonts w:asciiTheme="minorHAnsi" w:eastAsia="Calibri" w:hAnsiTheme="minorHAnsi" w:cstheme="minorHAnsi"/>
          <w:sz w:val="16"/>
        </w:rPr>
        <w:t>all of</w:t>
      </w:r>
      <w:proofErr w:type="gramEnd"/>
      <w:r w:rsidRPr="00775E3D">
        <w:rPr>
          <w:rFonts w:asciiTheme="minorHAnsi" w:eastAsia="Calibri" w:hAnsiTheme="minorHAnsi" w:cstheme="minorHAnsi"/>
          <w:sz w:val="16"/>
        </w:rPr>
        <w:t xml:space="preserve">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t>
      </w:r>
      <w:proofErr w:type="spellStart"/>
      <w:r w:rsidRPr="00775E3D">
        <w:rPr>
          <w:rFonts w:asciiTheme="minorHAnsi" w:eastAsia="Calibri" w:hAnsiTheme="minorHAnsi" w:cstheme="minorHAnsi"/>
          <w:sz w:val="16"/>
        </w:rPr>
        <w:t>Wellerstein’s</w:t>
      </w:r>
      <w:proofErr w:type="spellEnd"/>
      <w:r w:rsidRPr="00775E3D">
        <w:rPr>
          <w:rFonts w:asciiTheme="minorHAnsi" w:eastAsia="Calibri" w:hAnsiTheme="minorHAnsi" w:cstheme="minorHAnsi"/>
          <w:sz w:val="16"/>
        </w:rPr>
        <w:t xml:space="preserve"> “</w:t>
      </w:r>
      <w:proofErr w:type="spellStart"/>
      <w:r w:rsidRPr="00775E3D">
        <w:rPr>
          <w:rFonts w:asciiTheme="minorHAnsi" w:eastAsia="Calibri" w:hAnsiTheme="minorHAnsi" w:cstheme="minorHAnsi"/>
          <w:sz w:val="16"/>
        </w:rPr>
        <w:t>Nukemap</w:t>
      </w:r>
      <w:proofErr w:type="spellEnd"/>
      <w:r w:rsidRPr="00775E3D">
        <w:rPr>
          <w:rFonts w:asciiTheme="minorHAnsi" w:eastAsia="Calibri" w:hAnsiTheme="minorHAnsi" w:cstheme="minorHAnsi"/>
          <w:sz w:val="16"/>
        </w:rPr>
        <w:t xml:space="preserve">,” which itself comes from declassified US government data, such as the 660-page government textbook The Effects of </w:t>
      </w:r>
      <w:proofErr w:type="gramStart"/>
      <w:r w:rsidRPr="00775E3D">
        <w:rPr>
          <w:rFonts w:asciiTheme="minorHAnsi" w:eastAsia="Calibri" w:hAnsiTheme="minorHAnsi" w:cstheme="minorHAnsi"/>
          <w:sz w:val="16"/>
        </w:rPr>
        <w:t>Nuclear Weapons</w:t>
      </w:r>
      <w:proofErr w:type="gramEnd"/>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w:t>
      </w:r>
      <w:proofErr w:type="gramStart"/>
      <w:r w:rsidRPr="00775E3D">
        <w:rPr>
          <w:rFonts w:asciiTheme="minorHAnsi" w:hAnsiTheme="minorHAnsi" w:cstheme="minorHAnsi"/>
          <w:sz w:val="8"/>
          <w:szCs w:val="8"/>
        </w:rPr>
        <w:t>quarter-mile</w:t>
      </w:r>
      <w:proofErr w:type="gramEnd"/>
      <w:r w:rsidRPr="00775E3D">
        <w:rPr>
          <w:rFonts w:asciiTheme="minorHAnsi" w:hAnsiTheme="minorHAnsi" w:cstheme="minorHAnsi"/>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775E3D">
        <w:rPr>
          <w:rFonts w:asciiTheme="minorHAnsi" w:hAnsiTheme="minorHAnsi" w:cstheme="minorHAnsi"/>
          <w:sz w:val="8"/>
          <w:szCs w:val="8"/>
        </w:rPr>
        <w:t>a serious danger</w:t>
      </w:r>
      <w:proofErr w:type="gramEnd"/>
      <w:r w:rsidRPr="00775E3D">
        <w:rPr>
          <w:rFonts w:asciiTheme="minorHAnsi" w:hAnsiTheme="minorHAnsi" w:cstheme="minorHAnsi"/>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775E3D">
        <w:rPr>
          <w:rFonts w:asciiTheme="minorHAnsi" w:hAnsiTheme="minorHAnsi" w:cstheme="minorHAnsi"/>
          <w:sz w:val="8"/>
          <w:szCs w:val="8"/>
        </w:rPr>
        <w:t>street lamps</w:t>
      </w:r>
      <w:proofErr w:type="gramEnd"/>
      <w:r w:rsidRPr="00775E3D">
        <w:rPr>
          <w:rFonts w:asciiTheme="minorHAnsi" w:hAnsiTheme="minorHAnsi" w:cstheme="minorHAnsi"/>
          <w:sz w:val="8"/>
          <w:szCs w:val="8"/>
        </w:rPr>
        <w:t xml:space="preserve">, and utility lines would be severely damaged. Many roads would be blocked by mountains of wreckage. In this zone, many people would be killed or injured in building </w:t>
      </w:r>
      <w:proofErr w:type="gramStart"/>
      <w:r w:rsidRPr="00775E3D">
        <w:rPr>
          <w:rFonts w:asciiTheme="minorHAnsi" w:hAnsiTheme="minorHAnsi" w:cstheme="minorHAnsi"/>
          <w:sz w:val="8"/>
          <w:szCs w:val="8"/>
        </w:rPr>
        <w:t>collapses, or</w:t>
      </w:r>
      <w:proofErr w:type="gramEnd"/>
      <w:r w:rsidRPr="00775E3D">
        <w:rPr>
          <w:rFonts w:asciiTheme="minorHAnsi" w:hAnsiTheme="minorHAnsi" w:cstheme="minorHAnsi"/>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75E3D">
        <w:rPr>
          <w:rFonts w:asciiTheme="minorHAnsi" w:hAnsiTheme="minorHAnsi" w:cstheme="minorHAnsi"/>
          <w:sz w:val="8"/>
          <w:szCs w:val="8"/>
        </w:rPr>
        <w:t>actually be</w:t>
      </w:r>
      <w:proofErr w:type="gramEnd"/>
      <w:r w:rsidRPr="00775E3D">
        <w:rPr>
          <w:rFonts w:asciiTheme="minorHAnsi" w:hAnsiTheme="minorHAnsi" w:cstheme="minorHAnsi"/>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75E3D">
        <w:rPr>
          <w:rFonts w:asciiTheme="minorHAnsi" w:hAnsiTheme="minorHAnsi" w:cstheme="minorHAnsi"/>
          <w:sz w:val="8"/>
          <w:szCs w:val="8"/>
        </w:rPr>
        <w:t>great detail</w:t>
      </w:r>
      <w:proofErr w:type="gramEnd"/>
      <w:r w:rsidRPr="00775E3D">
        <w:rPr>
          <w:rFonts w:asciiTheme="minorHAnsi" w:hAnsiTheme="minorHAnsi" w:cstheme="minorHAnsi"/>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75E3D">
        <w:rPr>
          <w:rFonts w:asciiTheme="minorHAnsi" w:hAnsiTheme="minorHAnsi" w:cstheme="minorHAnsi"/>
          <w:sz w:val="8"/>
          <w:szCs w:val="8"/>
        </w:rPr>
        <w:t>countries</w:t>
      </w:r>
      <w:proofErr w:type="spellEnd"/>
      <w:r w:rsidRPr="00775E3D">
        <w:rPr>
          <w:rFonts w:asciiTheme="minorHAnsi" w:hAnsiTheme="minorHAnsi" w:cstheme="minorHAnsi"/>
          <w:sz w:val="8"/>
          <w:szCs w:val="8"/>
        </w:rPr>
        <w:t xml:space="preserve"> most likely to be targeted—such as the United States—</w:t>
      </w:r>
      <w:proofErr w:type="gramStart"/>
      <w:r w:rsidRPr="00775E3D">
        <w:rPr>
          <w:rFonts w:asciiTheme="minorHAnsi" w:hAnsiTheme="minorHAnsi" w:cstheme="minorHAnsi"/>
          <w:sz w:val="8"/>
          <w:szCs w:val="8"/>
        </w:rPr>
        <w:t>in reality it</w:t>
      </w:r>
      <w:proofErr w:type="gramEnd"/>
      <w:r w:rsidRPr="00775E3D">
        <w:rPr>
          <w:rFonts w:asciiTheme="minorHAnsi" w:hAnsiTheme="minorHAnsi" w:cstheme="minorHAnsi"/>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75E3D">
        <w:rPr>
          <w:rFonts w:asciiTheme="minorHAnsi" w:hAnsiTheme="minorHAnsi" w:cstheme="minorHAnsi"/>
          <w:sz w:val="8"/>
          <w:szCs w:val="8"/>
        </w:rPr>
        <w:t>), and</w:t>
      </w:r>
      <w:proofErr w:type="gramEnd"/>
      <w:r w:rsidRPr="00775E3D">
        <w:rPr>
          <w:rFonts w:asciiTheme="minorHAnsi" w:hAnsiTheme="minorHAnsi" w:cstheme="minorHAnsi"/>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75E3D">
        <w:rPr>
          <w:rFonts w:asciiTheme="minorHAnsi" w:hAnsiTheme="minorHAnsi" w:cstheme="minorHAnsi"/>
          <w:sz w:val="8"/>
          <w:szCs w:val="8"/>
        </w:rPr>
        <w:t>leader</w:t>
      </w:r>
      <w:proofErr w:type="gramEnd"/>
      <w:r w:rsidRPr="00775E3D">
        <w:rPr>
          <w:rFonts w:asciiTheme="minorHAnsi" w:hAnsiTheme="minorHAnsi" w:cstheme="minorHAnsi"/>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75E3D">
        <w:rPr>
          <w:rFonts w:asciiTheme="minorHAnsi" w:hAnsiTheme="minorHAnsi" w:cstheme="minorHAnsi"/>
          <w:sz w:val="8"/>
          <w:szCs w:val="8"/>
        </w:rPr>
        <w:t>a number of</w:t>
      </w:r>
      <w:proofErr w:type="gramEnd"/>
      <w:r w:rsidRPr="00775E3D">
        <w:rPr>
          <w:rFonts w:asciiTheme="minorHAnsi" w:hAnsiTheme="minorHAnsi" w:cstheme="minorHAnsi"/>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by </w:t>
      </w:r>
      <w:proofErr w:type="gramStart"/>
      <w:r w:rsidRPr="00775E3D">
        <w:rPr>
          <w:rFonts w:asciiTheme="minorHAnsi" w:eastAsia="Calibri" w:hAnsiTheme="minorHAnsi" w:cstheme="minorHAnsi"/>
          <w:u w:val="single"/>
        </w:rPr>
        <w:t>force</w:t>
      </w:r>
      <w:proofErr w:type="gramEnd"/>
      <w:r w:rsidRPr="00775E3D">
        <w:rPr>
          <w:rFonts w:asciiTheme="minorHAnsi" w:eastAsia="Calibri" w:hAnsiTheme="minorHAnsi" w:cstheme="minorHAnsi"/>
          <w:u w:val="single"/>
        </w:rPr>
        <w:t xml:space="preserv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7442BC18"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3F36DCFB"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36C85131"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3DDF8DA2" w14:textId="77777777" w:rsidR="00294259" w:rsidRPr="00B171AE" w:rsidRDefault="00294259" w:rsidP="00294259">
      <w:pPr>
        <w:rPr>
          <w:rFonts w:asciiTheme="minorHAnsi" w:hAnsiTheme="minorHAnsi" w:cstheme="minorHAnsi"/>
          <w:sz w:val="16"/>
        </w:rPr>
      </w:pPr>
      <w:r w:rsidRPr="00775E3D">
        <w:rPr>
          <w:rFonts w:asciiTheme="minorHAnsi" w:hAnsiTheme="minorHAnsi" w:cstheme="minorHAnsi"/>
          <w:sz w:val="16"/>
        </w:rPr>
        <w:t xml:space="preserve">Though done by necessity, the </w:t>
      </w:r>
      <w:proofErr w:type="gramStart"/>
      <w:r w:rsidRPr="00775E3D">
        <w:rPr>
          <w:rFonts w:asciiTheme="minorHAnsi" w:hAnsiTheme="minorHAnsi" w:cstheme="minorHAnsi"/>
          <w:sz w:val="16"/>
        </w:rPr>
        <w:t>rule-making</w:t>
      </w:r>
      <w:proofErr w:type="gramEnd"/>
      <w:r w:rsidRPr="00775E3D">
        <w:rPr>
          <w:rFonts w:asciiTheme="minorHAnsi" w:hAnsiTheme="minorHAnsi" w:cstheme="minorHAnsi"/>
          <w:sz w:val="16"/>
        </w:rPr>
        <w:t xml:space="preserve">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w:t>
      </w:r>
      <w:proofErr w:type="spellStart"/>
      <w:r w:rsidRPr="00B171AE">
        <w:rPr>
          <w:rFonts w:asciiTheme="minorHAnsi" w:hAnsiTheme="minorHAnsi" w:cstheme="minorHAnsi"/>
          <w:sz w:val="16"/>
        </w:rPr>
        <w:t>bycase</w:t>
      </w:r>
      <w:proofErr w:type="spellEnd"/>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4449489B" w14:textId="77777777" w:rsidR="00294259" w:rsidRPr="00775E3D" w:rsidRDefault="00294259" w:rsidP="00294259">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w:t>
      </w:r>
      <w:proofErr w:type="spellStart"/>
      <w:r w:rsidRPr="00775E3D">
        <w:rPr>
          <w:rFonts w:asciiTheme="minorHAnsi" w:hAnsiTheme="minorHAnsi" w:cstheme="minorHAnsi"/>
          <w:sz w:val="16"/>
        </w:rPr>
        <w:t>consumeroriented</w:t>
      </w:r>
      <w:proofErr w:type="spellEnd"/>
      <w:r w:rsidRPr="00775E3D">
        <w:rPr>
          <w:rFonts w:asciiTheme="minorHAnsi" w:hAnsiTheme="minorHAnsi" w:cstheme="minorHAnsi"/>
          <w:sz w:val="16"/>
        </w:rPr>
        <w:t xml:space="preserve"> AI.259</w:t>
      </w:r>
    </w:p>
    <w:p w14:paraId="4A734A75" w14:textId="77777777" w:rsidR="00294259" w:rsidRPr="00775E3D" w:rsidRDefault="00294259" w:rsidP="00294259">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43FC56C6" w14:textId="77777777" w:rsidR="00294259" w:rsidRPr="003F7CFD" w:rsidRDefault="00294259" w:rsidP="00294259">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3F7CFD">
        <w:rPr>
          <w:rFonts w:asciiTheme="minorHAnsi" w:hAnsiTheme="minorHAnsi" w:cstheme="minorHAnsi"/>
          <w:sz w:val="16"/>
        </w:rPr>
        <w:t>prohibition, and</w:t>
      </w:r>
      <w:proofErr w:type="gramEnd"/>
      <w:r w:rsidRPr="003F7CFD">
        <w:rPr>
          <w:rFonts w:asciiTheme="minorHAnsi" w:hAnsiTheme="minorHAnsi" w:cstheme="minorHAnsi"/>
          <w:sz w:val="16"/>
        </w:rPr>
        <w:t xml:space="preserve">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4299D5D4" w14:textId="77777777" w:rsidR="00294259" w:rsidRPr="003F7CFD" w:rsidRDefault="00294259" w:rsidP="00294259">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22ACEF13" w14:textId="77777777" w:rsidR="00294259" w:rsidRPr="003F7CFD" w:rsidRDefault="00294259" w:rsidP="00294259">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5F5C6333" w14:textId="77777777" w:rsidR="00294259" w:rsidRPr="00775E3D" w:rsidRDefault="00294259" w:rsidP="00294259">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w:t>
      </w:r>
      <w:proofErr w:type="gramStart"/>
      <w:r w:rsidRPr="00775E3D">
        <w:rPr>
          <w:rFonts w:asciiTheme="minorHAnsi" w:hAnsiTheme="minorHAnsi" w:cstheme="minorHAnsi"/>
          <w:sz w:val="16"/>
        </w:rPr>
        <w:t>in the area of</w:t>
      </w:r>
      <w:proofErr w:type="gramEnd"/>
      <w:r w:rsidRPr="00775E3D">
        <w:rPr>
          <w:rFonts w:asciiTheme="minorHAnsi" w:hAnsiTheme="minorHAnsi" w:cstheme="minorHAnsi"/>
          <w:sz w:val="16"/>
        </w:rPr>
        <w:t xml:space="preserve">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w:t>
      </w:r>
      <w:proofErr w:type="spellStart"/>
      <w:r w:rsidRPr="00775E3D">
        <w:rPr>
          <w:rFonts w:asciiTheme="minorHAnsi" w:hAnsiTheme="minorHAnsi" w:cstheme="minorHAnsi"/>
          <w:sz w:val="16"/>
        </w:rPr>
        <w:t>decisionmaking</w:t>
      </w:r>
      <w:proofErr w:type="spellEnd"/>
      <w:r w:rsidRPr="00775E3D">
        <w:rPr>
          <w:rFonts w:asciiTheme="minorHAnsi" w:hAnsiTheme="minorHAnsi" w:cstheme="minorHAnsi"/>
          <w:sz w:val="16"/>
        </w:rPr>
        <w:t xml:space="preserve"> processes.272</w:t>
      </w:r>
    </w:p>
    <w:p w14:paraId="76567750" w14:textId="77777777" w:rsidR="00294259" w:rsidRPr="00775E3D" w:rsidRDefault="00294259" w:rsidP="00294259">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6E2C2575" w14:textId="77777777" w:rsidR="00294259" w:rsidRPr="00775E3D" w:rsidRDefault="00294259" w:rsidP="00294259">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2EA5DAD6" w14:textId="77777777" w:rsidR="00294259" w:rsidRPr="00775E3D" w:rsidRDefault="00294259" w:rsidP="00294259">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2BC91BC9" w14:textId="77777777" w:rsidR="00294259" w:rsidRPr="00775E3D" w:rsidRDefault="00294259" w:rsidP="00294259">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775E3D">
        <w:rPr>
          <w:rFonts w:asciiTheme="minorHAnsi" w:hAnsiTheme="minorHAnsi" w:cstheme="minorHAnsi"/>
        </w:rPr>
        <w:t>Ćirković</w:t>
      </w:r>
      <w:proofErr w:type="spellEnd"/>
      <w:r w:rsidRPr="00775E3D">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5D3BB1E7"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5624DA7C"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5EDEB2A4" w14:textId="77777777" w:rsidR="00294259" w:rsidRPr="00775E3D" w:rsidRDefault="00294259" w:rsidP="00294259">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2078377D"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A nuclear war imperils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775E3D">
        <w:rPr>
          <w:rFonts w:asciiTheme="minorHAnsi" w:hAnsiTheme="minorHAnsi" w:cstheme="minorHAnsi"/>
          <w:sz w:val="16"/>
        </w:rPr>
        <w:t>time period</w:t>
      </w:r>
      <w:proofErr w:type="gramEnd"/>
      <w:r w:rsidRPr="00775E3D">
        <w:rPr>
          <w:rFonts w:asciiTheme="minorHAnsi" w:hAnsiTheme="minorHAnsi" w:cstheme="minorHAnsi"/>
          <w:sz w:val="16"/>
        </w:rPr>
        <w:t xml:space="preserve">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3EF57E31" w14:textId="77777777" w:rsidR="00294259" w:rsidRPr="00775E3D" w:rsidRDefault="00294259" w:rsidP="00294259">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6AF6F816" w14:textId="77777777" w:rsidR="00294259" w:rsidRPr="00775E3D" w:rsidRDefault="00294259" w:rsidP="00294259">
      <w:pPr>
        <w:rPr>
          <w:rFonts w:asciiTheme="minorHAnsi" w:hAnsiTheme="minorHAnsi" w:cstheme="minorHAnsi"/>
        </w:rPr>
      </w:pPr>
    </w:p>
    <w:p w14:paraId="1F985F7A" w14:textId="77777777" w:rsidR="00294259" w:rsidRDefault="00294259" w:rsidP="00294259">
      <w:pPr>
        <w:pStyle w:val="Heading3"/>
      </w:pPr>
      <w:r>
        <w:t>Extra---Inequality---2AC</w:t>
      </w:r>
    </w:p>
    <w:p w14:paraId="33938BFC" w14:textId="77777777" w:rsidR="00294259" w:rsidRDefault="00294259" w:rsidP="00294259">
      <w:pPr>
        <w:pStyle w:val="Heading4"/>
      </w:pPr>
      <w:r>
        <w:t xml:space="preserve">Concentration </w:t>
      </w:r>
      <w:r w:rsidRPr="00156D18">
        <w:rPr>
          <w:u w:val="single"/>
        </w:rPr>
        <w:t>reduces wages</w:t>
      </w:r>
      <w:r>
        <w:t xml:space="preserve">---antitrust </w:t>
      </w:r>
      <w:r w:rsidRPr="00156D18">
        <w:rPr>
          <w:u w:val="single"/>
        </w:rPr>
        <w:t>solves</w:t>
      </w:r>
      <w:r>
        <w:t>.</w:t>
      </w:r>
    </w:p>
    <w:p w14:paraId="3E6E1305" w14:textId="77777777" w:rsidR="00294259" w:rsidRPr="00156D18" w:rsidRDefault="00294259" w:rsidP="00294259">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1FDC83CE" w14:textId="77777777" w:rsidR="00294259" w:rsidRPr="00156D18" w:rsidRDefault="00294259" w:rsidP="00294259">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w:t>
      </w:r>
      <w:proofErr w:type="gramStart"/>
      <w:r w:rsidRPr="00156D18">
        <w:rPr>
          <w:sz w:val="14"/>
        </w:rPr>
        <w:t>all of</w:t>
      </w:r>
      <w:proofErr w:type="gramEnd"/>
      <w:r w:rsidRPr="00156D18">
        <w:rPr>
          <w:sz w:val="14"/>
        </w:rPr>
        <w:t xml:space="preserve">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69B93945" w14:textId="77777777" w:rsidR="00294259" w:rsidRPr="00156D18" w:rsidRDefault="00294259" w:rsidP="00294259">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01D6F831" w14:textId="77777777" w:rsidR="00294259" w:rsidRPr="00156D18" w:rsidRDefault="00294259" w:rsidP="00294259">
      <w:pPr>
        <w:rPr>
          <w:b/>
          <w:bCs/>
          <w:u w:val="single"/>
        </w:rPr>
      </w:pPr>
      <w:r w:rsidRPr="00156D18">
        <w:rPr>
          <w:b/>
          <w:bCs/>
          <w:u w:val="single"/>
        </w:rPr>
        <w:t>More Competition, More Worker Empowerment</w:t>
      </w:r>
    </w:p>
    <w:p w14:paraId="2EFC2766" w14:textId="77777777" w:rsidR="00294259" w:rsidRPr="00156D18" w:rsidRDefault="00294259" w:rsidP="00294259">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xml:space="preserve">, Brian </w:t>
      </w:r>
      <w:proofErr w:type="spellStart"/>
      <w:r w:rsidRPr="00156D18">
        <w:rPr>
          <w:u w:val="single"/>
        </w:rPr>
        <w:t>Callaci</w:t>
      </w:r>
      <w:proofErr w:type="spellEnd"/>
      <w:r w:rsidRPr="00156D18">
        <w:rPr>
          <w:u w:val="single"/>
        </w:rPr>
        <w:t>,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w:t>
      </w:r>
      <w:proofErr w:type="spellStart"/>
      <w:r w:rsidRPr="00156D18">
        <w:rPr>
          <w:sz w:val="14"/>
        </w:rPr>
        <w:t>Callaci</w:t>
      </w:r>
      <w:proofErr w:type="spellEnd"/>
      <w:r w:rsidRPr="00156D18">
        <w:rPr>
          <w:sz w:val="14"/>
        </w:rPr>
        <w:t xml:space="preserve">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1A80455B" w14:textId="77777777" w:rsidR="00294259" w:rsidRPr="00156D18" w:rsidRDefault="00294259" w:rsidP="00294259">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45F1819C" w14:textId="77777777" w:rsidR="00294259" w:rsidRPr="00156D18" w:rsidRDefault="00294259" w:rsidP="00294259">
      <w:pPr>
        <w:rPr>
          <w:sz w:val="14"/>
          <w:szCs w:val="14"/>
        </w:rPr>
      </w:pPr>
      <w:r w:rsidRPr="00156D18">
        <w:rPr>
          <w:sz w:val="14"/>
          <w:szCs w:val="14"/>
        </w:rPr>
        <w:t xml:space="preserve">A Gap in Antitrust Law </w:t>
      </w:r>
    </w:p>
    <w:p w14:paraId="5D06176F" w14:textId="77777777" w:rsidR="00294259" w:rsidRPr="00156D18" w:rsidRDefault="00294259" w:rsidP="00294259">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4DBDEE64" w14:textId="77777777" w:rsidR="00294259" w:rsidRPr="00156D18" w:rsidRDefault="00294259" w:rsidP="00294259">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0A6F4FD8" w14:textId="77777777" w:rsidR="00294259" w:rsidRPr="00156D18" w:rsidRDefault="00294259" w:rsidP="00294259">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6B56B8F4" w14:textId="77777777" w:rsidR="00294259" w:rsidRPr="00156D18" w:rsidRDefault="00294259" w:rsidP="00294259">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79025E46" w14:textId="77777777" w:rsidR="00294259" w:rsidRPr="002721A4" w:rsidRDefault="00294259" w:rsidP="00294259">
      <w:pPr>
        <w:pStyle w:val="Heading4"/>
      </w:pPr>
      <w:r>
        <w:t>Reduced spending is the strongest internal link to the economy</w:t>
      </w:r>
    </w:p>
    <w:p w14:paraId="6AE7AA86" w14:textId="77777777" w:rsidR="00294259" w:rsidRPr="002721A4" w:rsidRDefault="00294259" w:rsidP="00294259">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5485C3B3" w14:textId="77777777" w:rsidR="00294259" w:rsidRPr="002721A4" w:rsidRDefault="00294259" w:rsidP="00294259">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2AB18EF5" w14:textId="77777777" w:rsidR="00294259" w:rsidRPr="002721A4" w:rsidRDefault="00294259" w:rsidP="00294259">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78C61A2D" w14:textId="77777777" w:rsidR="00294259" w:rsidRPr="002721A4" w:rsidRDefault="00294259" w:rsidP="00294259">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62E733FF" w14:textId="77777777" w:rsidR="00294259" w:rsidRPr="002721A4" w:rsidRDefault="00294259" w:rsidP="00294259">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w:t>
      </w:r>
      <w:proofErr w:type="gramStart"/>
      <w:r w:rsidRPr="002721A4">
        <w:rPr>
          <w:sz w:val="12"/>
        </w:rPr>
        <w:t>actually strengthen</w:t>
      </w:r>
      <w:proofErr w:type="gramEnd"/>
      <w:r w:rsidRPr="002721A4">
        <w:rPr>
          <w:sz w:val="12"/>
        </w:rPr>
        <w:t xml:space="preserve">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5AC29D05" w14:textId="77777777" w:rsidR="00294259" w:rsidRPr="008B0599" w:rsidRDefault="00294259" w:rsidP="00294259"/>
    <w:p w14:paraId="770EAB6B" w14:textId="77777777" w:rsidR="00294259" w:rsidRPr="00FD7989" w:rsidRDefault="00294259" w:rsidP="00294259">
      <w:pPr>
        <w:rPr>
          <w:rFonts w:asciiTheme="minorHAnsi" w:hAnsiTheme="minorHAnsi" w:cstheme="minorHAnsi"/>
        </w:rPr>
      </w:pPr>
    </w:p>
    <w:p w14:paraId="08D32993" w14:textId="77777777" w:rsidR="00294259" w:rsidRPr="00FB42B3" w:rsidRDefault="00294259" w:rsidP="00294259"/>
    <w:p w14:paraId="27EEB010" w14:textId="77777777" w:rsidR="00294259" w:rsidRPr="00136D59" w:rsidRDefault="00294259" w:rsidP="00294259"/>
    <w:p w14:paraId="103959FF" w14:textId="77777777" w:rsidR="00294259" w:rsidRPr="00294259" w:rsidRDefault="00294259" w:rsidP="00294259"/>
    <w:p w14:paraId="51A48AA0" w14:textId="1B4E1420" w:rsidR="00294259" w:rsidRDefault="00294259" w:rsidP="00294259">
      <w:pPr>
        <w:pStyle w:val="Heading1"/>
      </w:pPr>
      <w:r>
        <w:t>2AC</w:t>
      </w:r>
    </w:p>
    <w:p w14:paraId="28127E7E" w14:textId="77777777" w:rsidR="00294259" w:rsidRDefault="00294259" w:rsidP="00294259">
      <w:pPr>
        <w:pStyle w:val="Heading2"/>
      </w:pPr>
      <w:r>
        <w:t>T Scope/Exemptions</w:t>
      </w:r>
    </w:p>
    <w:p w14:paraId="46AB473D" w14:textId="77777777" w:rsidR="00294259" w:rsidRDefault="00294259" w:rsidP="00294259">
      <w:pPr>
        <w:pStyle w:val="Heading3"/>
      </w:pPr>
      <w:r>
        <w:t>Exemptions---2ac</w:t>
      </w:r>
    </w:p>
    <w:p w14:paraId="21706C9C" w14:textId="77777777" w:rsidR="00294259" w:rsidRPr="008879AF" w:rsidRDefault="00294259" w:rsidP="00294259">
      <w:pPr>
        <w:pStyle w:val="Heading4"/>
        <w:rPr>
          <w:rFonts w:asciiTheme="majorHAnsi" w:hAnsiTheme="majorHAnsi" w:cstheme="majorHAnsi"/>
        </w:rPr>
      </w:pPr>
      <w:r>
        <w:rPr>
          <w:rFonts w:asciiTheme="majorHAnsi" w:hAnsiTheme="majorHAnsi" w:cstheme="majorHAnsi"/>
        </w:rPr>
        <w:t>a---</w:t>
      </w:r>
      <w:r>
        <w:t xml:space="preserve">The plan </w:t>
      </w:r>
      <w:r w:rsidRPr="00F27B12">
        <w:rPr>
          <w:u w:val="single"/>
        </w:rPr>
        <w:t>expands the area,</w:t>
      </w:r>
      <w:r>
        <w:t xml:space="preserve"> so </w:t>
      </w:r>
      <w:r w:rsidRPr="00F27B12">
        <w:rPr>
          <w:u w:val="single"/>
        </w:rPr>
        <w:t>core laws</w:t>
      </w:r>
      <w:r>
        <w:t xml:space="preserve"> deal with employer power. That’s a non-statutory exemption because Courts are ruling </w:t>
      </w:r>
      <w:r w:rsidRPr="00F27B12">
        <w:rPr>
          <w:u w:val="single"/>
        </w:rPr>
        <w:t>against labor</w:t>
      </w:r>
      <w:r>
        <w:t xml:space="preserve">. </w:t>
      </w:r>
    </w:p>
    <w:p w14:paraId="71035D7B" w14:textId="77777777" w:rsidR="00294259" w:rsidRDefault="00294259" w:rsidP="00294259">
      <w:r>
        <w:t xml:space="preserve">Sanjukta </w:t>
      </w:r>
      <w:r w:rsidRPr="00C20B32">
        <w:rPr>
          <w:rStyle w:val="Style13ptBold"/>
        </w:rPr>
        <w:t>Paul 19</w:t>
      </w:r>
      <w:r>
        <w:t xml:space="preserve">. Assistant Professor of Law, Romano </w:t>
      </w:r>
      <w:proofErr w:type="spellStart"/>
      <w:r>
        <w:t>Stancroff</w:t>
      </w:r>
      <w:proofErr w:type="spellEnd"/>
      <w:r>
        <w:t xml:space="preserve"> Research Scholar. “9 - The Case for Repealing the Firm Exemption to Antitrust (A Modest Proposal; </w:t>
      </w:r>
      <w:proofErr w:type="gramStart"/>
      <w:r>
        <w:t>or,</w:t>
      </w:r>
      <w:proofErr w:type="gramEnd"/>
      <w:r>
        <w:t xml:space="preserve"> a Response to Professor Epstein)”. from Part II - Labor Law Is Out of Date. Published online by Cambridge University Press: 01 November 2019 </w:t>
      </w:r>
      <w:hyperlink r:id="rId11"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29263C75" w14:textId="77777777" w:rsidR="00294259" w:rsidRPr="00C20B32" w:rsidRDefault="00294259" w:rsidP="00294259">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w:t>
      </w:r>
      <w:proofErr w:type="gramStart"/>
      <w:r w:rsidRPr="00C20B32">
        <w:rPr>
          <w:sz w:val="16"/>
        </w:rPr>
        <w:t>.”Footnote</w:t>
      </w:r>
      <w:proofErr w:type="gramEnd"/>
      <w:r w:rsidRPr="00C20B32">
        <w:rPr>
          <w:sz w:val="16"/>
        </w:rPr>
        <w:t xml:space="preserv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w:t>
      </w:r>
      <w:proofErr w:type="gramStart"/>
      <w:r w:rsidRPr="00C20B32">
        <w:rPr>
          <w:sz w:val="16"/>
        </w:rPr>
        <w:t>statute.Footnote</w:t>
      </w:r>
      <w:proofErr w:type="gramEnd"/>
      <w:r w:rsidRPr="00C20B32">
        <w:rPr>
          <w:sz w:val="16"/>
        </w:rPr>
        <w:t xml:space="preserv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3AEA2940" w14:textId="77777777" w:rsidR="00294259" w:rsidRDefault="00294259" w:rsidP="00294259">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443D406F" w14:textId="77777777" w:rsidR="00294259" w:rsidRDefault="00294259" w:rsidP="00294259">
      <w:pPr>
        <w:rPr>
          <w:sz w:val="16"/>
        </w:rPr>
      </w:pPr>
    </w:p>
    <w:p w14:paraId="31E4DE92" w14:textId="77777777" w:rsidR="00294259" w:rsidRDefault="00294259" w:rsidP="00294259">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 </w:t>
      </w:r>
    </w:p>
    <w:p w14:paraId="343B654D" w14:textId="77777777" w:rsidR="00294259" w:rsidRDefault="00294259" w:rsidP="00294259">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t>economics</w:t>
      </w:r>
      <w:proofErr w:type="gramEnd"/>
      <w:r>
        <w:t xml:space="preserve"> and political science) and contributes to current debates in public and in academia on issues relating to European and global economic and financial governance.”). "Competition Policy". </w:t>
      </w:r>
      <w:hyperlink r:id="rId12" w:history="1">
        <w:r w:rsidRPr="00F0444C">
          <w:rPr>
            <w:rStyle w:val="Hyperlink"/>
          </w:rPr>
          <w:t>https://www.eur.nl/en/ese/affiliated/ecefg/research/competition-policy</w:t>
        </w:r>
      </w:hyperlink>
    </w:p>
    <w:p w14:paraId="65AA01C7" w14:textId="77777777" w:rsidR="00294259" w:rsidRPr="002A1121" w:rsidRDefault="00294259" w:rsidP="00294259">
      <w:pPr>
        <w:rPr>
          <w:rStyle w:val="Emphasis"/>
        </w:rPr>
      </w:pPr>
      <w:r w:rsidRPr="002A1121">
        <w:rPr>
          <w:rStyle w:val="Emphasis"/>
          <w:highlight w:val="cyan"/>
        </w:rPr>
        <w:t>Competition</w:t>
      </w:r>
      <w:r w:rsidRPr="002A1121">
        <w:rPr>
          <w:rStyle w:val="Emphasis"/>
        </w:rPr>
        <w:t xml:space="preserve"> Policy</w:t>
      </w:r>
    </w:p>
    <w:p w14:paraId="46132215" w14:textId="77777777" w:rsidR="00294259" w:rsidRPr="002A1121" w:rsidRDefault="00294259" w:rsidP="00294259">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70F63F5" w14:textId="77777777" w:rsidR="00294259" w:rsidRPr="002A1121" w:rsidRDefault="00294259" w:rsidP="00294259">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547A9029" w14:textId="77777777" w:rsidR="00294259" w:rsidRPr="002A1121" w:rsidRDefault="00294259" w:rsidP="00294259">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7CF94CC8" w14:textId="77777777" w:rsidR="00294259" w:rsidRPr="002A1121" w:rsidRDefault="00294259" w:rsidP="00294259">
      <w:pPr>
        <w:pStyle w:val="ListParagraph"/>
        <w:numPr>
          <w:ilvl w:val="0"/>
          <w:numId w:val="30"/>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w:t>
      </w:r>
      <w:proofErr w:type="gramStart"/>
      <w:r w:rsidRPr="002A1121">
        <w:rPr>
          <w:sz w:val="16"/>
        </w:rPr>
        <w:t>consequences;</w:t>
      </w:r>
      <w:proofErr w:type="gramEnd"/>
    </w:p>
    <w:p w14:paraId="03039756" w14:textId="77777777" w:rsidR="00294259" w:rsidRPr="002A1121" w:rsidRDefault="00294259" w:rsidP="00294259">
      <w:pPr>
        <w:pStyle w:val="ListParagraph"/>
        <w:numPr>
          <w:ilvl w:val="0"/>
          <w:numId w:val="30"/>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w:t>
      </w:r>
      <w:proofErr w:type="gramStart"/>
      <w:r w:rsidRPr="002A1121">
        <w:rPr>
          <w:sz w:val="16"/>
        </w:rPr>
        <w:t>consequences;</w:t>
      </w:r>
      <w:proofErr w:type="gramEnd"/>
    </w:p>
    <w:p w14:paraId="3BD16954" w14:textId="77777777" w:rsidR="00294259" w:rsidRPr="002A1121" w:rsidRDefault="00294259" w:rsidP="00294259">
      <w:pPr>
        <w:pStyle w:val="ListParagraph"/>
        <w:numPr>
          <w:ilvl w:val="0"/>
          <w:numId w:val="30"/>
        </w:numPr>
        <w:rPr>
          <w:sz w:val="16"/>
          <w:szCs w:val="16"/>
        </w:rPr>
      </w:pPr>
      <w:r w:rsidRPr="002A1121">
        <w:rPr>
          <w:sz w:val="16"/>
          <w:szCs w:val="16"/>
        </w:rPr>
        <w:t xml:space="preserve">which practices can be considered proof of such </w:t>
      </w:r>
      <w:proofErr w:type="gramStart"/>
      <w:r w:rsidRPr="002A1121">
        <w:rPr>
          <w:sz w:val="16"/>
          <w:szCs w:val="16"/>
        </w:rPr>
        <w:t>activities;</w:t>
      </w:r>
      <w:proofErr w:type="gramEnd"/>
    </w:p>
    <w:p w14:paraId="6BC28000" w14:textId="77777777" w:rsidR="00294259" w:rsidRPr="002A1121" w:rsidRDefault="00294259" w:rsidP="00294259">
      <w:pPr>
        <w:pStyle w:val="ListParagraph"/>
        <w:numPr>
          <w:ilvl w:val="0"/>
          <w:numId w:val="30"/>
        </w:numPr>
        <w:rPr>
          <w:sz w:val="16"/>
          <w:szCs w:val="16"/>
        </w:rPr>
      </w:pPr>
      <w:r w:rsidRPr="002A1121">
        <w:rPr>
          <w:sz w:val="16"/>
          <w:szCs w:val="16"/>
        </w:rPr>
        <w:t xml:space="preserve">how to regulate access to a </w:t>
      </w:r>
      <w:proofErr w:type="gramStart"/>
      <w:r w:rsidRPr="002A1121">
        <w:rPr>
          <w:sz w:val="16"/>
          <w:szCs w:val="16"/>
        </w:rPr>
        <w:t>market;</w:t>
      </w:r>
      <w:proofErr w:type="gramEnd"/>
    </w:p>
    <w:p w14:paraId="1FB57198" w14:textId="77777777" w:rsidR="00294259" w:rsidRPr="002A1121" w:rsidRDefault="00294259" w:rsidP="00294259">
      <w:pPr>
        <w:pStyle w:val="ListParagraph"/>
        <w:numPr>
          <w:ilvl w:val="0"/>
          <w:numId w:val="30"/>
        </w:numPr>
        <w:rPr>
          <w:sz w:val="16"/>
        </w:rPr>
      </w:pPr>
      <w:r w:rsidRPr="002A1121">
        <w:rPr>
          <w:rStyle w:val="StyleUnderline"/>
        </w:rPr>
        <w:t>how to properly assess the effects of a</w:t>
      </w:r>
      <w:r w:rsidRPr="002A1121">
        <w:rPr>
          <w:sz w:val="16"/>
        </w:rPr>
        <w:t xml:space="preserve"> particular practice or </w:t>
      </w:r>
      <w:proofErr w:type="gramStart"/>
      <w:r w:rsidRPr="002A1121">
        <w:rPr>
          <w:rStyle w:val="StyleUnderline"/>
        </w:rPr>
        <w:t>merger</w:t>
      </w:r>
      <w:r w:rsidRPr="002A1121">
        <w:rPr>
          <w:sz w:val="16"/>
        </w:rPr>
        <w:t>;</w:t>
      </w:r>
      <w:proofErr w:type="gramEnd"/>
    </w:p>
    <w:p w14:paraId="0ED395C9" w14:textId="77777777" w:rsidR="00294259" w:rsidRPr="002A1121" w:rsidRDefault="00294259" w:rsidP="00294259">
      <w:pPr>
        <w:pStyle w:val="ListParagraph"/>
        <w:numPr>
          <w:ilvl w:val="0"/>
          <w:numId w:val="30"/>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6625F105" w14:textId="77777777" w:rsidR="00294259" w:rsidRPr="00047D38" w:rsidRDefault="00294259" w:rsidP="00294259">
      <w:pPr>
        <w:pStyle w:val="ListParagraph"/>
        <w:numPr>
          <w:ilvl w:val="0"/>
          <w:numId w:val="30"/>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589C4513" w14:textId="77777777" w:rsidR="00294259" w:rsidRPr="002A1121" w:rsidRDefault="00294259" w:rsidP="00294259">
      <w:pPr>
        <w:rPr>
          <w:rStyle w:val="Emphasis"/>
        </w:rPr>
      </w:pPr>
      <w:r w:rsidRPr="002A1121">
        <w:rPr>
          <w:rStyle w:val="Emphasis"/>
          <w:highlight w:val="cyan"/>
        </w:rPr>
        <w:t>Scope</w:t>
      </w:r>
      <w:r w:rsidRPr="002A1121">
        <w:rPr>
          <w:rStyle w:val="Emphasis"/>
        </w:rPr>
        <w:t xml:space="preserve"> of Competition Policy</w:t>
      </w:r>
    </w:p>
    <w:p w14:paraId="7E12D831" w14:textId="77777777" w:rsidR="00294259" w:rsidRPr="00047D38" w:rsidRDefault="00294259" w:rsidP="00294259">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33FCDE64" w14:textId="77777777" w:rsidR="00294259" w:rsidRPr="00047D38" w:rsidRDefault="00294259" w:rsidP="00294259">
      <w:pPr>
        <w:pStyle w:val="ListParagraph"/>
        <w:numPr>
          <w:ilvl w:val="0"/>
          <w:numId w:val="31"/>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06EC6F49" w14:textId="77777777" w:rsidR="00294259" w:rsidRPr="00047D38" w:rsidRDefault="00294259" w:rsidP="00294259">
      <w:pPr>
        <w:pStyle w:val="ListParagraph"/>
        <w:numPr>
          <w:ilvl w:val="0"/>
          <w:numId w:val="31"/>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3775E58A" w14:textId="77777777" w:rsidR="00294259" w:rsidRPr="00047D38" w:rsidRDefault="00294259" w:rsidP="00294259">
      <w:pPr>
        <w:pStyle w:val="ListParagraph"/>
        <w:numPr>
          <w:ilvl w:val="0"/>
          <w:numId w:val="31"/>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40F3A471" w14:textId="77777777" w:rsidR="00294259" w:rsidRPr="00047D38" w:rsidRDefault="00294259" w:rsidP="00294259">
      <w:pPr>
        <w:pStyle w:val="ListParagraph"/>
        <w:numPr>
          <w:ilvl w:val="0"/>
          <w:numId w:val="31"/>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5DF85D90" w14:textId="77777777" w:rsidR="00294259" w:rsidRPr="00047D38" w:rsidRDefault="00294259" w:rsidP="00294259">
      <w:pPr>
        <w:rPr>
          <w:rStyle w:val="Emphasis"/>
          <w:b w:val="0"/>
          <w:iCs w:val="0"/>
        </w:rPr>
      </w:pPr>
    </w:p>
    <w:p w14:paraId="5311BE3D" w14:textId="77777777" w:rsidR="00294259" w:rsidRDefault="00294259" w:rsidP="00294259">
      <w:pPr>
        <w:pStyle w:val="Heading4"/>
      </w:pPr>
      <w:r>
        <w:t xml:space="preserve">That means the </w:t>
      </w:r>
      <w:proofErr w:type="spellStart"/>
      <w:r>
        <w:t>aff</w:t>
      </w:r>
      <w:proofErr w:type="spellEnd"/>
      <w:r>
        <w:t xml:space="preserve"> must </w:t>
      </w:r>
      <w:r>
        <w:rPr>
          <w:u w:val="single"/>
        </w:rPr>
        <w:t>change</w:t>
      </w:r>
      <w:r>
        <w:t xml:space="preserve"> the </w:t>
      </w:r>
      <w:r w:rsidRPr="007E3051">
        <w:rPr>
          <w:u w:val="single"/>
        </w:rPr>
        <w:t>consumer welfare standard</w:t>
      </w:r>
      <w:r>
        <w:t xml:space="preserve">.  </w:t>
      </w:r>
    </w:p>
    <w:p w14:paraId="6ABC1BF9" w14:textId="77777777" w:rsidR="00294259" w:rsidRDefault="00294259" w:rsidP="00294259">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4D8A1C49" w14:textId="77777777" w:rsidR="00294259" w:rsidRPr="007E3051" w:rsidRDefault="00294259" w:rsidP="00294259">
      <w:pPr>
        <w:rPr>
          <w:sz w:val="16"/>
        </w:rPr>
      </w:pPr>
      <w:r w:rsidRPr="008145BC">
        <w:rPr>
          <w:rStyle w:val="StyleUnderline"/>
          <w:highlight w:val="cyan"/>
        </w:rPr>
        <w:t>Neo-</w:t>
      </w:r>
      <w:proofErr w:type="spellStart"/>
      <w:r w:rsidRPr="008145BC">
        <w:rPr>
          <w:rStyle w:val="StyleUnderline"/>
          <w:highlight w:val="cyan"/>
        </w:rPr>
        <w:t>Brandeisians</w:t>
      </w:r>
      <w:proofErr w:type="spellEnd"/>
      <w:r w:rsidRPr="008145BC">
        <w:rPr>
          <w:rStyle w:val="StyleUnderline"/>
          <w:highlight w:val="cyan"/>
        </w:rPr>
        <w:t xml:space="preserve">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w:t>
      </w:r>
      <w:proofErr w:type="spellStart"/>
      <w:r w:rsidRPr="00047D38">
        <w:rPr>
          <w:sz w:val="16"/>
        </w:rPr>
        <w:t>Brandeisian</w:t>
      </w:r>
      <w:proofErr w:type="spellEnd"/>
      <w:r w:rsidRPr="00047D38">
        <w:rPr>
          <w:sz w:val="16"/>
        </w:rPr>
        <w:t xml:space="preserve"> described as: “Big is bad. Just don’t let big </w:t>
      </w:r>
      <w:proofErr w:type="gramStart"/>
      <w:r w:rsidRPr="00047D38">
        <w:rPr>
          <w:sz w:val="16"/>
        </w:rPr>
        <w:t>firms</w:t>
      </w:r>
      <w:proofErr w:type="gramEnd"/>
      <w:r w:rsidRPr="00047D38">
        <w:rPr>
          <w:sz w:val="16"/>
        </w:rPr>
        <w:t xml:space="preserve">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w:t>
      </w:r>
      <w:proofErr w:type="gramStart"/>
      <w:r w:rsidRPr="00047D38">
        <w:rPr>
          <w:sz w:val="16"/>
        </w:rPr>
        <w:t>in order to</w:t>
      </w:r>
      <w:proofErr w:type="gramEnd"/>
      <w:r w:rsidRPr="00047D38">
        <w:rPr>
          <w:sz w:val="16"/>
        </w:rPr>
        <w:t xml:space="preserve"> achieve other ends </w:t>
      </w:r>
      <w:r w:rsidRPr="00047D38">
        <w:rPr>
          <w:rStyle w:val="StyleUnderline"/>
        </w:rPr>
        <w:t xml:space="preserve">is a </w:t>
      </w:r>
      <w:r w:rsidRPr="00047D38">
        <w:rPr>
          <w:rStyle w:val="Emphasis"/>
        </w:rPr>
        <w:t>defining characteristic</w:t>
      </w:r>
      <w:r w:rsidRPr="00047D38">
        <w:rPr>
          <w:rStyle w:val="StyleUnderline"/>
        </w:rPr>
        <w:t xml:space="preserve"> of Neo-</w:t>
      </w:r>
      <w:proofErr w:type="spellStart"/>
      <w:r w:rsidRPr="00047D38">
        <w:rPr>
          <w:rStyle w:val="StyleUnderline"/>
        </w:rPr>
        <w:t>Brandeisian</w:t>
      </w:r>
      <w:proofErr w:type="spellEnd"/>
      <w:r w:rsidRPr="00047D38">
        <w:rPr>
          <w:rStyle w:val="StyleUnderline"/>
        </w:rPr>
        <w:t xml:space="preserve"> antitrust</w:t>
      </w:r>
      <w:r w:rsidRPr="00047D38">
        <w:rPr>
          <w:sz w:val="16"/>
        </w:rPr>
        <w:t>. This is illustrated by concrete Neo-</w:t>
      </w:r>
      <w:proofErr w:type="spellStart"/>
      <w:r w:rsidRPr="00047D38">
        <w:rPr>
          <w:sz w:val="16"/>
        </w:rPr>
        <w:t>Brandeisian</w:t>
      </w:r>
      <w:proofErr w:type="spellEnd"/>
      <w:r w:rsidRPr="00047D38">
        <w:rPr>
          <w:sz w:val="16"/>
        </w:rPr>
        <w:t xml:space="preserve"> critiques, which typically emphasize perceived</w:t>
      </w:r>
      <w:r w:rsidRPr="007E3051">
        <w:rPr>
          <w:sz w:val="16"/>
        </w:rPr>
        <w:t xml:space="preserve">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466C0DE3" w14:textId="77777777" w:rsidR="00294259" w:rsidRDefault="00294259" w:rsidP="00294259"/>
    <w:p w14:paraId="327CC8C7" w14:textId="77777777" w:rsidR="00294259" w:rsidRDefault="00294259" w:rsidP="00294259">
      <w:pPr>
        <w:pStyle w:val="Heading2"/>
      </w:pPr>
      <w:r>
        <w:t>Adv CP</w:t>
      </w:r>
    </w:p>
    <w:p w14:paraId="3DB556B8" w14:textId="77777777" w:rsidR="00294259" w:rsidRPr="006A7C83" w:rsidRDefault="00294259" w:rsidP="00294259">
      <w:pPr>
        <w:pStyle w:val="Heading3"/>
        <w:rPr>
          <w:rFonts w:asciiTheme="minorHAnsi" w:hAnsiTheme="minorHAnsi" w:cstheme="minorHAnsi"/>
        </w:rPr>
      </w:pPr>
      <w:r w:rsidRPr="006A7C83">
        <w:rPr>
          <w:rFonts w:asciiTheme="minorHAnsi" w:hAnsiTheme="minorHAnsi" w:cstheme="minorHAnsi"/>
        </w:rPr>
        <w:t>Inequality CP---2AC</w:t>
      </w:r>
    </w:p>
    <w:p w14:paraId="70CCB3D2" w14:textId="77777777" w:rsidR="00294259" w:rsidRPr="006A7C83" w:rsidRDefault="00294259" w:rsidP="00294259">
      <w:pPr>
        <w:pStyle w:val="Heading4"/>
        <w:rPr>
          <w:rFonts w:asciiTheme="minorHAnsi" w:hAnsiTheme="minorHAnsi" w:cstheme="minorHAnsi"/>
        </w:rPr>
      </w:pPr>
      <w:r w:rsidRPr="006A7C83">
        <w:rPr>
          <w:rFonts w:asciiTheme="minorHAnsi" w:hAnsiTheme="minorHAnsi" w:cstheme="minorHAnsi"/>
        </w:rPr>
        <w:t xml:space="preserve">The plan’s </w:t>
      </w:r>
      <w:r w:rsidRPr="006A7C83">
        <w:rPr>
          <w:rFonts w:asciiTheme="minorHAnsi" w:hAnsiTheme="minorHAnsi" w:cstheme="minorHAnsi"/>
          <w:u w:val="single"/>
        </w:rPr>
        <w:t>legal standard</w:t>
      </w:r>
      <w:r w:rsidRPr="006A7C83">
        <w:rPr>
          <w:rFonts w:asciiTheme="minorHAnsi" w:hAnsiTheme="minorHAnsi" w:cstheme="minorHAnsi"/>
        </w:rPr>
        <w:t xml:space="preserve"> is key to </w:t>
      </w:r>
      <w:r w:rsidRPr="006A7C83">
        <w:rPr>
          <w:rFonts w:asciiTheme="minorHAnsi" w:hAnsiTheme="minorHAnsi" w:cstheme="minorHAnsi"/>
          <w:u w:val="single"/>
        </w:rPr>
        <w:t>collective worker action</w:t>
      </w:r>
      <w:r w:rsidRPr="006A7C83">
        <w:rPr>
          <w:rFonts w:asciiTheme="minorHAnsi" w:hAnsiTheme="minorHAnsi" w:cstheme="minorHAnsi"/>
        </w:rPr>
        <w:t xml:space="preserve">. </w:t>
      </w:r>
    </w:p>
    <w:p w14:paraId="781B7D77" w14:textId="77777777" w:rsidR="00294259" w:rsidRPr="006A7C83" w:rsidRDefault="00294259" w:rsidP="00294259">
      <w:pPr>
        <w:rPr>
          <w:rFonts w:asciiTheme="minorHAnsi" w:hAnsiTheme="minorHAnsi" w:cstheme="minorHAnsi"/>
        </w:rPr>
      </w:pPr>
      <w:proofErr w:type="spellStart"/>
      <w:r w:rsidRPr="006A7C83">
        <w:rPr>
          <w:rFonts w:asciiTheme="minorHAnsi" w:hAnsiTheme="minorHAnsi" w:cstheme="minorHAnsi"/>
        </w:rPr>
        <w:t>Firat</w:t>
      </w:r>
      <w:proofErr w:type="spellEnd"/>
      <w:r w:rsidRPr="006A7C83">
        <w:rPr>
          <w:rFonts w:asciiTheme="minorHAnsi" w:hAnsiTheme="minorHAnsi" w:cstheme="minorHAnsi"/>
        </w:rPr>
        <w:t xml:space="preserve"> </w:t>
      </w:r>
      <w:r w:rsidRPr="006A7C83">
        <w:rPr>
          <w:rStyle w:val="Style13ptBold"/>
          <w:rFonts w:asciiTheme="minorHAnsi" w:hAnsiTheme="minorHAnsi" w:cstheme="minorHAnsi"/>
        </w:rPr>
        <w:t>Cengiz 20</w:t>
      </w:r>
      <w:r w:rsidRPr="006A7C83">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1A939F0" w14:textId="77777777" w:rsidR="00294259" w:rsidRPr="006A7C83" w:rsidRDefault="00294259" w:rsidP="00294259">
      <w:pPr>
        <w:rPr>
          <w:rFonts w:asciiTheme="minorHAnsi" w:hAnsiTheme="minorHAnsi" w:cstheme="minorHAnsi"/>
          <w:sz w:val="16"/>
        </w:rPr>
      </w:pPr>
      <w:r w:rsidRPr="006A7C83">
        <w:rPr>
          <w:rFonts w:asciiTheme="minorHAnsi" w:hAnsiTheme="minorHAnsi" w:cstheme="minorHAnsi"/>
          <w:sz w:val="16"/>
        </w:rPr>
        <w:t xml:space="preserve">4. The competition-solidarity conflict </w:t>
      </w:r>
      <w:proofErr w:type="gramStart"/>
      <w:r w:rsidRPr="006A7C83">
        <w:rPr>
          <w:rFonts w:asciiTheme="minorHAnsi" w:hAnsiTheme="minorHAnsi" w:cstheme="minorHAnsi"/>
          <w:sz w:val="16"/>
        </w:rPr>
        <w:t>in light of</w:t>
      </w:r>
      <w:proofErr w:type="gramEnd"/>
      <w:r w:rsidRPr="006A7C83">
        <w:rPr>
          <w:rFonts w:asciiTheme="minorHAnsi" w:hAnsiTheme="minorHAnsi" w:cstheme="minorHAnsi"/>
          <w:sz w:val="16"/>
        </w:rPr>
        <w:t xml:space="preserve">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exploitation theory: </w:t>
      </w:r>
      <w:r w:rsidRPr="006A7C83">
        <w:rPr>
          <w:rStyle w:val="StyleUnderline"/>
          <w:rFonts w:asciiTheme="minorHAnsi" w:hAnsiTheme="minorHAnsi" w:cstheme="minorHAnsi"/>
        </w:rPr>
        <w:t>moving from consumer to citizen welfare</w:t>
      </w:r>
    </w:p>
    <w:p w14:paraId="642081D4" w14:textId="77777777" w:rsidR="00294259" w:rsidRPr="006A7C83" w:rsidRDefault="00294259" w:rsidP="00294259">
      <w:pPr>
        <w:rPr>
          <w:rFonts w:asciiTheme="minorHAnsi" w:hAnsiTheme="minorHAnsi" w:cstheme="minorHAnsi"/>
          <w:sz w:val="16"/>
          <w:szCs w:val="16"/>
        </w:rPr>
      </w:pPr>
      <w:r w:rsidRPr="006A7C83">
        <w:rPr>
          <w:rFonts w:asciiTheme="minorHAnsi" w:hAnsiTheme="minorHAnsi" w:cstheme="minorHAnsi"/>
          <w:sz w:val="16"/>
          <w:szCs w:val="16"/>
        </w:rPr>
        <w:t xml:space="preserve">Economic models from opposing ends of the political spectrum perceive </w:t>
      </w:r>
      <w:proofErr w:type="spellStart"/>
      <w:r w:rsidRPr="006A7C83">
        <w:rPr>
          <w:rFonts w:asciiTheme="minorHAnsi" w:hAnsiTheme="minorHAnsi" w:cstheme="minorHAnsi"/>
          <w:sz w:val="16"/>
          <w:szCs w:val="16"/>
        </w:rPr>
        <w:t>labour</w:t>
      </w:r>
      <w:proofErr w:type="spellEnd"/>
      <w:r w:rsidRPr="006A7C83">
        <w:rPr>
          <w:rFonts w:asciiTheme="minorHAnsi" w:hAnsiTheme="minorHAnsi" w:cstheme="minorHAnsi"/>
          <w:sz w:val="16"/>
          <w:szCs w:val="16"/>
        </w:rPr>
        <w:t xml:space="preserve"> as a special and different production factor with idiosyncratic qualities, which makes it particularly open to exploitation. </w:t>
      </w:r>
      <w:proofErr w:type="spellStart"/>
      <w:r w:rsidRPr="006A7C83">
        <w:rPr>
          <w:rFonts w:asciiTheme="minorHAnsi" w:hAnsiTheme="minorHAnsi" w:cstheme="minorHAnsi"/>
          <w:sz w:val="16"/>
          <w:szCs w:val="16"/>
        </w:rPr>
        <w:t>Labour's</w:t>
      </w:r>
      <w:proofErr w:type="spellEnd"/>
      <w:r w:rsidRPr="006A7C83">
        <w:rPr>
          <w:rFonts w:asciiTheme="minorHAnsi" w:hAnsiTheme="minorHAnsi" w:cstheme="minorHAnsi"/>
          <w:sz w:val="16"/>
          <w:szCs w:val="16"/>
        </w:rPr>
        <w:t xml:space="preserve"> particular likelihood for exploitation is </w:t>
      </w:r>
      <w:proofErr w:type="gramStart"/>
      <w:r w:rsidRPr="006A7C83">
        <w:rPr>
          <w:rFonts w:asciiTheme="minorHAnsi" w:hAnsiTheme="minorHAnsi" w:cstheme="minorHAnsi"/>
          <w:sz w:val="16"/>
          <w:szCs w:val="16"/>
        </w:rPr>
        <w:t>all the more</w:t>
      </w:r>
      <w:proofErr w:type="gramEnd"/>
      <w:r w:rsidRPr="006A7C83">
        <w:rPr>
          <w:rFonts w:asciiTheme="minorHAnsi" w:hAnsiTheme="minorHAnsi" w:cstheme="minorHAnsi"/>
          <w:sz w:val="16"/>
          <w:szCs w:val="16"/>
        </w:rPr>
        <w:t xml:space="preserve"> worrying because </w:t>
      </w:r>
      <w:proofErr w:type="spellStart"/>
      <w:r w:rsidRPr="006A7C83">
        <w:rPr>
          <w:rFonts w:asciiTheme="minorHAnsi" w:hAnsiTheme="minorHAnsi" w:cstheme="minorHAnsi"/>
          <w:sz w:val="16"/>
          <w:szCs w:val="16"/>
        </w:rPr>
        <w:t>labour</w:t>
      </w:r>
      <w:proofErr w:type="spellEnd"/>
      <w:r w:rsidRPr="006A7C83">
        <w:rPr>
          <w:rFonts w:asciiTheme="minorHAnsi" w:hAnsiTheme="minorHAnsi" w:cstheme="minorHAnsi"/>
          <w:sz w:val="16"/>
          <w:szCs w:val="16"/>
        </w:rPr>
        <w:t xml:space="preserve"> power is attached to and cannot be separated from the worker. Additionally in the case of </w:t>
      </w:r>
      <w:proofErr w:type="spellStart"/>
      <w:r w:rsidRPr="006A7C83">
        <w:rPr>
          <w:rFonts w:asciiTheme="minorHAnsi" w:hAnsiTheme="minorHAnsi" w:cstheme="minorHAnsi"/>
          <w:sz w:val="16"/>
          <w:szCs w:val="16"/>
        </w:rPr>
        <w:t>labour</w:t>
      </w:r>
      <w:proofErr w:type="spellEnd"/>
      <w:r w:rsidRPr="006A7C83">
        <w:rPr>
          <w:rFonts w:asciiTheme="minorHAnsi" w:hAnsiTheme="minorHAnsi" w:cstheme="minorHAnsi"/>
          <w:sz w:val="16"/>
          <w:szCs w:val="16"/>
        </w:rPr>
        <w:t xml:space="preserve">, unlike other production factors, there is not a zero-sum dynamic between the value attached to the production factor and consumer welfare. This is because, as exemplified in Marx's </w:t>
      </w:r>
      <w:proofErr w:type="spellStart"/>
      <w:r w:rsidRPr="006A7C83">
        <w:rPr>
          <w:rFonts w:asciiTheme="minorHAnsi" w:hAnsiTheme="minorHAnsi" w:cstheme="minorHAnsi"/>
          <w:sz w:val="16"/>
          <w:szCs w:val="16"/>
        </w:rPr>
        <w:t>labour</w:t>
      </w:r>
      <w:proofErr w:type="spellEnd"/>
      <w:r w:rsidRPr="006A7C83">
        <w:rPr>
          <w:rFonts w:asciiTheme="minorHAnsi" w:hAnsiTheme="minorHAnsi" w:cstheme="minorHAnsi"/>
          <w:sz w:val="16"/>
          <w:szCs w:val="16"/>
        </w:rPr>
        <w:t xml:space="preserve"> fetish theory, most consumers are also workers. As a result, when wages increase </w:t>
      </w:r>
      <w:proofErr w:type="gramStart"/>
      <w:r w:rsidRPr="006A7C83">
        <w:rPr>
          <w:rFonts w:asciiTheme="minorHAnsi" w:hAnsiTheme="minorHAnsi" w:cstheme="minorHAnsi"/>
          <w:sz w:val="16"/>
          <w:szCs w:val="16"/>
        </w:rPr>
        <w:t>this benefits consumers</w:t>
      </w:r>
      <w:proofErr w:type="gramEnd"/>
      <w:r w:rsidRPr="006A7C83">
        <w:rPr>
          <w:rFonts w:asciiTheme="minorHAnsi" w:hAnsiTheme="minorHAnsi" w:cstheme="minorHAnsi"/>
          <w:sz w:val="16"/>
          <w:szCs w:val="16"/>
        </w:rPr>
        <w:t xml:space="preserve"> in their economic role as workers even though they might have to pay a higher price for products and services.</w:t>
      </w:r>
    </w:p>
    <w:p w14:paraId="4E219375" w14:textId="77777777" w:rsidR="00294259" w:rsidRPr="006A7C83" w:rsidRDefault="00294259" w:rsidP="00294259">
      <w:pPr>
        <w:rPr>
          <w:rStyle w:val="Emphasis"/>
          <w:rFonts w:asciiTheme="minorHAnsi" w:hAnsiTheme="minorHAnsi" w:cstheme="minorHAnsi"/>
        </w:rPr>
      </w:pPr>
      <w:r w:rsidRPr="006A7C83">
        <w:rPr>
          <w:rFonts w:asciiTheme="minorHAnsi" w:hAnsiTheme="minorHAnsi" w:cstheme="minorHAnsi"/>
          <w:sz w:val="16"/>
        </w:rPr>
        <w:t xml:space="preserve">As a result, economic theory suggests that, unlike commodities and other production factors, </w:t>
      </w:r>
      <w:r w:rsidRPr="006A7C83">
        <w:rPr>
          <w:rStyle w:val="StyleUnderline"/>
          <w:rFonts w:asciiTheme="minorHAnsi" w:hAnsiTheme="minorHAnsi" w:cstheme="minorHAnsi"/>
          <w:highlight w:val="cyan"/>
        </w:rPr>
        <w:t xml:space="preserve">conflicts involving </w:t>
      </w:r>
      <w:proofErr w:type="spellStart"/>
      <w:r w:rsidRPr="006A7C83">
        <w:rPr>
          <w:rStyle w:val="StyleUnderline"/>
          <w:rFonts w:asciiTheme="minorHAnsi" w:hAnsiTheme="minorHAnsi" w:cstheme="minorHAnsi"/>
          <w:highlight w:val="cyan"/>
        </w:rPr>
        <w:t>labour</w:t>
      </w:r>
      <w:proofErr w:type="spellEnd"/>
      <w:r w:rsidRPr="006A7C83">
        <w:rPr>
          <w:rStyle w:val="StyleUnderline"/>
          <w:rFonts w:asciiTheme="minorHAnsi" w:hAnsiTheme="minorHAnsi" w:cstheme="minorHAnsi"/>
          <w:highlight w:val="cyan"/>
        </w:rPr>
        <w:t xml:space="preserve"> cannot be solved</w:t>
      </w:r>
      <w:r w:rsidRPr="006A7C83">
        <w:rPr>
          <w:rStyle w:val="StyleUnderline"/>
          <w:rFonts w:asciiTheme="minorHAnsi" w:hAnsiTheme="minorHAnsi" w:cstheme="minorHAnsi"/>
        </w:rPr>
        <w:t xml:space="preserve"> using simple economic cost–benefit analyses </w:t>
      </w:r>
      <w:r w:rsidRPr="006A7C83">
        <w:rPr>
          <w:rStyle w:val="StyleUnderline"/>
          <w:rFonts w:asciiTheme="minorHAnsi" w:hAnsiTheme="minorHAnsi" w:cstheme="minorHAnsi"/>
          <w:highlight w:val="cyan"/>
        </w:rPr>
        <w:t>without</w:t>
      </w:r>
      <w:r w:rsidRPr="006A7C83">
        <w:rPr>
          <w:rStyle w:val="StyleUnderline"/>
          <w:rFonts w:asciiTheme="minorHAnsi" w:hAnsiTheme="minorHAnsi" w:cstheme="minorHAnsi"/>
        </w:rPr>
        <w:t xml:space="preserve"> any </w:t>
      </w:r>
      <w:r w:rsidRPr="006A7C83">
        <w:rPr>
          <w:rStyle w:val="Emphasis"/>
          <w:rFonts w:asciiTheme="minorHAnsi" w:hAnsiTheme="minorHAnsi" w:cstheme="minorHAnsi"/>
          <w:highlight w:val="cyan"/>
        </w:rPr>
        <w:t>substantial adjustment</w:t>
      </w:r>
      <w:r w:rsidRPr="006A7C83">
        <w:rPr>
          <w:rFonts w:asciiTheme="minorHAnsi" w:hAnsiTheme="minorHAnsi" w:cstheme="minorHAnsi"/>
          <w:sz w:val="16"/>
        </w:rPr>
        <w:t xml:space="preserve">. Similarly, </w:t>
      </w:r>
      <w:r w:rsidRPr="006A7C83">
        <w:rPr>
          <w:rStyle w:val="StyleUnderline"/>
          <w:rFonts w:asciiTheme="minorHAnsi" w:hAnsiTheme="minorHAnsi" w:cstheme="minorHAnsi"/>
        </w:rPr>
        <w:t xml:space="preserve">worker solidarity and </w:t>
      </w:r>
      <w:r w:rsidRPr="006A7C83">
        <w:rPr>
          <w:rStyle w:val="StyleUnderline"/>
          <w:rFonts w:asciiTheme="minorHAnsi" w:hAnsiTheme="minorHAnsi" w:cstheme="minorHAnsi"/>
          <w:highlight w:val="cyan"/>
        </w:rPr>
        <w:t xml:space="preserve">collective action need </w:t>
      </w:r>
      <w:r w:rsidRPr="006A7C83">
        <w:rPr>
          <w:rStyle w:val="Emphasis"/>
          <w:rFonts w:asciiTheme="minorHAnsi" w:hAnsiTheme="minorHAnsi" w:cstheme="minorHAnsi"/>
          <w:highlight w:val="cyan"/>
        </w:rPr>
        <w:t>protection</w:t>
      </w:r>
      <w:r w:rsidRPr="006A7C83">
        <w:rPr>
          <w:rFonts w:asciiTheme="minorHAnsi" w:hAnsiTheme="minorHAnsi" w:cstheme="minorHAnsi"/>
          <w:sz w:val="16"/>
        </w:rPr>
        <w:t xml:space="preserve"> as common goods </w:t>
      </w:r>
      <w:r w:rsidRPr="006A7C83">
        <w:rPr>
          <w:rStyle w:val="StyleUnderline"/>
          <w:rFonts w:asciiTheme="minorHAnsi" w:hAnsiTheme="minorHAnsi" w:cstheme="minorHAnsi"/>
          <w:highlight w:val="cyan"/>
        </w:rPr>
        <w:t>when they come into conflict with</w:t>
      </w:r>
      <w:r w:rsidRPr="006A7C83">
        <w:rPr>
          <w:rFonts w:asciiTheme="minorHAnsi" w:hAnsiTheme="minorHAnsi" w:cstheme="minorHAnsi"/>
          <w:sz w:val="16"/>
        </w:rPr>
        <w:t xml:space="preserve"> the principle of </w:t>
      </w:r>
      <w:r w:rsidRPr="006A7C83">
        <w:rPr>
          <w:rStyle w:val="StyleUnderline"/>
          <w:rFonts w:asciiTheme="minorHAnsi" w:hAnsiTheme="minorHAnsi" w:cstheme="minorHAnsi"/>
          <w:highlight w:val="cyan"/>
        </w:rPr>
        <w:t>competition</w:t>
      </w:r>
      <w:r w:rsidRPr="006A7C83">
        <w:rPr>
          <w:rFonts w:asciiTheme="minorHAnsi" w:hAnsiTheme="minorHAnsi" w:cstheme="minorHAnsi"/>
          <w:sz w:val="16"/>
        </w:rPr>
        <w:t xml:space="preserve"> not only because </w:t>
      </w:r>
      <w:r w:rsidRPr="006A7C83">
        <w:rPr>
          <w:rStyle w:val="StyleUnderline"/>
          <w:rFonts w:asciiTheme="minorHAnsi" w:hAnsiTheme="minorHAnsi" w:cstheme="minorHAnsi"/>
        </w:rPr>
        <w:t xml:space="preserve">this would be </w:t>
      </w:r>
      <w:r w:rsidRPr="006A7C83">
        <w:rPr>
          <w:rStyle w:val="Emphasis"/>
          <w:rFonts w:asciiTheme="minorHAnsi" w:hAnsiTheme="minorHAnsi" w:cstheme="minorHAnsi"/>
        </w:rPr>
        <w:t>socially</w:t>
      </w:r>
      <w:r w:rsidRPr="006A7C83">
        <w:rPr>
          <w:rFonts w:asciiTheme="minorHAnsi" w:hAnsiTheme="minorHAnsi" w:cstheme="minorHAnsi"/>
          <w:sz w:val="16"/>
        </w:rPr>
        <w:t xml:space="preserve"> just </w:t>
      </w:r>
      <w:r w:rsidRPr="006A7C83">
        <w:rPr>
          <w:rStyle w:val="StyleUnderline"/>
          <w:rFonts w:asciiTheme="minorHAnsi" w:hAnsiTheme="minorHAnsi" w:cstheme="minorHAnsi"/>
        </w:rPr>
        <w:t>but also</w:t>
      </w:r>
      <w:r w:rsidRPr="006A7C83">
        <w:rPr>
          <w:rFonts w:asciiTheme="minorHAnsi" w:hAnsiTheme="minorHAnsi" w:cstheme="minorHAnsi"/>
          <w:sz w:val="16"/>
        </w:rPr>
        <w:t xml:space="preserve"> because it would be </w:t>
      </w:r>
      <w:r w:rsidRPr="006A7C83">
        <w:rPr>
          <w:rStyle w:val="Emphasis"/>
          <w:rFonts w:asciiTheme="minorHAnsi" w:hAnsiTheme="minorHAnsi" w:cstheme="minorHAnsi"/>
        </w:rPr>
        <w:t>economically sound.</w:t>
      </w:r>
    </w:p>
    <w:p w14:paraId="7922C97D" w14:textId="77777777" w:rsidR="00294259" w:rsidRPr="006A7C83" w:rsidRDefault="00294259" w:rsidP="00294259">
      <w:pPr>
        <w:rPr>
          <w:rFonts w:asciiTheme="minorHAnsi" w:hAnsiTheme="minorHAnsi" w:cstheme="minorHAnsi"/>
          <w:sz w:val="16"/>
        </w:rPr>
      </w:pPr>
      <w:r w:rsidRPr="006A7C83">
        <w:rPr>
          <w:rFonts w:asciiTheme="minorHAnsi" w:hAnsiTheme="minorHAnsi" w:cstheme="minorHAnsi"/>
          <w:sz w:val="16"/>
        </w:rPr>
        <w:t xml:space="preserve">As the analysis in the previous section illustrates, </w:t>
      </w:r>
      <w:r w:rsidRPr="006A7C83">
        <w:rPr>
          <w:rStyle w:val="StyleUnderline"/>
          <w:rFonts w:asciiTheme="minorHAnsi" w:hAnsiTheme="minorHAnsi" w:cstheme="minorHAnsi"/>
          <w:highlight w:val="cyan"/>
        </w:rPr>
        <w:t>competition rules</w:t>
      </w:r>
      <w:r w:rsidRPr="006A7C83">
        <w:rPr>
          <w:rStyle w:val="StyleUnderline"/>
          <w:rFonts w:asciiTheme="minorHAnsi" w:hAnsiTheme="minorHAnsi" w:cstheme="minorHAnsi"/>
        </w:rPr>
        <w:t xml:space="preserve"> in the</w:t>
      </w:r>
      <w:r w:rsidRPr="006A7C83">
        <w:rPr>
          <w:rFonts w:asciiTheme="minorHAnsi" w:hAnsiTheme="minorHAnsi" w:cstheme="minorHAnsi"/>
          <w:sz w:val="16"/>
        </w:rPr>
        <w:t xml:space="preserve"> EU and the </w:t>
      </w:r>
      <w:r w:rsidRPr="006A7C83">
        <w:rPr>
          <w:rStyle w:val="StyleUnderline"/>
          <w:rFonts w:asciiTheme="minorHAnsi" w:hAnsiTheme="minorHAnsi" w:cstheme="minorHAnsi"/>
        </w:rPr>
        <w:t xml:space="preserve">US </w:t>
      </w:r>
      <w:r w:rsidRPr="006A7C83">
        <w:rPr>
          <w:rStyle w:val="StyleUnderline"/>
          <w:rFonts w:asciiTheme="minorHAnsi" w:hAnsiTheme="minorHAnsi" w:cstheme="minorHAnsi"/>
          <w:highlight w:val="cyan"/>
        </w:rPr>
        <w:t xml:space="preserve">are applied with a </w:t>
      </w:r>
      <w:r w:rsidRPr="006A7C83">
        <w:rPr>
          <w:rStyle w:val="Emphasis"/>
          <w:rFonts w:asciiTheme="minorHAnsi" w:hAnsiTheme="minorHAnsi" w:cstheme="minorHAnsi"/>
          <w:highlight w:val="cyan"/>
        </w:rPr>
        <w:t>strict consumer welfare standard</w:t>
      </w:r>
      <w:r w:rsidRPr="006A7C83">
        <w:rPr>
          <w:rStyle w:val="StyleUnderline"/>
          <w:rFonts w:asciiTheme="minorHAnsi" w:hAnsiTheme="minorHAnsi" w:cstheme="minorHAnsi"/>
        </w:rPr>
        <w:t xml:space="preserve"> in mind, </w:t>
      </w:r>
      <w:r w:rsidRPr="006A7C83">
        <w:rPr>
          <w:rStyle w:val="StyleUnderline"/>
          <w:rFonts w:asciiTheme="minorHAnsi" w:hAnsiTheme="minorHAnsi" w:cstheme="minorHAnsi"/>
          <w:highlight w:val="cyan"/>
        </w:rPr>
        <w:t xml:space="preserve">which </w:t>
      </w:r>
      <w:r w:rsidRPr="006A7C83">
        <w:rPr>
          <w:rStyle w:val="Emphasis"/>
          <w:rFonts w:asciiTheme="minorHAnsi" w:hAnsiTheme="minorHAnsi" w:cstheme="minorHAnsi"/>
          <w:highlight w:val="cyan"/>
        </w:rPr>
        <w:t>overlooks</w:t>
      </w:r>
      <w:r w:rsidRPr="006A7C83">
        <w:rPr>
          <w:rFonts w:asciiTheme="minorHAnsi" w:hAnsiTheme="minorHAnsi" w:cstheme="minorHAnsi"/>
          <w:sz w:val="16"/>
        </w:rPr>
        <w:t xml:space="preserve"> the idiosyncratic characteristics of </w:t>
      </w:r>
      <w:proofErr w:type="spellStart"/>
      <w:r w:rsidRPr="006A7C83">
        <w:rPr>
          <w:rStyle w:val="Emphasis"/>
          <w:rFonts w:asciiTheme="minorHAnsi" w:hAnsiTheme="minorHAnsi" w:cstheme="minorHAnsi"/>
          <w:highlight w:val="cyan"/>
        </w:rPr>
        <w:t>labour</w:t>
      </w:r>
      <w:proofErr w:type="spellEnd"/>
      <w:r w:rsidRPr="006A7C83">
        <w:rPr>
          <w:rFonts w:asciiTheme="minorHAnsi" w:hAnsiTheme="minorHAnsi" w:cstheme="minorHAnsi"/>
          <w:sz w:val="16"/>
        </w:rPr>
        <w:t xml:space="preserve">, and as a result, </w:t>
      </w:r>
      <w:r w:rsidRPr="006A7C83">
        <w:rPr>
          <w:rStyle w:val="StyleUnderline"/>
          <w:rFonts w:asciiTheme="minorHAnsi" w:hAnsiTheme="minorHAnsi" w:cstheme="minorHAnsi"/>
        </w:rPr>
        <w:t xml:space="preserve">competition rules become a </w:t>
      </w:r>
      <w:r w:rsidRPr="006A7C83">
        <w:rPr>
          <w:rStyle w:val="Emphasis"/>
          <w:rFonts w:asciiTheme="minorHAnsi" w:hAnsiTheme="minorHAnsi" w:cstheme="minorHAnsi"/>
        </w:rPr>
        <w:t>disciplining mechanism against collective worker action</w:t>
      </w:r>
      <w:r w:rsidRPr="006A7C83">
        <w:rPr>
          <w:rFonts w:asciiTheme="minorHAnsi" w:hAnsiTheme="minorHAnsi" w:cstheme="minorHAnsi"/>
          <w:sz w:val="16"/>
        </w:rPr>
        <w:t xml:space="preserve">. Consequently, </w:t>
      </w:r>
      <w:r w:rsidRPr="006A7C83">
        <w:rPr>
          <w:rStyle w:val="StyleUnderline"/>
          <w:rFonts w:asciiTheme="minorHAnsi" w:hAnsiTheme="minorHAnsi" w:cstheme="minorHAnsi"/>
        </w:rPr>
        <w:t xml:space="preserve">when dealing with the competition–solidarity conflict, courts and competition authorities </w:t>
      </w:r>
      <w:r w:rsidRPr="006A7C83">
        <w:rPr>
          <w:rStyle w:val="StyleUnderline"/>
          <w:rFonts w:asciiTheme="minorHAnsi" w:hAnsiTheme="minorHAnsi" w:cstheme="minorHAnsi"/>
          <w:highlight w:val="cyan"/>
        </w:rPr>
        <w:t xml:space="preserve">need </w:t>
      </w:r>
      <w:r w:rsidRPr="006A7C83">
        <w:rPr>
          <w:rStyle w:val="StyleUnderline"/>
          <w:rFonts w:asciiTheme="minorHAnsi" w:hAnsiTheme="minorHAnsi" w:cstheme="minorHAnsi"/>
        </w:rPr>
        <w:t xml:space="preserve">to follow </w:t>
      </w:r>
      <w:r w:rsidRPr="006A7C83">
        <w:rPr>
          <w:rStyle w:val="StyleUnderline"/>
          <w:rFonts w:asciiTheme="minorHAnsi" w:hAnsiTheme="minorHAnsi" w:cstheme="minorHAnsi"/>
          <w:highlight w:val="cyan"/>
        </w:rPr>
        <w:t xml:space="preserve">a </w:t>
      </w:r>
      <w:r w:rsidRPr="006A7C83">
        <w:rPr>
          <w:rStyle w:val="Emphasis"/>
          <w:rFonts w:asciiTheme="minorHAnsi" w:hAnsiTheme="minorHAnsi" w:cstheme="minorHAnsi"/>
          <w:highlight w:val="cyan"/>
        </w:rPr>
        <w:t>more inclusive legal standard</w:t>
      </w:r>
      <w:r w:rsidRPr="006A7C83">
        <w:rPr>
          <w:rStyle w:val="StyleUnderline"/>
          <w:rFonts w:asciiTheme="minorHAnsi" w:hAnsiTheme="minorHAnsi" w:cstheme="minorHAnsi"/>
        </w:rPr>
        <w:t xml:space="preserve"> that better reflects</w:t>
      </w:r>
      <w:r w:rsidRPr="006A7C83">
        <w:rPr>
          <w:rFonts w:asciiTheme="minorHAnsi" w:hAnsiTheme="minorHAnsi" w:cstheme="minorHAnsi"/>
          <w:sz w:val="16"/>
        </w:rPr>
        <w:t xml:space="preserve"> the characteristics of </w:t>
      </w:r>
      <w:proofErr w:type="spellStart"/>
      <w:r w:rsidRPr="006A7C83">
        <w:rPr>
          <w:rStyle w:val="Emphasis"/>
          <w:rFonts w:asciiTheme="minorHAnsi" w:hAnsiTheme="minorHAnsi" w:cstheme="minorHAnsi"/>
        </w:rPr>
        <w:t>labour</w:t>
      </w:r>
      <w:proofErr w:type="spellEnd"/>
      <w:r w:rsidRPr="006A7C83">
        <w:rPr>
          <w:rFonts w:asciiTheme="minorHAnsi" w:hAnsiTheme="minorHAnsi" w:cstheme="minorHAnsi"/>
          <w:sz w:val="16"/>
        </w:rPr>
        <w:t xml:space="preserve"> as a production factor. For this purpose, </w:t>
      </w:r>
      <w:r w:rsidRPr="006A7C83">
        <w:rPr>
          <w:rStyle w:val="StyleUnderline"/>
          <w:rFonts w:asciiTheme="minorHAnsi" w:hAnsiTheme="minorHAnsi" w:cstheme="minorHAnsi"/>
        </w:rPr>
        <w:t>this paper suggests</w:t>
      </w:r>
      <w:r w:rsidRPr="006A7C83">
        <w:rPr>
          <w:rFonts w:asciiTheme="minorHAnsi" w:hAnsiTheme="minorHAnsi" w:cstheme="minorHAnsi"/>
          <w:sz w:val="16"/>
        </w:rPr>
        <w:t xml:space="preserve"> a </w:t>
      </w:r>
      <w:r w:rsidRPr="006A7C83">
        <w:rPr>
          <w:rStyle w:val="Emphasis"/>
          <w:rFonts w:asciiTheme="minorHAnsi" w:hAnsiTheme="minorHAnsi" w:cstheme="minorHAnsi"/>
        </w:rPr>
        <w:t>citizen</w:t>
      </w:r>
      <w:r w:rsidRPr="006A7C83">
        <w:rPr>
          <w:rFonts w:asciiTheme="minorHAnsi" w:hAnsiTheme="minorHAnsi" w:cstheme="minorHAnsi"/>
          <w:sz w:val="16"/>
        </w:rPr>
        <w:t xml:space="preserve"> (</w:t>
      </w:r>
      <w:r w:rsidRPr="006A7C83">
        <w:rPr>
          <w:rStyle w:val="Emphasis"/>
          <w:rFonts w:asciiTheme="minorHAnsi" w:hAnsiTheme="minorHAnsi" w:cstheme="minorHAnsi"/>
        </w:rPr>
        <w:t>rather than consumer</w:t>
      </w:r>
      <w:r w:rsidRPr="006A7C83">
        <w:rPr>
          <w:rFonts w:asciiTheme="minorHAnsi" w:hAnsiTheme="minorHAnsi" w:cstheme="minorHAnsi"/>
          <w:sz w:val="16"/>
        </w:rPr>
        <w:t xml:space="preserve">) </w:t>
      </w:r>
      <w:r w:rsidRPr="006A7C83">
        <w:rPr>
          <w:rStyle w:val="Emphasis"/>
          <w:rFonts w:asciiTheme="minorHAnsi" w:hAnsiTheme="minorHAnsi" w:cstheme="minorHAnsi"/>
        </w:rPr>
        <w:t>welfare</w:t>
      </w:r>
      <w:r w:rsidRPr="006A7C83">
        <w:rPr>
          <w:rStyle w:val="StyleUnderline"/>
          <w:rFonts w:asciiTheme="minorHAnsi" w:hAnsiTheme="minorHAnsi" w:cstheme="minorHAnsi"/>
        </w:rPr>
        <w:t xml:space="preserve"> standard that takes into consideration</w:t>
      </w:r>
      <w:r w:rsidRPr="006A7C83">
        <w:rPr>
          <w:rFonts w:asciiTheme="minorHAnsi" w:hAnsiTheme="minorHAnsi" w:cstheme="minorHAnsi"/>
          <w:sz w:val="16"/>
        </w:rPr>
        <w:t xml:space="preserve"> the economic effects of anti-competitive </w:t>
      </w:r>
      <w:proofErr w:type="spellStart"/>
      <w:r w:rsidRPr="006A7C83">
        <w:rPr>
          <w:rFonts w:asciiTheme="minorHAnsi" w:hAnsiTheme="minorHAnsi" w:cstheme="minorHAnsi"/>
          <w:sz w:val="16"/>
        </w:rPr>
        <w:t>behaviour</w:t>
      </w:r>
      <w:proofErr w:type="spellEnd"/>
      <w:r w:rsidRPr="006A7C83">
        <w:rPr>
          <w:rFonts w:asciiTheme="minorHAnsi" w:hAnsiTheme="minorHAnsi" w:cstheme="minorHAnsi"/>
          <w:sz w:val="16"/>
        </w:rPr>
        <w:t xml:space="preserve"> on </w:t>
      </w:r>
      <w:r w:rsidRPr="006A7C83">
        <w:rPr>
          <w:rStyle w:val="StyleUnderline"/>
          <w:rFonts w:asciiTheme="minorHAnsi" w:hAnsiTheme="minorHAnsi" w:cstheme="minorHAnsi"/>
        </w:rPr>
        <w:t xml:space="preserve">consumers as well as </w:t>
      </w:r>
      <w:r w:rsidRPr="006A7C83">
        <w:rPr>
          <w:rStyle w:val="Emphasis"/>
          <w:rFonts w:asciiTheme="minorHAnsi" w:hAnsiTheme="minorHAnsi" w:cstheme="minorHAnsi"/>
        </w:rPr>
        <w:t>workers</w:t>
      </w:r>
      <w:r w:rsidRPr="006A7C83">
        <w:rPr>
          <w:rFonts w:asciiTheme="minorHAnsi" w:hAnsiTheme="minorHAnsi" w:cstheme="minorHAnsi"/>
          <w:sz w:val="16"/>
        </w:rPr>
        <w:t xml:space="preserve">.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w:t>
      </w:r>
      <w:proofErr w:type="spellStart"/>
      <w:r w:rsidRPr="006A7C83">
        <w:rPr>
          <w:rFonts w:asciiTheme="minorHAnsi" w:hAnsiTheme="minorHAnsi" w:cstheme="minorHAnsi"/>
          <w:sz w:val="16"/>
        </w:rPr>
        <w:t>behaviour</w:t>
      </w:r>
      <w:proofErr w:type="spellEnd"/>
      <w:r w:rsidRPr="006A7C83">
        <w:rPr>
          <w:rFonts w:asciiTheme="minorHAnsi" w:hAnsiTheme="minorHAnsi" w:cstheme="minorHAnsi"/>
          <w:sz w:val="16"/>
        </w:rPr>
        <w:t xml:space="preserve"> in question affects citizens in their entirety as a holistic group, rather than focusing on the interests of the narrow category of consumers.</w:t>
      </w:r>
    </w:p>
    <w:p w14:paraId="4698C662" w14:textId="77777777" w:rsidR="00294259" w:rsidRPr="006A7C83" w:rsidRDefault="00294259" w:rsidP="00294259">
      <w:pPr>
        <w:rPr>
          <w:rFonts w:asciiTheme="minorHAnsi" w:hAnsiTheme="minorHAnsi" w:cstheme="minorHAnsi"/>
          <w:sz w:val="16"/>
        </w:rPr>
      </w:pPr>
      <w:r w:rsidRPr="006A7C83">
        <w:rPr>
          <w:rFonts w:asciiTheme="minorHAnsi" w:hAnsiTheme="minorHAnsi" w:cstheme="minorHAnsi"/>
          <w:sz w:val="16"/>
        </w:rPr>
        <w:t xml:space="preserve">Another significant advantage of following this approach is that </w:t>
      </w:r>
      <w:r w:rsidRPr="006A7C83">
        <w:rPr>
          <w:rStyle w:val="StyleUnderline"/>
          <w:rFonts w:asciiTheme="minorHAnsi" w:hAnsiTheme="minorHAnsi" w:cstheme="minorHAnsi"/>
        </w:rPr>
        <w:t xml:space="preserve">this would not </w:t>
      </w:r>
      <w:r w:rsidRPr="006A7C83">
        <w:rPr>
          <w:rStyle w:val="StyleUnderline"/>
          <w:rFonts w:asciiTheme="minorHAnsi" w:hAnsiTheme="minorHAnsi" w:cstheme="minorHAnsi"/>
          <w:highlight w:val="cyan"/>
        </w:rPr>
        <w:t>require a change in</w:t>
      </w:r>
      <w:r w:rsidRPr="006A7C83">
        <w:rPr>
          <w:rStyle w:val="StyleUnderline"/>
          <w:rFonts w:asciiTheme="minorHAnsi" w:hAnsiTheme="minorHAnsi" w:cstheme="minorHAnsi"/>
        </w:rPr>
        <w:t xml:space="preserve"> the law</w:t>
      </w:r>
      <w:r w:rsidRPr="006A7C83">
        <w:rPr>
          <w:rFonts w:asciiTheme="minorHAnsi" w:hAnsiTheme="minorHAnsi" w:cstheme="minorHAnsi"/>
          <w:sz w:val="16"/>
        </w:rPr>
        <w:t xml:space="preserve"> but </w:t>
      </w:r>
      <w:r w:rsidRPr="006A7C83">
        <w:rPr>
          <w:rStyle w:val="StyleUnderline"/>
          <w:rFonts w:asciiTheme="minorHAnsi" w:hAnsiTheme="minorHAnsi" w:cstheme="minorHAnsi"/>
        </w:rPr>
        <w:t xml:space="preserve">only a change in the </w:t>
      </w:r>
      <w:r w:rsidRPr="006A7C83">
        <w:rPr>
          <w:rStyle w:val="Emphasis"/>
          <w:rFonts w:asciiTheme="minorHAnsi" w:hAnsiTheme="minorHAnsi" w:cstheme="minorHAnsi"/>
          <w:highlight w:val="cyan"/>
        </w:rPr>
        <w:t>approach</w:t>
      </w:r>
      <w:r w:rsidRPr="006A7C83">
        <w:rPr>
          <w:rFonts w:asciiTheme="minorHAnsi" w:hAnsiTheme="minorHAnsi" w:cstheme="minorHAnsi"/>
          <w:sz w:val="16"/>
        </w:rPr>
        <w:t xml:space="preserve"> and the legal tests employed </w:t>
      </w:r>
      <w:r w:rsidRPr="006A7C83">
        <w:rPr>
          <w:rStyle w:val="Emphasis"/>
          <w:rFonts w:asciiTheme="minorHAnsi" w:hAnsiTheme="minorHAnsi" w:cstheme="minorHAnsi"/>
          <w:highlight w:val="cyan"/>
        </w:rPr>
        <w:t>by courts</w:t>
      </w:r>
      <w:r w:rsidRPr="006A7C83">
        <w:rPr>
          <w:rFonts w:asciiTheme="minorHAnsi" w:hAnsiTheme="minorHAnsi" w:cstheme="minorHAnsi"/>
          <w:sz w:val="16"/>
        </w:rPr>
        <w:t xml:space="preserve"> and competition authorities when they deal with the competition–solidarity conflict.</w:t>
      </w:r>
    </w:p>
    <w:p w14:paraId="6DFF6EBF" w14:textId="77777777" w:rsidR="00294259" w:rsidRPr="006A7C83" w:rsidRDefault="00294259" w:rsidP="00294259">
      <w:pPr>
        <w:rPr>
          <w:rFonts w:asciiTheme="minorHAnsi" w:hAnsiTheme="minorHAnsi" w:cstheme="minorHAnsi"/>
          <w:u w:val="single"/>
        </w:rPr>
      </w:pPr>
      <w:proofErr w:type="gramStart"/>
      <w:r w:rsidRPr="006A7C83">
        <w:rPr>
          <w:rFonts w:asciiTheme="minorHAnsi" w:hAnsiTheme="minorHAnsi" w:cstheme="minorHAnsi"/>
          <w:sz w:val="16"/>
        </w:rPr>
        <w:t>In light of</w:t>
      </w:r>
      <w:proofErr w:type="gramEnd"/>
      <w:r w:rsidRPr="006A7C83">
        <w:rPr>
          <w:rFonts w:asciiTheme="minorHAnsi" w:hAnsiTheme="minorHAnsi" w:cstheme="minorHAnsi"/>
          <w:sz w:val="16"/>
        </w:rPr>
        <w:t xml:space="preserve"> the citizen welfare standard, </w:t>
      </w:r>
      <w:r w:rsidRPr="006A7C83">
        <w:rPr>
          <w:rStyle w:val="Emphasis"/>
          <w:rFonts w:asciiTheme="minorHAnsi" w:hAnsiTheme="minorHAnsi" w:cstheme="minorHAnsi"/>
        </w:rPr>
        <w:t>collective worker action would be shielded</w:t>
      </w:r>
      <w:r w:rsidRPr="006A7C83">
        <w:rPr>
          <w:rFonts w:asciiTheme="minorHAnsi" w:hAnsiTheme="minorHAnsi" w:cstheme="minorHAnsi"/>
          <w:sz w:val="16"/>
        </w:rPr>
        <w:t xml:space="preserve"> from competition law attack under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exemption, </w:t>
      </w:r>
      <w:r w:rsidRPr="006A7C83">
        <w:rPr>
          <w:rStyle w:val="StyleUnderline"/>
          <w:rFonts w:asciiTheme="minorHAnsi" w:hAnsiTheme="minorHAnsi" w:cstheme="minorHAnsi"/>
        </w:rPr>
        <w:t>because even though collective worker action could result in increased prices</w:t>
      </w:r>
      <w:r w:rsidRPr="006A7C83">
        <w:rPr>
          <w:rFonts w:asciiTheme="minorHAnsi" w:hAnsiTheme="minorHAnsi" w:cstheme="minorHAnsi"/>
          <w:sz w:val="16"/>
        </w:rPr>
        <w:t xml:space="preserve"> in the product market due to higher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costs </w:t>
      </w:r>
      <w:r w:rsidRPr="006A7C83">
        <w:rPr>
          <w:rStyle w:val="StyleUnderline"/>
          <w:rFonts w:asciiTheme="minorHAnsi" w:hAnsiTheme="minorHAnsi" w:cstheme="minorHAnsi"/>
        </w:rPr>
        <w:t>and decreased consumer welfare, it would also increase the welfare of workers,</w:t>
      </w:r>
      <w:r w:rsidRPr="006A7C83">
        <w:rPr>
          <w:rFonts w:asciiTheme="minorHAnsi" w:hAnsiTheme="minorHAnsi" w:cstheme="minorHAnsi"/>
          <w:sz w:val="16"/>
        </w:rPr>
        <w:t xml:space="preserve"> who will benefit from increased wages and better working conditions. </w:t>
      </w:r>
      <w:r w:rsidRPr="006A7C83">
        <w:rPr>
          <w:rStyle w:val="StyleUnderline"/>
          <w:rFonts w:asciiTheme="minorHAnsi" w:hAnsiTheme="minorHAnsi" w:cstheme="minorHAnsi"/>
        </w:rPr>
        <w:t xml:space="preserve">An exemption standard </w:t>
      </w:r>
      <w:r w:rsidRPr="006A7C83">
        <w:rPr>
          <w:rFonts w:asciiTheme="minorHAnsi" w:hAnsiTheme="minorHAnsi" w:cstheme="minorHAnsi"/>
          <w:sz w:val="16"/>
        </w:rPr>
        <w:t xml:space="preserve">that is </w:t>
      </w:r>
      <w:r w:rsidRPr="006A7C83">
        <w:rPr>
          <w:rStyle w:val="StyleUnderline"/>
          <w:rFonts w:asciiTheme="minorHAnsi" w:hAnsiTheme="minorHAnsi" w:cstheme="minorHAnsi"/>
        </w:rPr>
        <w:t>based on an inclusive welfare approach will</w:t>
      </w:r>
      <w:r w:rsidRPr="006A7C83">
        <w:rPr>
          <w:rFonts w:asciiTheme="minorHAnsi" w:hAnsiTheme="minorHAnsi" w:cstheme="minorHAnsi"/>
          <w:sz w:val="16"/>
        </w:rPr>
        <w:t xml:space="preserve"> also </w:t>
      </w:r>
      <w:r w:rsidRPr="006A7C83">
        <w:rPr>
          <w:rStyle w:val="StyleUnderline"/>
          <w:rFonts w:asciiTheme="minorHAnsi" w:hAnsiTheme="minorHAnsi" w:cstheme="minorHAnsi"/>
        </w:rPr>
        <w:t>save courts</w:t>
      </w:r>
      <w:r w:rsidRPr="006A7C83">
        <w:rPr>
          <w:rFonts w:asciiTheme="minorHAnsi" w:hAnsiTheme="minorHAnsi" w:cstheme="minorHAnsi"/>
          <w:sz w:val="16"/>
        </w:rPr>
        <w:t xml:space="preserve"> and competition authorities </w:t>
      </w:r>
      <w:r w:rsidRPr="006A7C83">
        <w:rPr>
          <w:rStyle w:val="StyleUnderline"/>
          <w:rFonts w:asciiTheme="minorHAnsi" w:hAnsiTheme="minorHAnsi" w:cstheme="minorHAnsi"/>
        </w:rPr>
        <w:t>from disentangling</w:t>
      </w:r>
      <w:r w:rsidRPr="006A7C83">
        <w:rPr>
          <w:rFonts w:asciiTheme="minorHAnsi" w:hAnsiTheme="minorHAnsi" w:cstheme="minorHAnsi"/>
          <w:sz w:val="16"/>
        </w:rPr>
        <w:t xml:space="preserve"> who qualifies as an undertaking (in the EU) and </w:t>
      </w:r>
      <w:r w:rsidRPr="006A7C83">
        <w:rPr>
          <w:rStyle w:val="StyleUnderline"/>
          <w:rFonts w:asciiTheme="minorHAnsi" w:hAnsiTheme="minorHAnsi" w:cstheme="minorHAnsi"/>
        </w:rPr>
        <w:t xml:space="preserve">whether or not worker </w:t>
      </w:r>
      <w:proofErr w:type="spellStart"/>
      <w:r w:rsidRPr="006A7C83">
        <w:rPr>
          <w:rStyle w:val="StyleUnderline"/>
          <w:rFonts w:asciiTheme="minorHAnsi" w:hAnsiTheme="minorHAnsi" w:cstheme="minorHAnsi"/>
        </w:rPr>
        <w:t>organisations</w:t>
      </w:r>
      <w:proofErr w:type="spellEnd"/>
      <w:r w:rsidRPr="006A7C83">
        <w:rPr>
          <w:rStyle w:val="StyleUnderline"/>
          <w:rFonts w:asciiTheme="minorHAnsi" w:hAnsiTheme="minorHAnsi" w:cstheme="minorHAnsi"/>
        </w:rPr>
        <w:t xml:space="preserve"> acted jointly with third parties</w:t>
      </w:r>
      <w:r w:rsidRPr="006A7C83">
        <w:rPr>
          <w:rFonts w:asciiTheme="minorHAnsi" w:hAnsiTheme="minorHAnsi" w:cstheme="minorHAnsi"/>
          <w:sz w:val="16"/>
        </w:rPr>
        <w:t xml:space="preserve"> (in the US), </w:t>
      </w:r>
      <w:r w:rsidRPr="006A7C83">
        <w:rPr>
          <w:rStyle w:val="StyleUnderline"/>
          <w:rFonts w:asciiTheme="minorHAnsi" w:hAnsiTheme="minorHAnsi" w:cstheme="minorHAnsi"/>
        </w:rPr>
        <w:t xml:space="preserve">both of which result in </w:t>
      </w:r>
      <w:r w:rsidRPr="006A7C83">
        <w:rPr>
          <w:rStyle w:val="Emphasis"/>
          <w:rFonts w:asciiTheme="minorHAnsi" w:hAnsiTheme="minorHAnsi" w:cstheme="minorHAnsi"/>
        </w:rPr>
        <w:t>imprecise</w:t>
      </w:r>
      <w:r w:rsidRPr="006A7C83">
        <w:rPr>
          <w:rFonts w:asciiTheme="minorHAnsi" w:hAnsiTheme="minorHAnsi" w:cstheme="minorHAnsi"/>
          <w:sz w:val="16"/>
        </w:rPr>
        <w:t xml:space="preserve"> and limited judicial </w:t>
      </w:r>
      <w:r w:rsidRPr="006A7C83">
        <w:rPr>
          <w:rStyle w:val="Emphasis"/>
          <w:rFonts w:asciiTheme="minorHAnsi" w:hAnsiTheme="minorHAnsi" w:cstheme="minorHAnsi"/>
          <w:highlight w:val="cyan"/>
        </w:rPr>
        <w:t>exemptions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that </w:t>
      </w:r>
      <w:r w:rsidRPr="006A7C83">
        <w:rPr>
          <w:rStyle w:val="StyleUnderline"/>
          <w:rFonts w:asciiTheme="minorHAnsi" w:hAnsiTheme="minorHAnsi" w:cstheme="minorHAnsi"/>
          <w:highlight w:val="cyan"/>
        </w:rPr>
        <w:t xml:space="preserve">do not provide a </w:t>
      </w:r>
      <w:r w:rsidRPr="006A7C83">
        <w:rPr>
          <w:rStyle w:val="Emphasis"/>
          <w:rFonts w:asciiTheme="minorHAnsi" w:hAnsiTheme="minorHAnsi" w:cstheme="minorHAnsi"/>
          <w:highlight w:val="cyan"/>
        </w:rPr>
        <w:t xml:space="preserve">secure </w:t>
      </w:r>
      <w:proofErr w:type="spellStart"/>
      <w:r w:rsidRPr="006A7C83">
        <w:rPr>
          <w:rStyle w:val="Emphasis"/>
          <w:rFonts w:asciiTheme="minorHAnsi" w:hAnsiTheme="minorHAnsi" w:cstheme="minorHAnsi"/>
          <w:highlight w:val="cyan"/>
        </w:rPr>
        <w:t>harbour</w:t>
      </w:r>
      <w:proofErr w:type="spellEnd"/>
      <w:r w:rsidRPr="006A7C83">
        <w:rPr>
          <w:rStyle w:val="Emphasis"/>
          <w:rFonts w:asciiTheme="minorHAnsi" w:hAnsiTheme="minorHAnsi" w:cstheme="minorHAnsi"/>
          <w:highlight w:val="cyan"/>
        </w:rPr>
        <w:t xml:space="preserve"> for collective worker action</w:t>
      </w:r>
      <w:r w:rsidRPr="006A7C83">
        <w:rPr>
          <w:rStyle w:val="StyleUnderline"/>
          <w:rFonts w:asciiTheme="minorHAnsi" w:hAnsiTheme="minorHAnsi" w:cstheme="minorHAnsi"/>
          <w:highlight w:val="cyan"/>
        </w:rPr>
        <w:t xml:space="preserve"> and render it </w:t>
      </w:r>
      <w:r w:rsidRPr="006A7C83">
        <w:rPr>
          <w:rStyle w:val="Emphasis"/>
          <w:rFonts w:asciiTheme="minorHAnsi" w:hAnsiTheme="minorHAnsi" w:cstheme="minorHAnsi"/>
        </w:rPr>
        <w:t xml:space="preserve">particularly </w:t>
      </w:r>
      <w:r w:rsidRPr="006A7C83">
        <w:rPr>
          <w:rStyle w:val="Emphasis"/>
          <w:rFonts w:asciiTheme="minorHAnsi" w:hAnsiTheme="minorHAnsi" w:cstheme="minorHAnsi"/>
          <w:highlight w:val="cyan"/>
        </w:rPr>
        <w:t>precarious for workers</w:t>
      </w:r>
      <w:r w:rsidRPr="006A7C83">
        <w:rPr>
          <w:rStyle w:val="Emphasis"/>
          <w:rFonts w:asciiTheme="minorHAnsi" w:hAnsiTheme="minorHAnsi" w:cstheme="minorHAnsi"/>
        </w:rPr>
        <w:t xml:space="preserve"> in </w:t>
      </w:r>
      <w:proofErr w:type="spellStart"/>
      <w:r w:rsidRPr="006A7C83">
        <w:rPr>
          <w:rStyle w:val="Emphasis"/>
          <w:rFonts w:asciiTheme="minorHAnsi" w:hAnsiTheme="minorHAnsi" w:cstheme="minorHAnsi"/>
        </w:rPr>
        <w:t>casualised</w:t>
      </w:r>
      <w:proofErr w:type="spellEnd"/>
      <w:r w:rsidRPr="006A7C83">
        <w:rPr>
          <w:rStyle w:val="Emphasis"/>
          <w:rFonts w:asciiTheme="minorHAnsi" w:hAnsiTheme="minorHAnsi" w:cstheme="minorHAnsi"/>
        </w:rPr>
        <w:t xml:space="preserve"> flexible arrangements</w:t>
      </w:r>
      <w:r w:rsidRPr="006A7C83">
        <w:rPr>
          <w:rStyle w:val="StyleUnderline"/>
          <w:rFonts w:asciiTheme="minorHAnsi" w:hAnsiTheme="minorHAnsi" w:cstheme="minorHAnsi"/>
        </w:rPr>
        <w:t xml:space="preserve"> to take </w:t>
      </w:r>
      <w:r w:rsidRPr="006A7C83">
        <w:rPr>
          <w:rStyle w:val="Emphasis"/>
          <w:rFonts w:asciiTheme="minorHAnsi" w:hAnsiTheme="minorHAnsi" w:cstheme="minorHAnsi"/>
        </w:rPr>
        <w:t>collective action</w:t>
      </w:r>
      <w:r w:rsidRPr="006A7C83">
        <w:rPr>
          <w:rStyle w:val="StyleUnderline"/>
          <w:rFonts w:asciiTheme="minorHAnsi" w:hAnsiTheme="minorHAnsi" w:cstheme="minorHAnsi"/>
        </w:rPr>
        <w:t xml:space="preserve"> against their working conditions.</w:t>
      </w:r>
    </w:p>
    <w:p w14:paraId="7B488AB9" w14:textId="77777777" w:rsidR="00294259" w:rsidRPr="006A7C83" w:rsidRDefault="00294259" w:rsidP="00294259">
      <w:pPr>
        <w:rPr>
          <w:rFonts w:asciiTheme="minorHAnsi" w:hAnsiTheme="minorHAnsi" w:cstheme="minorHAnsi"/>
          <w:u w:val="single"/>
        </w:rPr>
      </w:pPr>
      <w:r w:rsidRPr="006A7C83">
        <w:rPr>
          <w:rFonts w:asciiTheme="minorHAnsi" w:hAnsiTheme="minorHAnsi" w:cstheme="minorHAnsi"/>
          <w:sz w:val="16"/>
        </w:rPr>
        <w:t xml:space="preserve">Similarly, </w:t>
      </w:r>
      <w:proofErr w:type="gramStart"/>
      <w:r w:rsidRPr="006A7C83">
        <w:rPr>
          <w:rFonts w:asciiTheme="minorHAnsi" w:hAnsiTheme="minorHAnsi" w:cstheme="minorHAnsi"/>
          <w:sz w:val="16"/>
        </w:rPr>
        <w:t>in light of</w:t>
      </w:r>
      <w:proofErr w:type="gramEnd"/>
      <w:r w:rsidRPr="006A7C83">
        <w:rPr>
          <w:rFonts w:asciiTheme="minorHAnsi" w:hAnsiTheme="minorHAnsi" w:cstheme="minorHAnsi"/>
          <w:sz w:val="16"/>
        </w:rPr>
        <w:t xml:space="preserve"> the citizen welfare standard, even if the effect of collusive employer </w:t>
      </w:r>
      <w:proofErr w:type="spellStart"/>
      <w:r w:rsidRPr="006A7C83">
        <w:rPr>
          <w:rFonts w:asciiTheme="minorHAnsi" w:hAnsiTheme="minorHAnsi" w:cstheme="minorHAnsi"/>
          <w:sz w:val="16"/>
        </w:rPr>
        <w:t>behaviour</w:t>
      </w:r>
      <w:proofErr w:type="spellEnd"/>
      <w:r w:rsidRPr="006A7C83">
        <w:rPr>
          <w:rFonts w:asciiTheme="minorHAnsi" w:hAnsiTheme="minorHAnsi" w:cstheme="minorHAnsi"/>
          <w:sz w:val="16"/>
        </w:rPr>
        <w:t xml:space="preserve"> on prices in the product market cannot be proven, </w:t>
      </w:r>
      <w:r w:rsidRPr="006A7C83">
        <w:rPr>
          <w:rStyle w:val="StyleUnderline"/>
          <w:rFonts w:asciiTheme="minorHAnsi" w:hAnsiTheme="minorHAnsi" w:cstheme="minorHAnsi"/>
        </w:rPr>
        <w:t>a reduction in the welfare of workers in the production process, such as reduced wages, will be considered sufficient for</w:t>
      </w:r>
      <w:r w:rsidRPr="006A7C83">
        <w:rPr>
          <w:rFonts w:asciiTheme="minorHAnsi" w:hAnsiTheme="minorHAnsi" w:cstheme="minorHAnsi"/>
          <w:sz w:val="16"/>
        </w:rPr>
        <w:t xml:space="preserve"> the </w:t>
      </w:r>
      <w:r w:rsidRPr="006A7C83">
        <w:rPr>
          <w:rStyle w:val="StyleUnderline"/>
          <w:rFonts w:asciiTheme="minorHAnsi" w:hAnsiTheme="minorHAnsi" w:cstheme="minorHAnsi"/>
        </w:rPr>
        <w:t>collusion</w:t>
      </w:r>
      <w:r w:rsidRPr="006A7C83">
        <w:rPr>
          <w:rFonts w:asciiTheme="minorHAnsi" w:hAnsiTheme="minorHAnsi" w:cstheme="minorHAnsi"/>
          <w:sz w:val="16"/>
        </w:rPr>
        <w:t xml:space="preserve"> in question </w:t>
      </w:r>
      <w:r w:rsidRPr="006A7C83">
        <w:rPr>
          <w:rStyle w:val="StyleUnderline"/>
          <w:rFonts w:asciiTheme="minorHAnsi" w:hAnsiTheme="minorHAnsi" w:cstheme="minorHAnsi"/>
        </w:rPr>
        <w:t xml:space="preserve">to qualify as anti-competitive. </w:t>
      </w:r>
      <w:r w:rsidRPr="006A7C83">
        <w:rPr>
          <w:rStyle w:val="StyleUnderline"/>
          <w:rFonts w:asciiTheme="minorHAnsi" w:hAnsiTheme="minorHAnsi" w:cstheme="minorHAnsi"/>
          <w:highlight w:val="cyan"/>
        </w:rPr>
        <w:t>Collusion</w:t>
      </w:r>
      <w:r w:rsidRPr="006A7C83">
        <w:rPr>
          <w:rFonts w:asciiTheme="minorHAnsi" w:hAnsiTheme="minorHAnsi" w:cstheme="minorHAnsi"/>
          <w:sz w:val="16"/>
        </w:rPr>
        <w:t xml:space="preserve"> between employers </w:t>
      </w:r>
      <w:r w:rsidRPr="006A7C83">
        <w:rPr>
          <w:rStyle w:val="Emphasis"/>
          <w:rFonts w:asciiTheme="minorHAnsi" w:hAnsiTheme="minorHAnsi" w:cstheme="minorHAnsi"/>
        </w:rPr>
        <w:t>suppressing wages</w:t>
      </w:r>
      <w:r w:rsidRPr="006A7C83">
        <w:rPr>
          <w:rFonts w:asciiTheme="minorHAnsi" w:hAnsiTheme="minorHAnsi" w:cstheme="minorHAnsi"/>
          <w:sz w:val="16"/>
        </w:rPr>
        <w:t xml:space="preserve"> and other working conditions </w:t>
      </w:r>
      <w:r w:rsidRPr="006A7C83">
        <w:rPr>
          <w:rStyle w:val="StyleUnderline"/>
          <w:rFonts w:asciiTheme="minorHAnsi" w:hAnsiTheme="minorHAnsi" w:cstheme="minorHAnsi"/>
        </w:rPr>
        <w:t xml:space="preserve">does not necessarily affect consumer welfare. Suppression of </w:t>
      </w:r>
      <w:r w:rsidRPr="006A7C83">
        <w:rPr>
          <w:rStyle w:val="StyleUnderline"/>
          <w:rFonts w:asciiTheme="minorHAnsi" w:hAnsiTheme="minorHAnsi" w:cstheme="minorHAnsi"/>
          <w:highlight w:val="cyan"/>
        </w:rPr>
        <w:t>wages might even</w:t>
      </w:r>
      <w:r w:rsidRPr="006A7C83">
        <w:rPr>
          <w:rStyle w:val="StyleUnderline"/>
          <w:rFonts w:asciiTheme="minorHAnsi" w:hAnsiTheme="minorHAnsi" w:cstheme="minorHAnsi"/>
        </w:rPr>
        <w:t xml:space="preserve"> result in reduced prices</w:t>
      </w:r>
      <w:r w:rsidRPr="006A7C83">
        <w:rPr>
          <w:rFonts w:asciiTheme="minorHAnsi" w:hAnsiTheme="minorHAnsi" w:cstheme="minorHAnsi"/>
          <w:sz w:val="16"/>
        </w:rPr>
        <w:t xml:space="preserve"> and increased consumer welfare due to reduced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costs in the short </w:t>
      </w:r>
      <w:proofErr w:type="gramStart"/>
      <w:r w:rsidRPr="006A7C83">
        <w:rPr>
          <w:rFonts w:asciiTheme="minorHAnsi" w:hAnsiTheme="minorHAnsi" w:cstheme="minorHAnsi"/>
          <w:sz w:val="16"/>
        </w:rPr>
        <w:t>run</w:t>
      </w:r>
      <w:proofErr w:type="gramEnd"/>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but this comes at the cost of a </w:t>
      </w:r>
      <w:r w:rsidRPr="006A7C83">
        <w:rPr>
          <w:rStyle w:val="Emphasis"/>
          <w:rFonts w:asciiTheme="minorHAnsi" w:hAnsiTheme="minorHAnsi" w:cstheme="minorHAnsi"/>
        </w:rPr>
        <w:t>negative effect on worker welfare</w:t>
      </w:r>
      <w:r w:rsidRPr="006A7C83">
        <w:rPr>
          <w:rStyle w:val="StyleUnderline"/>
          <w:rFonts w:asciiTheme="minorHAnsi" w:hAnsiTheme="minorHAnsi" w:cstheme="minorHAnsi"/>
        </w:rPr>
        <w:t>.</w:t>
      </w:r>
    </w:p>
    <w:p w14:paraId="28FEC66E" w14:textId="77777777" w:rsidR="00294259" w:rsidRPr="006A7C83" w:rsidRDefault="00294259" w:rsidP="00294259">
      <w:pPr>
        <w:rPr>
          <w:rFonts w:asciiTheme="minorHAnsi" w:hAnsiTheme="minorHAnsi" w:cstheme="minorHAnsi"/>
          <w:sz w:val="16"/>
        </w:rPr>
      </w:pPr>
      <w:r w:rsidRPr="006A7C83">
        <w:rPr>
          <w:rFonts w:asciiTheme="minorHAnsi" w:hAnsiTheme="minorHAnsi" w:cstheme="minorHAnsi"/>
          <w:sz w:val="16"/>
        </w:rPr>
        <w:t xml:space="preserve">This does not mean that courts should engage in a balancing analysis between consumer and worker welfare and investigate whether the effect on consumer or worker welfare is larger. In the light of the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fetish theory, consumers and workers belong to the same group of people and an increase/decrease in consumer welfare with the resulting decrease/increase in worker welfare is most likely to be a transfer. </w:t>
      </w:r>
      <w:r w:rsidRPr="006A7C83">
        <w:rPr>
          <w:rStyle w:val="StyleUnderline"/>
          <w:rFonts w:asciiTheme="minorHAnsi" w:hAnsiTheme="minorHAnsi" w:cstheme="minorHAnsi"/>
        </w:rPr>
        <w:t>Under the</w:t>
      </w:r>
      <w:r w:rsidRPr="006A7C83">
        <w:rPr>
          <w:rFonts w:asciiTheme="minorHAnsi" w:hAnsiTheme="minorHAnsi" w:cstheme="minorHAnsi"/>
          <w:sz w:val="16"/>
        </w:rPr>
        <w:t xml:space="preserve"> citizen welfare </w:t>
      </w:r>
      <w:r w:rsidRPr="006A7C83">
        <w:rPr>
          <w:rStyle w:val="StyleUnderline"/>
          <w:rFonts w:asciiTheme="minorHAnsi" w:hAnsiTheme="minorHAnsi" w:cstheme="minorHAnsi"/>
        </w:rPr>
        <w:t xml:space="preserve">standard, an </w:t>
      </w:r>
      <w:r w:rsidRPr="006A7C83">
        <w:rPr>
          <w:rStyle w:val="Emphasis"/>
          <w:rFonts w:asciiTheme="minorHAnsi" w:hAnsiTheme="minorHAnsi" w:cstheme="minorHAnsi"/>
          <w:highlight w:val="cyan"/>
        </w:rPr>
        <w:t>increase in worker welfare</w:t>
      </w:r>
      <w:r w:rsidRPr="006A7C83">
        <w:rPr>
          <w:rStyle w:val="StyleUnderline"/>
          <w:rFonts w:asciiTheme="minorHAnsi" w:hAnsiTheme="minorHAnsi" w:cstheme="minorHAnsi"/>
          <w:highlight w:val="cyan"/>
        </w:rPr>
        <w:t xml:space="preserve"> would be</w:t>
      </w:r>
      <w:r w:rsidRPr="006A7C83">
        <w:rPr>
          <w:rStyle w:val="StyleUnderline"/>
          <w:rFonts w:asciiTheme="minorHAnsi" w:hAnsiTheme="minorHAnsi" w:cstheme="minorHAnsi"/>
        </w:rPr>
        <w:t xml:space="preserve"> considered </w:t>
      </w:r>
      <w:r w:rsidRPr="006A7C83">
        <w:rPr>
          <w:rStyle w:val="StyleUnderline"/>
          <w:rFonts w:asciiTheme="minorHAnsi" w:hAnsiTheme="minorHAnsi" w:cstheme="minorHAnsi"/>
          <w:highlight w:val="cyan"/>
        </w:rPr>
        <w:t>sufficient</w:t>
      </w:r>
      <w:r w:rsidRPr="006A7C83">
        <w:rPr>
          <w:rStyle w:val="StyleUnderline"/>
          <w:rFonts w:asciiTheme="minorHAnsi" w:hAnsiTheme="minorHAnsi" w:cstheme="minorHAnsi"/>
        </w:rPr>
        <w:t xml:space="preserve"> for the </w:t>
      </w:r>
      <w:proofErr w:type="spellStart"/>
      <w:r w:rsidRPr="006A7C83">
        <w:rPr>
          <w:rStyle w:val="StyleUnderline"/>
          <w:rFonts w:asciiTheme="minorHAnsi" w:hAnsiTheme="minorHAnsi" w:cstheme="minorHAnsi"/>
        </w:rPr>
        <w:t>labour</w:t>
      </w:r>
      <w:proofErr w:type="spellEnd"/>
      <w:r w:rsidRPr="006A7C83">
        <w:rPr>
          <w:rStyle w:val="StyleUnderline"/>
          <w:rFonts w:asciiTheme="minorHAnsi" w:hAnsiTheme="minorHAnsi" w:cstheme="minorHAnsi"/>
        </w:rPr>
        <w:t xml:space="preserve"> exemption </w:t>
      </w:r>
      <w:r w:rsidRPr="006A7C83">
        <w:rPr>
          <w:rStyle w:val="StyleUnderline"/>
          <w:rFonts w:asciiTheme="minorHAnsi" w:hAnsiTheme="minorHAnsi" w:cstheme="minorHAnsi"/>
          <w:highlight w:val="cyan"/>
        </w:rPr>
        <w:t xml:space="preserve">to protect </w:t>
      </w:r>
      <w:r w:rsidRPr="006A7C83">
        <w:rPr>
          <w:rStyle w:val="Emphasis"/>
          <w:rFonts w:asciiTheme="minorHAnsi" w:hAnsiTheme="minorHAnsi" w:cstheme="minorHAnsi"/>
          <w:highlight w:val="cyan"/>
        </w:rPr>
        <w:t>collective worker action from antitrust attack</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a </w:t>
      </w:r>
      <w:r w:rsidRPr="006A7C83">
        <w:rPr>
          <w:rStyle w:val="Emphasis"/>
          <w:rFonts w:asciiTheme="minorHAnsi" w:hAnsiTheme="minorHAnsi" w:cstheme="minorHAnsi"/>
        </w:rPr>
        <w:t>decrease in worker welfare</w:t>
      </w:r>
      <w:r w:rsidRPr="006A7C83">
        <w:rPr>
          <w:rStyle w:val="StyleUnderline"/>
          <w:rFonts w:asciiTheme="minorHAnsi" w:hAnsiTheme="minorHAnsi" w:cstheme="minorHAnsi"/>
        </w:rPr>
        <w:t xml:space="preserve"> would be considered sufficient for the employer collusion in question to be </w:t>
      </w:r>
      <w:r w:rsidRPr="006A7C83">
        <w:rPr>
          <w:rStyle w:val="Emphasis"/>
          <w:rFonts w:asciiTheme="minorHAnsi" w:hAnsiTheme="minorHAnsi" w:cstheme="minorHAnsi"/>
        </w:rPr>
        <w:t>considered anti-competitive</w:t>
      </w:r>
      <w:r w:rsidRPr="006A7C83">
        <w:rPr>
          <w:rFonts w:asciiTheme="minorHAnsi" w:hAnsiTheme="minorHAnsi" w:cstheme="minorHAnsi"/>
          <w:sz w:val="16"/>
        </w:rPr>
        <w:t>.</w:t>
      </w:r>
    </w:p>
    <w:p w14:paraId="1B93DAC8" w14:textId="77777777" w:rsidR="00294259" w:rsidRPr="006A7C83" w:rsidRDefault="00294259" w:rsidP="00294259">
      <w:pPr>
        <w:pStyle w:val="Heading3"/>
        <w:rPr>
          <w:rFonts w:asciiTheme="minorHAnsi" w:hAnsiTheme="minorHAnsi" w:cstheme="minorHAnsi"/>
        </w:rPr>
      </w:pPr>
      <w:r w:rsidRPr="006A7C83">
        <w:rPr>
          <w:rFonts w:asciiTheme="minorHAnsi" w:hAnsiTheme="minorHAnsi" w:cstheme="minorHAnsi"/>
        </w:rPr>
        <w:t>AT: UBI---2AC</w:t>
      </w:r>
    </w:p>
    <w:p w14:paraId="123CDD29" w14:textId="77777777" w:rsidR="00294259" w:rsidRPr="006A7C83" w:rsidRDefault="00294259" w:rsidP="00294259">
      <w:pPr>
        <w:pStyle w:val="Heading4"/>
        <w:rPr>
          <w:rFonts w:asciiTheme="minorHAnsi" w:hAnsiTheme="minorHAnsi" w:cstheme="minorHAnsi"/>
        </w:rPr>
      </w:pPr>
      <w:r w:rsidRPr="006A7C83">
        <w:rPr>
          <w:rFonts w:asciiTheme="minorHAnsi" w:hAnsiTheme="minorHAnsi" w:cstheme="minorHAnsi"/>
        </w:rPr>
        <w:t xml:space="preserve">UBI </w:t>
      </w:r>
      <w:r w:rsidRPr="006A7C83">
        <w:rPr>
          <w:rFonts w:asciiTheme="minorHAnsi" w:hAnsiTheme="minorHAnsi" w:cstheme="minorHAnsi"/>
          <w:u w:val="single"/>
        </w:rPr>
        <w:t>doesn’t solve</w:t>
      </w:r>
      <w:r w:rsidRPr="006A7C83">
        <w:rPr>
          <w:rFonts w:asciiTheme="minorHAnsi" w:hAnsiTheme="minorHAnsi" w:cstheme="minorHAnsi"/>
        </w:rPr>
        <w:t xml:space="preserve"> inequality. </w:t>
      </w:r>
    </w:p>
    <w:p w14:paraId="43FD31B4" w14:textId="77777777" w:rsidR="00294259" w:rsidRPr="006A7C83" w:rsidRDefault="00294259" w:rsidP="00294259">
      <w:pPr>
        <w:rPr>
          <w:rFonts w:asciiTheme="minorHAnsi" w:hAnsiTheme="minorHAnsi" w:cstheme="minorHAnsi"/>
        </w:rPr>
      </w:pPr>
      <w:r w:rsidRPr="006A7C83">
        <w:rPr>
          <w:rFonts w:asciiTheme="minorHAnsi" w:hAnsiTheme="minorHAnsi" w:cstheme="minorHAnsi"/>
        </w:rPr>
        <w:t xml:space="preserve">Anna </w:t>
      </w:r>
      <w:proofErr w:type="spellStart"/>
      <w:r w:rsidRPr="006A7C83">
        <w:rPr>
          <w:rStyle w:val="Style13ptBold"/>
          <w:rFonts w:asciiTheme="minorHAnsi" w:hAnsiTheme="minorHAnsi" w:cstheme="minorHAnsi"/>
        </w:rPr>
        <w:t>Coote</w:t>
      </w:r>
      <w:proofErr w:type="spellEnd"/>
      <w:r w:rsidRPr="006A7C83">
        <w:rPr>
          <w:rStyle w:val="Style13ptBold"/>
          <w:rFonts w:asciiTheme="minorHAnsi" w:hAnsiTheme="minorHAnsi" w:cstheme="minorHAnsi"/>
        </w:rPr>
        <w:t xml:space="preserve"> 19</w:t>
      </w:r>
      <w:r w:rsidRPr="006A7C83">
        <w:rPr>
          <w:rFonts w:asciiTheme="minorHAnsi" w:hAnsiTheme="minorHAnsi" w:cstheme="minorHAnsi"/>
        </w:rPr>
        <w:t xml:space="preserve">. Principal fellow at the New Economics Foundation and </w:t>
      </w:r>
      <w:proofErr w:type="spellStart"/>
      <w:r w:rsidRPr="006A7C83">
        <w:rPr>
          <w:rFonts w:asciiTheme="minorHAnsi" w:hAnsiTheme="minorHAnsi" w:cstheme="minorHAnsi"/>
        </w:rPr>
        <w:t>and</w:t>
      </w:r>
      <w:proofErr w:type="spellEnd"/>
      <w:r w:rsidRPr="006A7C83">
        <w:rPr>
          <w:rFonts w:asciiTheme="minorHAnsi" w:hAnsiTheme="minorHAnsi" w:cstheme="minorHAnsi"/>
        </w:rPr>
        <w:t xml:space="preserve"> co-author of Universal Basic Income: A Union Perspective. “Universal basic income doesn’t work. Let’s boost the public realm instead” The Guardian. 05-06-19. https://www.theguardian.com/commentisfree/2019/may/06/universal-basic-income-public-realm-poverty-inequality</w:t>
      </w:r>
    </w:p>
    <w:p w14:paraId="6368AEFD" w14:textId="77777777" w:rsidR="00294259" w:rsidRPr="006A7C83" w:rsidRDefault="00294259" w:rsidP="00294259">
      <w:pPr>
        <w:rPr>
          <w:rFonts w:asciiTheme="minorHAnsi" w:hAnsiTheme="minorHAnsi" w:cstheme="minorHAnsi"/>
          <w:u w:val="single"/>
        </w:rPr>
      </w:pPr>
      <w:r w:rsidRPr="006A7C83">
        <w:rPr>
          <w:rFonts w:asciiTheme="minorHAnsi" w:hAnsiTheme="minorHAnsi" w:cstheme="minorHAnsi"/>
          <w:u w:val="single"/>
        </w:rPr>
        <w:t xml:space="preserve">A </w:t>
      </w:r>
      <w:r w:rsidRPr="006A7C83">
        <w:rPr>
          <w:rFonts w:asciiTheme="minorHAnsi" w:hAnsiTheme="minorHAnsi" w:cstheme="minorHAnsi"/>
          <w:highlight w:val="cyan"/>
          <w:u w:val="single"/>
        </w:rPr>
        <w:t>study</w:t>
      </w:r>
      <w:r w:rsidRPr="006A7C83">
        <w:rPr>
          <w:rFonts w:asciiTheme="minorHAnsi" w:hAnsiTheme="minorHAnsi" w:cstheme="minorHAnsi"/>
          <w:u w:val="single"/>
        </w:rPr>
        <w:t xml:space="preserve"> published</w:t>
      </w:r>
      <w:r w:rsidRPr="006A7C83">
        <w:rPr>
          <w:rFonts w:asciiTheme="minorHAnsi" w:hAnsiTheme="minorHAnsi" w:cstheme="minorHAnsi"/>
          <w:sz w:val="14"/>
        </w:rPr>
        <w:t xml:space="preserve"> this week </w:t>
      </w:r>
      <w:r w:rsidRPr="006A7C83">
        <w:rPr>
          <w:rFonts w:asciiTheme="minorHAnsi" w:hAnsiTheme="minorHAnsi" w:cstheme="minorHAnsi"/>
          <w:b/>
          <w:bCs/>
          <w:highlight w:val="cyan"/>
          <w:u w:val="single"/>
        </w:rPr>
        <w:t>sheds doubt</w:t>
      </w:r>
      <w:r w:rsidRPr="006A7C83">
        <w:rPr>
          <w:rFonts w:asciiTheme="minorHAnsi" w:hAnsiTheme="minorHAnsi" w:cstheme="minorHAnsi"/>
          <w:b/>
          <w:bCs/>
          <w:u w:val="single"/>
        </w:rPr>
        <w:t xml:space="preserve"> on ambitious </w:t>
      </w:r>
      <w:r w:rsidRPr="006A7C83">
        <w:rPr>
          <w:rFonts w:asciiTheme="minorHAnsi" w:hAnsiTheme="minorHAnsi" w:cstheme="minorHAnsi"/>
          <w:b/>
          <w:bCs/>
          <w:highlight w:val="cyan"/>
          <w:u w:val="single"/>
        </w:rPr>
        <w:t>claims made for</w:t>
      </w:r>
      <w:r w:rsidRPr="006A7C83">
        <w:rPr>
          <w:rFonts w:asciiTheme="minorHAnsi" w:hAnsiTheme="minorHAnsi" w:cstheme="minorHAnsi"/>
          <w:b/>
          <w:bCs/>
          <w:u w:val="single"/>
        </w:rPr>
        <w:t xml:space="preserve"> universal basic income</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UBI</w:t>
      </w:r>
      <w:r w:rsidRPr="006A7C83">
        <w:rPr>
          <w:rFonts w:asciiTheme="minorHAnsi" w:hAnsiTheme="minorHAnsi" w:cstheme="minorHAnsi"/>
          <w:u w:val="single"/>
        </w:rPr>
        <w:t xml:space="preserve">), the scheme that would give everyone regular, unconditional cash payments that are enough to live on. Its advocates claim it would help to reduce poverty, narrow </w:t>
      </w:r>
      <w:proofErr w:type="gramStart"/>
      <w:r w:rsidRPr="006A7C83">
        <w:rPr>
          <w:rFonts w:asciiTheme="minorHAnsi" w:hAnsiTheme="minorHAnsi" w:cstheme="minorHAnsi"/>
          <w:u w:val="single"/>
        </w:rPr>
        <w:t>inequalities</w:t>
      </w:r>
      <w:proofErr w:type="gramEnd"/>
      <w:r w:rsidRPr="006A7C83">
        <w:rPr>
          <w:rFonts w:asciiTheme="minorHAnsi" w:hAnsiTheme="minorHAnsi" w:cstheme="minorHAnsi"/>
          <w:sz w:val="14"/>
        </w:rPr>
        <w:t xml:space="preserve"> and tackle the effects of automation on jobs and income. </w:t>
      </w:r>
      <w:r w:rsidRPr="006A7C83">
        <w:rPr>
          <w:rFonts w:asciiTheme="minorHAnsi" w:hAnsiTheme="minorHAnsi" w:cstheme="minorHAnsi"/>
          <w:u w:val="single"/>
        </w:rPr>
        <w:t xml:space="preserve">Research conducted for Public Services International, a global trade union federation, </w:t>
      </w:r>
      <w:r w:rsidRPr="006A7C83">
        <w:rPr>
          <w:rFonts w:asciiTheme="minorHAnsi" w:hAnsiTheme="minorHAnsi" w:cstheme="minorHAnsi"/>
          <w:highlight w:val="cyan"/>
          <w:u w:val="single"/>
        </w:rPr>
        <w:t>reviewed</w:t>
      </w:r>
      <w:r w:rsidRPr="006A7C83">
        <w:rPr>
          <w:rFonts w:asciiTheme="minorHAnsi" w:hAnsiTheme="minorHAnsi" w:cstheme="minorHAnsi"/>
          <w:u w:val="single"/>
        </w:rPr>
        <w:t xml:space="preserve"> for the first time </w:t>
      </w:r>
      <w:r w:rsidRPr="006A7C83">
        <w:rPr>
          <w:rFonts w:asciiTheme="minorHAnsi" w:hAnsiTheme="minorHAnsi" w:cstheme="minorHAnsi"/>
          <w:b/>
          <w:bCs/>
          <w:highlight w:val="cyan"/>
          <w:u w:val="single"/>
        </w:rPr>
        <w:t>16</w:t>
      </w:r>
      <w:r w:rsidRPr="006A7C83">
        <w:rPr>
          <w:rFonts w:asciiTheme="minorHAnsi" w:hAnsiTheme="minorHAnsi" w:cstheme="minorHAnsi"/>
          <w:b/>
          <w:bCs/>
          <w:u w:val="single"/>
        </w:rPr>
        <w:t xml:space="preserve"> practical </w:t>
      </w:r>
      <w:r w:rsidRPr="006A7C83">
        <w:rPr>
          <w:rFonts w:asciiTheme="minorHAnsi" w:hAnsiTheme="minorHAnsi" w:cstheme="minorHAnsi"/>
          <w:b/>
          <w:bCs/>
          <w:highlight w:val="cyan"/>
          <w:u w:val="single"/>
        </w:rPr>
        <w:t>projects</w:t>
      </w:r>
      <w:r w:rsidRPr="006A7C83">
        <w:rPr>
          <w:rFonts w:asciiTheme="minorHAnsi" w:hAnsiTheme="minorHAnsi" w:cstheme="minorHAnsi"/>
          <w:u w:val="single"/>
        </w:rPr>
        <w:t xml:space="preserve"> that have tested different ways of distributing regular cash payments to individuals across a range of poor, middle-income and rich countries, as well as </w:t>
      </w:r>
      <w:r w:rsidRPr="006A7C83">
        <w:rPr>
          <w:rFonts w:asciiTheme="minorHAnsi" w:hAnsiTheme="minorHAnsi" w:cstheme="minorHAnsi"/>
          <w:highlight w:val="cyan"/>
          <w:u w:val="single"/>
        </w:rPr>
        <w:t>copious literature</w:t>
      </w:r>
      <w:r w:rsidRPr="006A7C83">
        <w:rPr>
          <w:rFonts w:asciiTheme="minorHAnsi" w:hAnsiTheme="minorHAnsi" w:cstheme="minorHAnsi"/>
          <w:u w:val="single"/>
        </w:rPr>
        <w:t xml:space="preserve"> on the topic. It </w:t>
      </w:r>
      <w:r w:rsidRPr="006A7C83">
        <w:rPr>
          <w:rFonts w:asciiTheme="minorHAnsi" w:hAnsiTheme="minorHAnsi" w:cstheme="minorHAnsi"/>
          <w:highlight w:val="cyan"/>
          <w:u w:val="single"/>
        </w:rPr>
        <w:t xml:space="preserve">could find </w:t>
      </w:r>
      <w:r w:rsidRPr="006A7C83">
        <w:rPr>
          <w:rFonts w:asciiTheme="minorHAnsi" w:hAnsiTheme="minorHAnsi" w:cstheme="minorHAnsi"/>
          <w:b/>
          <w:bCs/>
          <w:highlight w:val="cyan"/>
          <w:u w:val="single"/>
        </w:rPr>
        <w:t>no evidence</w:t>
      </w:r>
      <w:r w:rsidRPr="006A7C83">
        <w:rPr>
          <w:rFonts w:asciiTheme="minorHAnsi" w:hAnsiTheme="minorHAnsi" w:cstheme="minorHAnsi"/>
          <w:highlight w:val="cyan"/>
          <w:u w:val="single"/>
        </w:rPr>
        <w:t xml:space="preserve"> to suggest</w:t>
      </w:r>
      <w:r w:rsidRPr="006A7C83">
        <w:rPr>
          <w:rFonts w:asciiTheme="minorHAnsi" w:hAnsiTheme="minorHAnsi" w:cstheme="minorHAnsi"/>
          <w:u w:val="single"/>
        </w:rPr>
        <w:t xml:space="preserve"> that </w:t>
      </w:r>
      <w:r w:rsidRPr="006A7C83">
        <w:rPr>
          <w:rFonts w:asciiTheme="minorHAnsi" w:hAnsiTheme="minorHAnsi" w:cstheme="minorHAnsi"/>
          <w:highlight w:val="cyan"/>
          <w:u w:val="single"/>
        </w:rPr>
        <w:t xml:space="preserve">such a scheme could be </w:t>
      </w:r>
      <w:r w:rsidRPr="006A7C83">
        <w:rPr>
          <w:rFonts w:asciiTheme="minorHAnsi" w:hAnsiTheme="minorHAnsi" w:cstheme="minorHAnsi"/>
          <w:b/>
          <w:bCs/>
          <w:highlight w:val="cyan"/>
          <w:u w:val="single"/>
        </w:rPr>
        <w:t>sustained for all</w:t>
      </w:r>
      <w:r w:rsidRPr="006A7C83">
        <w:rPr>
          <w:rFonts w:asciiTheme="minorHAnsi" w:hAnsiTheme="minorHAnsi" w:cstheme="minorHAnsi"/>
          <w:b/>
          <w:bCs/>
          <w:u w:val="single"/>
        </w:rPr>
        <w:t xml:space="preserve"> individuals</w:t>
      </w:r>
      <w:r w:rsidRPr="006A7C83">
        <w:rPr>
          <w:rFonts w:asciiTheme="minorHAnsi" w:hAnsiTheme="minorHAnsi" w:cstheme="minorHAnsi"/>
          <w:u w:val="single"/>
        </w:rPr>
        <w:t xml:space="preserve"> in </w:t>
      </w:r>
      <w:r w:rsidRPr="006A7C83">
        <w:rPr>
          <w:rFonts w:asciiTheme="minorHAnsi" w:hAnsiTheme="minorHAnsi" w:cstheme="minorHAnsi"/>
          <w:b/>
          <w:bCs/>
          <w:u w:val="single"/>
        </w:rPr>
        <w:t>any country</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in the short, </w:t>
      </w:r>
      <w:proofErr w:type="gramStart"/>
      <w:r w:rsidRPr="006A7C83">
        <w:rPr>
          <w:rFonts w:asciiTheme="minorHAnsi" w:hAnsiTheme="minorHAnsi" w:cstheme="minorHAnsi"/>
          <w:highlight w:val="cyan"/>
          <w:u w:val="single"/>
        </w:rPr>
        <w:t>medium</w:t>
      </w:r>
      <w:proofErr w:type="gramEnd"/>
      <w:r w:rsidRPr="006A7C83">
        <w:rPr>
          <w:rFonts w:asciiTheme="minorHAnsi" w:hAnsiTheme="minorHAnsi" w:cstheme="minorHAnsi"/>
          <w:highlight w:val="cyan"/>
          <w:u w:val="single"/>
        </w:rPr>
        <w:t xml:space="preserve"> or longer term</w:t>
      </w:r>
      <w:r w:rsidRPr="006A7C83">
        <w:rPr>
          <w:rFonts w:asciiTheme="minorHAnsi" w:hAnsiTheme="minorHAnsi" w:cstheme="minorHAnsi"/>
          <w:sz w:val="14"/>
        </w:rPr>
        <w:t xml:space="preserve"> – or that this approach could achieve lasting improvements in wellbeing or equality. The research confirms the importance of generous, non-</w:t>
      </w:r>
      <w:proofErr w:type="spellStart"/>
      <w:r w:rsidRPr="006A7C83">
        <w:rPr>
          <w:rFonts w:asciiTheme="minorHAnsi" w:hAnsiTheme="minorHAnsi" w:cstheme="minorHAnsi"/>
          <w:sz w:val="14"/>
        </w:rPr>
        <w:t>stigmatising</w:t>
      </w:r>
      <w:proofErr w:type="spellEnd"/>
      <w:r w:rsidRPr="006A7C83">
        <w:rPr>
          <w:rFonts w:asciiTheme="minorHAnsi" w:hAnsiTheme="minorHAnsi" w:cstheme="minorHAnsi"/>
          <w:sz w:val="14"/>
        </w:rPr>
        <w:t xml:space="preserve"> income support, but everything turns on how much money is paid, under what conditions and with what consequences for the welfare </w:t>
      </w:r>
      <w:proofErr w:type="gramStart"/>
      <w:r w:rsidRPr="006A7C83">
        <w:rPr>
          <w:rFonts w:asciiTheme="minorHAnsi" w:hAnsiTheme="minorHAnsi" w:cstheme="minorHAnsi"/>
          <w:sz w:val="14"/>
        </w:rPr>
        <w:t>system as a whole</w:t>
      </w:r>
      <w:proofErr w:type="gramEnd"/>
      <w:r w:rsidRPr="006A7C83">
        <w:rPr>
          <w:rFonts w:asciiTheme="minorHAnsi" w:hAnsiTheme="minorHAnsi" w:cstheme="minorHAnsi"/>
          <w:sz w:val="14"/>
        </w:rPr>
        <w:t xml:space="preserve">. </w:t>
      </w:r>
      <w:r w:rsidRPr="006A7C83">
        <w:rPr>
          <w:rFonts w:asciiTheme="minorHAnsi" w:hAnsiTheme="minorHAnsi" w:cstheme="minorHAnsi"/>
          <w:u w:val="single"/>
        </w:rPr>
        <w:t>From Kenya and southern India to Alaska and Finland, cash payment schemes have been claimed to show that UBI “works”. In fact, what’s been tested in practice is almost infinitely varied, with cash paid at different levels and intervals</w:t>
      </w:r>
      <w:r w:rsidRPr="006A7C83">
        <w:rPr>
          <w:rFonts w:asciiTheme="minorHAnsi" w:hAnsiTheme="minorHAnsi" w:cstheme="minorHAnsi"/>
          <w:sz w:val="14"/>
        </w:rPr>
        <w:t xml:space="preserve">, usually well below the poverty line and mainly to individuals selected because they are severely disadvantaged, with funds provided by charities, </w:t>
      </w:r>
      <w:proofErr w:type="gramStart"/>
      <w:r w:rsidRPr="006A7C83">
        <w:rPr>
          <w:rFonts w:asciiTheme="minorHAnsi" w:hAnsiTheme="minorHAnsi" w:cstheme="minorHAnsi"/>
          <w:sz w:val="14"/>
        </w:rPr>
        <w:t>corporations</w:t>
      </w:r>
      <w:proofErr w:type="gramEnd"/>
      <w:r w:rsidRPr="006A7C83">
        <w:rPr>
          <w:rFonts w:asciiTheme="minorHAnsi" w:hAnsiTheme="minorHAnsi" w:cstheme="minorHAnsi"/>
          <w:sz w:val="14"/>
        </w:rPr>
        <w:t xml:space="preserve"> and development agencies more often than by governments. </w:t>
      </w:r>
      <w:r w:rsidRPr="006A7C83">
        <w:rPr>
          <w:rFonts w:asciiTheme="minorHAnsi" w:hAnsiTheme="minorHAnsi" w:cstheme="minorHAnsi"/>
          <w:highlight w:val="cyan"/>
          <w:u w:val="single"/>
        </w:rPr>
        <w:t>Experiments in India and Kenya</w:t>
      </w:r>
      <w:r w:rsidRPr="006A7C83">
        <w:rPr>
          <w:rFonts w:asciiTheme="minorHAnsi" w:hAnsiTheme="minorHAnsi" w:cstheme="minorHAnsi"/>
          <w:sz w:val="14"/>
        </w:rPr>
        <w:t xml:space="preserve"> have been funded, respectively, by </w:t>
      </w:r>
      <w:proofErr w:type="spellStart"/>
      <w:r w:rsidRPr="006A7C83">
        <w:rPr>
          <w:rFonts w:asciiTheme="minorHAnsi" w:hAnsiTheme="minorHAnsi" w:cstheme="minorHAnsi"/>
          <w:sz w:val="14"/>
        </w:rPr>
        <w:t>Unicef</w:t>
      </w:r>
      <w:proofErr w:type="spellEnd"/>
      <w:r w:rsidRPr="006A7C83">
        <w:rPr>
          <w:rFonts w:asciiTheme="minorHAnsi" w:hAnsiTheme="minorHAnsi" w:cstheme="minorHAnsi"/>
          <w:sz w:val="14"/>
        </w:rPr>
        <w:t xml:space="preserve"> and Give Directly, a US charity supported by Google. They </w:t>
      </w:r>
      <w:r w:rsidRPr="006A7C83">
        <w:rPr>
          <w:rFonts w:asciiTheme="minorHAnsi" w:hAnsiTheme="minorHAnsi" w:cstheme="minorHAnsi"/>
          <w:highlight w:val="cyan"/>
          <w:u w:val="single"/>
        </w:rPr>
        <w:t>give money to people on very low incomes</w:t>
      </w:r>
      <w:r w:rsidRPr="006A7C83">
        <w:rPr>
          <w:rFonts w:asciiTheme="minorHAnsi" w:hAnsiTheme="minorHAnsi" w:cstheme="minorHAnsi"/>
          <w:u w:val="single"/>
        </w:rPr>
        <w:t xml:space="preserve"> in selected villages for fixed periods of time. Giving small amounts of cash to people who have next to nothing is </w:t>
      </w:r>
      <w:r w:rsidRPr="006A7C83">
        <w:rPr>
          <w:rFonts w:asciiTheme="minorHAnsi" w:hAnsiTheme="minorHAnsi" w:cstheme="minorHAnsi"/>
          <w:b/>
          <w:bCs/>
          <w:u w:val="single"/>
        </w:rPr>
        <w:t>bound to make a difference</w:t>
      </w:r>
      <w:r w:rsidRPr="006A7C83">
        <w:rPr>
          <w:rFonts w:asciiTheme="minorHAnsi" w:hAnsiTheme="minorHAnsi" w:cstheme="minorHAnsi"/>
          <w:u w:val="single"/>
        </w:rPr>
        <w:t xml:space="preserve"> – and indeed, these schemes have helped to improve recipients’ health and livelihoods. But </w:t>
      </w:r>
      <w:r w:rsidRPr="006A7C83">
        <w:rPr>
          <w:rFonts w:asciiTheme="minorHAnsi" w:hAnsiTheme="minorHAnsi" w:cstheme="minorHAnsi"/>
          <w:highlight w:val="cyan"/>
          <w:u w:val="single"/>
        </w:rPr>
        <w:t>nothing is revealed about</w:t>
      </w:r>
      <w:r w:rsidRPr="006A7C83">
        <w:rPr>
          <w:rFonts w:asciiTheme="minorHAnsi" w:hAnsiTheme="minorHAnsi" w:cstheme="minorHAnsi"/>
          <w:u w:val="single"/>
        </w:rPr>
        <w:t xml:space="preserve"> their </w:t>
      </w:r>
      <w:r w:rsidRPr="006A7C83">
        <w:rPr>
          <w:rFonts w:asciiTheme="minorHAnsi" w:hAnsiTheme="minorHAnsi" w:cstheme="minorHAnsi"/>
          <w:b/>
          <w:bCs/>
          <w:highlight w:val="cyan"/>
          <w:u w:val="single"/>
        </w:rPr>
        <w:t>longer-term viability</w:t>
      </w:r>
      <w:r w:rsidRPr="006A7C83">
        <w:rPr>
          <w:rFonts w:asciiTheme="minorHAnsi" w:hAnsiTheme="minorHAnsi" w:cstheme="minorHAnsi"/>
          <w:highlight w:val="cyan"/>
          <w:u w:val="single"/>
        </w:rPr>
        <w:t xml:space="preserve">, or how they could be </w:t>
      </w:r>
      <w:r w:rsidRPr="006A7C83">
        <w:rPr>
          <w:rFonts w:asciiTheme="minorHAnsi" w:hAnsiTheme="minorHAnsi" w:cstheme="minorHAnsi"/>
          <w:b/>
          <w:bCs/>
          <w:highlight w:val="cyan"/>
          <w:u w:val="single"/>
        </w:rPr>
        <w:t>scaled up</w:t>
      </w:r>
      <w:r w:rsidRPr="006A7C83">
        <w:rPr>
          <w:rFonts w:asciiTheme="minorHAnsi" w:hAnsiTheme="minorHAnsi" w:cstheme="minorHAnsi"/>
          <w:b/>
          <w:bCs/>
          <w:u w:val="single"/>
        </w:rPr>
        <w:t xml:space="preserve"> to serve whole populations.</w:t>
      </w:r>
      <w:r w:rsidRPr="006A7C83">
        <w:rPr>
          <w:rFonts w:asciiTheme="minorHAnsi" w:hAnsiTheme="minorHAnsi" w:cstheme="minorHAnsi"/>
          <w:sz w:val="14"/>
        </w:rPr>
        <w:t xml:space="preserve"> And there is a democratic deficit: people who get their basic income from charities or aid agencies have no control over how payments are made, to whom, at what level or over what </w:t>
      </w:r>
      <w:proofErr w:type="gramStart"/>
      <w:r w:rsidRPr="006A7C83">
        <w:rPr>
          <w:rFonts w:asciiTheme="minorHAnsi" w:hAnsiTheme="minorHAnsi" w:cstheme="minorHAnsi"/>
          <w:sz w:val="14"/>
        </w:rPr>
        <w:t>period of time</w:t>
      </w:r>
      <w:proofErr w:type="gramEnd"/>
      <w:r w:rsidRPr="006A7C83">
        <w:rPr>
          <w:rFonts w:asciiTheme="minorHAnsi" w:hAnsiTheme="minorHAnsi" w:cstheme="minorHAnsi"/>
          <w:sz w:val="14"/>
        </w:rPr>
        <w:t xml:space="preserve">.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A</w:t>
      </w:r>
      <w:r w:rsidRPr="006A7C83">
        <w:rPr>
          <w:rFonts w:asciiTheme="minorHAnsi" w:hAnsiTheme="minorHAnsi" w:cstheme="minorHAnsi"/>
          <w:u w:val="single"/>
        </w:rPr>
        <w:t>laska</w:t>
      </w:r>
      <w:r w:rsidRPr="006A7C83">
        <w:rPr>
          <w:rFonts w:asciiTheme="minorHAnsi" w:hAnsiTheme="minorHAnsi" w:cstheme="minorHAnsi"/>
          <w:highlight w:val="cyan"/>
          <w:u w:val="single"/>
        </w:rPr>
        <w:t xml:space="preserve"> P</w:t>
      </w:r>
      <w:r w:rsidRPr="006A7C83">
        <w:rPr>
          <w:rFonts w:asciiTheme="minorHAnsi" w:hAnsiTheme="minorHAnsi" w:cstheme="minorHAnsi"/>
          <w:u w:val="single"/>
        </w:rPr>
        <w:t>ermanent</w:t>
      </w:r>
      <w:r w:rsidRPr="006A7C83">
        <w:rPr>
          <w:rFonts w:asciiTheme="minorHAnsi" w:hAnsiTheme="minorHAnsi" w:cstheme="minorHAnsi"/>
          <w:highlight w:val="cyan"/>
          <w:u w:val="single"/>
        </w:rPr>
        <w:t xml:space="preserve"> F</w:t>
      </w:r>
      <w:r w:rsidRPr="006A7C83">
        <w:rPr>
          <w:rFonts w:asciiTheme="minorHAnsi" w:hAnsiTheme="minorHAnsi" w:cstheme="minorHAnsi"/>
          <w:u w:val="single"/>
        </w:rPr>
        <w:t>und</w:t>
      </w:r>
      <w:r w:rsidRPr="006A7C83">
        <w:rPr>
          <w:rFonts w:asciiTheme="minorHAnsi" w:hAnsiTheme="minorHAnsi" w:cstheme="min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6A7C83">
        <w:rPr>
          <w:rFonts w:asciiTheme="minorHAnsi" w:hAnsiTheme="minorHAnsi" w:cstheme="minorHAnsi"/>
          <w:u w:val="single"/>
        </w:rPr>
        <w:t xml:space="preserve">makes no claim to sufficiency and </w:t>
      </w:r>
      <w:r w:rsidRPr="006A7C83">
        <w:rPr>
          <w:rFonts w:asciiTheme="minorHAnsi" w:hAnsiTheme="minorHAnsi" w:cstheme="minorHAnsi"/>
          <w:b/>
          <w:bCs/>
          <w:highlight w:val="cyan"/>
          <w:u w:val="single"/>
        </w:rPr>
        <w:t>has done nothing to reduce</w:t>
      </w:r>
      <w:r w:rsidRPr="006A7C83">
        <w:rPr>
          <w:rFonts w:asciiTheme="minorHAnsi" w:hAnsiTheme="minorHAnsi" w:cstheme="minorHAnsi"/>
          <w:b/>
          <w:bCs/>
          <w:u w:val="single"/>
        </w:rPr>
        <w:t xml:space="preserve"> child poverty or to prevent widening income </w:t>
      </w:r>
      <w:r w:rsidRPr="006A7C83">
        <w:rPr>
          <w:rFonts w:asciiTheme="minorHAnsi" w:hAnsiTheme="minorHAnsi" w:cstheme="minorHAnsi"/>
          <w:b/>
          <w:bCs/>
          <w:highlight w:val="cyan"/>
          <w:u w:val="single"/>
        </w:rPr>
        <w:t>inequalities</w:t>
      </w:r>
      <w:r w:rsidRPr="006A7C83">
        <w:rPr>
          <w:rFonts w:asciiTheme="minorHAnsi" w:hAnsiTheme="minorHAnsi" w:cstheme="minorHAnsi"/>
          <w:b/>
          <w:bCs/>
          <w:u w:val="single"/>
        </w:rPr>
        <w:t>.</w:t>
      </w:r>
      <w:r w:rsidRPr="006A7C83">
        <w:rPr>
          <w:rFonts w:asciiTheme="minorHAnsi" w:hAnsiTheme="minorHAnsi" w:cstheme="minorHAnsi"/>
          <w:sz w:val="14"/>
        </w:rPr>
        <w:t xml:space="preserve"> Helsinki city </w:t>
      </w:r>
      <w:proofErr w:type="spellStart"/>
      <w:r w:rsidRPr="006A7C83">
        <w:rPr>
          <w:rFonts w:asciiTheme="minorHAnsi" w:hAnsiTheme="minorHAnsi" w:cstheme="minorHAnsi"/>
          <w:sz w:val="14"/>
        </w:rPr>
        <w:t>centre</w:t>
      </w:r>
      <w:proofErr w:type="spellEnd"/>
      <w:r w:rsidRPr="006A7C83">
        <w:rPr>
          <w:rFonts w:asciiTheme="minorHAnsi" w:hAnsiTheme="minorHAnsi" w:cstheme="minorHAnsi"/>
          <w:sz w:val="14"/>
        </w:rPr>
        <w:t xml:space="preserv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6A7C83">
        <w:rPr>
          <w:rFonts w:asciiTheme="minorHAnsi" w:hAnsiTheme="minorHAnsi" w:cstheme="minorHAnsi"/>
          <w:u w:val="single"/>
        </w:rPr>
        <w:t xml:space="preserve">The cost of a sufficient UBI scheme would be </w:t>
      </w:r>
      <w:r w:rsidRPr="006A7C83">
        <w:rPr>
          <w:rFonts w:asciiTheme="minorHAnsi" w:hAnsiTheme="minorHAnsi" w:cstheme="minorHAnsi"/>
          <w:b/>
          <w:bCs/>
          <w:u w:val="single"/>
        </w:rPr>
        <w:t>extremely high</w:t>
      </w:r>
      <w:r w:rsidRPr="006A7C83">
        <w:rPr>
          <w:rFonts w:asciiTheme="minorHAnsi" w:hAnsiTheme="minorHAnsi" w:cstheme="minorHAnsi"/>
          <w:u w:val="single"/>
        </w:rPr>
        <w:t xml:space="preserve"> </w:t>
      </w:r>
      <w:r w:rsidRPr="006A7C83">
        <w:rPr>
          <w:rFonts w:asciiTheme="minorHAnsi" w:hAnsiTheme="minorHAnsi" w:cstheme="minorHAnsi"/>
          <w:sz w:val="14"/>
        </w:rPr>
        <w:t xml:space="preserve">according to the International </w:t>
      </w:r>
      <w:proofErr w:type="spellStart"/>
      <w:r w:rsidRPr="006A7C83">
        <w:rPr>
          <w:rFonts w:asciiTheme="minorHAnsi" w:hAnsiTheme="minorHAnsi" w:cstheme="minorHAnsi"/>
          <w:sz w:val="14"/>
        </w:rPr>
        <w:t>Labour</w:t>
      </w:r>
      <w:proofErr w:type="spellEnd"/>
      <w:r w:rsidRPr="006A7C83">
        <w:rPr>
          <w:rFonts w:asciiTheme="minorHAnsi" w:hAnsiTheme="minorHAnsi" w:cstheme="minorHAnsi"/>
          <w:sz w:val="14"/>
        </w:rPr>
        <w:t xml:space="preserve"> Office, which estimates average costs equivalent to 20-30% of GDP in most countries. Costs can be reduced – and have been in most trials – by paying smaller amounts to fewer individuals. But </w:t>
      </w:r>
      <w:r w:rsidRPr="006A7C83">
        <w:rPr>
          <w:rFonts w:asciiTheme="minorHAnsi" w:hAnsiTheme="minorHAnsi" w:cstheme="minorHAnsi"/>
          <w:u w:val="single"/>
        </w:rPr>
        <w:t>there is no evidence to suggest that a partial or conditional UBI scheme could do anything to mitigate, let alone reverse, current trends towards worsening poverty</w:t>
      </w:r>
      <w:r w:rsidRPr="006A7C83">
        <w:rPr>
          <w:rFonts w:asciiTheme="minorHAnsi" w:hAnsiTheme="minorHAnsi" w:cstheme="minorHAnsi"/>
          <w:sz w:val="14"/>
        </w:rPr>
        <w:t xml:space="preserve">, </w:t>
      </w:r>
      <w:proofErr w:type="gramStart"/>
      <w:r w:rsidRPr="006A7C83">
        <w:rPr>
          <w:rFonts w:asciiTheme="minorHAnsi" w:hAnsiTheme="minorHAnsi" w:cstheme="minorHAnsi"/>
          <w:sz w:val="14"/>
        </w:rPr>
        <w:t>inequality</w:t>
      </w:r>
      <w:proofErr w:type="gramEnd"/>
      <w:r w:rsidRPr="006A7C83">
        <w:rPr>
          <w:rFonts w:asciiTheme="minorHAnsi" w:hAnsiTheme="minorHAnsi" w:cstheme="minorHAnsi"/>
          <w:sz w:val="14"/>
        </w:rPr>
        <w:t xml:space="preserve"> and </w:t>
      </w:r>
      <w:proofErr w:type="spellStart"/>
      <w:r w:rsidRPr="006A7C83">
        <w:rPr>
          <w:rFonts w:asciiTheme="minorHAnsi" w:hAnsiTheme="minorHAnsi" w:cstheme="minorHAnsi"/>
          <w:sz w:val="14"/>
        </w:rPr>
        <w:t>labour</w:t>
      </w:r>
      <w:proofErr w:type="spellEnd"/>
      <w:r w:rsidRPr="006A7C83">
        <w:rPr>
          <w:rFonts w:asciiTheme="minorHAnsi" w:hAnsiTheme="minorHAnsi" w:cstheme="minorHAnsi"/>
          <w:sz w:val="14"/>
        </w:rPr>
        <w:t xml:space="preserve"> insecurity. </w:t>
      </w:r>
      <w:r w:rsidRPr="006A7C83">
        <w:rPr>
          <w:rFonts w:asciiTheme="minorHAnsi" w:hAnsiTheme="minorHAnsi" w:cstheme="minorHAnsi"/>
          <w:b/>
          <w:bCs/>
          <w:highlight w:val="cyan"/>
          <w:u w:val="single"/>
        </w:rPr>
        <w:t>Costs may be offset by raising taxes</w:t>
      </w:r>
      <w:r w:rsidRPr="006A7C83">
        <w:rPr>
          <w:rFonts w:asciiTheme="minorHAnsi" w:hAnsiTheme="minorHAnsi" w:cstheme="minorHAnsi"/>
          <w:u w:val="single"/>
        </w:rPr>
        <w:t xml:space="preserve"> or shifting expenditure from other kinds of public expenditure, but either way there are huge and risky trade-offs.</w:t>
      </w:r>
      <w:r w:rsidRPr="006A7C83">
        <w:rPr>
          <w:rFonts w:asciiTheme="minorHAnsi" w:hAnsiTheme="minorHAnsi" w:cstheme="min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w:t>
      </w:r>
      <w:proofErr w:type="spellStart"/>
      <w:r w:rsidRPr="006A7C83">
        <w:rPr>
          <w:rFonts w:asciiTheme="minorHAnsi" w:hAnsiTheme="minorHAnsi" w:cstheme="minorHAnsi"/>
          <w:sz w:val="14"/>
        </w:rPr>
        <w:t>realise</w:t>
      </w:r>
      <w:proofErr w:type="spellEnd"/>
      <w:r w:rsidRPr="006A7C83">
        <w:rPr>
          <w:rFonts w:asciiTheme="minorHAnsi" w:hAnsiTheme="minorHAnsi" w:cstheme="minorHAnsi"/>
          <w:sz w:val="14"/>
        </w:rPr>
        <w:t xml:space="preserve"> UBI’s progressive goals. As this week’s report observes, “</w:t>
      </w:r>
      <w:r w:rsidRPr="006A7C83">
        <w:rPr>
          <w:rFonts w:asciiTheme="minorHAnsi" w:hAnsiTheme="minorHAnsi" w:cstheme="minorHAnsi"/>
          <w:u w:val="single"/>
        </w:rPr>
        <w:t xml:space="preserve">If </w:t>
      </w:r>
      <w:r w:rsidRPr="006A7C83">
        <w:rPr>
          <w:rFonts w:asciiTheme="minorHAnsi" w:hAnsiTheme="minorHAnsi" w:cstheme="minorHAnsi"/>
          <w:highlight w:val="cyan"/>
          <w:u w:val="single"/>
        </w:rPr>
        <w:t>cash payments</w:t>
      </w:r>
      <w:r w:rsidRPr="006A7C83">
        <w:rPr>
          <w:rFonts w:asciiTheme="minorHAnsi" w:hAnsiTheme="minorHAnsi" w:cstheme="minorHAnsi"/>
          <w:u w:val="single"/>
        </w:rPr>
        <w:t xml:space="preserve"> are allowed to take precedence, there’s a serious </w:t>
      </w:r>
      <w:r w:rsidRPr="006A7C83">
        <w:rPr>
          <w:rFonts w:asciiTheme="minorHAnsi" w:hAnsiTheme="minorHAnsi" w:cstheme="minorHAnsi"/>
          <w:highlight w:val="cyan"/>
          <w:u w:val="single"/>
        </w:rPr>
        <w:t>risk</w:t>
      </w:r>
      <w:r w:rsidRPr="006A7C83">
        <w:rPr>
          <w:rFonts w:asciiTheme="minorHAnsi" w:hAnsiTheme="minorHAnsi" w:cstheme="minorHAnsi"/>
          <w:u w:val="single"/>
        </w:rPr>
        <w:t xml:space="preserve"> of </w:t>
      </w:r>
      <w:r w:rsidRPr="006A7C83">
        <w:rPr>
          <w:rFonts w:asciiTheme="minorHAnsi" w:hAnsiTheme="minorHAnsi" w:cstheme="minorHAnsi"/>
          <w:b/>
          <w:bCs/>
          <w:highlight w:val="cyan"/>
          <w:u w:val="single"/>
        </w:rPr>
        <w:t>crowding out efforts</w:t>
      </w:r>
      <w:r w:rsidRPr="006A7C83">
        <w:rPr>
          <w:rFonts w:asciiTheme="minorHAnsi" w:hAnsiTheme="minorHAnsi" w:cstheme="minorHAnsi"/>
          <w:highlight w:val="cyan"/>
          <w:u w:val="single"/>
        </w:rPr>
        <w:t xml:space="preserve"> to build</w:t>
      </w:r>
      <w:r w:rsidRPr="006A7C83">
        <w:rPr>
          <w:rFonts w:asciiTheme="minorHAnsi" w:hAnsiTheme="minorHAnsi" w:cstheme="minorHAnsi"/>
          <w:u w:val="single"/>
        </w:rPr>
        <w:t xml:space="preserve"> collaborative, sustainable </w:t>
      </w:r>
      <w:r w:rsidRPr="006A7C83">
        <w:rPr>
          <w:rFonts w:asciiTheme="minorHAnsi" w:hAnsiTheme="minorHAnsi" w:cstheme="minorHAnsi"/>
          <w:highlight w:val="cyan"/>
          <w:u w:val="single"/>
        </w:rPr>
        <w:t>services and infrastructure</w:t>
      </w:r>
      <w:r w:rsidRPr="006A7C83">
        <w:rPr>
          <w:rFonts w:asciiTheme="minorHAnsi" w:hAnsiTheme="minorHAnsi" w:cstheme="minorHAnsi"/>
          <w:sz w:val="14"/>
        </w:rPr>
        <w:t xml:space="preserve"> – and setting a pattern for future development that promotes commodification rather than emancipation.” This may help to explain why </w:t>
      </w:r>
      <w:r w:rsidRPr="006A7C83">
        <w:rPr>
          <w:rFonts w:asciiTheme="minorHAnsi" w:hAnsiTheme="minorHAnsi" w:cstheme="minorHAnsi"/>
          <w:u w:val="single"/>
        </w:rPr>
        <w:t xml:space="preserve">UBI has attracted support from Silicon Valley tycoons, who are more interested in </w:t>
      </w:r>
      <w:r w:rsidRPr="006A7C83">
        <w:rPr>
          <w:rFonts w:asciiTheme="minorHAnsi" w:hAnsiTheme="minorHAnsi" w:cstheme="minorHAnsi"/>
          <w:b/>
          <w:bCs/>
          <w:u w:val="single"/>
        </w:rPr>
        <w:t>defending consumer capitalism than in tackling poverty and inequality.</w:t>
      </w:r>
    </w:p>
    <w:p w14:paraId="54AF1C32" w14:textId="77777777" w:rsidR="00294259" w:rsidRPr="006A7C83" w:rsidRDefault="00294259" w:rsidP="00294259">
      <w:pPr>
        <w:pStyle w:val="Heading3"/>
        <w:rPr>
          <w:rFonts w:asciiTheme="minorHAnsi" w:hAnsiTheme="minorHAnsi" w:cstheme="minorHAnsi"/>
        </w:rPr>
      </w:pPr>
      <w:r w:rsidRPr="006A7C83">
        <w:rPr>
          <w:rFonts w:asciiTheme="minorHAnsi" w:hAnsiTheme="minorHAnsi" w:cstheme="minorHAnsi"/>
        </w:rPr>
        <w:t>AT: Wealth Tax---2AC</w:t>
      </w:r>
    </w:p>
    <w:p w14:paraId="5CD97C6F" w14:textId="77777777" w:rsidR="00294259" w:rsidRPr="006A7C83" w:rsidRDefault="00294259" w:rsidP="00294259">
      <w:pPr>
        <w:pStyle w:val="Heading4"/>
        <w:rPr>
          <w:rFonts w:asciiTheme="minorHAnsi" w:hAnsiTheme="minorHAnsi" w:cstheme="minorHAnsi"/>
        </w:rPr>
      </w:pPr>
      <w:r w:rsidRPr="006A7C83">
        <w:rPr>
          <w:rFonts w:asciiTheme="minorHAnsi" w:hAnsiTheme="minorHAnsi" w:cstheme="minorHAnsi"/>
        </w:rPr>
        <w:t xml:space="preserve">A wealth tax </w:t>
      </w:r>
      <w:r w:rsidRPr="006A7C83">
        <w:rPr>
          <w:rFonts w:asciiTheme="minorHAnsi" w:hAnsiTheme="minorHAnsi" w:cstheme="minorHAnsi"/>
          <w:u w:val="single"/>
        </w:rPr>
        <w:t>won’t solve</w:t>
      </w:r>
      <w:r w:rsidRPr="006A7C83">
        <w:rPr>
          <w:rFonts w:asciiTheme="minorHAnsi" w:hAnsiTheme="minorHAnsi" w:cstheme="minorHAnsi"/>
        </w:rPr>
        <w:t xml:space="preserve"> inequality---</w:t>
      </w:r>
      <w:proofErr w:type="spellStart"/>
      <w:r w:rsidRPr="006A7C83">
        <w:rPr>
          <w:rFonts w:asciiTheme="minorHAnsi" w:hAnsiTheme="minorHAnsi" w:cstheme="minorHAnsi"/>
        </w:rPr>
        <w:t>aff</w:t>
      </w:r>
      <w:proofErr w:type="spellEnd"/>
      <w:r w:rsidRPr="006A7C83">
        <w:rPr>
          <w:rFonts w:asciiTheme="minorHAnsi" w:hAnsiTheme="minorHAnsi" w:cstheme="minorHAnsi"/>
        </w:rPr>
        <w:t xml:space="preserve"> is </w:t>
      </w:r>
      <w:r w:rsidRPr="006A7C83">
        <w:rPr>
          <w:rFonts w:asciiTheme="minorHAnsi" w:hAnsiTheme="minorHAnsi" w:cstheme="minorHAnsi"/>
          <w:u w:val="single"/>
        </w:rPr>
        <w:t>key</w:t>
      </w:r>
      <w:r w:rsidRPr="006A7C83">
        <w:rPr>
          <w:rFonts w:asciiTheme="minorHAnsi" w:hAnsiTheme="minorHAnsi" w:cstheme="minorHAnsi"/>
        </w:rPr>
        <w:t>.</w:t>
      </w:r>
    </w:p>
    <w:p w14:paraId="1E879919" w14:textId="77777777" w:rsidR="00294259" w:rsidRPr="006A7C83" w:rsidRDefault="00294259" w:rsidP="00294259">
      <w:pPr>
        <w:rPr>
          <w:rFonts w:asciiTheme="minorHAnsi" w:hAnsiTheme="minorHAnsi" w:cstheme="minorHAnsi"/>
        </w:rPr>
      </w:pPr>
      <w:r w:rsidRPr="006A7C83">
        <w:rPr>
          <w:rFonts w:asciiTheme="minorHAnsi" w:hAnsiTheme="minorHAnsi" w:cstheme="minorHAnsi"/>
        </w:rPr>
        <w:t xml:space="preserve">Ike </w:t>
      </w:r>
      <w:r w:rsidRPr="006A7C83">
        <w:rPr>
          <w:rStyle w:val="Style13ptBold"/>
          <w:rFonts w:asciiTheme="minorHAnsi" w:hAnsiTheme="minorHAnsi" w:cstheme="minorHAnsi"/>
        </w:rPr>
        <w:t>Brannon 20</w:t>
      </w:r>
      <w:r w:rsidRPr="006A7C83">
        <w:rPr>
          <w:rFonts w:asciiTheme="minorHAnsi" w:hAnsiTheme="minorHAnsi" w:cstheme="minorHAnsi"/>
        </w:rPr>
        <w:t xml:space="preserve">. senior fellow at the Jack Kemp Foundation. “A Wealth Tax Is Not </w:t>
      </w:r>
      <w:proofErr w:type="gramStart"/>
      <w:r w:rsidRPr="006A7C83">
        <w:rPr>
          <w:rFonts w:asciiTheme="minorHAnsi" w:hAnsiTheme="minorHAnsi" w:cstheme="minorHAnsi"/>
        </w:rPr>
        <w:t>A</w:t>
      </w:r>
      <w:proofErr w:type="gramEnd"/>
      <w:r w:rsidRPr="006A7C83">
        <w:rPr>
          <w:rFonts w:asciiTheme="minorHAnsi" w:hAnsiTheme="minorHAnsi" w:cstheme="minorHAnsi"/>
        </w:rPr>
        <w:t xml:space="preserve"> Solution For Income Inequality” Forbes. 09-29-20. </w:t>
      </w:r>
      <w:hyperlink r:id="rId13" w:history="1">
        <w:r w:rsidRPr="006A7C83">
          <w:rPr>
            <w:rStyle w:val="FollowedHyperlink"/>
            <w:rFonts w:asciiTheme="minorHAnsi" w:hAnsiTheme="minorHAnsi" w:cstheme="minorHAnsi"/>
          </w:rPr>
          <w:t>https://www.forbes.com/sites/ikebrannon/2020/09/29/a-wealth-tax-is-not-a-solution-for-income-inequality/?sh=6353462b7f5b</w:t>
        </w:r>
      </w:hyperlink>
      <w:r w:rsidRPr="006A7C83">
        <w:rPr>
          <w:rFonts w:asciiTheme="minorHAnsi" w:hAnsiTheme="minorHAnsi" w:cstheme="minorHAnsi"/>
        </w:rPr>
        <w:t xml:space="preserve"> </w:t>
      </w:r>
    </w:p>
    <w:p w14:paraId="530927B3" w14:textId="77777777" w:rsidR="00294259" w:rsidRPr="006A7C83" w:rsidRDefault="00294259" w:rsidP="00294259">
      <w:pPr>
        <w:rPr>
          <w:rFonts w:asciiTheme="minorHAnsi" w:hAnsiTheme="minorHAnsi" w:cstheme="minorHAnsi"/>
          <w:u w:val="single"/>
        </w:rPr>
      </w:pPr>
      <w:r w:rsidRPr="006A7C83">
        <w:rPr>
          <w:rFonts w:asciiTheme="minorHAnsi" w:hAnsiTheme="minorHAnsi" w:cstheme="minorHAnsi"/>
          <w:sz w:val="14"/>
        </w:rPr>
        <w:t xml:space="preserve">However, </w:t>
      </w:r>
      <w:r w:rsidRPr="006A7C83">
        <w:rPr>
          <w:rFonts w:asciiTheme="minorHAnsi" w:hAnsiTheme="minorHAnsi" w:cstheme="minorHAnsi"/>
          <w:u w:val="single"/>
        </w:rPr>
        <w:t xml:space="preserve">a </w:t>
      </w:r>
      <w:r w:rsidRPr="006A7C83">
        <w:rPr>
          <w:rFonts w:asciiTheme="minorHAnsi" w:hAnsiTheme="minorHAnsi" w:cstheme="minorHAnsi"/>
          <w:highlight w:val="cyan"/>
          <w:u w:val="single"/>
        </w:rPr>
        <w:t xml:space="preserve">wealth tax would </w:t>
      </w:r>
      <w:r w:rsidRPr="006A7C83">
        <w:rPr>
          <w:rFonts w:asciiTheme="minorHAnsi" w:hAnsiTheme="minorHAnsi" w:cstheme="minorHAnsi"/>
          <w:b/>
          <w:bCs/>
          <w:highlight w:val="cyan"/>
          <w:u w:val="single"/>
        </w:rPr>
        <w:t xml:space="preserve">do nothing to help low-income earners </w:t>
      </w:r>
      <w:r w:rsidRPr="006A7C83">
        <w:rPr>
          <w:rFonts w:asciiTheme="minorHAnsi" w:hAnsiTheme="minorHAnsi" w:cstheme="minorHAnsi"/>
          <w:highlight w:val="cyan"/>
          <w:u w:val="single"/>
        </w:rPr>
        <w:t xml:space="preserve">while </w:t>
      </w:r>
      <w:r w:rsidRPr="006A7C83">
        <w:rPr>
          <w:rFonts w:asciiTheme="minorHAnsi" w:hAnsiTheme="minorHAnsi" w:cstheme="minorHAnsi"/>
          <w:b/>
          <w:bCs/>
          <w:highlight w:val="cyan"/>
          <w:u w:val="single"/>
        </w:rPr>
        <w:t>hurting the rest of the economy</w:t>
      </w:r>
      <w:r w:rsidRPr="006A7C83">
        <w:rPr>
          <w:rFonts w:asciiTheme="minorHAnsi" w:hAnsiTheme="minorHAnsi" w:cstheme="minorHAnsi"/>
          <w:b/>
          <w:bCs/>
          <w:u w:val="single"/>
        </w:rPr>
        <w:t>.</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Wealth taxes are </w:t>
      </w:r>
      <w:r w:rsidRPr="006A7C83">
        <w:rPr>
          <w:rFonts w:asciiTheme="minorHAnsi" w:hAnsiTheme="minorHAnsi" w:cstheme="minorHAnsi"/>
          <w:b/>
          <w:bCs/>
          <w:highlight w:val="cyan"/>
          <w:u w:val="single"/>
        </w:rPr>
        <w:t>difficult to administer</w:t>
      </w:r>
      <w:r w:rsidRPr="006A7C83">
        <w:rPr>
          <w:rFonts w:asciiTheme="minorHAnsi" w:hAnsiTheme="minorHAnsi" w:cstheme="minorHAnsi"/>
          <w:u w:val="single"/>
        </w:rPr>
        <w:t xml:space="preserve"> and—more importantly—invariably </w:t>
      </w:r>
      <w:r w:rsidRPr="006A7C83">
        <w:rPr>
          <w:rFonts w:asciiTheme="minorHAnsi" w:hAnsiTheme="minorHAnsi" w:cstheme="minorHAnsi"/>
          <w:b/>
          <w:bCs/>
          <w:highlight w:val="cyan"/>
          <w:u w:val="single"/>
        </w:rPr>
        <w:t>reduce savings,</w:t>
      </w:r>
      <w:r w:rsidRPr="006A7C83">
        <w:rPr>
          <w:rFonts w:asciiTheme="minorHAnsi" w:hAnsiTheme="minorHAnsi" w:cstheme="minorHAnsi"/>
          <w:b/>
          <w:bCs/>
          <w:u w:val="single"/>
        </w:rPr>
        <w:t xml:space="preserve"> investment, productivity, </w:t>
      </w:r>
      <w:r w:rsidRPr="006A7C83">
        <w:rPr>
          <w:rFonts w:asciiTheme="minorHAnsi" w:hAnsiTheme="minorHAnsi" w:cstheme="minorHAnsi"/>
          <w:b/>
          <w:bCs/>
          <w:highlight w:val="cyan"/>
          <w:u w:val="single"/>
        </w:rPr>
        <w:t>and</w:t>
      </w:r>
      <w:r w:rsidRPr="006A7C83">
        <w:rPr>
          <w:rFonts w:asciiTheme="minorHAnsi" w:hAnsiTheme="minorHAnsi" w:cstheme="minorHAnsi"/>
          <w:b/>
          <w:bCs/>
          <w:u w:val="single"/>
        </w:rPr>
        <w:t xml:space="preserve"> economic </w:t>
      </w:r>
      <w:r w:rsidRPr="006A7C83">
        <w:rPr>
          <w:rFonts w:asciiTheme="minorHAnsi" w:hAnsiTheme="minorHAnsi" w:cstheme="minorHAnsi"/>
          <w:b/>
          <w:bCs/>
          <w:highlight w:val="cyan"/>
          <w:u w:val="single"/>
        </w:rPr>
        <w:t>growth</w:t>
      </w:r>
      <w:r w:rsidRPr="006A7C83">
        <w:rPr>
          <w:rFonts w:asciiTheme="minorHAnsi" w:hAnsiTheme="minorHAnsi" w:cstheme="minorHAnsi"/>
          <w:b/>
          <w:bCs/>
          <w:u w:val="single"/>
        </w:rPr>
        <w:t xml:space="preserve">. </w:t>
      </w:r>
      <w:r w:rsidRPr="006A7C83">
        <w:rPr>
          <w:rFonts w:asciiTheme="minorHAnsi" w:hAnsiTheme="minorHAnsi" w:cstheme="minorHAnsi"/>
          <w:u w:val="single"/>
        </w:rPr>
        <w:t>A wealth tax imposes an annual tax based not on a person's income but on their net assets. For instance, the wealth tax advocated by</w:t>
      </w:r>
      <w:r w:rsidRPr="006A7C83">
        <w:rPr>
          <w:rFonts w:asciiTheme="minorHAnsi" w:hAnsiTheme="minorHAnsi" w:cstheme="minorHAnsi"/>
          <w:sz w:val="14"/>
        </w:rPr>
        <w:t xml:space="preserve"> Senator Bernie </w:t>
      </w:r>
      <w:r w:rsidRPr="006A7C83">
        <w:rPr>
          <w:rFonts w:asciiTheme="minorHAnsi" w:hAnsiTheme="minorHAnsi" w:cstheme="minorHAnsi"/>
          <w:u w:val="single"/>
        </w:rPr>
        <w:t xml:space="preserve">Sanders would impact only people who own more than $32 million of assets. </w:t>
      </w:r>
      <w:r w:rsidRPr="006A7C83">
        <w:rPr>
          <w:rFonts w:asciiTheme="minorHAnsi" w:hAnsiTheme="minorHAnsi" w:cstheme="minorHAnsi"/>
          <w:sz w:val="14"/>
        </w:rPr>
        <w:t xml:space="preserve">Its rates would range from 1 percent at the bottom to 8% for wealth above $10 billion, and it would raise an estimated $4.4 trillion in ten years—more than the entire Biden plan. </w:t>
      </w:r>
      <w:r w:rsidRPr="006A7C83">
        <w:rPr>
          <w:rFonts w:asciiTheme="minorHAnsi" w:hAnsiTheme="minorHAnsi" w:cstheme="minorHAnsi"/>
          <w:u w:val="single"/>
        </w:rPr>
        <w:t xml:space="preserve">While the </w:t>
      </w:r>
      <w:r w:rsidRPr="006A7C83">
        <w:rPr>
          <w:rFonts w:asciiTheme="minorHAnsi" w:hAnsiTheme="minorHAnsi" w:cstheme="minorHAnsi"/>
          <w:highlight w:val="cyan"/>
          <w:u w:val="single"/>
        </w:rPr>
        <w:t>wealth t</w:t>
      </w:r>
      <w:r w:rsidRPr="006A7C83">
        <w:rPr>
          <w:rFonts w:asciiTheme="minorHAnsi" w:hAnsiTheme="minorHAnsi" w:cstheme="minorHAnsi"/>
          <w:u w:val="single"/>
        </w:rPr>
        <w:t xml:space="preserve">ax champions aver that such a tax </w:t>
      </w:r>
      <w:r w:rsidRPr="006A7C83">
        <w:rPr>
          <w:rFonts w:asciiTheme="minorHAnsi" w:hAnsiTheme="minorHAnsi" w:cstheme="minorHAnsi"/>
          <w:highlight w:val="cyan"/>
          <w:u w:val="single"/>
        </w:rPr>
        <w:t>would only impact the wealthiest of the wealthy</w:t>
      </w:r>
      <w:r w:rsidRPr="006A7C83">
        <w:rPr>
          <w:rFonts w:asciiTheme="minorHAnsi" w:hAnsiTheme="minorHAnsi" w:cstheme="minorHAnsi"/>
          <w:u w:val="single"/>
        </w:rPr>
        <w:t>, a tax on wealth would be much more harmful</w:t>
      </w:r>
      <w:r w:rsidRPr="006A7C83">
        <w:rPr>
          <w:rFonts w:asciiTheme="minorHAnsi" w:hAnsiTheme="minorHAnsi" w:cstheme="minorHAnsi"/>
          <w:sz w:val="14"/>
        </w:rPr>
        <w:t xml:space="preserve"> than Biden’s proposed tax increases </w:t>
      </w:r>
      <w:r w:rsidRPr="006A7C83">
        <w:rPr>
          <w:rFonts w:asciiTheme="minorHAnsi" w:hAnsiTheme="minorHAnsi" w:cstheme="minorHAnsi"/>
          <w:u w:val="single"/>
        </w:rPr>
        <w:t xml:space="preserve">and would </w:t>
      </w:r>
      <w:r w:rsidRPr="006A7C83">
        <w:rPr>
          <w:rFonts w:asciiTheme="minorHAnsi" w:hAnsiTheme="minorHAnsi" w:cstheme="minorHAnsi"/>
          <w:highlight w:val="cyan"/>
          <w:u w:val="single"/>
        </w:rPr>
        <w:t xml:space="preserve">end up </w:t>
      </w:r>
      <w:r w:rsidRPr="006A7C83">
        <w:rPr>
          <w:rFonts w:asciiTheme="minorHAnsi" w:hAnsiTheme="minorHAnsi" w:cstheme="minorHAnsi"/>
          <w:b/>
          <w:bCs/>
          <w:highlight w:val="cyan"/>
          <w:u w:val="single"/>
        </w:rPr>
        <w:t>reducing the wealth of everyone, rich or poor</w:t>
      </w:r>
      <w:r w:rsidRPr="006A7C83">
        <w:rPr>
          <w:rFonts w:asciiTheme="minorHAnsi" w:hAnsiTheme="minorHAnsi" w:cstheme="minorHAnsi"/>
          <w:b/>
          <w:bCs/>
          <w:u w:val="single"/>
        </w:rPr>
        <w:t xml:space="preserve">. </w:t>
      </w:r>
      <w:r w:rsidRPr="006A7C83">
        <w:rPr>
          <w:rFonts w:asciiTheme="minorHAnsi" w:hAnsiTheme="minorHAnsi" w:cstheme="minorHAnsi"/>
          <w:sz w:val="14"/>
        </w:rPr>
        <w:t xml:space="preserve">A good rule of thumb is that we get less of something if we tax it. Do we want to reduce the amount of capital the wealthy accumulate? The Democratic party has made reducing income inequality one of their key goals for the country, and it is one that should be a priority for everyone else as well. However, how we accomplish such a thing matters quite a bit. One salient observation from the last quarter-century is that when the unemployment rate gets below four percent, the wages of people at the bottom quintile start to increase precipitously. At that rate genuine labor shortages for low-skilled and entry level jobs develop, and firms must pay more to attract these workers—or else find people who have been out of the labor market and persuade them to enter, and possibly train them as well. This happened in the late 1990s and in the last couple of years it was again occurring. In 2019 Median Household Income increased by 6.8 percent, and for African Americans it went up by 7.1 percent. More importantly, the mean income for people in the bottom income quintile increased by nine percent, higher than anywhere else in the distribution. </w:t>
      </w:r>
      <w:r w:rsidRPr="006A7C83">
        <w:rPr>
          <w:rFonts w:asciiTheme="minorHAnsi" w:hAnsiTheme="minorHAnsi" w:cstheme="minorHAnsi"/>
          <w:highlight w:val="cyan"/>
          <w:u w:val="single"/>
        </w:rPr>
        <w:t xml:space="preserve">A </w:t>
      </w:r>
      <w:r w:rsidRPr="006A7C83">
        <w:rPr>
          <w:rFonts w:asciiTheme="minorHAnsi" w:hAnsiTheme="minorHAnsi" w:cstheme="minorHAnsi"/>
          <w:b/>
          <w:bCs/>
          <w:highlight w:val="cyan"/>
          <w:u w:val="single"/>
        </w:rPr>
        <w:t>permanent increase in pay in</w:t>
      </w:r>
      <w:r w:rsidRPr="006A7C83">
        <w:rPr>
          <w:rFonts w:asciiTheme="minorHAnsi" w:hAnsiTheme="minorHAnsi" w:cstheme="minorHAnsi"/>
          <w:b/>
          <w:bCs/>
          <w:u w:val="single"/>
        </w:rPr>
        <w:t xml:space="preserve"> the occupations of </w:t>
      </w:r>
      <w:r w:rsidRPr="006A7C83">
        <w:rPr>
          <w:rFonts w:asciiTheme="minorHAnsi" w:hAnsiTheme="minorHAnsi" w:cstheme="minorHAnsi"/>
          <w:b/>
          <w:bCs/>
          <w:highlight w:val="cyan"/>
          <w:u w:val="single"/>
        </w:rPr>
        <w:t>low-income households is infinitely preferable</w:t>
      </w:r>
      <w:r w:rsidRPr="006A7C83">
        <w:rPr>
          <w:rFonts w:asciiTheme="minorHAnsi" w:hAnsiTheme="minorHAnsi" w:cstheme="minorHAnsi"/>
          <w:u w:val="single"/>
        </w:rPr>
        <w:t xml:space="preserve"> than any commensurate increase in transfer payments. </w:t>
      </w:r>
      <w:r w:rsidRPr="006A7C83">
        <w:rPr>
          <w:rFonts w:asciiTheme="minorHAnsi" w:hAnsiTheme="minorHAnsi" w:cstheme="minorHAnsi"/>
          <w:sz w:val="14"/>
        </w:rPr>
        <w:t xml:space="preserve">Successive governments abetted this increase beneficial development by quickly acting to ameliorate the effect of the financial crisis and then making economic growth writ large a priority across both Democratic and Republican Administrations. And after the economic expansion reached 7 years, wages at the bottom started to increase. This also describes our success at reducing inequality in the 1990s. </w:t>
      </w:r>
      <w:r w:rsidRPr="006A7C83">
        <w:rPr>
          <w:rFonts w:asciiTheme="minorHAnsi" w:hAnsiTheme="minorHAnsi" w:cstheme="minorHAnsi"/>
          <w:u w:val="single"/>
        </w:rPr>
        <w:t xml:space="preserve">A </w:t>
      </w:r>
      <w:r w:rsidRPr="006A7C83">
        <w:rPr>
          <w:rFonts w:asciiTheme="minorHAnsi" w:hAnsiTheme="minorHAnsi" w:cstheme="minorHAnsi"/>
          <w:highlight w:val="cyan"/>
          <w:u w:val="single"/>
        </w:rPr>
        <w:t>wealth tax</w:t>
      </w:r>
      <w:r w:rsidRPr="006A7C83">
        <w:rPr>
          <w:rFonts w:asciiTheme="minorHAnsi" w:hAnsiTheme="minorHAnsi" w:cstheme="minorHAnsi"/>
          <w:u w:val="single"/>
        </w:rPr>
        <w:t xml:space="preserve"> short-circuits that process by merely reducing income at the very top of the distribution.</w:t>
      </w:r>
      <w:r w:rsidRPr="006A7C83">
        <w:rPr>
          <w:rFonts w:asciiTheme="minorHAnsi" w:hAnsiTheme="minorHAnsi" w:cstheme="minorHAnsi"/>
          <w:sz w:val="14"/>
        </w:rPr>
        <w:t xml:space="preserve"> While doing such a thing will, in fact, allow inequality measures to report significant progress, </w:t>
      </w:r>
      <w:r w:rsidRPr="006A7C83">
        <w:rPr>
          <w:rFonts w:asciiTheme="minorHAnsi" w:hAnsiTheme="minorHAnsi" w:cstheme="minorHAnsi"/>
          <w:u w:val="single"/>
        </w:rPr>
        <w:t xml:space="preserve">doing so </w:t>
      </w:r>
      <w:r w:rsidRPr="006A7C83">
        <w:rPr>
          <w:rFonts w:asciiTheme="minorHAnsi" w:hAnsiTheme="minorHAnsi" w:cstheme="minorHAnsi"/>
          <w:highlight w:val="cyan"/>
          <w:u w:val="single"/>
        </w:rPr>
        <w:t xml:space="preserve">would do </w:t>
      </w:r>
      <w:r w:rsidRPr="006A7C83">
        <w:rPr>
          <w:rFonts w:asciiTheme="minorHAnsi" w:hAnsiTheme="minorHAnsi" w:cstheme="minorHAnsi"/>
          <w:b/>
          <w:bCs/>
          <w:highlight w:val="cyan"/>
          <w:u w:val="single"/>
        </w:rPr>
        <w:t>nothing</w:t>
      </w:r>
      <w:r w:rsidRPr="006A7C83">
        <w:rPr>
          <w:rFonts w:asciiTheme="minorHAnsi" w:hAnsiTheme="minorHAnsi" w:cstheme="minorHAnsi"/>
          <w:b/>
          <w:bCs/>
          <w:u w:val="single"/>
        </w:rPr>
        <w:t xml:space="preserve"> by itself </w:t>
      </w:r>
      <w:r w:rsidRPr="006A7C83">
        <w:rPr>
          <w:rFonts w:asciiTheme="minorHAnsi" w:hAnsiTheme="minorHAnsi" w:cstheme="minorHAnsi"/>
          <w:b/>
          <w:bCs/>
          <w:highlight w:val="cyan"/>
          <w:u w:val="single"/>
        </w:rPr>
        <w:t>to improve living standards of people at the bottom</w:t>
      </w:r>
      <w:r w:rsidRPr="006A7C83">
        <w:rPr>
          <w:rFonts w:asciiTheme="minorHAnsi" w:hAnsiTheme="minorHAnsi" w:cstheme="minorHAnsi"/>
          <w:u w:val="single"/>
        </w:rPr>
        <w:t xml:space="preserve"> of the distribution, or make it easier for people to climb up the income ladder.</w:t>
      </w:r>
      <w:r w:rsidRPr="006A7C83">
        <w:rPr>
          <w:rFonts w:asciiTheme="minorHAnsi" w:hAnsiTheme="minorHAnsi" w:cstheme="minorHAnsi"/>
          <w:sz w:val="14"/>
        </w:rPr>
        <w:t xml:space="preserve"> It’s akin to losing weight by lopping off body parts—it achieves a numeric goal but is counterproductive for the overarching goal. </w:t>
      </w:r>
      <w:r w:rsidRPr="006A7C83">
        <w:rPr>
          <w:rFonts w:asciiTheme="minorHAnsi" w:hAnsiTheme="minorHAnsi" w:cstheme="minorHAnsi"/>
          <w:u w:val="single"/>
        </w:rPr>
        <w:t xml:space="preserve">Its advocates invariably counter by saying that if those trillions are spent effectively it would lead to steep gains in living standards, but </w:t>
      </w:r>
      <w:r w:rsidRPr="006A7C83">
        <w:rPr>
          <w:rFonts w:asciiTheme="minorHAnsi" w:hAnsiTheme="minorHAnsi" w:cstheme="minorHAnsi"/>
          <w:b/>
          <w:bCs/>
          <w:u w:val="single"/>
        </w:rPr>
        <w:t xml:space="preserve">much of </w:t>
      </w:r>
      <w:r w:rsidRPr="006A7C83">
        <w:rPr>
          <w:rFonts w:asciiTheme="minorHAnsi" w:hAnsiTheme="minorHAnsi" w:cstheme="minorHAnsi"/>
          <w:b/>
          <w:bCs/>
          <w:highlight w:val="cyan"/>
          <w:u w:val="single"/>
        </w:rPr>
        <w:t>what they propose to spend</w:t>
      </w:r>
      <w:r w:rsidRPr="006A7C83">
        <w:rPr>
          <w:rFonts w:asciiTheme="minorHAnsi" w:hAnsiTheme="minorHAnsi" w:cstheme="minorHAnsi"/>
          <w:b/>
          <w:bCs/>
          <w:u w:val="single"/>
        </w:rPr>
        <w:t xml:space="preserve"> that </w:t>
      </w:r>
      <w:r w:rsidRPr="006A7C83">
        <w:rPr>
          <w:rFonts w:asciiTheme="minorHAnsi" w:hAnsiTheme="minorHAnsi" w:cstheme="minorHAnsi"/>
          <w:b/>
          <w:bCs/>
          <w:highlight w:val="cyan"/>
          <w:u w:val="single"/>
        </w:rPr>
        <w:t>money on</w:t>
      </w:r>
      <w:r w:rsidRPr="006A7C83">
        <w:rPr>
          <w:rFonts w:asciiTheme="minorHAnsi" w:hAnsiTheme="minorHAnsi" w:cstheme="minorHAnsi"/>
          <w:u w:val="single"/>
        </w:rPr>
        <w:t>—such as Medicare for all or free college tuition for everyone—</w:t>
      </w:r>
      <w:r w:rsidRPr="006A7C83">
        <w:rPr>
          <w:rFonts w:asciiTheme="minorHAnsi" w:hAnsiTheme="minorHAnsi" w:cstheme="minorHAnsi"/>
          <w:b/>
          <w:bCs/>
          <w:highlight w:val="cyan"/>
          <w:u w:val="single"/>
        </w:rPr>
        <w:t xml:space="preserve">would do little to help </w:t>
      </w:r>
      <w:r w:rsidRPr="006A7C83">
        <w:rPr>
          <w:rFonts w:asciiTheme="minorHAnsi" w:hAnsiTheme="minorHAnsi" w:cstheme="minorHAnsi"/>
          <w:b/>
          <w:bCs/>
          <w:u w:val="single"/>
        </w:rPr>
        <w:t>them</w:t>
      </w:r>
      <w:r w:rsidRPr="006A7C83">
        <w:rPr>
          <w:rFonts w:asciiTheme="minorHAnsi" w:hAnsiTheme="minorHAnsi" w:cstheme="minorHAnsi"/>
          <w:u w:val="single"/>
        </w:rPr>
        <w:t xml:space="preserve">. They amount to entitlements that would ultimately benefit middle class workers and above more than people at the bottom. </w:t>
      </w:r>
    </w:p>
    <w:p w14:paraId="1934791B" w14:textId="77777777" w:rsidR="00294259" w:rsidRDefault="00294259" w:rsidP="00294259">
      <w:pPr>
        <w:pStyle w:val="Heading3"/>
      </w:pPr>
      <w:r>
        <w:t>AT: Infrastructure Plank---2AC</w:t>
      </w:r>
    </w:p>
    <w:p w14:paraId="0D16CF1D" w14:textId="77777777" w:rsidR="00294259" w:rsidRDefault="00294259" w:rsidP="00294259">
      <w:pPr>
        <w:pStyle w:val="Heading4"/>
      </w:pPr>
      <w:r>
        <w:t xml:space="preserve">Infrastructure bank fails. </w:t>
      </w:r>
    </w:p>
    <w:p w14:paraId="3F1437E5" w14:textId="77777777" w:rsidR="00294259" w:rsidRDefault="00294259" w:rsidP="00294259">
      <w:r>
        <w:t xml:space="preserve">Charles </w:t>
      </w:r>
      <w:proofErr w:type="spellStart"/>
      <w:r w:rsidRPr="00447C63">
        <w:rPr>
          <w:rStyle w:val="Style13ptBold"/>
        </w:rPr>
        <w:t>Marohn</w:t>
      </w:r>
      <w:proofErr w:type="spellEnd"/>
      <w:r w:rsidRPr="00447C63">
        <w:rPr>
          <w:rStyle w:val="Style13ptBold"/>
        </w:rPr>
        <w:t xml:space="preserve"> 21</w:t>
      </w:r>
      <w:r>
        <w:t xml:space="preserve">. Founder and president of Strong Towns. He is a professional engineer and a land use planner with decades of experience. "A National Infrastructure Bank is a Stupid Idea." Strong Towns. 06-14-2021. https://www.strongtowns.org/journal/2021/6/14/a-national-infrastructure-bank-is-a-stupid-idea </w:t>
      </w:r>
    </w:p>
    <w:p w14:paraId="05B1140D" w14:textId="77777777" w:rsidR="00294259" w:rsidRPr="00856D2B" w:rsidRDefault="00294259" w:rsidP="00294259">
      <w:pPr>
        <w:rPr>
          <w:sz w:val="16"/>
        </w:rPr>
      </w:pPr>
      <w:r w:rsidRPr="00856D2B">
        <w:rPr>
          <w:sz w:val="16"/>
        </w:rPr>
        <w:t xml:space="preserve">The </w:t>
      </w:r>
      <w:r w:rsidRPr="00447C63">
        <w:rPr>
          <w:rStyle w:val="StyleUnderline"/>
        </w:rPr>
        <w:t xml:space="preserve">concept of a </w:t>
      </w:r>
      <w:r w:rsidRPr="00211809">
        <w:rPr>
          <w:rStyle w:val="StyleUnderline"/>
          <w:highlight w:val="cyan"/>
        </w:rPr>
        <w:t>National Infrastructure Bank is</w:t>
      </w:r>
      <w:r w:rsidRPr="00447C63">
        <w:rPr>
          <w:rStyle w:val="StyleUnderline"/>
        </w:rPr>
        <w:t xml:space="preserve"> being floated again </w:t>
      </w:r>
      <w:proofErr w:type="gramStart"/>
      <w:r w:rsidRPr="00447C63">
        <w:rPr>
          <w:rStyle w:val="StyleUnderline"/>
        </w:rPr>
        <w:t>as a way to</w:t>
      </w:r>
      <w:proofErr w:type="gramEnd"/>
      <w:r w:rsidRPr="00447C63">
        <w:rPr>
          <w:rStyle w:val="StyleUnderline"/>
        </w:rPr>
        <w:t xml:space="preserve"> address America’s infrastructure crisis</w:t>
      </w:r>
      <w:r w:rsidRPr="00856D2B">
        <w:rPr>
          <w:sz w:val="16"/>
        </w:rPr>
        <w:t>. There is a bill in Congress and a well-connected lobbying organization pushing for its passage. There is the potential for half a trillion dollars to be put into the bank and then ten times that—$5 trillion total—to be spent through the bank, so this is not some modest or halfhearted approach. It’s a serious proposal with huge sums of money to be spread around.</w:t>
      </w:r>
    </w:p>
    <w:p w14:paraId="755AF19D" w14:textId="77777777" w:rsidR="00294259" w:rsidRPr="00856D2B" w:rsidRDefault="00294259" w:rsidP="00294259">
      <w:pPr>
        <w:rPr>
          <w:sz w:val="16"/>
          <w:szCs w:val="16"/>
        </w:rPr>
      </w:pPr>
      <w:r w:rsidRPr="00856D2B">
        <w:rPr>
          <w:sz w:val="16"/>
          <w:szCs w:val="16"/>
        </w:rPr>
        <w:t>A National Infrastructure Bank is a big idea. It appeals to those who want to see bold federal action on a wide range of items. It has the backing of many mayors, governors, economists, and infrastructure experts. And, as a bank, it has a veneer of financial prudence. It is a big idea.</w:t>
      </w:r>
    </w:p>
    <w:p w14:paraId="3CF40B65" w14:textId="77777777" w:rsidR="00294259" w:rsidRPr="00856D2B" w:rsidRDefault="00294259" w:rsidP="00294259">
      <w:pPr>
        <w:rPr>
          <w:sz w:val="16"/>
        </w:rPr>
      </w:pPr>
      <w:r w:rsidRPr="00447C63">
        <w:rPr>
          <w:rStyle w:val="Emphasis"/>
        </w:rPr>
        <w:t>It’s</w:t>
      </w:r>
      <w:r w:rsidRPr="00856D2B">
        <w:rPr>
          <w:sz w:val="16"/>
        </w:rPr>
        <w:t xml:space="preserve"> also </w:t>
      </w:r>
      <w:r w:rsidRPr="00211809">
        <w:rPr>
          <w:rStyle w:val="Emphasis"/>
          <w:highlight w:val="cyan"/>
        </w:rPr>
        <w:t xml:space="preserve">a </w:t>
      </w:r>
      <w:proofErr w:type="gramStart"/>
      <w:r w:rsidRPr="00211809">
        <w:rPr>
          <w:rStyle w:val="Emphasis"/>
          <w:highlight w:val="cyan"/>
        </w:rPr>
        <w:t>really stupid</w:t>
      </w:r>
      <w:proofErr w:type="gramEnd"/>
      <w:r w:rsidRPr="00211809">
        <w:rPr>
          <w:rStyle w:val="Emphasis"/>
          <w:highlight w:val="cyan"/>
        </w:rPr>
        <w:t xml:space="preserve"> idea</w:t>
      </w:r>
      <w:r w:rsidRPr="00856D2B">
        <w:rPr>
          <w:sz w:val="16"/>
        </w:rPr>
        <w:t>.</w:t>
      </w:r>
    </w:p>
    <w:p w14:paraId="7966092A" w14:textId="77777777" w:rsidR="00294259" w:rsidRPr="00856D2B" w:rsidRDefault="00294259" w:rsidP="00294259">
      <w:pPr>
        <w:rPr>
          <w:sz w:val="16"/>
        </w:rPr>
      </w:pPr>
      <w:r w:rsidRPr="00447C63">
        <w:rPr>
          <w:rStyle w:val="StyleUnderline"/>
        </w:rPr>
        <w:t xml:space="preserve">Let me make what I think is </w:t>
      </w:r>
      <w:r w:rsidRPr="00211809">
        <w:rPr>
          <w:rStyle w:val="StyleUnderline"/>
        </w:rPr>
        <w:t>the strongest case for</w:t>
      </w:r>
      <w:r w:rsidRPr="00447C63">
        <w:rPr>
          <w:rStyle w:val="StyleUnderline"/>
        </w:rPr>
        <w:t xml:space="preserve"> a national infrastructure bank</w:t>
      </w:r>
      <w:r w:rsidRPr="00856D2B">
        <w:rPr>
          <w:sz w:val="16"/>
        </w:rPr>
        <w:t xml:space="preserve"> (and I welcome alternative strong pro-bank arguments in the comments section below). </w:t>
      </w:r>
      <w:r w:rsidRPr="00211809">
        <w:rPr>
          <w:rStyle w:val="StyleUnderline"/>
        </w:rPr>
        <w:t>There are good</w:t>
      </w:r>
      <w:r w:rsidRPr="00447C63">
        <w:rPr>
          <w:rStyle w:val="StyleUnderline"/>
        </w:rPr>
        <w:t xml:space="preserve"> and profitable </w:t>
      </w:r>
      <w:r w:rsidRPr="00211809">
        <w:rPr>
          <w:rStyle w:val="StyleUnderline"/>
        </w:rPr>
        <w:t>projects</w:t>
      </w:r>
      <w:r w:rsidRPr="00447C63">
        <w:rPr>
          <w:rStyle w:val="StyleUnderline"/>
        </w:rPr>
        <w:t xml:space="preserve"> that </w:t>
      </w:r>
      <w:r w:rsidRPr="00211809">
        <w:rPr>
          <w:rStyle w:val="StyleUnderline"/>
        </w:rPr>
        <w:t>the existing</w:t>
      </w:r>
      <w:r w:rsidRPr="00447C63">
        <w:rPr>
          <w:rStyle w:val="StyleUnderline"/>
        </w:rPr>
        <w:t xml:space="preserve"> municipal bond </w:t>
      </w:r>
      <w:r w:rsidRPr="00211809">
        <w:rPr>
          <w:rStyle w:val="StyleUnderline"/>
        </w:rPr>
        <w:t>market will</w:t>
      </w:r>
      <w:r w:rsidRPr="00447C63">
        <w:rPr>
          <w:rStyle w:val="StyleUnderline"/>
        </w:rPr>
        <w:t xml:space="preserve"> either </w:t>
      </w:r>
      <w:r w:rsidRPr="00211809">
        <w:rPr>
          <w:rStyle w:val="StyleUnderline"/>
        </w:rPr>
        <w:t>not fund</w:t>
      </w:r>
      <w:r w:rsidRPr="00447C63">
        <w:rPr>
          <w:rStyle w:val="StyleUnderline"/>
        </w:rPr>
        <w:t xml:space="preserve"> or will deem too risky to fund at reasonable rates</w:t>
      </w:r>
      <w:r w:rsidRPr="00856D2B">
        <w:rPr>
          <w:sz w:val="16"/>
        </w:rPr>
        <w:t>. It might be that the project is too big or complicated to be fully evaluated by investors. It might be that a two or three percentage point spread in interest rates may make the difference in whether the project is viable or not. </w:t>
      </w:r>
    </w:p>
    <w:p w14:paraId="5A7A8A8A" w14:textId="77777777" w:rsidR="00294259" w:rsidRPr="00856D2B" w:rsidRDefault="00294259" w:rsidP="00294259">
      <w:pPr>
        <w:rPr>
          <w:sz w:val="16"/>
        </w:rPr>
      </w:pPr>
      <w:r w:rsidRPr="00447C63">
        <w:rPr>
          <w:rStyle w:val="StyleUnderline"/>
        </w:rPr>
        <w:t xml:space="preserve">In these cases, a national </w:t>
      </w:r>
      <w:r w:rsidRPr="00211809">
        <w:rPr>
          <w:rStyle w:val="StyleUnderline"/>
        </w:rPr>
        <w:t>infrastructure bank can step in and provide loans</w:t>
      </w:r>
      <w:r w:rsidRPr="00447C63">
        <w:rPr>
          <w:rStyle w:val="StyleUnderline"/>
        </w:rPr>
        <w:t xml:space="preserve"> to local governments, utility boards, transit authorities, and other infrastructure management organizations so that they can complete those projects</w:t>
      </w:r>
      <w:r w:rsidRPr="00856D2B">
        <w:rPr>
          <w:sz w:val="16"/>
        </w:rPr>
        <w:t xml:space="preserve">. </w:t>
      </w:r>
      <w:r w:rsidRPr="00447C63">
        <w:rPr>
          <w:rStyle w:val="StyleUnderline"/>
        </w:rPr>
        <w:t xml:space="preserve">Those </w:t>
      </w:r>
      <w:r w:rsidRPr="00211809">
        <w:rPr>
          <w:rStyle w:val="StyleUnderline"/>
        </w:rPr>
        <w:t>borrowers</w:t>
      </w:r>
      <w:r w:rsidRPr="00447C63">
        <w:rPr>
          <w:rStyle w:val="StyleUnderline"/>
        </w:rPr>
        <w:t xml:space="preserve"> will </w:t>
      </w:r>
      <w:r w:rsidRPr="00211809">
        <w:rPr>
          <w:rStyle w:val="StyleUnderline"/>
        </w:rPr>
        <w:t>see</w:t>
      </w:r>
      <w:r w:rsidRPr="00447C63">
        <w:rPr>
          <w:rStyle w:val="StyleUnderline"/>
        </w:rPr>
        <w:t xml:space="preserve"> a </w:t>
      </w:r>
      <w:r w:rsidRPr="00211809">
        <w:rPr>
          <w:rStyle w:val="StyleUnderline"/>
        </w:rPr>
        <w:t>real financial return</w:t>
      </w:r>
      <w:r w:rsidRPr="00447C63">
        <w:rPr>
          <w:rStyle w:val="StyleUnderline"/>
        </w:rPr>
        <w:t xml:space="preserve"> on those investments and use that return on capital to repay the loan</w:t>
      </w:r>
      <w:r w:rsidRPr="00856D2B">
        <w:rPr>
          <w:sz w:val="16"/>
        </w:rPr>
        <w:t>, plus interest. Not only does it work out financially, but the economy is better off—among other objectives of the bank—and that just makes it all even better.</w:t>
      </w:r>
    </w:p>
    <w:p w14:paraId="2A21BAC2" w14:textId="77777777" w:rsidR="00294259" w:rsidRDefault="00294259" w:rsidP="00294259">
      <w:r w:rsidRPr="00447C63">
        <w:rPr>
          <w:rStyle w:val="StyleUnderline"/>
        </w:rPr>
        <w:t>To me, that is the best argument</w:t>
      </w:r>
      <w:r>
        <w:t xml:space="preserve">. </w:t>
      </w:r>
      <w:r w:rsidRPr="00447C63">
        <w:rPr>
          <w:rStyle w:val="Emphasis"/>
        </w:rPr>
        <w:t>In 2021, it’s also a fairy tale</w:t>
      </w:r>
      <w:r>
        <w:t>. </w:t>
      </w:r>
    </w:p>
    <w:p w14:paraId="6B066A28" w14:textId="77777777" w:rsidR="00294259" w:rsidRPr="00856D2B" w:rsidRDefault="00294259" w:rsidP="00294259">
      <w:pPr>
        <w:rPr>
          <w:sz w:val="16"/>
        </w:rPr>
      </w:pPr>
      <w:r w:rsidRPr="00211809">
        <w:rPr>
          <w:rStyle w:val="StyleUnderline"/>
        </w:rPr>
        <w:t xml:space="preserve">Let’s </w:t>
      </w:r>
      <w:r w:rsidRPr="00211809">
        <w:rPr>
          <w:rStyle w:val="StyleUnderline"/>
          <w:highlight w:val="cyan"/>
        </w:rPr>
        <w:t>start with the notion that worthy projects</w:t>
      </w:r>
      <w:r w:rsidRPr="00447C63">
        <w:rPr>
          <w:rStyle w:val="StyleUnderline"/>
        </w:rPr>
        <w:t xml:space="preserve"> are </w:t>
      </w:r>
      <w:r w:rsidRPr="00211809">
        <w:rPr>
          <w:rStyle w:val="StyleUnderline"/>
          <w:highlight w:val="cyan"/>
        </w:rPr>
        <w:t>having a difficult time getting funding</w:t>
      </w:r>
      <w:r w:rsidRPr="00856D2B">
        <w:rPr>
          <w:sz w:val="16"/>
        </w:rPr>
        <w:t xml:space="preserve">. Just last week, MarketWatch ran an article titled “‘Food Fight’ in the municipal-bond market as demand devours all supply.” For those of you not familiar with bond markets, what this means is that </w:t>
      </w:r>
      <w:r w:rsidRPr="00211809">
        <w:rPr>
          <w:rStyle w:val="StyleUnderline"/>
          <w:highlight w:val="cyan"/>
        </w:rPr>
        <w:t>there are not enough municipalities seeking to borrow money to satisfy all</w:t>
      </w:r>
      <w:r w:rsidRPr="00447C63">
        <w:rPr>
          <w:rStyle w:val="StyleUnderline"/>
        </w:rPr>
        <w:t xml:space="preserve"> the </w:t>
      </w:r>
      <w:r w:rsidRPr="00211809">
        <w:rPr>
          <w:rStyle w:val="StyleUnderline"/>
          <w:highlight w:val="cyan"/>
        </w:rPr>
        <w:t>investors</w:t>
      </w:r>
      <w:r w:rsidRPr="00447C63">
        <w:rPr>
          <w:rStyle w:val="StyleUnderline"/>
        </w:rPr>
        <w:t xml:space="preserve"> with cash looking to invest</w:t>
      </w:r>
      <w:r w:rsidRPr="00856D2B">
        <w:rPr>
          <w:sz w:val="16"/>
        </w:rPr>
        <w:t xml:space="preserve">. </w:t>
      </w:r>
      <w:r w:rsidRPr="00447C63">
        <w:rPr>
          <w:rStyle w:val="StyleUnderline"/>
        </w:rPr>
        <w:t xml:space="preserve">When too many investors are fighting over the chance to loan too few cities and other governments money, supply and demand means that interest rates for </w:t>
      </w:r>
      <w:proofErr w:type="spellStart"/>
      <w:r w:rsidRPr="00447C63">
        <w:rPr>
          <w:rStyle w:val="StyleUnderline"/>
        </w:rPr>
        <w:t>muni</w:t>
      </w:r>
      <w:proofErr w:type="spellEnd"/>
      <w:r w:rsidRPr="00447C63">
        <w:rPr>
          <w:rStyle w:val="StyleUnderline"/>
        </w:rPr>
        <w:t xml:space="preserve"> debt drops. That is what has happened, to record levels</w:t>
      </w:r>
      <w:r w:rsidRPr="00856D2B">
        <w:rPr>
          <w:sz w:val="16"/>
        </w:rPr>
        <w:t>.</w:t>
      </w:r>
    </w:p>
    <w:p w14:paraId="70237DE2" w14:textId="77777777" w:rsidR="00294259" w:rsidRPr="00856D2B" w:rsidRDefault="00294259" w:rsidP="00294259">
      <w:pPr>
        <w:ind w:left="720"/>
        <w:rPr>
          <w:sz w:val="16"/>
        </w:rPr>
      </w:pPr>
      <w:r w:rsidRPr="00856D2B">
        <w:rPr>
          <w:sz w:val="16"/>
        </w:rPr>
        <w:t xml:space="preserve">….in one section of the market, </w:t>
      </w:r>
      <w:r w:rsidRPr="00211809">
        <w:rPr>
          <w:rStyle w:val="StyleUnderline"/>
        </w:rPr>
        <w:t xml:space="preserve">for high-yield </w:t>
      </w:r>
      <w:proofErr w:type="spellStart"/>
      <w:r w:rsidRPr="00211809">
        <w:rPr>
          <w:rStyle w:val="StyleUnderline"/>
        </w:rPr>
        <w:t>munis</w:t>
      </w:r>
      <w:proofErr w:type="spellEnd"/>
      <w:r w:rsidRPr="00856D2B">
        <w:rPr>
          <w:sz w:val="16"/>
        </w:rPr>
        <w:t>, “</w:t>
      </w:r>
      <w:r w:rsidRPr="00211809">
        <w:rPr>
          <w:rStyle w:val="Emphasis"/>
          <w:highlight w:val="cyan"/>
        </w:rPr>
        <w:t>there’s just not enough deals</w:t>
      </w:r>
      <w:r w:rsidRPr="00856D2B">
        <w:rPr>
          <w:sz w:val="16"/>
        </w:rPr>
        <w:t>.” That was the conundrum facing the Invesco High Yield Municipal Fund, which announced in May that it would close to new investors.</w:t>
      </w:r>
    </w:p>
    <w:p w14:paraId="1CA142F6" w14:textId="77777777" w:rsidR="00294259" w:rsidRPr="00856D2B" w:rsidRDefault="00294259" w:rsidP="00294259">
      <w:pPr>
        <w:ind w:left="720"/>
        <w:rPr>
          <w:sz w:val="16"/>
        </w:rPr>
      </w:pPr>
      <w:r w:rsidRPr="00447C63">
        <w:rPr>
          <w:rStyle w:val="StyleUnderline"/>
        </w:rPr>
        <w:t>Large funds are now essentially forced to buy any deal that comes out</w:t>
      </w:r>
      <w:r w:rsidRPr="00856D2B">
        <w:rPr>
          <w:sz w:val="16"/>
        </w:rPr>
        <w:t xml:space="preserve">, Steeves said, leaving portfolio managers with little opportunity to distinguish themselves from competitors, and </w:t>
      </w:r>
      <w:r w:rsidRPr="00447C63">
        <w:rPr>
          <w:rStyle w:val="StyleUnderline"/>
        </w:rPr>
        <w:t>resulting in zero price discovery in that portion of the market</w:t>
      </w:r>
      <w:r w:rsidRPr="00856D2B">
        <w:rPr>
          <w:sz w:val="16"/>
        </w:rPr>
        <w:t>.</w:t>
      </w:r>
    </w:p>
    <w:p w14:paraId="71929495" w14:textId="77777777" w:rsidR="00294259" w:rsidRPr="00856D2B" w:rsidRDefault="00294259" w:rsidP="00294259">
      <w:pPr>
        <w:rPr>
          <w:sz w:val="16"/>
        </w:rPr>
      </w:pPr>
      <w:r w:rsidRPr="00856D2B">
        <w:rPr>
          <w:sz w:val="16"/>
        </w:rPr>
        <w:t xml:space="preserve">Again, for those not familiar with the language of bond investing, “high-yield” means the riskiest loans, the ones where the governments are most impaired in their ability to repay the debt. </w:t>
      </w:r>
      <w:r w:rsidRPr="00211809">
        <w:rPr>
          <w:rStyle w:val="StyleUnderline"/>
          <w:highlight w:val="cyan"/>
        </w:rPr>
        <w:t>Any insolvent local government can borrow as much</w:t>
      </w:r>
      <w:r w:rsidRPr="00447C63">
        <w:rPr>
          <w:rStyle w:val="StyleUnderline"/>
        </w:rPr>
        <w:t xml:space="preserve"> money </w:t>
      </w:r>
      <w:r w:rsidRPr="00211809">
        <w:rPr>
          <w:rStyle w:val="StyleUnderline"/>
          <w:highlight w:val="cyan"/>
        </w:rPr>
        <w:t>as they want</w:t>
      </w:r>
      <w:r w:rsidRPr="00447C63">
        <w:rPr>
          <w:rStyle w:val="StyleUnderline"/>
        </w:rPr>
        <w:t xml:space="preserve"> right now </w:t>
      </w:r>
      <w:r w:rsidRPr="00856D2B">
        <w:rPr>
          <w:rStyle w:val="StyleUnderline"/>
          <w:highlight w:val="cyan"/>
        </w:rPr>
        <w:t>with</w:t>
      </w:r>
      <w:r w:rsidRPr="00856D2B">
        <w:rPr>
          <w:sz w:val="16"/>
        </w:rPr>
        <w:t xml:space="preserve"> “zero price discovery” (which means they are getting </w:t>
      </w:r>
      <w:r w:rsidRPr="00856D2B">
        <w:rPr>
          <w:rStyle w:val="StyleUnderline"/>
        </w:rPr>
        <w:t xml:space="preserve">ridiculously </w:t>
      </w:r>
      <w:r w:rsidRPr="00856D2B">
        <w:rPr>
          <w:rStyle w:val="StyleUnderline"/>
          <w:highlight w:val="cyan"/>
        </w:rPr>
        <w:t>low interest rates</w:t>
      </w:r>
      <w:r w:rsidRPr="00856D2B">
        <w:rPr>
          <w:sz w:val="16"/>
        </w:rPr>
        <w:t>). </w:t>
      </w:r>
    </w:p>
    <w:p w14:paraId="1F5B0155" w14:textId="77777777" w:rsidR="00294259" w:rsidRDefault="00294259" w:rsidP="00294259">
      <w:pPr>
        <w:rPr>
          <w:rStyle w:val="Emphasis"/>
        </w:rPr>
      </w:pPr>
      <w:r w:rsidRPr="00447C63">
        <w:rPr>
          <w:rStyle w:val="Emphasis"/>
        </w:rPr>
        <w:t xml:space="preserve">There is </w:t>
      </w:r>
      <w:r w:rsidRPr="00856D2B">
        <w:rPr>
          <w:rStyle w:val="Emphasis"/>
          <w:highlight w:val="cyan"/>
        </w:rPr>
        <w:t>no credible</w:t>
      </w:r>
      <w:r w:rsidRPr="00447C63">
        <w:rPr>
          <w:rStyle w:val="Emphasis"/>
        </w:rPr>
        <w:t xml:space="preserve"> </w:t>
      </w:r>
      <w:r w:rsidRPr="00856D2B">
        <w:rPr>
          <w:rStyle w:val="Emphasis"/>
          <w:highlight w:val="cyan"/>
        </w:rPr>
        <w:t>arg</w:t>
      </w:r>
      <w:r w:rsidRPr="00447C63">
        <w:rPr>
          <w:rStyle w:val="Emphasis"/>
        </w:rPr>
        <w:t xml:space="preserve">ument that can be made </w:t>
      </w:r>
      <w:r w:rsidRPr="00856D2B">
        <w:rPr>
          <w:rStyle w:val="Emphasis"/>
          <w:highlight w:val="cyan"/>
        </w:rPr>
        <w:t>that</w:t>
      </w:r>
      <w:r w:rsidRPr="00447C63">
        <w:rPr>
          <w:rStyle w:val="Emphasis"/>
        </w:rPr>
        <w:t xml:space="preserve"> a national infrastructure </w:t>
      </w:r>
      <w:r w:rsidRPr="00856D2B">
        <w:rPr>
          <w:rStyle w:val="Emphasis"/>
          <w:highlight w:val="cyan"/>
        </w:rPr>
        <w:t>bank</w:t>
      </w:r>
      <w:r w:rsidRPr="00447C63">
        <w:rPr>
          <w:rStyle w:val="Emphasis"/>
        </w:rPr>
        <w:t xml:space="preserve"> is </w:t>
      </w:r>
      <w:r w:rsidRPr="00856D2B">
        <w:rPr>
          <w:rStyle w:val="Emphasis"/>
          <w:highlight w:val="cyan"/>
        </w:rPr>
        <w:t>needed to fill</w:t>
      </w:r>
      <w:r w:rsidRPr="00447C63">
        <w:rPr>
          <w:rStyle w:val="Emphasis"/>
        </w:rPr>
        <w:t xml:space="preserve"> some </w:t>
      </w:r>
      <w:r w:rsidRPr="00856D2B">
        <w:rPr>
          <w:rStyle w:val="Emphasis"/>
          <w:highlight w:val="cyan"/>
        </w:rPr>
        <w:t>liquidity hole</w:t>
      </w:r>
      <w:r w:rsidRPr="00447C63">
        <w:rPr>
          <w:rStyle w:val="Emphasis"/>
        </w:rPr>
        <w:t xml:space="preserve"> </w:t>
      </w:r>
    </w:p>
    <w:p w14:paraId="014ECE42" w14:textId="77777777" w:rsidR="00294259" w:rsidRDefault="00294259" w:rsidP="00294259">
      <w:pPr>
        <w:rPr>
          <w:rStyle w:val="Emphasis"/>
        </w:rPr>
      </w:pPr>
    </w:p>
    <w:p w14:paraId="474B6C2E" w14:textId="77777777" w:rsidR="00294259" w:rsidRPr="00856D2B" w:rsidRDefault="00294259" w:rsidP="00294259">
      <w:pPr>
        <w:rPr>
          <w:sz w:val="16"/>
        </w:rPr>
      </w:pPr>
      <w:r w:rsidRPr="00447C63">
        <w:rPr>
          <w:rStyle w:val="Emphasis"/>
        </w:rPr>
        <w:t>in the market</w:t>
      </w:r>
      <w:r w:rsidRPr="00856D2B">
        <w:rPr>
          <w:sz w:val="16"/>
        </w:rPr>
        <w:t xml:space="preserve">. There is no entity in the infrastructure businesses unable to borrow </w:t>
      </w:r>
      <w:proofErr w:type="gramStart"/>
      <w:r w:rsidRPr="00856D2B">
        <w:rPr>
          <w:sz w:val="16"/>
        </w:rPr>
        <w:t>all of</w:t>
      </w:r>
      <w:proofErr w:type="gramEnd"/>
      <w:r w:rsidRPr="00856D2B">
        <w:rPr>
          <w:sz w:val="16"/>
        </w:rPr>
        <w:t xml:space="preserve"> the money they want. So, why do we need a new bank with trillions of dollars to lend out?</w:t>
      </w:r>
    </w:p>
    <w:p w14:paraId="3381EF03" w14:textId="77777777" w:rsidR="00294259" w:rsidRDefault="00294259" w:rsidP="00294259">
      <w:r w:rsidRPr="00856D2B">
        <w:rPr>
          <w:rStyle w:val="StyleUnderline"/>
          <w:highlight w:val="cyan"/>
        </w:rPr>
        <w:t>The other part of the fairy tale</w:t>
      </w:r>
      <w:r w:rsidRPr="00447C63">
        <w:rPr>
          <w:rStyle w:val="StyleUnderline"/>
        </w:rPr>
        <w:t xml:space="preserve"> is the </w:t>
      </w:r>
      <w:r w:rsidRPr="00856D2B">
        <w:rPr>
          <w:rStyle w:val="StyleUnderline"/>
          <w:highlight w:val="cyan"/>
        </w:rPr>
        <w:t>notion that</w:t>
      </w:r>
      <w:r w:rsidRPr="00856D2B">
        <w:rPr>
          <w:rStyle w:val="StyleUnderline"/>
        </w:rPr>
        <w:t xml:space="preserve"> there</w:t>
      </w:r>
      <w:r w:rsidRPr="00447C63">
        <w:rPr>
          <w:rStyle w:val="StyleUnderline"/>
        </w:rPr>
        <w:t xml:space="preserve"> are </w:t>
      </w:r>
      <w:r w:rsidRPr="00856D2B">
        <w:rPr>
          <w:rStyle w:val="StyleUnderline"/>
          <w:highlight w:val="cyan"/>
        </w:rPr>
        <w:t>worthy projects</w:t>
      </w:r>
      <w:r w:rsidRPr="00447C63">
        <w:rPr>
          <w:rStyle w:val="StyleUnderline"/>
        </w:rPr>
        <w:t xml:space="preserve"> out there, investments that </w:t>
      </w:r>
      <w:r w:rsidRPr="00856D2B">
        <w:rPr>
          <w:rStyle w:val="StyleUnderline"/>
          <w:highlight w:val="cyan"/>
        </w:rPr>
        <w:t>pay</w:t>
      </w:r>
      <w:r w:rsidRPr="00447C63">
        <w:rPr>
          <w:rStyle w:val="StyleUnderline"/>
        </w:rPr>
        <w:t xml:space="preserve"> an actual </w:t>
      </w:r>
      <w:r w:rsidRPr="00856D2B">
        <w:rPr>
          <w:rStyle w:val="StyleUnderline"/>
          <w:highlight w:val="cyan"/>
        </w:rPr>
        <w:t>financial return</w:t>
      </w:r>
      <w:r w:rsidRPr="00856D2B">
        <w:rPr>
          <w:highlight w:val="cyan"/>
        </w:rPr>
        <w:t>.</w:t>
      </w:r>
      <w:r>
        <w:t xml:space="preserve"> </w:t>
      </w:r>
      <w:r w:rsidRPr="00856D2B">
        <w:rPr>
          <w:rStyle w:val="Emphasis"/>
          <w:highlight w:val="cyan"/>
        </w:rPr>
        <w:t>There just isn’t</w:t>
      </w:r>
      <w:r>
        <w:t xml:space="preserve">, </w:t>
      </w:r>
      <w:r w:rsidRPr="00447C63">
        <w:rPr>
          <w:rStyle w:val="StyleUnderline"/>
        </w:rPr>
        <w:t>at least not at the scale that a national infrastructure bank would look to fund</w:t>
      </w:r>
      <w:r>
        <w:t>. </w:t>
      </w:r>
    </w:p>
    <w:p w14:paraId="1ABB2447" w14:textId="77777777" w:rsidR="00294259" w:rsidRPr="00856D2B" w:rsidRDefault="00294259" w:rsidP="00294259">
      <w:pPr>
        <w:rPr>
          <w:sz w:val="16"/>
          <w:szCs w:val="16"/>
        </w:rPr>
      </w:pPr>
      <w:r w:rsidRPr="00856D2B">
        <w:rPr>
          <w:sz w:val="16"/>
          <w:szCs w:val="16"/>
        </w:rPr>
        <w:t xml:space="preserve">Let me make sure we are all on the same page with what an “actual financial return” is. Say your city borrows $1 million to install a new sewer pipe in the ground. A real financial return would mean that the city, once they deducted their expenses, had new revenue from the installation of that pipe sufficient to retire that $1 million debt, plus interest. </w:t>
      </w:r>
    </w:p>
    <w:p w14:paraId="186B77A2" w14:textId="77777777" w:rsidR="00294259" w:rsidRPr="00856D2B" w:rsidRDefault="00294259" w:rsidP="00294259">
      <w:pPr>
        <w:rPr>
          <w:sz w:val="16"/>
        </w:rPr>
      </w:pPr>
      <w:r w:rsidRPr="00856D2B">
        <w:rPr>
          <w:rStyle w:val="StyleUnderline"/>
        </w:rPr>
        <w:t>If</w:t>
      </w:r>
      <w:r w:rsidRPr="00447C63">
        <w:rPr>
          <w:rStyle w:val="StyleUnderline"/>
        </w:rPr>
        <w:t xml:space="preserve"> those </w:t>
      </w:r>
      <w:r w:rsidRPr="00856D2B">
        <w:rPr>
          <w:rStyle w:val="StyleUnderline"/>
        </w:rPr>
        <w:t>projects existed</w:t>
      </w:r>
      <w:r w:rsidRPr="00856D2B">
        <w:rPr>
          <w:sz w:val="16"/>
        </w:rPr>
        <w:t xml:space="preserve"> (and they really don’t anymore), </w:t>
      </w:r>
      <w:r w:rsidRPr="00856D2B">
        <w:rPr>
          <w:rStyle w:val="Emphasis"/>
        </w:rPr>
        <w:t>they are easily funded</w:t>
      </w:r>
      <w:r w:rsidRPr="00856D2B">
        <w:rPr>
          <w:sz w:val="16"/>
        </w:rPr>
        <w:t xml:space="preserve">. </w:t>
      </w:r>
      <w:r w:rsidRPr="00856D2B">
        <w:rPr>
          <w:rStyle w:val="StyleUnderline"/>
          <w:highlight w:val="cyan"/>
        </w:rPr>
        <w:t xml:space="preserve">What cities </w:t>
      </w:r>
      <w:r w:rsidRPr="00856D2B">
        <w:rPr>
          <w:rStyle w:val="StyleUnderline"/>
        </w:rPr>
        <w:t xml:space="preserve">are </w:t>
      </w:r>
      <w:proofErr w:type="gramStart"/>
      <w:r w:rsidRPr="00856D2B">
        <w:rPr>
          <w:rStyle w:val="StyleUnderline"/>
          <w:highlight w:val="cyan"/>
        </w:rPr>
        <w:t>actually struggling</w:t>
      </w:r>
      <w:proofErr w:type="gramEnd"/>
      <w:r w:rsidRPr="00856D2B">
        <w:rPr>
          <w:rStyle w:val="StyleUnderline"/>
          <w:highlight w:val="cyan"/>
        </w:rPr>
        <w:t xml:space="preserve"> with</w:t>
      </w:r>
      <w:r w:rsidRPr="00447C63">
        <w:rPr>
          <w:rStyle w:val="StyleUnderline"/>
        </w:rPr>
        <w:t xml:space="preserve"> </w:t>
      </w:r>
      <w:r w:rsidRPr="00856D2B">
        <w:rPr>
          <w:rStyle w:val="StyleUnderline"/>
          <w:highlight w:val="cyan"/>
        </w:rPr>
        <w:t>is</w:t>
      </w:r>
      <w:r w:rsidRPr="00447C63">
        <w:rPr>
          <w:rStyle w:val="StyleUnderline"/>
        </w:rPr>
        <w:t xml:space="preserve">n’t money for expansion but </w:t>
      </w:r>
      <w:r w:rsidRPr="00856D2B">
        <w:rPr>
          <w:rStyle w:val="StyleUnderline"/>
          <w:highlight w:val="cyan"/>
        </w:rPr>
        <w:t>money for maintaining what they already have</w:t>
      </w:r>
      <w:r w:rsidRPr="00856D2B">
        <w:rPr>
          <w:sz w:val="16"/>
        </w:rPr>
        <w:t xml:space="preserve">. It’s the backlog of past promises that is financially strangling </w:t>
      </w:r>
      <w:proofErr w:type="gramStart"/>
      <w:r w:rsidRPr="00856D2B">
        <w:rPr>
          <w:sz w:val="16"/>
        </w:rPr>
        <w:t>them, and</w:t>
      </w:r>
      <w:proofErr w:type="gramEnd"/>
      <w:r w:rsidRPr="00856D2B">
        <w:rPr>
          <w:sz w:val="16"/>
        </w:rPr>
        <w:t xml:space="preserve"> </w:t>
      </w:r>
      <w:r w:rsidRPr="00856D2B">
        <w:rPr>
          <w:rStyle w:val="Emphasis"/>
          <w:highlight w:val="cyan"/>
        </w:rPr>
        <w:t xml:space="preserve">borrowing money </w:t>
      </w:r>
      <w:r w:rsidRPr="00856D2B">
        <w:rPr>
          <w:rStyle w:val="Emphasis"/>
        </w:rPr>
        <w:t xml:space="preserve">from an infrastructure bank is </w:t>
      </w:r>
      <w:r w:rsidRPr="00856D2B">
        <w:rPr>
          <w:rStyle w:val="Emphasis"/>
          <w:highlight w:val="cyan"/>
        </w:rPr>
        <w:t xml:space="preserve">not going to fix that </w:t>
      </w:r>
      <w:r w:rsidRPr="00856D2B">
        <w:rPr>
          <w:rStyle w:val="Emphasis"/>
        </w:rPr>
        <w:t>insolvency problem</w:t>
      </w:r>
      <w:r w:rsidRPr="00856D2B">
        <w:rPr>
          <w:sz w:val="16"/>
        </w:rPr>
        <w:t>.</w:t>
      </w:r>
    </w:p>
    <w:p w14:paraId="6DD95266" w14:textId="77777777" w:rsidR="00294259" w:rsidRPr="00856D2B" w:rsidRDefault="00294259" w:rsidP="00294259">
      <w:pPr>
        <w:rPr>
          <w:sz w:val="16"/>
        </w:rPr>
      </w:pPr>
      <w:r w:rsidRPr="00447C63">
        <w:rPr>
          <w:rStyle w:val="StyleUnderline"/>
        </w:rPr>
        <w:t>For example, Flint</w:t>
      </w:r>
      <w:r w:rsidRPr="00856D2B">
        <w:rPr>
          <w:sz w:val="16"/>
        </w:rPr>
        <w:t xml:space="preserve">, Michigan, </w:t>
      </w:r>
      <w:r w:rsidRPr="00447C63">
        <w:rPr>
          <w:rStyle w:val="StyleUnderline"/>
        </w:rPr>
        <w:t>can borrow all the money it wants right now and use that money to fix their lead pipes</w:t>
      </w:r>
      <w:r w:rsidRPr="00856D2B">
        <w:rPr>
          <w:sz w:val="16"/>
        </w:rPr>
        <w:t xml:space="preserve">. They can borrow the </w:t>
      </w:r>
      <w:proofErr w:type="gramStart"/>
      <w:r w:rsidRPr="00856D2B">
        <w:rPr>
          <w:sz w:val="16"/>
        </w:rPr>
        <w:t>money,</w:t>
      </w:r>
      <w:proofErr w:type="gramEnd"/>
      <w:r w:rsidRPr="00856D2B">
        <w:rPr>
          <w:sz w:val="16"/>
        </w:rPr>
        <w:t xml:space="preserve"> </w:t>
      </w:r>
      <w:r w:rsidRPr="00447C63">
        <w:rPr>
          <w:rStyle w:val="StyleUnderline"/>
        </w:rPr>
        <w:t>they just have no means to pay it back</w:t>
      </w:r>
      <w:r w:rsidRPr="00856D2B">
        <w:rPr>
          <w:sz w:val="16"/>
        </w:rPr>
        <w:t xml:space="preserve">. </w:t>
      </w:r>
      <w:r w:rsidRPr="00447C63">
        <w:rPr>
          <w:rStyle w:val="StyleUnderline"/>
        </w:rPr>
        <w:t>And since replacing lead pipes with non-lead pipes is not exactly expected to supercharge growth in Flint</w:t>
      </w:r>
      <w:r w:rsidRPr="00856D2B">
        <w:rPr>
          <w:sz w:val="16"/>
        </w:rPr>
        <w:t xml:space="preserve">, </w:t>
      </w:r>
      <w:r w:rsidRPr="00447C63">
        <w:rPr>
          <w:rStyle w:val="StyleUnderline"/>
        </w:rPr>
        <w:t>it’s not like there is an expectation of additional tax revenue that can be dedicated to loan repayment</w:t>
      </w:r>
      <w:r w:rsidRPr="00856D2B">
        <w:rPr>
          <w:sz w:val="16"/>
        </w:rPr>
        <w:t xml:space="preserve">. </w:t>
      </w:r>
    </w:p>
    <w:p w14:paraId="453AF702" w14:textId="77777777" w:rsidR="00294259" w:rsidRDefault="00294259" w:rsidP="00294259"/>
    <w:p w14:paraId="0222ED8F" w14:textId="77777777" w:rsidR="00294259" w:rsidRDefault="00294259" w:rsidP="00294259"/>
    <w:p w14:paraId="110034A9" w14:textId="77777777" w:rsidR="00294259" w:rsidRDefault="00294259" w:rsidP="00294259">
      <w:pPr>
        <w:pStyle w:val="Heading4"/>
      </w:pPr>
      <w:r>
        <w:t xml:space="preserve">No consensus on infrastructure solving inequality. </w:t>
      </w:r>
    </w:p>
    <w:p w14:paraId="4FF0E33B" w14:textId="77777777" w:rsidR="00294259" w:rsidRDefault="00294259" w:rsidP="00294259">
      <w:proofErr w:type="spellStart"/>
      <w:r>
        <w:t>Sumedha</w:t>
      </w:r>
      <w:proofErr w:type="spellEnd"/>
      <w:r>
        <w:t xml:space="preserve"> </w:t>
      </w:r>
      <w:proofErr w:type="spellStart"/>
      <w:r w:rsidRPr="00331435">
        <w:rPr>
          <w:rStyle w:val="Style13ptBold"/>
        </w:rPr>
        <w:t>Bajar</w:t>
      </w:r>
      <w:proofErr w:type="spellEnd"/>
      <w:r w:rsidRPr="00331435">
        <w:rPr>
          <w:rStyle w:val="Style13ptBold"/>
        </w:rPr>
        <w:t xml:space="preserve"> 18</w:t>
      </w:r>
      <w:r>
        <w:t>. National Institute of Advanced Studies, School of Social Sciences, Faculty Member. "The impact of infrastructure provisioning on inequality." National Institute of Advanced Studies. Bangalore (2018).</w:t>
      </w:r>
    </w:p>
    <w:p w14:paraId="674A22E0" w14:textId="77777777" w:rsidR="00294259" w:rsidRPr="00331435" w:rsidRDefault="00294259" w:rsidP="00294259">
      <w:pPr>
        <w:rPr>
          <w:sz w:val="16"/>
        </w:rPr>
      </w:pPr>
      <w:r w:rsidRPr="00331435">
        <w:rPr>
          <w:sz w:val="16"/>
        </w:rPr>
        <w:t xml:space="preserve">But just like the theoretical studies, </w:t>
      </w:r>
      <w:r w:rsidRPr="00331435">
        <w:rPr>
          <w:rStyle w:val="Emphasis"/>
          <w:highlight w:val="cyan"/>
        </w:rPr>
        <w:t>empirical literature</w:t>
      </w:r>
      <w:r w:rsidRPr="00331435">
        <w:rPr>
          <w:rStyle w:val="Emphasis"/>
        </w:rPr>
        <w:t xml:space="preserve"> on this topic </w:t>
      </w:r>
      <w:r w:rsidRPr="00331435">
        <w:rPr>
          <w:rStyle w:val="Emphasis"/>
          <w:highlight w:val="cyan"/>
        </w:rPr>
        <w:t>does not provide unanimous conclusion in terms of infrastructure development leading to a reduction or increase in inequal</w:t>
      </w:r>
      <w:r w:rsidRPr="00331435">
        <w:rPr>
          <w:rStyle w:val="Emphasis"/>
        </w:rPr>
        <w:t>ity</w:t>
      </w:r>
      <w:r w:rsidRPr="00331435">
        <w:rPr>
          <w:sz w:val="16"/>
        </w:rPr>
        <w:t xml:space="preserve">. The study by </w:t>
      </w:r>
      <w:proofErr w:type="spellStart"/>
      <w:r w:rsidRPr="00331435">
        <w:rPr>
          <w:sz w:val="16"/>
        </w:rPr>
        <w:t>Brakman</w:t>
      </w:r>
      <w:proofErr w:type="spellEnd"/>
      <w:r w:rsidRPr="00331435">
        <w:rPr>
          <w:sz w:val="16"/>
        </w:rPr>
        <w:t xml:space="preserve"> et al (2002) found that </w:t>
      </w:r>
      <w:r w:rsidRPr="00331435">
        <w:rPr>
          <w:rStyle w:val="StyleUnderline"/>
          <w:highlight w:val="cyan"/>
        </w:rPr>
        <w:t>government spending on infrastructure increased regional disparities</w:t>
      </w:r>
      <w:r w:rsidRPr="00331435">
        <w:rPr>
          <w:rStyle w:val="StyleUnderline"/>
        </w:rPr>
        <w:t xml:space="preserve"> within Europe</w:t>
      </w:r>
      <w:r w:rsidRPr="00331435">
        <w:rPr>
          <w:sz w:val="16"/>
        </w:rPr>
        <w:t xml:space="preserve">. In a similar vein, for India, Banerjee (2004) and Banerjee and </w:t>
      </w:r>
      <w:proofErr w:type="spellStart"/>
      <w:r w:rsidRPr="00331435">
        <w:rPr>
          <w:sz w:val="16"/>
        </w:rPr>
        <w:t>Somanathan</w:t>
      </w:r>
      <w:proofErr w:type="spellEnd"/>
      <w:r w:rsidRPr="00331435">
        <w:rPr>
          <w:sz w:val="16"/>
        </w:rPr>
        <w:t xml:space="preserve"> (2007) </w:t>
      </w:r>
      <w:proofErr w:type="spellStart"/>
      <w:r w:rsidRPr="00331435">
        <w:rPr>
          <w:sz w:val="16"/>
        </w:rPr>
        <w:t>analysed</w:t>
      </w:r>
      <w:proofErr w:type="spellEnd"/>
      <w:r w:rsidRPr="00331435">
        <w:rPr>
          <w:sz w:val="16"/>
        </w:rPr>
        <w:t xml:space="preserve"> the impact of accessibility to infrastructure services on the distribution of income and showed that these two are positively related, </w:t>
      </w:r>
      <w:proofErr w:type="gramStart"/>
      <w:r w:rsidRPr="00331435">
        <w:rPr>
          <w:sz w:val="16"/>
        </w:rPr>
        <w:t>i.e.</w:t>
      </w:r>
      <w:proofErr w:type="gramEnd"/>
      <w:r w:rsidRPr="00331435">
        <w:rPr>
          <w:sz w:val="16"/>
        </w:rPr>
        <w:t xml:space="preserve"> </w:t>
      </w:r>
      <w:r w:rsidRPr="00331435">
        <w:rPr>
          <w:rStyle w:val="StyleUnderline"/>
        </w:rPr>
        <w:t>the benefits of infrastructure services were mostly accrued in higher income groups as opposed to benefitting the poor</w:t>
      </w:r>
      <w:r w:rsidRPr="00331435">
        <w:rPr>
          <w:sz w:val="16"/>
        </w:rPr>
        <w:t xml:space="preserve">. The study by </w:t>
      </w:r>
      <w:proofErr w:type="spellStart"/>
      <w:r w:rsidRPr="00331435">
        <w:rPr>
          <w:sz w:val="16"/>
        </w:rPr>
        <w:t>Khandker</w:t>
      </w:r>
      <w:proofErr w:type="spellEnd"/>
      <w:r w:rsidRPr="00331435">
        <w:rPr>
          <w:sz w:val="16"/>
        </w:rPr>
        <w:t xml:space="preserve"> and </w:t>
      </w:r>
      <w:proofErr w:type="spellStart"/>
      <w:r w:rsidRPr="00331435">
        <w:rPr>
          <w:sz w:val="16"/>
        </w:rPr>
        <w:t>Koolwal</w:t>
      </w:r>
      <w:proofErr w:type="spellEnd"/>
      <w:r w:rsidRPr="00331435">
        <w:rPr>
          <w:sz w:val="16"/>
        </w:rPr>
        <w:t xml:space="preserve"> (2007) found that expanding paved roads had a limited distributional impact on income in rural Bangladesh. The paper by </w:t>
      </w:r>
      <w:proofErr w:type="spellStart"/>
      <w:r w:rsidRPr="00331435">
        <w:rPr>
          <w:sz w:val="16"/>
        </w:rPr>
        <w:t>Raychaudhari</w:t>
      </w:r>
      <w:proofErr w:type="spellEnd"/>
      <w:r w:rsidRPr="00331435">
        <w:rPr>
          <w:sz w:val="16"/>
        </w:rPr>
        <w:t xml:space="preserve"> and De (2010) attempted to understand the inter-linkages among infrastructure, trade openness, and income inequality using panel data of 14 Asia-pacific countries from 1975 to 2006 and concluded trade openness and infrastructure influence income inequality but the reverse is not necessarily true. Also, the effect of infrastructure development on trade was not significant.</w:t>
      </w:r>
    </w:p>
    <w:p w14:paraId="2228E06A" w14:textId="77777777" w:rsidR="00294259" w:rsidRPr="00331435" w:rsidRDefault="00294259" w:rsidP="00294259">
      <w:pPr>
        <w:rPr>
          <w:sz w:val="16"/>
        </w:rPr>
      </w:pPr>
      <w:r w:rsidRPr="00331435">
        <w:rPr>
          <w:sz w:val="16"/>
        </w:rPr>
        <w:t xml:space="preserve">Another interesting aspect in this debate has been highlighted by Crescenzi et al (2017) which looks at the Government quality and the economic returns of transport infrastructure investment in European Regions. </w:t>
      </w:r>
      <w:r w:rsidRPr="00331435">
        <w:rPr>
          <w:rStyle w:val="StyleUnderline"/>
        </w:rPr>
        <w:t xml:space="preserve">The </w:t>
      </w:r>
      <w:r w:rsidRPr="00331435">
        <w:rPr>
          <w:rStyle w:val="StyleUnderline"/>
          <w:highlight w:val="cyan"/>
        </w:rPr>
        <w:t>local institutional environment</w:t>
      </w:r>
      <w:r w:rsidRPr="00331435">
        <w:rPr>
          <w:rStyle w:val="StyleUnderline"/>
        </w:rPr>
        <w:t xml:space="preserve"> in which investments are made will </w:t>
      </w:r>
      <w:r w:rsidRPr="00331435">
        <w:rPr>
          <w:rStyle w:val="StyleUnderline"/>
          <w:highlight w:val="cyan"/>
        </w:rPr>
        <w:t>affect</w:t>
      </w:r>
      <w:r w:rsidRPr="00331435">
        <w:rPr>
          <w:rStyle w:val="StyleUnderline"/>
        </w:rPr>
        <w:t xml:space="preserve"> the scale and type of new infrastructure </w:t>
      </w:r>
      <w:r w:rsidRPr="00331435">
        <w:rPr>
          <w:rStyle w:val="StyleUnderline"/>
          <w:highlight w:val="cyan"/>
        </w:rPr>
        <w:t>investments and,</w:t>
      </w:r>
      <w:r w:rsidRPr="00331435">
        <w:rPr>
          <w:rStyle w:val="StyleUnderline"/>
        </w:rPr>
        <w:t xml:space="preserve"> consequently, their economic </w:t>
      </w:r>
      <w:r w:rsidRPr="00331435">
        <w:rPr>
          <w:rStyle w:val="StyleUnderline"/>
          <w:highlight w:val="cyan"/>
        </w:rPr>
        <w:t>returns</w:t>
      </w:r>
      <w:r w:rsidRPr="00331435">
        <w:rPr>
          <w:sz w:val="16"/>
        </w:rPr>
        <w:t xml:space="preserve">. </w:t>
      </w:r>
      <w:r w:rsidRPr="00331435">
        <w:rPr>
          <w:rStyle w:val="Emphasis"/>
          <w:highlight w:val="cyan"/>
        </w:rPr>
        <w:t>Poor institutions enhance the opportunities for private gain at the expense of</w:t>
      </w:r>
      <w:r w:rsidRPr="00331435">
        <w:rPr>
          <w:rStyle w:val="Emphasis"/>
        </w:rPr>
        <w:t xml:space="preserve"> a sound provision of </w:t>
      </w:r>
      <w:r w:rsidRPr="00331435">
        <w:rPr>
          <w:rStyle w:val="Emphasis"/>
          <w:highlight w:val="cyan"/>
        </w:rPr>
        <w:t>public good</w:t>
      </w:r>
      <w:r w:rsidRPr="00331435">
        <w:rPr>
          <w:rStyle w:val="Emphasis"/>
        </w:rPr>
        <w:t>s</w:t>
      </w:r>
      <w:r w:rsidRPr="00331435">
        <w:rPr>
          <w:sz w:val="16"/>
        </w:rPr>
        <w:t xml:space="preserve"> (Acemoglu and Dell, 2010). Their results </w:t>
      </w:r>
      <w:r w:rsidRPr="00331435">
        <w:rPr>
          <w:rStyle w:val="StyleUnderline"/>
        </w:rPr>
        <w:t>show the influence of regional quality of government on the economic returns of transport infrastructure</w:t>
      </w:r>
      <w:r w:rsidRPr="00331435">
        <w:rPr>
          <w:sz w:val="16"/>
        </w:rPr>
        <w:t xml:space="preserve">. </w:t>
      </w:r>
      <w:r w:rsidRPr="00331435">
        <w:rPr>
          <w:rStyle w:val="StyleUnderline"/>
        </w:rPr>
        <w:t xml:space="preserve">In weak institutional contexts investment in </w:t>
      </w:r>
      <w:r w:rsidRPr="00331435">
        <w:rPr>
          <w:rStyle w:val="StyleUnderline"/>
          <w:highlight w:val="cyan"/>
        </w:rPr>
        <w:t>motorways</w:t>
      </w:r>
      <w:r w:rsidRPr="00331435">
        <w:rPr>
          <w:sz w:val="16"/>
        </w:rPr>
        <w:t>—the preferred option by governments—</w:t>
      </w:r>
      <w:r w:rsidRPr="00331435">
        <w:rPr>
          <w:rStyle w:val="Emphasis"/>
          <w:highlight w:val="cyan"/>
        </w:rPr>
        <w:t>yield</w:t>
      </w:r>
      <w:r w:rsidRPr="00331435">
        <w:rPr>
          <w:rStyle w:val="Emphasis"/>
        </w:rPr>
        <w:t xml:space="preserve">s </w:t>
      </w:r>
      <w:r w:rsidRPr="00331435">
        <w:rPr>
          <w:rStyle w:val="Emphasis"/>
          <w:highlight w:val="cyan"/>
        </w:rPr>
        <w:t>significantly lower returns than the secondary road</w:t>
      </w:r>
      <w:r w:rsidRPr="00331435">
        <w:rPr>
          <w:sz w:val="16"/>
          <w:highlight w:val="cyan"/>
        </w:rPr>
        <w:t>.</w:t>
      </w:r>
      <w:r w:rsidRPr="00331435">
        <w:rPr>
          <w:sz w:val="16"/>
        </w:rPr>
        <w:t xml:space="preserve"> Government institutions also affect the returns of transport maintenance investment.</w:t>
      </w:r>
    </w:p>
    <w:p w14:paraId="153611B6" w14:textId="77777777" w:rsidR="00294259" w:rsidRPr="00331435" w:rsidRDefault="00294259" w:rsidP="00294259">
      <w:pPr>
        <w:rPr>
          <w:sz w:val="16"/>
        </w:rPr>
      </w:pPr>
      <w:r w:rsidRPr="00331435">
        <w:rPr>
          <w:rStyle w:val="StyleUnderline"/>
        </w:rPr>
        <w:t xml:space="preserve">Recent scholarly literature has also shown that the impact of infrastructure on inequality varies for the type of infrastructure being considered. The returns of </w:t>
      </w:r>
      <w:r w:rsidRPr="00331435">
        <w:rPr>
          <w:rStyle w:val="StyleUnderline"/>
          <w:highlight w:val="cyan"/>
        </w:rPr>
        <w:t>transport infrastructure investment have been more limited than those of expenditures in other development axes</w:t>
      </w:r>
      <w:r w:rsidRPr="00331435">
        <w:rPr>
          <w:sz w:val="16"/>
        </w:rPr>
        <w:t xml:space="preserve">, such as human capital and innovation (Rodríguez-Pose and </w:t>
      </w:r>
      <w:proofErr w:type="spellStart"/>
      <w:r w:rsidRPr="00331435">
        <w:rPr>
          <w:sz w:val="16"/>
        </w:rPr>
        <w:t>Fratesi</w:t>
      </w:r>
      <w:proofErr w:type="spellEnd"/>
      <w:r w:rsidRPr="00331435">
        <w:rPr>
          <w:sz w:val="16"/>
        </w:rPr>
        <w:t>, 2004; Crescenzi, 2005; Crescenzi and Rodríguez-Pose, 2012).</w:t>
      </w:r>
    </w:p>
    <w:p w14:paraId="2896C748" w14:textId="77777777" w:rsidR="00294259" w:rsidRPr="002B1DDB" w:rsidRDefault="00294259" w:rsidP="00294259">
      <w:pPr>
        <w:pStyle w:val="Heading3"/>
      </w:pPr>
      <w:r>
        <w:t>AT: FTC Planks</w:t>
      </w:r>
    </w:p>
    <w:p w14:paraId="074BCCAA" w14:textId="77777777" w:rsidR="00294259" w:rsidRPr="006A7C83" w:rsidRDefault="00294259" w:rsidP="00294259">
      <w:pPr>
        <w:pStyle w:val="Heading4"/>
        <w:rPr>
          <w:rFonts w:asciiTheme="minorHAnsi" w:hAnsiTheme="minorHAnsi" w:cstheme="minorHAnsi"/>
        </w:rPr>
      </w:pPr>
      <w:r w:rsidRPr="006A7C83">
        <w:rPr>
          <w:rFonts w:asciiTheme="minorHAnsi" w:hAnsiTheme="minorHAnsi" w:cstheme="minorHAnsi"/>
        </w:rPr>
        <w:t xml:space="preserve">2. </w:t>
      </w:r>
      <w:r w:rsidRPr="006A7C83">
        <w:rPr>
          <w:rFonts w:asciiTheme="minorHAnsi" w:hAnsiTheme="minorHAnsi" w:cstheme="minorHAnsi"/>
          <w:u w:val="single"/>
        </w:rPr>
        <w:t>Congressional direction</w:t>
      </w:r>
      <w:r w:rsidRPr="006A7C83">
        <w:rPr>
          <w:rFonts w:asciiTheme="minorHAnsi" w:hAnsiTheme="minorHAnsi" w:cstheme="minorHAnsi"/>
        </w:rPr>
        <w:t>---</w:t>
      </w:r>
      <w:r w:rsidRPr="006A7C83">
        <w:rPr>
          <w:rFonts w:asciiTheme="minorHAnsi" w:hAnsiTheme="minorHAnsi" w:cstheme="minorHAnsi"/>
          <w:u w:val="single"/>
        </w:rPr>
        <w:t>all FTC action</w:t>
      </w:r>
      <w:r w:rsidRPr="006A7C83">
        <w:rPr>
          <w:rFonts w:asciiTheme="minorHAnsi" w:hAnsiTheme="minorHAnsi" w:cstheme="minorHAnsi"/>
        </w:rPr>
        <w:t xml:space="preserve"> is </w:t>
      </w:r>
      <w:r w:rsidRPr="006A7C83">
        <w:rPr>
          <w:rFonts w:asciiTheme="minorHAnsi" w:hAnsiTheme="minorHAnsi" w:cstheme="minorHAnsi"/>
          <w:u w:val="single"/>
        </w:rPr>
        <w:t>criticized</w:t>
      </w:r>
      <w:r w:rsidRPr="006A7C83">
        <w:rPr>
          <w:rFonts w:asciiTheme="minorHAnsi" w:hAnsiTheme="minorHAnsi" w:cstheme="minorHAnsi"/>
        </w:rPr>
        <w:t xml:space="preserve"> as arbitrary without it.  </w:t>
      </w:r>
    </w:p>
    <w:p w14:paraId="01F74A96" w14:textId="77777777" w:rsidR="00294259" w:rsidRPr="006A7C83" w:rsidRDefault="00294259" w:rsidP="00294259">
      <w:pPr>
        <w:rPr>
          <w:rFonts w:asciiTheme="minorHAnsi" w:hAnsiTheme="minorHAnsi" w:cstheme="minorHAnsi"/>
        </w:rPr>
      </w:pPr>
      <w:r w:rsidRPr="006A7C83">
        <w:rPr>
          <w:rStyle w:val="Style13ptBold"/>
          <w:rFonts w:asciiTheme="minorHAnsi" w:hAnsiTheme="minorHAnsi" w:cstheme="minorHAnsi"/>
        </w:rPr>
        <w:t>Washington Post 21</w:t>
      </w:r>
      <w:r w:rsidRPr="006A7C83">
        <w:rPr>
          <w:rFonts w:asciiTheme="minorHAnsi" w:hAnsiTheme="minorHAnsi" w:cstheme="minorHAnsi"/>
        </w:rPr>
        <w:t>. Editorial Board. "Don’t want the FTC to act on antitrust? Tell Congress to get moving". Washington Post. 7-11-2021. https://www.washingtonpost.com/opinions/2021/07/11/dont-want-ftc-act-antitrust-tell-congress-get-moving/</w:t>
      </w:r>
    </w:p>
    <w:p w14:paraId="06F51225" w14:textId="77777777" w:rsidR="00294259" w:rsidRPr="006A7C83" w:rsidRDefault="00294259" w:rsidP="00294259">
      <w:pPr>
        <w:rPr>
          <w:rFonts w:asciiTheme="minorHAnsi" w:hAnsiTheme="minorHAnsi" w:cstheme="minorHAnsi"/>
          <w:sz w:val="16"/>
        </w:rPr>
      </w:pPr>
      <w:r w:rsidRPr="006A7C83">
        <w:rPr>
          <w:rStyle w:val="StyleUnderline"/>
          <w:rFonts w:asciiTheme="minorHAnsi" w:hAnsiTheme="minorHAnsi" w:cstheme="minorHAnsi"/>
          <w:highlight w:val="cyan"/>
        </w:rPr>
        <w:t xml:space="preserve">The </w:t>
      </w:r>
      <w:r w:rsidRPr="006A7C83">
        <w:rPr>
          <w:rStyle w:val="Emphasis"/>
          <w:rFonts w:asciiTheme="minorHAnsi" w:hAnsiTheme="minorHAnsi" w:cstheme="minorHAnsi"/>
          <w:highlight w:val="cyan"/>
        </w:rPr>
        <w:t>F</w:t>
      </w:r>
      <w:r w:rsidRPr="006A7C83">
        <w:rPr>
          <w:rFonts w:asciiTheme="minorHAnsi" w:hAnsiTheme="minorHAnsi" w:cstheme="minorHAnsi"/>
          <w:sz w:val="16"/>
        </w:rPr>
        <w:t xml:space="preserve">ederal </w:t>
      </w:r>
      <w:r w:rsidRPr="006A7C83">
        <w:rPr>
          <w:rStyle w:val="Emphasis"/>
          <w:rFonts w:asciiTheme="minorHAnsi" w:hAnsiTheme="minorHAnsi" w:cstheme="minorHAnsi"/>
          <w:highlight w:val="cyan"/>
        </w:rPr>
        <w:t>T</w:t>
      </w:r>
      <w:r w:rsidRPr="006A7C83">
        <w:rPr>
          <w:rFonts w:asciiTheme="minorHAnsi" w:hAnsiTheme="minorHAnsi" w:cstheme="minorHAnsi"/>
          <w:sz w:val="16"/>
        </w:rPr>
        <w:t xml:space="preserve">rade </w:t>
      </w:r>
      <w:r w:rsidRPr="006A7C83">
        <w:rPr>
          <w:rStyle w:val="Emphasis"/>
          <w:rFonts w:asciiTheme="minorHAnsi" w:hAnsiTheme="minorHAnsi" w:cstheme="minorHAnsi"/>
          <w:highlight w:val="cyan"/>
        </w:rPr>
        <w:t>C</w:t>
      </w:r>
      <w:r w:rsidRPr="006A7C83">
        <w:rPr>
          <w:rFonts w:asciiTheme="minorHAnsi" w:hAnsiTheme="minorHAnsi" w:cstheme="minorHAnsi"/>
          <w:sz w:val="16"/>
        </w:rPr>
        <w:t xml:space="preserve">ommission </w:t>
      </w:r>
      <w:r w:rsidRPr="006A7C83">
        <w:rPr>
          <w:rStyle w:val="StyleUnderline"/>
          <w:rFonts w:asciiTheme="minorHAnsi" w:hAnsiTheme="minorHAnsi" w:cstheme="minorHAnsi"/>
          <w:highlight w:val="cyan"/>
        </w:rPr>
        <w:t>was</w:t>
      </w:r>
      <w:r w:rsidRPr="006A7C83">
        <w:rPr>
          <w:rFonts w:asciiTheme="minorHAnsi" w:hAnsiTheme="minorHAnsi" w:cstheme="minorHAnsi"/>
          <w:sz w:val="16"/>
        </w:rPr>
        <w:t xml:space="preserve"> frequently </w:t>
      </w:r>
      <w:r w:rsidRPr="006A7C83">
        <w:rPr>
          <w:rStyle w:val="StyleUnderline"/>
          <w:rFonts w:asciiTheme="minorHAnsi" w:hAnsiTheme="minorHAnsi" w:cstheme="minorHAnsi"/>
          <w:highlight w:val="cyan"/>
        </w:rPr>
        <w:t>criticized</w:t>
      </w:r>
      <w:r w:rsidRPr="006A7C83">
        <w:rPr>
          <w:rFonts w:asciiTheme="minorHAnsi" w:hAnsiTheme="minorHAnsi" w:cstheme="minorHAnsi"/>
          <w:sz w:val="16"/>
        </w:rPr>
        <w:t xml:space="preserve"> in recent years </w:t>
      </w:r>
      <w:r w:rsidRPr="006A7C83">
        <w:rPr>
          <w:rStyle w:val="Emphasis"/>
          <w:rFonts w:asciiTheme="minorHAnsi" w:hAnsiTheme="minorHAnsi" w:cstheme="minorHAnsi"/>
          <w:highlight w:val="cyan"/>
        </w:rPr>
        <w:t>for doing too little</w:t>
      </w:r>
      <w:r w:rsidRPr="006A7C83">
        <w:rPr>
          <w:rFonts w:asciiTheme="minorHAnsi" w:hAnsiTheme="minorHAnsi" w:cstheme="minorHAnsi"/>
          <w:sz w:val="16"/>
        </w:rPr>
        <w:t xml:space="preserve"> to rein in technology and other companies as they gallop across the economy unconcerned about any rivals they trample along the way. </w:t>
      </w:r>
      <w:r w:rsidRPr="006A7C83">
        <w:rPr>
          <w:rStyle w:val="StyleUnderline"/>
          <w:rFonts w:asciiTheme="minorHAnsi" w:hAnsiTheme="minorHAnsi" w:cstheme="minorHAnsi"/>
          <w:highlight w:val="cyan"/>
        </w:rPr>
        <w:t>Now</w:t>
      </w:r>
      <w:r w:rsidRPr="006A7C83">
        <w:rPr>
          <w:rFonts w:asciiTheme="minorHAnsi" w:hAnsiTheme="minorHAnsi" w:cstheme="minorHAnsi"/>
          <w:sz w:val="16"/>
        </w:rPr>
        <w:t xml:space="preserve"> it appears that for the next few years at least, </w:t>
      </w:r>
      <w:r w:rsidRPr="006A7C83">
        <w:rPr>
          <w:rStyle w:val="StyleUnderline"/>
          <w:rFonts w:asciiTheme="minorHAnsi" w:hAnsiTheme="minorHAnsi" w:cstheme="minorHAnsi"/>
        </w:rPr>
        <w:t xml:space="preserve">the FTC will be criticized for </w:t>
      </w:r>
      <w:r w:rsidRPr="006A7C83">
        <w:rPr>
          <w:rStyle w:val="Emphasis"/>
          <w:rFonts w:asciiTheme="minorHAnsi" w:hAnsiTheme="minorHAnsi" w:cstheme="minorHAnsi"/>
        </w:rPr>
        <w:t xml:space="preserve">doing </w:t>
      </w:r>
      <w:r w:rsidRPr="006A7C83">
        <w:rPr>
          <w:rStyle w:val="Emphasis"/>
          <w:rFonts w:asciiTheme="minorHAnsi" w:hAnsiTheme="minorHAnsi" w:cstheme="minorHAnsi"/>
          <w:highlight w:val="cyan"/>
        </w:rPr>
        <w:t>too much</w:t>
      </w:r>
      <w:r w:rsidRPr="006A7C83">
        <w:rPr>
          <w:rFonts w:asciiTheme="minorHAnsi" w:hAnsiTheme="minorHAnsi" w:cstheme="minorHAnsi"/>
          <w:sz w:val="16"/>
        </w:rPr>
        <w:t>.</w:t>
      </w:r>
    </w:p>
    <w:p w14:paraId="02C5CB06" w14:textId="77777777" w:rsidR="00294259" w:rsidRPr="006A7C83" w:rsidRDefault="00294259" w:rsidP="00294259">
      <w:pPr>
        <w:rPr>
          <w:rFonts w:asciiTheme="minorHAnsi" w:hAnsiTheme="minorHAnsi" w:cstheme="minorHAnsi"/>
          <w:sz w:val="16"/>
          <w:szCs w:val="16"/>
        </w:rPr>
      </w:pPr>
      <w:r w:rsidRPr="006A7C83">
        <w:rPr>
          <w:rFonts w:asciiTheme="minorHAnsi" w:hAnsiTheme="minorHAnsi" w:cstheme="minorHAnsi"/>
          <w:sz w:val="16"/>
          <w:szCs w:val="16"/>
        </w:rPr>
        <w:t>Newly minted agency chair Lina Khan has wasted no time in acting on the principle she articulated in her pre-appointment career as an academic: Modern competition law as interpreted by the courts is inadequate to address modern markets. The most controversial of the reconfigured FTC’s early moves was a 3-to-2 vote this month along party lines to rescind a 2015 policy statement limiting the commission’s ability to go after unfair conduct not in clear violation of existing antitrust legislation. The change itself is minor — but it could signal a major shift to come.</w:t>
      </w:r>
    </w:p>
    <w:p w14:paraId="790A446A" w14:textId="77777777" w:rsidR="00294259" w:rsidRPr="006A7C83" w:rsidRDefault="00294259" w:rsidP="00294259">
      <w:pPr>
        <w:rPr>
          <w:rFonts w:asciiTheme="minorHAnsi" w:hAnsiTheme="minorHAnsi" w:cstheme="minorHAnsi"/>
          <w:sz w:val="16"/>
          <w:szCs w:val="16"/>
        </w:rPr>
      </w:pPr>
      <w:r w:rsidRPr="006A7C83">
        <w:rPr>
          <w:rFonts w:asciiTheme="minorHAnsi" w:hAnsiTheme="minorHAnsi" w:cstheme="minorHAnsi"/>
          <w:sz w:val="16"/>
          <w:szCs w:val="16"/>
        </w:rPr>
        <w:t>There was never a statutory limit on the FTC’s ability to pursue these types of cases. By repealing its self-constraining guidance, however, the agency is making it clear that we’re about to see a lot more of them. The idea is that the past decades’ precedent on the Sherman Antitrust Act has made it nigh impossible for enforcers to win cases without proving harm to consumers, usually through price increases — a poor fit for the free services that have come to dominate our daily lives. The surest way, then, for the FTC to strike at anticompetitive conduct by monopolistic firms is to rely on the authority Congress granted the agency at its inception to go beyond what the law lays out.</w:t>
      </w:r>
    </w:p>
    <w:p w14:paraId="19EF7DA4" w14:textId="77777777" w:rsidR="00294259" w:rsidRPr="006A7C83" w:rsidRDefault="00294259" w:rsidP="00294259">
      <w:pPr>
        <w:rPr>
          <w:rFonts w:asciiTheme="minorHAnsi" w:hAnsiTheme="minorHAnsi" w:cstheme="minorHAnsi"/>
          <w:sz w:val="16"/>
          <w:szCs w:val="16"/>
        </w:rPr>
      </w:pPr>
      <w:r w:rsidRPr="006A7C83">
        <w:rPr>
          <w:rFonts w:asciiTheme="minorHAnsi" w:hAnsiTheme="minorHAnsi" w:cstheme="minorHAnsi"/>
          <w:sz w:val="16"/>
          <w:szCs w:val="16"/>
        </w:rPr>
        <w:t xml:space="preserve">Ms. Khan and her Democratic co-commissioners have a point. These companies benefit from network effects that make their services more valuable the more people use them; users benefit, too. Trying to reduce these firms’ power by breaking them up is a dubious </w:t>
      </w:r>
      <w:proofErr w:type="gramStart"/>
      <w:r w:rsidRPr="006A7C83">
        <w:rPr>
          <w:rFonts w:asciiTheme="minorHAnsi" w:hAnsiTheme="minorHAnsi" w:cstheme="minorHAnsi"/>
          <w:sz w:val="16"/>
          <w:szCs w:val="16"/>
        </w:rPr>
        <w:t>proposition, but</w:t>
      </w:r>
      <w:proofErr w:type="gramEnd"/>
      <w:r w:rsidRPr="006A7C83">
        <w:rPr>
          <w:rFonts w:asciiTheme="minorHAnsi" w:hAnsiTheme="minorHAnsi" w:cstheme="minorHAnsi"/>
          <w:sz w:val="16"/>
          <w:szCs w:val="16"/>
        </w:rPr>
        <w:t xml:space="preserve"> trying to ensure they don’t abuse that power is essential. Gatekeeper businesses with the greatest ability to box out any competitors that do emerge, or to leverage control in one market to gain control in another, require </w:t>
      </w:r>
      <w:proofErr w:type="gramStart"/>
      <w:r w:rsidRPr="006A7C83">
        <w:rPr>
          <w:rFonts w:asciiTheme="minorHAnsi" w:hAnsiTheme="minorHAnsi" w:cstheme="minorHAnsi"/>
          <w:sz w:val="16"/>
          <w:szCs w:val="16"/>
        </w:rPr>
        <w:t>close scrutiny</w:t>
      </w:r>
      <w:proofErr w:type="gramEnd"/>
      <w:r w:rsidRPr="006A7C83">
        <w:rPr>
          <w:rFonts w:asciiTheme="minorHAnsi" w:hAnsiTheme="minorHAnsi" w:cstheme="minorHAnsi"/>
          <w:sz w:val="16"/>
          <w:szCs w:val="16"/>
        </w:rPr>
        <w:t>. Some behavior should indeed be off-limits — from predatory pricing to some forms of self-preferencing.</w:t>
      </w:r>
    </w:p>
    <w:p w14:paraId="13B3CC14" w14:textId="77777777" w:rsidR="00294259" w:rsidRPr="006A7C83" w:rsidRDefault="00294259" w:rsidP="00294259">
      <w:pPr>
        <w:rPr>
          <w:rFonts w:asciiTheme="minorHAnsi" w:hAnsiTheme="minorHAnsi" w:cstheme="minorHAnsi"/>
          <w:sz w:val="16"/>
        </w:rPr>
      </w:pPr>
      <w:r w:rsidRPr="006A7C83">
        <w:rPr>
          <w:rStyle w:val="StyleUnderline"/>
          <w:rFonts w:asciiTheme="minorHAnsi" w:hAnsiTheme="minorHAnsi" w:cstheme="minorHAnsi"/>
          <w:highlight w:val="cyan"/>
        </w:rPr>
        <w:t xml:space="preserve">The problem </w:t>
      </w:r>
      <w:proofErr w:type="gramStart"/>
      <w:r w:rsidRPr="006A7C83">
        <w:rPr>
          <w:rStyle w:val="StyleUnderline"/>
          <w:rFonts w:asciiTheme="minorHAnsi" w:hAnsiTheme="minorHAnsi" w:cstheme="minorHAnsi"/>
          <w:highlight w:val="cyan"/>
        </w:rPr>
        <w:t>is</w:t>
      </w:r>
      <w:r w:rsidRPr="006A7C83">
        <w:rPr>
          <w:rFonts w:asciiTheme="minorHAnsi" w:hAnsiTheme="minorHAnsi" w:cstheme="minorHAnsi"/>
          <w:sz w:val="16"/>
        </w:rPr>
        <w:t>,</w:t>
      </w:r>
      <w:proofErr w:type="gramEnd"/>
      <w:r w:rsidRPr="006A7C83">
        <w:rPr>
          <w:rFonts w:asciiTheme="minorHAnsi" w:hAnsiTheme="minorHAnsi" w:cstheme="minorHAnsi"/>
          <w:sz w:val="16"/>
        </w:rPr>
        <w:t xml:space="preserve"> precisely </w:t>
      </w:r>
      <w:r w:rsidRPr="006A7C83">
        <w:rPr>
          <w:rStyle w:val="Emphasis"/>
          <w:rFonts w:asciiTheme="minorHAnsi" w:hAnsiTheme="minorHAnsi" w:cstheme="minorHAnsi"/>
          <w:highlight w:val="cyan"/>
        </w:rPr>
        <w:t xml:space="preserve">what </w:t>
      </w:r>
      <w:r w:rsidRPr="006A7C83">
        <w:rPr>
          <w:rStyle w:val="Emphasis"/>
          <w:rFonts w:asciiTheme="minorHAnsi" w:hAnsiTheme="minorHAnsi" w:cstheme="minorHAnsi"/>
        </w:rPr>
        <w:t xml:space="preserve">behavior </w:t>
      </w:r>
      <w:r w:rsidRPr="006A7C83">
        <w:rPr>
          <w:rStyle w:val="Emphasis"/>
          <w:rFonts w:asciiTheme="minorHAnsi" w:hAnsiTheme="minorHAnsi" w:cstheme="minorHAnsi"/>
          <w:highlight w:val="cyan"/>
        </w:rPr>
        <w:t xml:space="preserve">the FTC considers </w:t>
      </w:r>
      <w:r w:rsidRPr="006A7C83">
        <w:rPr>
          <w:rStyle w:val="Emphasis"/>
          <w:rFonts w:asciiTheme="minorHAnsi" w:hAnsiTheme="minorHAnsi" w:cstheme="minorHAnsi"/>
        </w:rPr>
        <w:t xml:space="preserve">off-limits </w:t>
      </w:r>
      <w:r w:rsidRPr="006A7C83">
        <w:rPr>
          <w:rStyle w:val="Emphasis"/>
          <w:rFonts w:asciiTheme="minorHAnsi" w:hAnsiTheme="minorHAnsi" w:cstheme="minorHAnsi"/>
          <w:highlight w:val="cyan"/>
        </w:rPr>
        <w:t>remains unclear</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This leaves </w:t>
      </w:r>
      <w:r w:rsidRPr="006A7C83">
        <w:rPr>
          <w:rStyle w:val="Emphasis"/>
          <w:rFonts w:asciiTheme="minorHAnsi" w:hAnsiTheme="minorHAnsi" w:cstheme="minorHAnsi"/>
          <w:highlight w:val="cyan"/>
        </w:rPr>
        <w:t>businesses liable</w:t>
      </w:r>
      <w:r w:rsidRPr="006A7C83">
        <w:rPr>
          <w:rFonts w:asciiTheme="minorHAnsi" w:hAnsiTheme="minorHAnsi" w:cstheme="minorHAnsi"/>
          <w:sz w:val="16"/>
        </w:rPr>
        <w:t xml:space="preserve"> to be punished </w:t>
      </w:r>
      <w:r w:rsidRPr="006A7C83">
        <w:rPr>
          <w:rStyle w:val="StyleUnderline"/>
          <w:rFonts w:asciiTheme="minorHAnsi" w:hAnsiTheme="minorHAnsi" w:cstheme="minorHAnsi"/>
        </w:rPr>
        <w:t xml:space="preserve">for </w:t>
      </w:r>
      <w:r w:rsidRPr="006A7C83">
        <w:rPr>
          <w:rStyle w:val="StyleUnderline"/>
          <w:rFonts w:asciiTheme="minorHAnsi" w:hAnsiTheme="minorHAnsi" w:cstheme="minorHAnsi"/>
          <w:highlight w:val="cyan"/>
        </w:rPr>
        <w:t xml:space="preserve">conduct they </w:t>
      </w:r>
      <w:r w:rsidRPr="006A7C83">
        <w:rPr>
          <w:rStyle w:val="Emphasis"/>
          <w:rFonts w:asciiTheme="minorHAnsi" w:hAnsiTheme="minorHAnsi" w:cstheme="minorHAnsi"/>
          <w:highlight w:val="cyan"/>
        </w:rPr>
        <w:t>didn’t know</w:t>
      </w:r>
      <w:r w:rsidRPr="006A7C83">
        <w:rPr>
          <w:rStyle w:val="Emphasis"/>
          <w:rFonts w:asciiTheme="minorHAnsi" w:hAnsiTheme="minorHAnsi" w:cstheme="minorHAnsi"/>
        </w:rPr>
        <w:t xml:space="preserve"> was punishable</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and</w:t>
      </w:r>
      <w:r w:rsidRPr="006A7C83">
        <w:rPr>
          <w:rFonts w:asciiTheme="minorHAnsi" w:hAnsiTheme="minorHAnsi" w:cstheme="minorHAnsi"/>
          <w:sz w:val="16"/>
        </w:rPr>
        <w:t xml:space="preserve"> it also </w:t>
      </w:r>
      <w:r w:rsidRPr="006A7C83">
        <w:rPr>
          <w:rStyle w:val="StyleUnderline"/>
          <w:rFonts w:asciiTheme="minorHAnsi" w:hAnsiTheme="minorHAnsi" w:cstheme="minorHAnsi"/>
        </w:rPr>
        <w:t>leaves</w:t>
      </w:r>
      <w:r w:rsidRPr="006A7C83">
        <w:rPr>
          <w:rFonts w:asciiTheme="minorHAnsi" w:hAnsiTheme="minorHAnsi" w:cstheme="minorHAnsi"/>
          <w:sz w:val="16"/>
        </w:rPr>
        <w:t xml:space="preserve"> the </w:t>
      </w:r>
      <w:r w:rsidRPr="006A7C83">
        <w:rPr>
          <w:rStyle w:val="StyleUnderline"/>
          <w:rFonts w:asciiTheme="minorHAnsi" w:hAnsiTheme="minorHAnsi" w:cstheme="minorHAnsi"/>
          <w:highlight w:val="cyan"/>
        </w:rPr>
        <w:t xml:space="preserve">FTC able to </w:t>
      </w:r>
      <w:r w:rsidRPr="006A7C83">
        <w:rPr>
          <w:rStyle w:val="Emphasis"/>
          <w:rFonts w:asciiTheme="minorHAnsi" w:hAnsiTheme="minorHAnsi" w:cstheme="minorHAnsi"/>
          <w:highlight w:val="cyan"/>
        </w:rPr>
        <w:t>institute standards</w:t>
      </w:r>
      <w:r w:rsidRPr="006A7C83">
        <w:rPr>
          <w:rStyle w:val="StyleUnderline"/>
          <w:rFonts w:asciiTheme="minorHAnsi" w:hAnsiTheme="minorHAnsi" w:cstheme="minorHAnsi"/>
          <w:highlight w:val="cyan"/>
        </w:rPr>
        <w:t xml:space="preserve"> that are unreasonabl</w:t>
      </w:r>
      <w:r w:rsidRPr="006A7C83">
        <w:rPr>
          <w:rStyle w:val="StyleUnderline"/>
          <w:rFonts w:asciiTheme="minorHAnsi" w:hAnsiTheme="minorHAnsi" w:cstheme="minorHAnsi"/>
        </w:rPr>
        <w:t>y restrictive</w:t>
      </w:r>
      <w:r w:rsidRPr="006A7C83">
        <w:rPr>
          <w:rFonts w:asciiTheme="minorHAnsi" w:hAnsiTheme="minorHAnsi" w:cstheme="minorHAnsi"/>
          <w:sz w:val="16"/>
        </w:rPr>
        <w:t xml:space="preserve">. President Biden, in a sweeping executive order signed on Friday intended to promote competition across the U.S. economy, directs the FTC to establish rules clarifying exactly this question. That’s good, and those rules should take care not to stifle even the biggest businesses’ legitimate right to compete. Even </w:t>
      </w:r>
      <w:r w:rsidRPr="006A7C83">
        <w:rPr>
          <w:rStyle w:val="StyleUnderline"/>
          <w:rFonts w:asciiTheme="minorHAnsi" w:hAnsiTheme="minorHAnsi" w:cstheme="minorHAnsi"/>
          <w:highlight w:val="cyan"/>
        </w:rPr>
        <w:t>better</w:t>
      </w:r>
      <w:r w:rsidRPr="006A7C83">
        <w:rPr>
          <w:rStyle w:val="StyleUnderline"/>
          <w:rFonts w:asciiTheme="minorHAnsi" w:hAnsiTheme="minorHAnsi" w:cstheme="minorHAnsi"/>
        </w:rPr>
        <w:t xml:space="preserve"> than the FTC mapping out verboten conduct</w:t>
      </w:r>
      <w:r w:rsidRPr="006A7C83">
        <w:rPr>
          <w:rFonts w:asciiTheme="minorHAnsi" w:hAnsiTheme="minorHAnsi" w:cstheme="minorHAnsi"/>
          <w:sz w:val="16"/>
        </w:rPr>
        <w:t xml:space="preserve"> that federal law allows, however, </w:t>
      </w:r>
      <w:r w:rsidRPr="006A7C83">
        <w:rPr>
          <w:rStyle w:val="Emphasis"/>
          <w:rFonts w:asciiTheme="minorHAnsi" w:hAnsiTheme="minorHAnsi" w:cstheme="minorHAnsi"/>
          <w:highlight w:val="cyan"/>
        </w:rPr>
        <w:t xml:space="preserve">would be </w:t>
      </w:r>
      <w:r w:rsidRPr="006A7C83">
        <w:rPr>
          <w:rStyle w:val="Emphasis"/>
          <w:rFonts w:asciiTheme="minorHAnsi" w:hAnsiTheme="minorHAnsi" w:cstheme="minorHAnsi"/>
        </w:rPr>
        <w:t xml:space="preserve">for </w:t>
      </w:r>
      <w:r w:rsidRPr="006A7C83">
        <w:rPr>
          <w:rStyle w:val="Emphasis"/>
          <w:rFonts w:asciiTheme="minorHAnsi" w:hAnsiTheme="minorHAnsi" w:cstheme="minorHAnsi"/>
          <w:highlight w:val="cyan"/>
        </w:rPr>
        <w:t>federal law</w:t>
      </w:r>
      <w:r w:rsidRPr="006A7C83">
        <w:rPr>
          <w:rFonts w:asciiTheme="minorHAnsi" w:hAnsiTheme="minorHAnsi" w:cstheme="minorHAnsi"/>
          <w:sz w:val="16"/>
        </w:rPr>
        <w:t xml:space="preserve"> to stop allowing it.</w:t>
      </w:r>
    </w:p>
    <w:p w14:paraId="73A8EA63" w14:textId="77777777" w:rsidR="00294259" w:rsidRPr="006A7C83" w:rsidRDefault="00294259" w:rsidP="00294259">
      <w:pPr>
        <w:rPr>
          <w:rFonts w:asciiTheme="minorHAnsi" w:hAnsiTheme="minorHAnsi" w:cstheme="minorHAnsi"/>
          <w:u w:val="single"/>
        </w:rPr>
      </w:pPr>
      <w:r w:rsidRPr="006A7C83">
        <w:rPr>
          <w:rFonts w:asciiTheme="minorHAnsi" w:hAnsiTheme="minorHAnsi" w:cstheme="minorHAnsi"/>
          <w:sz w:val="16"/>
        </w:rPr>
        <w:t xml:space="preserve">Bipartisan </w:t>
      </w:r>
      <w:r w:rsidRPr="006A7C83">
        <w:rPr>
          <w:rStyle w:val="StyleUnderline"/>
          <w:rFonts w:asciiTheme="minorHAnsi" w:hAnsiTheme="minorHAnsi" w:cstheme="minorHAnsi"/>
        </w:rPr>
        <w:t>antitrust bills remain in legislative limbo</w:t>
      </w:r>
      <w:r w:rsidRPr="006A7C83">
        <w:rPr>
          <w:rFonts w:asciiTheme="minorHAnsi" w:hAnsiTheme="minorHAnsi" w:cstheme="minorHAnsi"/>
          <w:sz w:val="16"/>
        </w:rPr>
        <w:t xml:space="preserve"> in the House of Representatives. </w:t>
      </w:r>
      <w:r w:rsidRPr="006A7C83">
        <w:rPr>
          <w:rStyle w:val="StyleUnderline"/>
          <w:rFonts w:asciiTheme="minorHAnsi" w:hAnsiTheme="minorHAnsi" w:cstheme="minorHAnsi"/>
          <w:highlight w:val="cyan"/>
        </w:rPr>
        <w:t>Anyone concerned that</w:t>
      </w:r>
      <w:r w:rsidRPr="006A7C83">
        <w:rPr>
          <w:rStyle w:val="StyleUnderline"/>
          <w:rFonts w:asciiTheme="minorHAnsi" w:hAnsiTheme="minorHAnsi" w:cstheme="minorHAnsi"/>
        </w:rPr>
        <w:t xml:space="preserve"> an overzealous group of </w:t>
      </w:r>
      <w:r w:rsidRPr="006A7C83">
        <w:rPr>
          <w:rStyle w:val="StyleUnderline"/>
          <w:rFonts w:asciiTheme="minorHAnsi" w:hAnsiTheme="minorHAnsi" w:cstheme="minorHAnsi"/>
          <w:highlight w:val="cyan"/>
        </w:rPr>
        <w:t>unelected officials are wrongly taking matters</w:t>
      </w:r>
      <w:r w:rsidRPr="006A7C83">
        <w:rPr>
          <w:rStyle w:val="StyleUnderline"/>
          <w:rFonts w:asciiTheme="minorHAnsi" w:hAnsiTheme="minorHAnsi" w:cstheme="minorHAnsi"/>
        </w:rPr>
        <w:t xml:space="preserve"> into their hands </w:t>
      </w:r>
      <w:r w:rsidRPr="006A7C83">
        <w:rPr>
          <w:rStyle w:val="StyleUnderline"/>
          <w:rFonts w:asciiTheme="minorHAnsi" w:hAnsiTheme="minorHAnsi" w:cstheme="minorHAnsi"/>
          <w:highlight w:val="cyan"/>
        </w:rPr>
        <w:t>should</w:t>
      </w:r>
      <w:r w:rsidRPr="006A7C83">
        <w:rPr>
          <w:rStyle w:val="StyleUnderline"/>
          <w:rFonts w:asciiTheme="minorHAnsi" w:hAnsiTheme="minorHAnsi" w:cstheme="minorHAnsi"/>
        </w:rPr>
        <w:t xml:space="preserve"> </w:t>
      </w:r>
      <w:r w:rsidRPr="006A7C83">
        <w:rPr>
          <w:rFonts w:asciiTheme="minorHAnsi" w:hAnsiTheme="minorHAnsi" w:cstheme="minorHAnsi"/>
          <w:sz w:val="16"/>
        </w:rPr>
        <w:t>also</w:t>
      </w:r>
      <w:r w:rsidRPr="006A7C83">
        <w:rPr>
          <w:rStyle w:val="StyleUnderline"/>
          <w:rFonts w:asciiTheme="minorHAnsi" w:hAnsiTheme="minorHAnsi" w:cstheme="minorHAnsi"/>
        </w:rPr>
        <w:t xml:space="preserve"> </w:t>
      </w:r>
      <w:r w:rsidRPr="006A7C83">
        <w:rPr>
          <w:rStyle w:val="Emphasis"/>
          <w:rFonts w:asciiTheme="minorHAnsi" w:hAnsiTheme="minorHAnsi" w:cstheme="minorHAnsi"/>
          <w:highlight w:val="cyan"/>
        </w:rPr>
        <w:t>want Congress to stop sitting</w:t>
      </w:r>
      <w:r w:rsidRPr="006A7C83">
        <w:rPr>
          <w:rStyle w:val="Emphasis"/>
          <w:rFonts w:asciiTheme="minorHAnsi" w:hAnsiTheme="minorHAnsi" w:cstheme="minorHAnsi"/>
        </w:rPr>
        <w:t xml:space="preserve"> on its own</w:t>
      </w:r>
      <w:r w:rsidRPr="006A7C83">
        <w:rPr>
          <w:rStyle w:val="StyleUnderline"/>
          <w:rFonts w:asciiTheme="minorHAnsi" w:hAnsiTheme="minorHAnsi" w:cstheme="minorHAnsi"/>
        </w:rPr>
        <w:t>.</w:t>
      </w:r>
    </w:p>
    <w:p w14:paraId="3234D0FA" w14:textId="77777777" w:rsidR="00294259" w:rsidRPr="008A22C8" w:rsidRDefault="00294259" w:rsidP="00294259"/>
    <w:p w14:paraId="099A3002" w14:textId="77777777" w:rsidR="00294259" w:rsidRDefault="00294259" w:rsidP="00294259">
      <w:pPr>
        <w:pStyle w:val="Heading2"/>
      </w:pPr>
      <w:r>
        <w:t>EU CP</w:t>
      </w:r>
    </w:p>
    <w:p w14:paraId="1BD77FCD" w14:textId="77777777" w:rsidR="00294259" w:rsidRDefault="00294259" w:rsidP="00294259">
      <w:pPr>
        <w:pStyle w:val="Heading4"/>
      </w:pPr>
      <w:r>
        <w:t>EU will inevitably follow onto US antitrust laws – business pressure causes a race to the bottom – only changing US law solves.</w:t>
      </w:r>
    </w:p>
    <w:p w14:paraId="354EA1D5" w14:textId="77777777" w:rsidR="00294259" w:rsidRPr="004D6050" w:rsidRDefault="00294259" w:rsidP="00294259">
      <w:r w:rsidRPr="004D6050">
        <w:t xml:space="preserve">Eleanor M. </w:t>
      </w:r>
      <w:r w:rsidRPr="004D6050">
        <w:rPr>
          <w:rStyle w:val="Style13ptBold"/>
        </w:rPr>
        <w:t>Fox 2000</w:t>
      </w:r>
      <w:r w:rsidRPr="004D6050">
        <w:t xml:space="preserve">. Walter J. </w:t>
      </w:r>
      <w:proofErr w:type="spellStart"/>
      <w:r w:rsidRPr="004D6050">
        <w:t>Derenberg</w:t>
      </w:r>
      <w:proofErr w:type="spellEnd"/>
      <w:r w:rsidRPr="004D6050">
        <w:t xml:space="preserve"> Professor of Trade Regulation at New York University School of Law. “ANTITRUST AND REGULATORY FEDERALISM: RACES UP, DOWN, AND SIDEWAYS”. New York University Law Review </w:t>
      </w:r>
      <w:r w:rsidRPr="004D6050">
        <w:rPr>
          <w:rFonts w:eastAsiaTheme="majorEastAsia"/>
        </w:rPr>
        <w:t>Volume 75, Number 6</w:t>
      </w:r>
      <w:r>
        <w:rPr>
          <w:rFonts w:eastAsiaTheme="majorEastAsia"/>
        </w:rPr>
        <w:t xml:space="preserve">. December 2000. </w:t>
      </w:r>
      <w:r w:rsidRPr="004D6050">
        <w:rPr>
          <w:rFonts w:eastAsiaTheme="majorEastAsia"/>
        </w:rPr>
        <w:t>https://www.nyulawreview.org/wp-content/uploads/2018/08/NYULawReview-75-6-Fox.pdf</w:t>
      </w:r>
    </w:p>
    <w:p w14:paraId="24A3315C" w14:textId="77777777" w:rsidR="00294259" w:rsidRDefault="00294259" w:rsidP="00294259">
      <w:pPr>
        <w:rPr>
          <w:sz w:val="16"/>
        </w:rPr>
      </w:pPr>
      <w:r w:rsidRPr="00561296">
        <w:rPr>
          <w:sz w:val="16"/>
        </w:rPr>
        <w:t xml:space="preserve">It is worth exploring, nonetheless, whether </w:t>
      </w:r>
      <w:r w:rsidRPr="00516E01">
        <w:rPr>
          <w:u w:val="single"/>
        </w:rPr>
        <w:t xml:space="preserve">there is a scope for a </w:t>
      </w:r>
      <w:r w:rsidRPr="0086073C">
        <w:rPr>
          <w:highlight w:val="cyan"/>
          <w:u w:val="single"/>
        </w:rPr>
        <w:t>race among nations</w:t>
      </w:r>
      <w:r w:rsidRPr="00516E01">
        <w:rPr>
          <w:u w:val="single"/>
        </w:rPr>
        <w:t xml:space="preserve"> that </w:t>
      </w:r>
      <w:r w:rsidRPr="0086073C">
        <w:rPr>
          <w:highlight w:val="cyan"/>
          <w:u w:val="single"/>
        </w:rPr>
        <w:t xml:space="preserve">might </w:t>
      </w:r>
      <w:r w:rsidRPr="00516E01">
        <w:rPr>
          <w:u w:val="single"/>
        </w:rPr>
        <w:t xml:space="preserve">tend to </w:t>
      </w:r>
      <w:r w:rsidRPr="0086073C">
        <w:rPr>
          <w:highlight w:val="cyan"/>
          <w:u w:val="single"/>
        </w:rPr>
        <w:t>degrade national competition laws</w:t>
      </w:r>
      <w:r w:rsidRPr="00516E01">
        <w:rPr>
          <w:u w:val="single"/>
        </w:rPr>
        <w:t>.</w:t>
      </w:r>
      <w:r w:rsidRPr="00561296">
        <w:rPr>
          <w:sz w:val="16"/>
        </w:rPr>
        <w:t xml:space="preserve"> The framing of the problem depends upon what is "good" antitrust law. </w:t>
      </w:r>
      <w:r w:rsidRPr="0086073C">
        <w:rPr>
          <w:u w:val="single"/>
        </w:rPr>
        <w:t>Currently in the United States, "good" antitrust law is thought by a significant body of experts to proscribe only conduct or transactions that lessen both rivalry and efficiency</w:t>
      </w:r>
      <w:r w:rsidRPr="0086073C">
        <w:rPr>
          <w:sz w:val="16"/>
        </w:rPr>
        <w:t>. If these effects are absent (according to many authorities and cases), the law has no basis for intervention.3 4 To the extent that a nation's antitrust law</w:t>
      </w:r>
      <w:r w:rsidRPr="00561296">
        <w:rPr>
          <w:sz w:val="16"/>
        </w:rPr>
        <w:t xml:space="preserve"> is based on such an efficiency principle,35 </w:t>
      </w:r>
      <w:r w:rsidRPr="00516E01">
        <w:rPr>
          <w:u w:val="single"/>
        </w:rPr>
        <w:t>there is</w:t>
      </w:r>
      <w:r w:rsidRPr="00561296">
        <w:rPr>
          <w:sz w:val="16"/>
        </w:rPr>
        <w:t xml:space="preserve"> small </w:t>
      </w:r>
      <w:r w:rsidRPr="00516E01">
        <w:rPr>
          <w:u w:val="single"/>
        </w:rPr>
        <w:t>purview for a convincing race-to-the-bottom argument in antitrust</w:t>
      </w:r>
      <w:r w:rsidRPr="00561296">
        <w:rPr>
          <w:sz w:val="16"/>
        </w:rPr>
        <w:t xml:space="preserve"> </w:t>
      </w:r>
      <w:r w:rsidRPr="00A74A3D">
        <w:rPr>
          <w:sz w:val="16"/>
        </w:rPr>
        <w:t xml:space="preserve">(apart from exemptions and state actions that are treated below). </w:t>
      </w:r>
      <w:r w:rsidRPr="00A74A3D">
        <w:rPr>
          <w:u w:val="single"/>
        </w:rPr>
        <w:t>Antitrust law thus defined and confined would tend to attract, not repel, business</w:t>
      </w:r>
      <w:r w:rsidRPr="00A74A3D">
        <w:rPr>
          <w:sz w:val="16"/>
        </w:rPr>
        <w:t xml:space="preserve">. Stated differently, </w:t>
      </w:r>
      <w:r w:rsidRPr="00A74A3D">
        <w:rPr>
          <w:u w:val="single"/>
        </w:rPr>
        <w:t>when the best law-best as seen by firms and investors-is law that reduces costs and does not impose costs, competition among nations to attract businesses and investment will not degrade the law</w:t>
      </w:r>
      <w:r w:rsidRPr="00A74A3D">
        <w:rPr>
          <w:sz w:val="16"/>
        </w:rPr>
        <w:t xml:space="preserve">.3 </w:t>
      </w:r>
      <w:r w:rsidRPr="00A74A3D">
        <w:rPr>
          <w:u w:val="single"/>
        </w:rPr>
        <w:t>6 This point may be illuminated by contrasting antitrust with environmental law, which is often cited as the paradigm for the race-to-the-bottom phenomenon</w:t>
      </w:r>
      <w:r w:rsidRPr="00A74A3D">
        <w:rPr>
          <w:sz w:val="16"/>
        </w:rPr>
        <w:t xml:space="preserve">.37 </w:t>
      </w:r>
      <w:r w:rsidRPr="00A74A3D">
        <w:rPr>
          <w:u w:val="single"/>
        </w:rPr>
        <w:t>Environmental regulation normally imposes</w:t>
      </w:r>
      <w:r w:rsidRPr="00516E01">
        <w:rPr>
          <w:u w:val="single"/>
        </w:rPr>
        <w:t xml:space="preserve"> costs on businesses</w:t>
      </w:r>
      <w:r w:rsidRPr="00561296">
        <w:rPr>
          <w:sz w:val="16"/>
        </w:rPr>
        <w:t xml:space="preserve">, even efficient businesses, and usually does so at the point of production. </w:t>
      </w:r>
      <w:r w:rsidRPr="00516E01">
        <w:rPr>
          <w:u w:val="single"/>
        </w:rPr>
        <w:t>Firms may shift their production sites in response to local costs</w:t>
      </w:r>
      <w:r w:rsidRPr="00561296">
        <w:rPr>
          <w:sz w:val="16"/>
        </w:rPr>
        <w:t xml:space="preserve">.3 8 </w:t>
      </w:r>
      <w:r w:rsidRPr="00516E01">
        <w:rPr>
          <w:u w:val="single"/>
        </w:rPr>
        <w:t>Firms that must pay high costs of environmental regulation are at a disadvantage in their competition with firms that operate production facilities in jurisdictions with less costly requirements</w:t>
      </w:r>
      <w:r w:rsidRPr="00561296">
        <w:rPr>
          <w:sz w:val="16"/>
        </w:rPr>
        <w:t xml:space="preserve">.3 9 </w:t>
      </w:r>
      <w:r w:rsidRPr="00516E01">
        <w:rPr>
          <w:u w:val="single"/>
        </w:rPr>
        <w:t>Therefore, nations might feel the competitive pressure to lower environmental standards and thereby make themselves a more attractive home to business</w:t>
      </w:r>
      <w:r w:rsidRPr="00561296">
        <w:rPr>
          <w:sz w:val="16"/>
        </w:rPr>
        <w:t xml:space="preserve">. </w:t>
      </w:r>
      <w:r w:rsidRPr="00516E01">
        <w:rPr>
          <w:u w:val="single"/>
        </w:rPr>
        <w:t>In contrast with environmental law</w:t>
      </w:r>
      <w:r w:rsidRPr="00561296">
        <w:rPr>
          <w:sz w:val="16"/>
        </w:rPr>
        <w:t xml:space="preserve">, </w:t>
      </w:r>
      <w:r w:rsidRPr="00516E01">
        <w:rPr>
          <w:u w:val="single"/>
        </w:rPr>
        <w:t>efficiency-style competition law</w:t>
      </w:r>
      <w:r w:rsidRPr="00561296">
        <w:rPr>
          <w:sz w:val="16"/>
        </w:rPr>
        <w:t xml:space="preserve">40 </w:t>
      </w:r>
      <w:r w:rsidRPr="00516E01">
        <w:rPr>
          <w:u w:val="single"/>
        </w:rPr>
        <w:t>does not handicap business</w:t>
      </w:r>
      <w:r w:rsidRPr="00561296">
        <w:rPr>
          <w:sz w:val="16"/>
        </w:rPr>
        <w:t xml:space="preserve">; at least it is self-consciously intended not to be handicapping. Efficient, responsive firms do not have to pull punches or pay a tax. </w:t>
      </w:r>
      <w:r w:rsidRPr="00A74A3D">
        <w:rPr>
          <w:highlight w:val="cyan"/>
          <w:u w:val="single"/>
        </w:rPr>
        <w:t xml:space="preserve">A business environment with </w:t>
      </w:r>
      <w:r w:rsidRPr="00561296">
        <w:rPr>
          <w:u w:val="single"/>
        </w:rPr>
        <w:t xml:space="preserve">an </w:t>
      </w:r>
      <w:r w:rsidRPr="00A74A3D">
        <w:rPr>
          <w:highlight w:val="cyan"/>
          <w:u w:val="single"/>
        </w:rPr>
        <w:t xml:space="preserve">efficiency-based competition law </w:t>
      </w:r>
      <w:r w:rsidRPr="00561296">
        <w:rPr>
          <w:u w:val="single"/>
        </w:rPr>
        <w:t xml:space="preserve">should </w:t>
      </w:r>
      <w:r w:rsidRPr="00A74A3D">
        <w:rPr>
          <w:highlight w:val="cyan"/>
          <w:u w:val="single"/>
        </w:rPr>
        <w:t>be attractive and inviting</w:t>
      </w:r>
      <w:r w:rsidRPr="00561296">
        <w:rPr>
          <w:u w:val="single"/>
        </w:rPr>
        <w:t xml:space="preserve">, at least </w:t>
      </w:r>
      <w:r w:rsidRPr="00A74A3D">
        <w:rPr>
          <w:highlight w:val="cyan"/>
          <w:u w:val="single"/>
        </w:rPr>
        <w:t xml:space="preserve">to </w:t>
      </w:r>
      <w:r w:rsidRPr="00561296">
        <w:rPr>
          <w:u w:val="single"/>
        </w:rPr>
        <w:t xml:space="preserve">those </w:t>
      </w:r>
      <w:proofErr w:type="gramStart"/>
      <w:r w:rsidRPr="00A74A3D">
        <w:rPr>
          <w:highlight w:val="cyan"/>
          <w:u w:val="single"/>
        </w:rPr>
        <w:t xml:space="preserve">business </w:t>
      </w:r>
      <w:r w:rsidRPr="00561296">
        <w:rPr>
          <w:u w:val="single"/>
        </w:rPr>
        <w:t>people</w:t>
      </w:r>
      <w:proofErr w:type="gramEnd"/>
      <w:r w:rsidRPr="00561296">
        <w:rPr>
          <w:u w:val="single"/>
        </w:rPr>
        <w:t xml:space="preserve"> who are betting that they will succeed on the merits</w:t>
      </w:r>
      <w:r w:rsidRPr="00561296">
        <w:rPr>
          <w:sz w:val="16"/>
        </w:rPr>
        <w:t xml:space="preserve">. But let us flip the paradigm for, as indicated, </w:t>
      </w:r>
      <w:r w:rsidRPr="00561296">
        <w:rPr>
          <w:u w:val="single"/>
        </w:rPr>
        <w:t>in the world antitrust community there is no agreement on what is the top</w:t>
      </w:r>
      <w:r w:rsidRPr="00561296">
        <w:rPr>
          <w:sz w:val="16"/>
        </w:rPr>
        <w:t xml:space="preserve"> ("good" law) </w:t>
      </w:r>
      <w:r w:rsidRPr="00561296">
        <w:rPr>
          <w:u w:val="single"/>
        </w:rPr>
        <w:t>and what is the bottom</w:t>
      </w:r>
      <w:r w:rsidRPr="00561296">
        <w:rPr>
          <w:sz w:val="16"/>
        </w:rPr>
        <w:t xml:space="preserve">. This Essay thus far has assumed that law designed to promote efficiency, that gives firms freedom to do that which will lower their own costs, is at the antitrust top. There is another conception. </w:t>
      </w:r>
      <w:r w:rsidRPr="00561296">
        <w:rPr>
          <w:u w:val="single"/>
        </w:rPr>
        <w:t>Take as an example the abuse-of-dominance law of the European Union</w:t>
      </w:r>
      <w:r w:rsidRPr="00561296">
        <w:rPr>
          <w:sz w:val="16"/>
        </w:rPr>
        <w:t xml:space="preserve">4 ' and of the many countries of the world (most countries with antitrust law) that adopt the E.U. model. </w:t>
      </w:r>
      <w:r w:rsidRPr="00561296">
        <w:rPr>
          <w:u w:val="single"/>
        </w:rPr>
        <w:t>In these jurisdictions, dominant firms abuse their dominance if they unfairly exclude or exploit smaller firms.</w:t>
      </w:r>
      <w:r w:rsidRPr="00561296">
        <w:rPr>
          <w:sz w:val="16"/>
        </w:rPr>
        <w:t xml:space="preserve"> This Essay assumes that countries that choose the E.U. model do so because for them it is the top.42 From this perspective, </w:t>
      </w:r>
      <w:r w:rsidRPr="00A74A3D">
        <w:rPr>
          <w:highlight w:val="cyan"/>
          <w:u w:val="single"/>
        </w:rPr>
        <w:t>U.S.-</w:t>
      </w:r>
      <w:r w:rsidRPr="00561296">
        <w:rPr>
          <w:u w:val="single"/>
        </w:rPr>
        <w:t xml:space="preserve">style </w:t>
      </w:r>
      <w:r w:rsidRPr="00A74A3D">
        <w:rPr>
          <w:highlight w:val="cyan"/>
          <w:u w:val="single"/>
        </w:rPr>
        <w:t xml:space="preserve">antitrust </w:t>
      </w:r>
      <w:r w:rsidRPr="00561296">
        <w:rPr>
          <w:u w:val="single"/>
        </w:rPr>
        <w:t xml:space="preserve">law </w:t>
      </w:r>
      <w:r w:rsidRPr="00A74A3D">
        <w:rPr>
          <w:highlight w:val="cyan"/>
          <w:u w:val="single"/>
        </w:rPr>
        <w:t xml:space="preserve">could trigger </w:t>
      </w:r>
      <w:r w:rsidRPr="00561296">
        <w:rPr>
          <w:u w:val="single"/>
        </w:rPr>
        <w:t xml:space="preserve">a race to the bottom, that is, </w:t>
      </w:r>
      <w:r w:rsidRPr="00A74A3D">
        <w:rPr>
          <w:highlight w:val="cyan"/>
          <w:u w:val="single"/>
        </w:rPr>
        <w:t>pressure on the E</w:t>
      </w:r>
      <w:r w:rsidRPr="00561296">
        <w:rPr>
          <w:u w:val="single"/>
        </w:rPr>
        <w:t xml:space="preserve">uropean </w:t>
      </w:r>
      <w:r w:rsidRPr="00A74A3D">
        <w:rPr>
          <w:highlight w:val="cyan"/>
          <w:u w:val="single"/>
        </w:rPr>
        <w:t>U</w:t>
      </w:r>
      <w:r w:rsidRPr="00561296">
        <w:rPr>
          <w:u w:val="single"/>
        </w:rPr>
        <w:t xml:space="preserve">nion </w:t>
      </w:r>
      <w:r w:rsidRPr="00A74A3D">
        <w:rPr>
          <w:highlight w:val="cyan"/>
          <w:u w:val="single"/>
        </w:rPr>
        <w:t xml:space="preserve">and others to degrade their law </w:t>
      </w:r>
      <w:r w:rsidRPr="00561296">
        <w:rPr>
          <w:u w:val="single"/>
        </w:rPr>
        <w:t xml:space="preserve">so as not </w:t>
      </w:r>
      <w:r w:rsidRPr="00A74A3D">
        <w:rPr>
          <w:highlight w:val="cyan"/>
          <w:u w:val="single"/>
        </w:rPr>
        <w:t>to disadvantage their own businesses</w:t>
      </w:r>
      <w:r w:rsidRPr="00561296">
        <w:rPr>
          <w:u w:val="single"/>
        </w:rPr>
        <w:t xml:space="preserve"> in world competition</w:t>
      </w:r>
      <w:r w:rsidRPr="00561296">
        <w:rPr>
          <w:sz w:val="16"/>
        </w:rPr>
        <w:t xml:space="preserve">. Here is a scenario, through the eyes of a hypothetical European who embraces European-style competition law: E.U. abuse of dominance law is good for society. It maintains the right economic, fairness, and governance values, which are good for Europe and good for the world. But </w:t>
      </w:r>
      <w:r w:rsidRPr="00561296">
        <w:rPr>
          <w:u w:val="single"/>
        </w:rPr>
        <w:t xml:space="preserve">given the globalization of markets, </w:t>
      </w:r>
      <w:r w:rsidRPr="00A74A3D">
        <w:rPr>
          <w:highlight w:val="cyan"/>
          <w:u w:val="single"/>
        </w:rPr>
        <w:t xml:space="preserve">Europe cannot maintain </w:t>
      </w:r>
      <w:r w:rsidRPr="00561296">
        <w:rPr>
          <w:u w:val="single"/>
        </w:rPr>
        <w:t xml:space="preserve">this </w:t>
      </w:r>
      <w:r w:rsidRPr="00A74A3D">
        <w:rPr>
          <w:highlight w:val="cyan"/>
          <w:u w:val="single"/>
        </w:rPr>
        <w:t>system unless the U</w:t>
      </w:r>
      <w:r w:rsidRPr="00561296">
        <w:rPr>
          <w:u w:val="single"/>
        </w:rPr>
        <w:t xml:space="preserve">nited </w:t>
      </w:r>
      <w:r w:rsidRPr="00A74A3D">
        <w:rPr>
          <w:highlight w:val="cyan"/>
          <w:u w:val="single"/>
        </w:rPr>
        <w:t>S</w:t>
      </w:r>
      <w:r w:rsidRPr="00561296">
        <w:rPr>
          <w:u w:val="single"/>
        </w:rPr>
        <w:t xml:space="preserve">tates </w:t>
      </w:r>
      <w:r w:rsidRPr="00A74A3D">
        <w:rPr>
          <w:highlight w:val="cyan"/>
          <w:u w:val="single"/>
        </w:rPr>
        <w:t>adopts it too</w:t>
      </w:r>
      <w:r w:rsidRPr="00561296">
        <w:rPr>
          <w:sz w:val="16"/>
        </w:rPr>
        <w:t xml:space="preserve">. </w:t>
      </w:r>
      <w:proofErr w:type="gramStart"/>
      <w:r w:rsidRPr="00A74A3D">
        <w:rPr>
          <w:highlight w:val="cyan"/>
          <w:u w:val="single"/>
        </w:rPr>
        <w:t>Otherwise</w:t>
      </w:r>
      <w:proofErr w:type="gramEnd"/>
      <w:r w:rsidRPr="00A74A3D">
        <w:rPr>
          <w:highlight w:val="cyan"/>
          <w:u w:val="single"/>
        </w:rPr>
        <w:t xml:space="preserve"> European businesses will pay higher costs</w:t>
      </w:r>
      <w:r w:rsidRPr="00561296">
        <w:rPr>
          <w:u w:val="single"/>
        </w:rPr>
        <w:t xml:space="preserve"> than do American firms, </w:t>
      </w:r>
      <w:r w:rsidRPr="00A74A3D">
        <w:rPr>
          <w:highlight w:val="cyan"/>
          <w:u w:val="single"/>
        </w:rPr>
        <w:t>American firms will outcompete European firms</w:t>
      </w:r>
      <w:r w:rsidRPr="00561296">
        <w:rPr>
          <w:u w:val="single"/>
        </w:rPr>
        <w:t>, and investment will gravitate to American shores</w:t>
      </w:r>
      <w:r w:rsidRPr="00561296">
        <w:rPr>
          <w:sz w:val="16"/>
        </w:rPr>
        <w:t xml:space="preserve">. </w:t>
      </w:r>
      <w:r w:rsidRPr="00A74A3D">
        <w:rPr>
          <w:highlight w:val="cyan"/>
          <w:u w:val="single"/>
        </w:rPr>
        <w:t xml:space="preserve">Europe </w:t>
      </w:r>
      <w:r w:rsidRPr="00561296">
        <w:rPr>
          <w:u w:val="single"/>
        </w:rPr>
        <w:t xml:space="preserve">might be </w:t>
      </w:r>
      <w:r w:rsidRPr="00A74A3D">
        <w:rPr>
          <w:highlight w:val="cyan"/>
          <w:u w:val="single"/>
        </w:rPr>
        <w:t xml:space="preserve">forced to downgrade its law </w:t>
      </w:r>
      <w:r w:rsidRPr="00561296">
        <w:rPr>
          <w:u w:val="single"/>
        </w:rPr>
        <w:t>to the American standard</w:t>
      </w:r>
      <w:r w:rsidRPr="00561296">
        <w:rPr>
          <w:sz w:val="16"/>
        </w:rPr>
        <w:t>-soulless, short-term aggregate efficiency based on assumptions of well-functioning markets. To the extent that Europe stands its ground, the competition it faces from lower-cost American firms is unfair competition. Perhaps this perspective is neither hypothetical nor entirely altruistic. The European Union has a policy to require hopeful E.U. members to adopt (to "approximate")</w:t>
      </w:r>
      <w:proofErr w:type="gramStart"/>
      <w:r w:rsidRPr="00561296">
        <w:rPr>
          <w:sz w:val="16"/>
        </w:rPr>
        <w:t>, more or less, into</w:t>
      </w:r>
      <w:proofErr w:type="gramEnd"/>
      <w:r w:rsidRPr="00561296">
        <w:rPr>
          <w:sz w:val="16"/>
        </w:rPr>
        <w:t xml:space="preserve"> their national legal systems, the major bodies of law of the European Community, prominently including competition law.43 The policy is designed to create common conditions of competition at high standards44 and equalize (i.e., raise outsiders') costs. Thus, the European Commission explains: Another reason for legislating at the Community level has been the need to create and maintain equal conditions for economic operators. Competition could be distorted if undertakings in one part of the Community had to bear much heavier costs than in another and there would be a risk of economic activity migrating to locations where costs were lower.... The implementation of high common standards of protection is among the Union's objectives and at the same time helps to ensure this "level playing field."'45 </w:t>
      </w:r>
      <w:r w:rsidRPr="00561296">
        <w:rPr>
          <w:u w:val="single"/>
        </w:rPr>
        <w:t>Given U.S. efficiency-based law, the European Union may regard itself as caught in a race to the bottom.</w:t>
      </w:r>
      <w:r w:rsidRPr="00561296">
        <w:rPr>
          <w:sz w:val="16"/>
        </w:rPr>
        <w:t xml:space="preserve"> Perhaps </w:t>
      </w:r>
      <w:r w:rsidRPr="00A74A3D">
        <w:rPr>
          <w:highlight w:val="cyan"/>
          <w:u w:val="single"/>
        </w:rPr>
        <w:t>responding to the pressure on its businesses, E.U. law is converging with U.S</w:t>
      </w:r>
      <w:r w:rsidRPr="00561296">
        <w:rPr>
          <w:u w:val="single"/>
        </w:rPr>
        <w:t xml:space="preserve">. law </w:t>
      </w:r>
      <w:r w:rsidRPr="00A74A3D">
        <w:rPr>
          <w:highlight w:val="cyan"/>
          <w:u w:val="single"/>
        </w:rPr>
        <w:t>in various important respects</w:t>
      </w:r>
      <w:r w:rsidRPr="00561296">
        <w:rPr>
          <w:sz w:val="16"/>
        </w:rPr>
        <w:t>.46</w:t>
      </w:r>
    </w:p>
    <w:p w14:paraId="23A96D1E" w14:textId="77777777" w:rsidR="00294259" w:rsidRPr="0086073C" w:rsidRDefault="00294259" w:rsidP="00294259">
      <w:pPr>
        <w:rPr>
          <w:sz w:val="16"/>
        </w:rPr>
      </w:pPr>
    </w:p>
    <w:p w14:paraId="35CBD172" w14:textId="77777777" w:rsidR="00294259" w:rsidRPr="00A74A3D" w:rsidRDefault="00294259" w:rsidP="00294259"/>
    <w:p w14:paraId="08E49C65" w14:textId="77777777" w:rsidR="00294259" w:rsidRDefault="00294259" w:rsidP="00294259">
      <w:pPr>
        <w:pStyle w:val="Heading2"/>
      </w:pPr>
      <w:r>
        <w:t>States CP</w:t>
      </w:r>
    </w:p>
    <w:p w14:paraId="3F6D1CF6" w14:textId="77777777" w:rsidR="00294259" w:rsidRPr="006A7C83" w:rsidRDefault="00294259" w:rsidP="00294259">
      <w:pPr>
        <w:pStyle w:val="Heading3"/>
        <w:rPr>
          <w:rFonts w:asciiTheme="minorHAnsi" w:hAnsiTheme="minorHAnsi" w:cstheme="minorHAnsi"/>
        </w:rPr>
      </w:pPr>
      <w:r w:rsidRPr="006A7C83">
        <w:rPr>
          <w:rFonts w:asciiTheme="minorHAnsi" w:hAnsiTheme="minorHAnsi" w:cstheme="minorHAnsi"/>
        </w:rPr>
        <w:t>States CP---Core---2AC</w:t>
      </w:r>
    </w:p>
    <w:p w14:paraId="4093616C" w14:textId="77777777" w:rsidR="00294259" w:rsidRPr="006A7C83" w:rsidRDefault="00294259" w:rsidP="00294259">
      <w:pPr>
        <w:pStyle w:val="Heading4"/>
        <w:rPr>
          <w:rFonts w:asciiTheme="minorHAnsi" w:hAnsiTheme="minorHAnsi" w:cstheme="minorHAnsi"/>
        </w:rPr>
      </w:pPr>
      <w:r w:rsidRPr="006A7C83">
        <w:rPr>
          <w:rFonts w:asciiTheme="minorHAnsi" w:hAnsiTheme="minorHAnsi" w:cstheme="minorHAnsi"/>
        </w:rPr>
        <w:t xml:space="preserve">CP’s preempted---the NLRA forbids state labor action. </w:t>
      </w:r>
    </w:p>
    <w:p w14:paraId="710D550E" w14:textId="77777777" w:rsidR="00294259" w:rsidRPr="006A7C83" w:rsidRDefault="00294259" w:rsidP="00294259">
      <w:pPr>
        <w:rPr>
          <w:rFonts w:asciiTheme="minorHAnsi" w:hAnsiTheme="minorHAnsi" w:cstheme="minorHAnsi"/>
        </w:rPr>
      </w:pPr>
      <w:r w:rsidRPr="006A7C83">
        <w:rPr>
          <w:rFonts w:asciiTheme="minorHAnsi" w:hAnsiTheme="minorHAnsi" w:cstheme="minorHAnsi"/>
        </w:rPr>
        <w:t xml:space="preserve">Moshe </w:t>
      </w:r>
      <w:proofErr w:type="spellStart"/>
      <w:r w:rsidRPr="006A7C83">
        <w:rPr>
          <w:rStyle w:val="Style13ptBold"/>
          <w:rFonts w:asciiTheme="minorHAnsi" w:hAnsiTheme="minorHAnsi" w:cstheme="minorHAnsi"/>
        </w:rPr>
        <w:t>Marvit</w:t>
      </w:r>
      <w:proofErr w:type="spellEnd"/>
      <w:r w:rsidRPr="006A7C83">
        <w:rPr>
          <w:rStyle w:val="Style13ptBold"/>
          <w:rFonts w:asciiTheme="minorHAnsi" w:hAnsiTheme="minorHAnsi" w:cstheme="minorHAnsi"/>
        </w:rPr>
        <w:t xml:space="preserve"> 17</w:t>
      </w:r>
      <w:r w:rsidRPr="006A7C83">
        <w:rPr>
          <w:rFonts w:asciiTheme="minorHAnsi" w:hAnsiTheme="minorHAnsi" w:cstheme="minorHAnsi"/>
        </w:rPr>
        <w:t xml:space="preserve">. attorney and fellow at the Century Foundation, and co-author with Richard D. </w:t>
      </w:r>
      <w:proofErr w:type="spellStart"/>
      <w:r w:rsidRPr="006A7C83">
        <w:rPr>
          <w:rFonts w:asciiTheme="minorHAnsi" w:hAnsiTheme="minorHAnsi" w:cstheme="minorHAnsi"/>
        </w:rPr>
        <w:t>Kahlenberg</w:t>
      </w:r>
      <w:proofErr w:type="spellEnd"/>
      <w:r w:rsidRPr="006A7C83">
        <w:rPr>
          <w:rFonts w:asciiTheme="minorHAnsi" w:hAnsiTheme="minorHAnsi" w:cstheme="minorHAnsi"/>
        </w:rPr>
        <w:t xml:space="preserve"> of Why Labor Organizing Should Be a Civil Right: Rebuilding a Middle-Class Democracy by Enhancing Worker Voice. “The Way Forward for Labor Is Through the States.” The American Prospect. 9/1/2017. </w:t>
      </w:r>
      <w:hyperlink r:id="rId14" w:history="1">
        <w:r w:rsidRPr="006A7C83">
          <w:rPr>
            <w:rStyle w:val="FollowedHyperlink"/>
            <w:rFonts w:asciiTheme="minorHAnsi" w:hAnsiTheme="minorHAnsi" w:cstheme="minorHAnsi"/>
          </w:rPr>
          <w:t>https://prospect.org/labor/way-forward-labor-states/</w:t>
        </w:r>
      </w:hyperlink>
    </w:p>
    <w:p w14:paraId="2784FEB6" w14:textId="77777777" w:rsidR="00294259" w:rsidRPr="006A7C83" w:rsidRDefault="00294259" w:rsidP="00294259">
      <w:pPr>
        <w:rPr>
          <w:rFonts w:asciiTheme="minorHAnsi" w:hAnsiTheme="minorHAnsi" w:cstheme="minorHAnsi"/>
          <w:sz w:val="14"/>
        </w:rPr>
      </w:pPr>
      <w:r w:rsidRPr="006A7C83">
        <w:rPr>
          <w:rFonts w:asciiTheme="minorHAnsi" w:hAnsiTheme="minorHAnsi" w:cstheme="minorHAnsi"/>
          <w:u w:val="single"/>
        </w:rPr>
        <w:t>While reforms to federal law have been blocked by Congress, states and cities have faced a different hurdle: the courts.</w:t>
      </w:r>
      <w:r w:rsidRPr="006A7C83">
        <w:rPr>
          <w:rFonts w:asciiTheme="minorHAnsi" w:hAnsiTheme="minorHAnsi" w:cstheme="minorHAnsi"/>
          <w:sz w:val="14"/>
        </w:rPr>
        <w:t xml:space="preserve"> Starting in 1959, </w:t>
      </w:r>
      <w:r w:rsidRPr="006A7C83">
        <w:rPr>
          <w:rFonts w:asciiTheme="minorHAnsi" w:hAnsiTheme="minorHAnsi" w:cstheme="minorHAnsi"/>
          <w:b/>
          <w:u w:val="single"/>
        </w:rPr>
        <w:t xml:space="preserve">the Supreme </w:t>
      </w:r>
      <w:r w:rsidRPr="006A7C83">
        <w:rPr>
          <w:rFonts w:asciiTheme="minorHAnsi" w:hAnsiTheme="minorHAnsi" w:cstheme="minorHAnsi"/>
          <w:b/>
          <w:highlight w:val="cyan"/>
          <w:u w:val="single"/>
        </w:rPr>
        <w:t xml:space="preserve">Court </w:t>
      </w:r>
      <w:r w:rsidRPr="006A7C83">
        <w:rPr>
          <w:rFonts w:asciiTheme="minorHAnsi" w:hAnsiTheme="minorHAnsi" w:cstheme="minorHAnsi"/>
          <w:b/>
          <w:u w:val="single"/>
        </w:rPr>
        <w:t xml:space="preserve">has </w:t>
      </w:r>
      <w:r w:rsidRPr="006A7C83">
        <w:rPr>
          <w:rFonts w:asciiTheme="minorHAnsi" w:hAnsiTheme="minorHAnsi" w:cstheme="minorHAnsi"/>
          <w:b/>
          <w:highlight w:val="cyan"/>
          <w:u w:val="single"/>
        </w:rPr>
        <w:t xml:space="preserve">written into </w:t>
      </w:r>
      <w:r w:rsidRPr="006A7C83">
        <w:rPr>
          <w:rFonts w:asciiTheme="minorHAnsi" w:hAnsiTheme="minorHAnsi" w:cstheme="minorHAnsi"/>
          <w:b/>
          <w:u w:val="single"/>
        </w:rPr>
        <w:t>the National Labor Relations Act (</w:t>
      </w:r>
      <w:r w:rsidRPr="006A7C83">
        <w:rPr>
          <w:rFonts w:asciiTheme="minorHAnsi" w:hAnsiTheme="minorHAnsi" w:cstheme="minorHAnsi"/>
          <w:b/>
          <w:highlight w:val="cyan"/>
          <w:u w:val="single"/>
        </w:rPr>
        <w:t>NLRA</w:t>
      </w:r>
      <w:r w:rsidRPr="006A7C83">
        <w:rPr>
          <w:rFonts w:asciiTheme="minorHAnsi" w:hAnsiTheme="minorHAnsi" w:cstheme="minorHAnsi"/>
          <w:b/>
          <w:u w:val="single"/>
        </w:rPr>
        <w:t xml:space="preserve">) a continually expanding </w:t>
      </w:r>
      <w:r w:rsidRPr="006A7C83">
        <w:rPr>
          <w:rFonts w:asciiTheme="minorHAnsi" w:hAnsiTheme="minorHAnsi" w:cstheme="minorHAnsi"/>
          <w:b/>
          <w:highlight w:val="cyan"/>
          <w:u w:val="single"/>
        </w:rPr>
        <w:t xml:space="preserve">preemption </w:t>
      </w:r>
      <w:r w:rsidRPr="006A7C83">
        <w:rPr>
          <w:rFonts w:asciiTheme="minorHAnsi" w:hAnsiTheme="minorHAnsi" w:cstheme="minorHAnsi"/>
          <w:b/>
          <w:u w:val="single"/>
        </w:rPr>
        <w:t xml:space="preserve">doctrine </w:t>
      </w:r>
      <w:r w:rsidRPr="006A7C83">
        <w:rPr>
          <w:rFonts w:asciiTheme="minorHAnsi" w:hAnsiTheme="minorHAnsi" w:cstheme="minorHAnsi"/>
          <w:b/>
          <w:highlight w:val="cyan"/>
          <w:u w:val="single"/>
        </w:rPr>
        <w:t>that prevents states</w:t>
      </w:r>
      <w:r w:rsidRPr="006A7C83">
        <w:rPr>
          <w:rFonts w:asciiTheme="minorHAnsi" w:hAnsiTheme="minorHAnsi" w:cstheme="minorHAnsi"/>
          <w:b/>
          <w:u w:val="single"/>
        </w:rPr>
        <w:t xml:space="preserve"> and cities </w:t>
      </w:r>
      <w:r w:rsidRPr="006A7C83">
        <w:rPr>
          <w:rFonts w:asciiTheme="minorHAnsi" w:hAnsiTheme="minorHAnsi" w:cstheme="minorHAnsi"/>
          <w:b/>
          <w:highlight w:val="cyan"/>
          <w:u w:val="single"/>
        </w:rPr>
        <w:t xml:space="preserve">from passing laws that touch </w:t>
      </w:r>
      <w:r w:rsidRPr="006A7C83">
        <w:rPr>
          <w:rFonts w:asciiTheme="minorHAnsi" w:hAnsiTheme="minorHAnsi" w:cstheme="minorHAnsi"/>
          <w:b/>
          <w:u w:val="single"/>
        </w:rPr>
        <w:t xml:space="preserve">upon anything related to </w:t>
      </w:r>
      <w:r w:rsidRPr="006A7C83">
        <w:rPr>
          <w:rFonts w:asciiTheme="minorHAnsi" w:hAnsiTheme="minorHAnsi" w:cstheme="minorHAnsi"/>
          <w:b/>
          <w:highlight w:val="cyan"/>
          <w:u w:val="single"/>
        </w:rPr>
        <w:t>labor</w:t>
      </w:r>
      <w:r w:rsidRPr="006A7C83">
        <w:rPr>
          <w:rFonts w:asciiTheme="minorHAnsi" w:hAnsiTheme="minorHAnsi" w:cstheme="minorHAnsi"/>
          <w:u w:val="single"/>
        </w:rPr>
        <w:t>,</w:t>
      </w:r>
      <w:r w:rsidRPr="006A7C83">
        <w:rPr>
          <w:rFonts w:asciiTheme="minorHAnsi" w:hAnsiTheme="minorHAnsi" w:cstheme="minorHAnsi"/>
          <w:sz w:val="14"/>
        </w:rPr>
        <w:t xml:space="preserve"> </w:t>
      </w:r>
      <w:r w:rsidRPr="006A7C83">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6A7C83">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6A7C83">
        <w:rPr>
          <w:rFonts w:asciiTheme="minorHAnsi" w:hAnsiTheme="minorHAnsi" w:cstheme="minorHAnsi"/>
          <w:b/>
          <w:u w:val="single"/>
        </w:rPr>
        <w:t xml:space="preserve">In instances </w:t>
      </w:r>
      <w:r w:rsidRPr="006A7C83">
        <w:rPr>
          <w:rFonts w:asciiTheme="minorHAnsi" w:hAnsiTheme="minorHAnsi" w:cstheme="minorHAnsi"/>
          <w:b/>
          <w:highlight w:val="cyan"/>
          <w:u w:val="single"/>
        </w:rPr>
        <w:t>where Congress has not expressly preempted states</w:t>
      </w:r>
      <w:r w:rsidRPr="006A7C83">
        <w:rPr>
          <w:rFonts w:asciiTheme="minorHAnsi" w:hAnsiTheme="minorHAnsi" w:cstheme="minorHAnsi"/>
          <w:b/>
          <w:u w:val="single"/>
        </w:rPr>
        <w:t xml:space="preserve"> from acting, </w:t>
      </w:r>
      <w:r w:rsidRPr="006A7C83">
        <w:rPr>
          <w:rFonts w:asciiTheme="minorHAnsi" w:hAnsiTheme="minorHAnsi" w:cstheme="minorHAnsi"/>
          <w:b/>
          <w:highlight w:val="cyan"/>
          <w:u w:val="single"/>
        </w:rPr>
        <w:t>state laws that</w:t>
      </w:r>
      <w:r w:rsidRPr="006A7C83">
        <w:rPr>
          <w:rFonts w:asciiTheme="minorHAnsi" w:hAnsiTheme="minorHAnsi" w:cstheme="minorHAnsi"/>
          <w:b/>
          <w:u w:val="single"/>
        </w:rPr>
        <w:t xml:space="preserve"> </w:t>
      </w:r>
      <w:proofErr w:type="gramStart"/>
      <w:r w:rsidRPr="006A7C83">
        <w:rPr>
          <w:rFonts w:asciiTheme="minorHAnsi" w:hAnsiTheme="minorHAnsi" w:cstheme="minorHAnsi"/>
          <w:b/>
          <w:u w:val="single"/>
        </w:rPr>
        <w:t xml:space="preserve">actually </w:t>
      </w:r>
      <w:r w:rsidRPr="006A7C83">
        <w:rPr>
          <w:rFonts w:asciiTheme="minorHAnsi" w:hAnsiTheme="minorHAnsi" w:cstheme="minorHAnsi"/>
          <w:b/>
          <w:highlight w:val="cyan"/>
          <w:u w:val="single"/>
        </w:rPr>
        <w:t>conflict</w:t>
      </w:r>
      <w:proofErr w:type="gramEnd"/>
      <w:r w:rsidRPr="006A7C83">
        <w:rPr>
          <w:rFonts w:asciiTheme="minorHAnsi" w:hAnsiTheme="minorHAnsi" w:cstheme="minorHAnsi"/>
          <w:b/>
          <w:highlight w:val="cyan"/>
          <w:u w:val="single"/>
        </w:rPr>
        <w:t xml:space="preserve"> with federal laws </w:t>
      </w:r>
      <w:r w:rsidRPr="006A7C83">
        <w:rPr>
          <w:rFonts w:asciiTheme="minorHAnsi" w:hAnsiTheme="minorHAnsi" w:cstheme="minorHAnsi"/>
          <w:b/>
          <w:u w:val="single"/>
        </w:rPr>
        <w:t xml:space="preserve">are </w:t>
      </w:r>
      <w:r w:rsidRPr="006A7C83">
        <w:rPr>
          <w:rFonts w:asciiTheme="minorHAnsi" w:hAnsiTheme="minorHAnsi" w:cstheme="minorHAnsi"/>
          <w:b/>
          <w:highlight w:val="cyan"/>
          <w:u w:val="single"/>
        </w:rPr>
        <w:t>still preempted</w:t>
      </w:r>
      <w:r w:rsidRPr="006A7C83">
        <w:rPr>
          <w:rFonts w:asciiTheme="minorHAnsi" w:hAnsiTheme="minorHAnsi" w:cstheme="minorHAnsi"/>
          <w:u w:val="single"/>
        </w:rPr>
        <w:t xml:space="preserve">. </w:t>
      </w:r>
      <w:r w:rsidRPr="006A7C83">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6A7C83">
        <w:rPr>
          <w:rFonts w:asciiTheme="minorHAnsi" w:hAnsiTheme="minorHAnsi" w:cstheme="minorHAns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6A7C83">
        <w:rPr>
          <w:rFonts w:asciiTheme="minorHAnsi" w:hAnsiTheme="minorHAnsi" w:cstheme="minorHAnsi"/>
          <w:u w:val="single"/>
        </w:rPr>
        <w:t>states</w:t>
      </w:r>
      <w:proofErr w:type="gramEnd"/>
      <w:r w:rsidRPr="006A7C83">
        <w:rPr>
          <w:rFonts w:asciiTheme="minorHAnsi" w:hAnsiTheme="minorHAnsi" w:cstheme="minorHAnsi"/>
          <w:u w:val="single"/>
        </w:rPr>
        <w:t xml:space="preserve"> and cities may not go</w:t>
      </w:r>
      <w:r w:rsidRPr="006A7C83">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6A7C83">
        <w:rPr>
          <w:rFonts w:asciiTheme="minorHAnsi" w:hAnsiTheme="minorHAnsi" w:cstheme="minorHAnsi"/>
          <w:u w:val="single"/>
        </w:rPr>
        <w:t xml:space="preserve">It is only </w:t>
      </w:r>
      <w:proofErr w:type="gramStart"/>
      <w:r w:rsidRPr="006A7C83">
        <w:rPr>
          <w:rFonts w:asciiTheme="minorHAnsi" w:hAnsiTheme="minorHAnsi" w:cstheme="minorHAnsi"/>
          <w:highlight w:val="cyan"/>
          <w:u w:val="single"/>
        </w:rPr>
        <w:t xml:space="preserve">in </w:t>
      </w:r>
      <w:r w:rsidRPr="006A7C83">
        <w:rPr>
          <w:rFonts w:asciiTheme="minorHAnsi" w:hAnsiTheme="minorHAnsi" w:cstheme="minorHAnsi"/>
          <w:u w:val="single"/>
        </w:rPr>
        <w:t>the area of</w:t>
      </w:r>
      <w:proofErr w:type="gramEnd"/>
      <w:r w:rsidRPr="006A7C83">
        <w:rPr>
          <w:rFonts w:asciiTheme="minorHAnsi" w:hAnsiTheme="minorHAnsi" w:cstheme="minorHAnsi"/>
          <w:u w:val="single"/>
        </w:rPr>
        <w:t xml:space="preserve"> </w:t>
      </w:r>
      <w:r w:rsidRPr="006A7C83">
        <w:rPr>
          <w:rFonts w:asciiTheme="minorHAnsi" w:hAnsiTheme="minorHAnsi" w:cstheme="minorHAnsi"/>
          <w:highlight w:val="cyan"/>
          <w:u w:val="single"/>
        </w:rPr>
        <w:t>workers'</w:t>
      </w:r>
      <w:r w:rsidRPr="006A7C83">
        <w:rPr>
          <w:rFonts w:asciiTheme="minorHAnsi" w:hAnsiTheme="minorHAnsi" w:cstheme="minorHAnsi"/>
          <w:u w:val="single"/>
        </w:rPr>
        <w:t xml:space="preserve"> labor </w:t>
      </w:r>
      <w:r w:rsidRPr="006A7C83">
        <w:rPr>
          <w:rFonts w:asciiTheme="minorHAnsi" w:hAnsiTheme="minorHAnsi" w:cstheme="minorHAnsi"/>
          <w:highlight w:val="cyan"/>
          <w:u w:val="single"/>
        </w:rPr>
        <w:t xml:space="preserve">rights </w:t>
      </w:r>
      <w:r w:rsidRPr="006A7C83">
        <w:rPr>
          <w:rFonts w:asciiTheme="minorHAnsi" w:hAnsiTheme="minorHAnsi" w:cstheme="minorHAnsi"/>
          <w:u w:val="single"/>
        </w:rPr>
        <w:t xml:space="preserve">that </w:t>
      </w:r>
      <w:r w:rsidRPr="006A7C83">
        <w:rPr>
          <w:rFonts w:asciiTheme="minorHAnsi" w:hAnsiTheme="minorHAnsi" w:cstheme="minorHAnsi"/>
          <w:highlight w:val="cyan"/>
          <w:u w:val="single"/>
        </w:rPr>
        <w:t>states</w:t>
      </w:r>
      <w:r w:rsidRPr="006A7C83">
        <w:rPr>
          <w:rFonts w:asciiTheme="minorHAnsi" w:hAnsiTheme="minorHAnsi" w:cstheme="minorHAnsi"/>
          <w:u w:val="single"/>
        </w:rPr>
        <w:t xml:space="preserve"> and cities are </w:t>
      </w:r>
      <w:r w:rsidRPr="006A7C83">
        <w:rPr>
          <w:rFonts w:asciiTheme="minorHAnsi" w:hAnsiTheme="minorHAnsi" w:cstheme="minorHAnsi"/>
          <w:highlight w:val="cyan"/>
          <w:u w:val="single"/>
        </w:rPr>
        <w:t>powerless</w:t>
      </w:r>
      <w:r w:rsidRPr="006A7C83">
        <w:rPr>
          <w:rFonts w:asciiTheme="minorHAnsi" w:hAnsiTheme="minorHAnsi" w:cstheme="minorHAnsi"/>
          <w:u w:val="single"/>
        </w:rPr>
        <w:t xml:space="preserve"> to act and that, solely </w:t>
      </w:r>
      <w:r w:rsidRPr="006A7C83">
        <w:rPr>
          <w:rFonts w:asciiTheme="minorHAnsi" w:hAnsiTheme="minorHAnsi" w:cstheme="minorHAnsi"/>
          <w:highlight w:val="cyan"/>
          <w:u w:val="single"/>
        </w:rPr>
        <w:t>as the result of judicial decisions</w:t>
      </w:r>
      <w:r w:rsidRPr="006A7C83">
        <w:rPr>
          <w:rFonts w:asciiTheme="minorHAnsi" w:hAnsiTheme="minorHAnsi" w:cstheme="minorHAnsi"/>
          <w:u w:val="single"/>
        </w:rPr>
        <w:t>.</w:t>
      </w:r>
      <w:r w:rsidRPr="006A7C83">
        <w:rPr>
          <w:rFonts w:asciiTheme="minorHAnsi" w:hAnsiTheme="minorHAnsi" w:cstheme="minorHAnsi"/>
          <w:sz w:val="14"/>
        </w:rPr>
        <w:t xml:space="preserve"> </w:t>
      </w:r>
      <w:r w:rsidRPr="006A7C83">
        <w:rPr>
          <w:rFonts w:asciiTheme="minorHAnsi" w:hAnsiTheme="minorHAnsi" w:cstheme="minorHAnsi"/>
          <w:u w:val="single"/>
        </w:rPr>
        <w:t xml:space="preserve">The Supreme Court's preemption doctrine </w:t>
      </w:r>
      <w:r w:rsidRPr="006A7C83">
        <w:rPr>
          <w:rFonts w:asciiTheme="minorHAnsi" w:hAnsiTheme="minorHAnsi" w:cstheme="minorHAnsi"/>
          <w:highlight w:val="cyan"/>
          <w:u w:val="single"/>
        </w:rPr>
        <w:t>started with</w:t>
      </w:r>
      <w:r w:rsidRPr="006A7C83">
        <w:rPr>
          <w:rFonts w:asciiTheme="minorHAnsi" w:hAnsiTheme="minorHAnsi" w:cstheme="minorHAnsi"/>
          <w:u w:val="single"/>
        </w:rPr>
        <w:t xml:space="preserve"> the 1959 case, San Diego Building Trades v. </w:t>
      </w:r>
      <w:proofErr w:type="spellStart"/>
      <w:r w:rsidRPr="006A7C83">
        <w:rPr>
          <w:rFonts w:asciiTheme="minorHAnsi" w:hAnsiTheme="minorHAnsi" w:cstheme="minorHAnsi"/>
          <w:highlight w:val="cyan"/>
          <w:u w:val="single"/>
        </w:rPr>
        <w:t>Garmon</w:t>
      </w:r>
      <w:proofErr w:type="spellEnd"/>
      <w:r w:rsidRPr="006A7C83">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6A7C83">
        <w:rPr>
          <w:rFonts w:asciiTheme="minorHAnsi" w:hAnsiTheme="minorHAnsi" w:cstheme="minorHAnsi"/>
          <w:u w:val="single"/>
        </w:rPr>
        <w:t>, the Court went further and held that Congress gave the National Labor Relations Board primary agency jurisdictio</w:t>
      </w:r>
      <w:r w:rsidRPr="006A7C83">
        <w:rPr>
          <w:rFonts w:asciiTheme="minorHAnsi" w:hAnsiTheme="minorHAnsi" w:cstheme="minorHAnsi"/>
          <w:sz w:val="14"/>
        </w:rPr>
        <w:t>n</w:t>
      </w:r>
      <w:r w:rsidRPr="006A7C83">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6A7C83">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6A7C83">
        <w:rPr>
          <w:rFonts w:asciiTheme="minorHAnsi" w:hAnsiTheme="minorHAnsi" w:cstheme="minorHAnsi"/>
          <w:u w:val="single"/>
        </w:rPr>
        <w:t xml:space="preserve">the Supreme Court expanded its earlier </w:t>
      </w:r>
      <w:proofErr w:type="spellStart"/>
      <w:r w:rsidRPr="006A7C83">
        <w:rPr>
          <w:rFonts w:asciiTheme="minorHAnsi" w:hAnsiTheme="minorHAnsi" w:cstheme="minorHAnsi"/>
          <w:u w:val="single"/>
        </w:rPr>
        <w:t>Garmon</w:t>
      </w:r>
      <w:proofErr w:type="spellEnd"/>
      <w:r w:rsidRPr="006A7C83">
        <w:rPr>
          <w:rFonts w:asciiTheme="minorHAnsi" w:hAnsiTheme="minorHAnsi" w:cstheme="minorHAnsi"/>
          <w:u w:val="single"/>
        </w:rPr>
        <w:t xml:space="preserve"> preemption to hold that Congress intended that certain conduct be left unregulated and left to be controlled by the free play of economic forces</w:t>
      </w:r>
      <w:r w:rsidRPr="006A7C83">
        <w:rPr>
          <w:rFonts w:asciiTheme="minorHAnsi" w:hAnsiTheme="minorHAnsi" w:cstheme="minorHAnsi"/>
          <w:sz w:val="14"/>
        </w:rPr>
        <w:t xml:space="preserve">. Though the union in the Machinists case benefitted from the Court’s expansion of federal preemption, </w:t>
      </w:r>
      <w:r w:rsidRPr="006A7C83">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6A7C83">
        <w:rPr>
          <w:rFonts w:asciiTheme="minorHAnsi" w:hAnsiTheme="minorHAnsi" w:cstheme="minorHAnsi"/>
          <w:sz w:val="14"/>
        </w:rPr>
        <w:t xml:space="preserve">These Court decisions, and </w:t>
      </w:r>
      <w:r w:rsidRPr="006A7C83">
        <w:rPr>
          <w:rFonts w:asciiTheme="minorHAnsi" w:hAnsiTheme="minorHAnsi" w:cstheme="minorHAnsi"/>
          <w:b/>
          <w:highlight w:val="cyan"/>
          <w:u w:val="single"/>
        </w:rPr>
        <w:t>thousands of lower court decisions</w:t>
      </w:r>
      <w:r w:rsidRPr="006A7C83">
        <w:rPr>
          <w:rFonts w:asciiTheme="minorHAnsi" w:hAnsiTheme="minorHAnsi" w:cstheme="minorHAnsi"/>
          <w:b/>
          <w:u w:val="single"/>
        </w:rPr>
        <w:t xml:space="preserve"> that have </w:t>
      </w:r>
      <w:r w:rsidRPr="006A7C83">
        <w:rPr>
          <w:rFonts w:asciiTheme="minorHAnsi" w:hAnsiTheme="minorHAnsi" w:cstheme="minorHAnsi"/>
          <w:b/>
          <w:highlight w:val="cyan"/>
          <w:u w:val="single"/>
        </w:rPr>
        <w:t>followed the precedent in overturning state</w:t>
      </w:r>
      <w:r w:rsidRPr="006A7C83">
        <w:rPr>
          <w:rFonts w:asciiTheme="minorHAnsi" w:hAnsiTheme="minorHAnsi" w:cstheme="minorHAnsi"/>
          <w:b/>
          <w:u w:val="single"/>
        </w:rPr>
        <w:t xml:space="preserve"> and local </w:t>
      </w:r>
      <w:r w:rsidRPr="006A7C83">
        <w:rPr>
          <w:rFonts w:asciiTheme="minorHAnsi" w:hAnsiTheme="minorHAnsi" w:cstheme="minorHAnsi"/>
          <w:b/>
          <w:highlight w:val="cyan"/>
          <w:u w:val="single"/>
        </w:rPr>
        <w:t>laws</w:t>
      </w:r>
      <w:r w:rsidRPr="006A7C83">
        <w:rPr>
          <w:rFonts w:asciiTheme="minorHAnsi" w:hAnsiTheme="minorHAnsi" w:cstheme="minorHAnsi"/>
          <w:b/>
          <w:u w:val="single"/>
        </w:rPr>
        <w:t>,</w:t>
      </w:r>
      <w:r w:rsidRPr="006A7C83">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6A7C83">
        <w:rPr>
          <w:rFonts w:asciiTheme="minorHAnsi" w:hAnsiTheme="minorHAnsi" w:cstheme="minorHAnsi"/>
          <w:sz w:val="14"/>
        </w:rPr>
        <w:t>Garmon</w:t>
      </w:r>
      <w:proofErr w:type="spellEnd"/>
      <w:r w:rsidRPr="006A7C83">
        <w:rPr>
          <w:rFonts w:asciiTheme="minorHAnsi" w:hAnsiTheme="minorHAnsi" w:cstheme="minorHAnsi"/>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6A7C83">
        <w:rPr>
          <w:rFonts w:asciiTheme="minorHAnsi" w:hAnsiTheme="minorHAnsi" w:cstheme="minorHAnsi"/>
          <w:u w:val="single"/>
        </w:rPr>
        <w:t xml:space="preserve">the Court has long </w:t>
      </w:r>
      <w:r w:rsidRPr="006A7C83">
        <w:rPr>
          <w:rFonts w:asciiTheme="minorHAnsi" w:hAnsiTheme="minorHAnsi" w:cstheme="minorHAnsi"/>
          <w:highlight w:val="cyan"/>
          <w:u w:val="single"/>
        </w:rPr>
        <w:t>interpreted the statute to require a uniform labor law across the country</w:t>
      </w:r>
      <w:r w:rsidRPr="006A7C83">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6A7C83">
        <w:rPr>
          <w:rFonts w:asciiTheme="minorHAnsi" w:hAnsiTheme="minorHAnsi" w:cstheme="minorHAnsi"/>
          <w:sz w:val="14"/>
        </w:rPr>
        <w:t>Estlund</w:t>
      </w:r>
      <w:proofErr w:type="spellEnd"/>
      <w:r w:rsidRPr="006A7C83">
        <w:rPr>
          <w:rFonts w:asciiTheme="minorHAnsi" w:hAnsiTheme="minorHAnsi" w:cstheme="minorHAns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6A7C83">
        <w:rPr>
          <w:rFonts w:asciiTheme="minorHAnsi" w:hAnsiTheme="minorHAnsi" w:cstheme="minorHAnsi"/>
          <w:u w:val="single"/>
        </w:rPr>
        <w:t>The result of this judicially created broad preemption has been to limit state and local experimentation in line with</w:t>
      </w:r>
      <w:r w:rsidRPr="006A7C83">
        <w:rPr>
          <w:rFonts w:asciiTheme="minorHAnsi" w:hAnsiTheme="minorHAnsi" w:cstheme="minorHAnsi"/>
          <w:sz w:val="14"/>
        </w:rPr>
        <w:t xml:space="preserve"> what Justice Brandeis described as </w:t>
      </w:r>
      <w:r w:rsidRPr="006A7C83">
        <w:rPr>
          <w:rFonts w:asciiTheme="minorHAnsi" w:hAnsiTheme="minorHAnsi" w:cstheme="minorHAnsi"/>
          <w:u w:val="single"/>
        </w:rPr>
        <w:t>laboratories of democracy with labor laws that advance the stated purpose of federal labor law.</w:t>
      </w:r>
      <w:r w:rsidRPr="006A7C83">
        <w:rPr>
          <w:rFonts w:asciiTheme="minorHAnsi" w:hAnsiTheme="minorHAnsi" w:cstheme="minorHAnsi"/>
          <w:sz w:val="14"/>
        </w:rPr>
        <w:t xml:space="preserve"> However, </w:t>
      </w:r>
      <w:r w:rsidRPr="006A7C83">
        <w:rPr>
          <w:rFonts w:asciiTheme="minorHAnsi" w:hAnsiTheme="minorHAnsi" w:cstheme="minorHAnsi"/>
          <w:u w:val="single"/>
        </w:rPr>
        <w:t>since states and cities cannot act in the field of labor law, all discussions of federal labor law reform are</w:t>
      </w:r>
      <w:r w:rsidRPr="006A7C83">
        <w:rPr>
          <w:rFonts w:asciiTheme="minorHAnsi" w:hAnsiTheme="minorHAnsi" w:cstheme="minorHAnsi"/>
          <w:sz w:val="14"/>
        </w:rPr>
        <w:t xml:space="preserve"> purely </w:t>
      </w:r>
      <w:r w:rsidRPr="006A7C83">
        <w:rPr>
          <w:rFonts w:asciiTheme="minorHAnsi" w:hAnsiTheme="minorHAnsi" w:cstheme="minorHAnsi"/>
          <w:u w:val="single"/>
        </w:rPr>
        <w:t>theoretical</w:t>
      </w:r>
      <w:r w:rsidRPr="006A7C83">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6A7C83">
        <w:rPr>
          <w:rFonts w:asciiTheme="minorHAnsi" w:hAnsiTheme="minorHAnsi" w:cstheme="minorHAnsi"/>
          <w:sz w:val="14"/>
        </w:rPr>
        <w:t>â€œcard</w:t>
      </w:r>
      <w:proofErr w:type="spellEnd"/>
      <w:r w:rsidRPr="006A7C83">
        <w:rPr>
          <w:rFonts w:asciiTheme="minorHAnsi" w:hAnsiTheme="minorHAnsi" w:cstheme="minorHAnsi"/>
          <w:sz w:val="14"/>
        </w:rPr>
        <w:t xml:space="preserve"> </w:t>
      </w:r>
      <w:proofErr w:type="spellStart"/>
      <w:r w:rsidRPr="006A7C83">
        <w:rPr>
          <w:rFonts w:asciiTheme="minorHAnsi" w:hAnsiTheme="minorHAnsi" w:cstheme="minorHAnsi"/>
          <w:sz w:val="14"/>
        </w:rPr>
        <w:t>checkâ</w:t>
      </w:r>
      <w:proofErr w:type="spellEnd"/>
      <w:r w:rsidRPr="006A7C83">
        <w:rPr>
          <w:rFonts w:asciiTheme="minorHAnsi" w:hAnsiTheme="minorHAnsi" w:cstheme="minorHAnsi"/>
          <w:sz w:val="14"/>
        </w:rPr>
        <w:t>€</w:t>
      </w:r>
      <w:r w:rsidRPr="006A7C83">
        <w:rPr>
          <w:sz w:val="14"/>
        </w:rPr>
        <w:t></w:t>
      </w:r>
      <w:r w:rsidRPr="006A7C83">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6A7C83">
        <w:rPr>
          <w:rFonts w:asciiTheme="minorHAnsi" w:hAnsiTheme="minorHAnsi" w:cstheme="minorHAnsi"/>
          <w:b/>
          <w:u w:val="single"/>
        </w:rPr>
        <w:t xml:space="preserve">The one and </w:t>
      </w:r>
      <w:r w:rsidRPr="006A7C83">
        <w:rPr>
          <w:rFonts w:asciiTheme="minorHAnsi" w:hAnsiTheme="minorHAnsi" w:cstheme="minorHAnsi"/>
          <w:b/>
          <w:highlight w:val="cyan"/>
          <w:u w:val="single"/>
        </w:rPr>
        <w:t>only</w:t>
      </w:r>
      <w:r w:rsidRPr="006A7C83">
        <w:rPr>
          <w:rFonts w:asciiTheme="minorHAnsi" w:hAnsiTheme="minorHAnsi" w:cstheme="minorHAnsi"/>
          <w:b/>
          <w:u w:val="single"/>
        </w:rPr>
        <w:t xml:space="preserve"> major </w:t>
      </w:r>
      <w:r w:rsidRPr="006A7C83">
        <w:rPr>
          <w:rFonts w:asciiTheme="minorHAnsi" w:hAnsiTheme="minorHAnsi" w:cstheme="minorHAnsi"/>
          <w:b/>
          <w:highlight w:val="cyan"/>
          <w:u w:val="single"/>
        </w:rPr>
        <w:t>state</w:t>
      </w:r>
      <w:r w:rsidRPr="006A7C83">
        <w:rPr>
          <w:rFonts w:asciiTheme="minorHAnsi" w:hAnsiTheme="minorHAnsi" w:cstheme="minorHAnsi"/>
          <w:b/>
          <w:u w:val="single"/>
        </w:rPr>
        <w:t xml:space="preserve"> </w:t>
      </w:r>
      <w:r w:rsidRPr="006A7C83">
        <w:rPr>
          <w:rFonts w:asciiTheme="minorHAnsi" w:hAnsiTheme="minorHAnsi" w:cstheme="minorHAnsi"/>
          <w:b/>
          <w:highlight w:val="cyan"/>
          <w:u w:val="single"/>
        </w:rPr>
        <w:t>labor reform since</w:t>
      </w:r>
      <w:r w:rsidRPr="006A7C83">
        <w:rPr>
          <w:rFonts w:asciiTheme="minorHAnsi" w:hAnsiTheme="minorHAnsi" w:cstheme="minorHAnsi"/>
          <w:sz w:val="14"/>
        </w:rPr>
        <w:t xml:space="preserve"> the </w:t>
      </w:r>
      <w:r w:rsidRPr="006A7C83">
        <w:rPr>
          <w:rFonts w:asciiTheme="minorHAnsi" w:hAnsiTheme="minorHAnsi" w:cstheme="minorHAnsi"/>
          <w:b/>
          <w:highlight w:val="cyan"/>
          <w:u w:val="single"/>
        </w:rPr>
        <w:t>1935</w:t>
      </w:r>
      <w:r w:rsidRPr="006A7C83">
        <w:rPr>
          <w:rFonts w:asciiTheme="minorHAnsi" w:hAnsiTheme="minorHAnsi" w:cstheme="minorHAnsi"/>
          <w:sz w:val="14"/>
        </w:rPr>
        <w:t xml:space="preserve"> enactment of the NLRA has had a profound effect on the division of wealth and power in the United States. That, of course, </w:t>
      </w:r>
      <w:r w:rsidRPr="006A7C83">
        <w:rPr>
          <w:rFonts w:asciiTheme="minorHAnsi" w:hAnsiTheme="minorHAnsi" w:cstheme="minorHAnsi"/>
          <w:b/>
          <w:highlight w:val="cyan"/>
          <w:u w:val="single"/>
        </w:rPr>
        <w:t xml:space="preserve">was </w:t>
      </w:r>
      <w:r w:rsidRPr="006A7C83">
        <w:rPr>
          <w:rFonts w:asciiTheme="minorHAnsi" w:hAnsiTheme="minorHAnsi" w:cstheme="minorHAnsi"/>
          <w:b/>
          <w:u w:val="single"/>
        </w:rPr>
        <w:t xml:space="preserve">the provision of the </w:t>
      </w:r>
      <w:r w:rsidRPr="006A7C83">
        <w:rPr>
          <w:rFonts w:asciiTheme="minorHAnsi" w:hAnsiTheme="minorHAnsi" w:cstheme="minorHAnsi"/>
          <w:b/>
          <w:highlight w:val="cyan"/>
          <w:u w:val="single"/>
        </w:rPr>
        <w:t>1947</w:t>
      </w:r>
      <w:r w:rsidRPr="006A7C83">
        <w:rPr>
          <w:rFonts w:asciiTheme="minorHAnsi" w:hAnsiTheme="minorHAnsi" w:cstheme="minorHAnsi"/>
          <w:b/>
          <w:u w:val="single"/>
        </w:rPr>
        <w:t xml:space="preserve"> Taft-Hartley </w:t>
      </w:r>
      <w:r w:rsidRPr="006A7C83">
        <w:rPr>
          <w:rFonts w:asciiTheme="minorHAnsi" w:hAnsiTheme="minorHAnsi" w:cstheme="minorHAnsi"/>
          <w:b/>
          <w:highlight w:val="cyan"/>
          <w:u w:val="single"/>
        </w:rPr>
        <w:t>Act enabling state</w:t>
      </w:r>
      <w:r w:rsidRPr="006A7C83">
        <w:rPr>
          <w:rFonts w:asciiTheme="minorHAnsi" w:hAnsiTheme="minorHAnsi" w:cstheme="minorHAnsi"/>
          <w:b/>
          <w:u w:val="single"/>
        </w:rPr>
        <w:t xml:space="preserve">s to pass </w:t>
      </w:r>
      <w:r w:rsidRPr="006A7C83">
        <w:rPr>
          <w:rFonts w:asciiTheme="minorHAnsi" w:hAnsiTheme="minorHAnsi" w:cstheme="minorHAnsi"/>
          <w:b/>
          <w:highlight w:val="cyan"/>
          <w:u w:val="single"/>
        </w:rPr>
        <w:t>right to work laws</w:t>
      </w:r>
      <w:r w:rsidRPr="006A7C83">
        <w:rPr>
          <w:rFonts w:asciiTheme="minorHAnsi" w:hAnsiTheme="minorHAnsi" w:cstheme="minorHAnsi"/>
          <w:b/>
          <w:u w:val="single"/>
        </w:rPr>
        <w:t>.</w:t>
      </w:r>
      <w:r w:rsidRPr="006A7C83">
        <w:rPr>
          <w:rFonts w:asciiTheme="minorHAnsi" w:hAnsiTheme="minorHAnsi" w:cstheme="minorHAnsi"/>
          <w:u w:val="single"/>
        </w:rPr>
        <w:t xml:space="preserve"> </w:t>
      </w:r>
      <w:r w:rsidRPr="006A7C83">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237BDA45" w14:textId="77777777" w:rsidR="00294259" w:rsidRDefault="00294259" w:rsidP="00294259">
      <w:pPr>
        <w:pStyle w:val="Heading2"/>
      </w:pPr>
      <w:r>
        <w:t>Trade DA</w:t>
      </w:r>
    </w:p>
    <w:p w14:paraId="5082AE4A" w14:textId="77777777" w:rsidR="00294259" w:rsidRDefault="00294259" w:rsidP="00294259">
      <w:pPr>
        <w:pStyle w:val="Heading3"/>
        <w:rPr>
          <w:rFonts w:asciiTheme="minorHAnsi" w:hAnsiTheme="minorHAnsi" w:cstheme="minorHAnsi"/>
        </w:rPr>
      </w:pPr>
      <w:r w:rsidRPr="006A7C83">
        <w:rPr>
          <w:rFonts w:asciiTheme="minorHAnsi" w:hAnsiTheme="minorHAnsi" w:cstheme="minorHAnsi"/>
        </w:rPr>
        <w:t>Trade/Protectionism DA---Core---2AC</w:t>
      </w:r>
    </w:p>
    <w:p w14:paraId="291CECE3" w14:textId="77777777" w:rsidR="00294259" w:rsidRDefault="00294259" w:rsidP="00294259">
      <w:pPr>
        <w:pStyle w:val="Heading4"/>
      </w:pPr>
      <w:r>
        <w:t>1</w:t>
      </w:r>
      <w:r w:rsidRPr="003E4940">
        <w:t>. Ukraine</w:t>
      </w:r>
      <w:r>
        <w:t xml:space="preserve"> sanctions</w:t>
      </w:r>
    </w:p>
    <w:p w14:paraId="55B87D75" w14:textId="77777777" w:rsidR="00294259" w:rsidRPr="003E4940" w:rsidRDefault="00294259" w:rsidP="00294259">
      <w:r>
        <w:t xml:space="preserve">The </w:t>
      </w:r>
      <w:r w:rsidRPr="003E4940">
        <w:rPr>
          <w:rStyle w:val="Style13ptBold"/>
        </w:rPr>
        <w:t>Week 3-4</w:t>
      </w:r>
      <w:r>
        <w:t>. Staff op-ed. "What is the impact of economic war?". Week UK. 3-4-2022. https://www.theweek.co.uk/news/world-news/russia/955976/what-is-the-impact-of-economic-war</w:t>
      </w:r>
    </w:p>
    <w:p w14:paraId="21B1C5CD" w14:textId="77777777" w:rsidR="00294259" w:rsidRPr="003E4940" w:rsidRDefault="00294259" w:rsidP="00294259">
      <w:pPr>
        <w:rPr>
          <w:sz w:val="14"/>
        </w:rPr>
      </w:pPr>
      <w:r w:rsidRPr="003E4940">
        <w:rPr>
          <w:sz w:val="14"/>
        </w:rPr>
        <w:t xml:space="preserve">“Tanks are harbingers of financial chaos as well as physical destruction,” said Lex in the FT. Russia knows this well – the first Chechen war drained state coffers so badly that it “precipitated the Russian financial crisis of 1998”. This time, its </w:t>
      </w:r>
      <w:r w:rsidRPr="003E4940">
        <w:rPr>
          <w:rStyle w:val="StyleUnderline"/>
          <w:highlight w:val="green"/>
        </w:rPr>
        <w:t>actions in</w:t>
      </w:r>
      <w:r w:rsidRPr="003E4940">
        <w:rPr>
          <w:rStyle w:val="StyleUnderline"/>
        </w:rPr>
        <w:t xml:space="preserve"> </w:t>
      </w:r>
      <w:r w:rsidRPr="003E4940">
        <w:rPr>
          <w:rStyle w:val="StyleUnderline"/>
          <w:highlight w:val="green"/>
        </w:rPr>
        <w:t>Ukraine</w:t>
      </w:r>
      <w:r w:rsidRPr="003E4940">
        <w:rPr>
          <w:rStyle w:val="StyleUnderline"/>
        </w:rPr>
        <w:t xml:space="preserve"> have </w:t>
      </w:r>
      <w:r w:rsidRPr="003E4940">
        <w:rPr>
          <w:rStyle w:val="StyleUnderline"/>
          <w:highlight w:val="green"/>
        </w:rPr>
        <w:t xml:space="preserve">resulted in </w:t>
      </w:r>
      <w:r w:rsidRPr="003E4940">
        <w:rPr>
          <w:rStyle w:val="Emphasis"/>
          <w:highlight w:val="green"/>
        </w:rPr>
        <w:t>a sanctions package</w:t>
      </w:r>
      <w:r w:rsidRPr="003E4940">
        <w:rPr>
          <w:rStyle w:val="StyleUnderline"/>
        </w:rPr>
        <w:t xml:space="preserve"> </w:t>
      </w:r>
      <w:r w:rsidRPr="003E4940">
        <w:rPr>
          <w:rStyle w:val="StyleUnderline"/>
          <w:highlight w:val="green"/>
        </w:rPr>
        <w:t>that is</w:t>
      </w:r>
      <w:r w:rsidRPr="003E4940">
        <w:rPr>
          <w:rStyle w:val="StyleUnderline"/>
        </w:rPr>
        <w:t xml:space="preserve"> nothing short of “</w:t>
      </w:r>
      <w:r w:rsidRPr="003E4940">
        <w:rPr>
          <w:rStyle w:val="Emphasis"/>
          <w:sz w:val="28"/>
          <w:szCs w:val="28"/>
          <w:highlight w:val="green"/>
        </w:rPr>
        <w:t>a declaration of economic war</w:t>
      </w:r>
      <w:r w:rsidRPr="003E4940">
        <w:rPr>
          <w:rStyle w:val="StyleUnderline"/>
          <w:highlight w:val="green"/>
        </w:rPr>
        <w:t>”.</w:t>
      </w:r>
      <w:r w:rsidRPr="003E4940">
        <w:rPr>
          <w:sz w:val="14"/>
        </w:rPr>
        <w:t xml:space="preserve"> </w:t>
      </w:r>
      <w:r w:rsidRPr="003E4940">
        <w:rPr>
          <w:rStyle w:val="StyleUnderline"/>
        </w:rPr>
        <w:t xml:space="preserve">This question now is how far the </w:t>
      </w:r>
      <w:r w:rsidRPr="003E4940">
        <w:rPr>
          <w:rStyle w:val="StyleUnderline"/>
          <w:highlight w:val="green"/>
        </w:rPr>
        <w:t xml:space="preserve">ripples will </w:t>
      </w:r>
      <w:r w:rsidRPr="003E4940">
        <w:rPr>
          <w:rStyle w:val="Emphasis"/>
          <w:highlight w:val="green"/>
        </w:rPr>
        <w:t>spread beyond</w:t>
      </w:r>
      <w:r w:rsidRPr="003E4940">
        <w:rPr>
          <w:rStyle w:val="Emphasis"/>
        </w:rPr>
        <w:t xml:space="preserve"> </w:t>
      </w:r>
      <w:r w:rsidRPr="003E4940">
        <w:rPr>
          <w:rStyle w:val="Emphasis"/>
          <w:highlight w:val="green"/>
        </w:rPr>
        <w:t>Russia</w:t>
      </w:r>
      <w:r w:rsidRPr="003E4940">
        <w:rPr>
          <w:sz w:val="14"/>
        </w:rPr>
        <w:t xml:space="preserve">, to a fragile global financial system whose government balance sheets are still debt-laden from the pandemic. No one knows how events will unwind, </w:t>
      </w:r>
      <w:r w:rsidRPr="003E4940">
        <w:rPr>
          <w:sz w:val="14"/>
          <w:szCs w:val="18"/>
        </w:rPr>
        <w:t>but war and sanctions will certainly dent economic growth and fuel already high inflation</w:t>
      </w:r>
      <w:r w:rsidRPr="003E4940">
        <w:rPr>
          <w:rStyle w:val="StyleUnderline"/>
        </w:rPr>
        <w:t>.</w:t>
      </w:r>
      <w:r>
        <w:rPr>
          <w:rStyle w:val="StyleUnderline"/>
        </w:rPr>
        <w:t xml:space="preserve"> </w:t>
      </w:r>
      <w:r w:rsidRPr="003E4940">
        <w:rPr>
          <w:sz w:val="14"/>
        </w:rPr>
        <w:t xml:space="preserve">There’s also scope for the Russian financial crisis – and </w:t>
      </w:r>
      <w:r w:rsidRPr="003E4940">
        <w:rPr>
          <w:rStyle w:val="StyleUnderline"/>
          <w:highlight w:val="green"/>
        </w:rPr>
        <w:t>the sanctions-induced</w:t>
      </w:r>
      <w:r w:rsidRPr="003E4940">
        <w:rPr>
          <w:rStyle w:val="StyleUnderline"/>
        </w:rPr>
        <w:t xml:space="preserve"> trade </w:t>
      </w:r>
      <w:r w:rsidRPr="003E4940">
        <w:rPr>
          <w:rStyle w:val="StyleUnderline"/>
          <w:highlight w:val="green"/>
        </w:rPr>
        <w:t>squeeze</w:t>
      </w:r>
      <w:r w:rsidRPr="003E4940">
        <w:rPr>
          <w:rStyle w:val="StyleUnderline"/>
        </w:rPr>
        <w:t xml:space="preserve"> on essential commodities</w:t>
      </w:r>
      <w:r w:rsidRPr="003E4940">
        <w:rPr>
          <w:sz w:val="14"/>
        </w:rPr>
        <w:t xml:space="preserve"> – “</w:t>
      </w:r>
      <w:r w:rsidRPr="003E4940">
        <w:rPr>
          <w:rStyle w:val="Emphasis"/>
        </w:rPr>
        <w:t xml:space="preserve">to </w:t>
      </w:r>
      <w:r w:rsidRPr="003E4940">
        <w:rPr>
          <w:rStyle w:val="Emphasis"/>
          <w:highlight w:val="green"/>
        </w:rPr>
        <w:t>amplify other shocks</w:t>
      </w:r>
      <w:r w:rsidRPr="003E4940">
        <w:rPr>
          <w:sz w:val="14"/>
        </w:rPr>
        <w:t xml:space="preserve">”, particularly in vulnerable emerging markets. “The subtlest threat is of dislocations we cannot </w:t>
      </w:r>
      <w:proofErr w:type="gramStart"/>
      <w:r w:rsidRPr="003E4940">
        <w:rPr>
          <w:sz w:val="14"/>
        </w:rPr>
        <w:t>foresee:</w:t>
      </w:r>
      <w:proofErr w:type="gramEnd"/>
      <w:r w:rsidRPr="003E4940">
        <w:rPr>
          <w:sz w:val="14"/>
        </w:rPr>
        <w:t xml:space="preserve"> Lehman moments when panic spreads and markets freeze.” The most ominous sign so far is the collapse of the </w:t>
      </w:r>
      <w:proofErr w:type="spellStart"/>
      <w:r w:rsidRPr="003E4940">
        <w:rPr>
          <w:sz w:val="14"/>
        </w:rPr>
        <w:t>rouble</w:t>
      </w:r>
      <w:proofErr w:type="spellEnd"/>
      <w:r w:rsidRPr="003E4940">
        <w:rPr>
          <w:sz w:val="14"/>
        </w:rPr>
        <w:t xml:space="preserve">, said John </w:t>
      </w:r>
      <w:proofErr w:type="spellStart"/>
      <w:r w:rsidRPr="003E4940">
        <w:rPr>
          <w:sz w:val="14"/>
        </w:rPr>
        <w:t>Stepek</w:t>
      </w:r>
      <w:proofErr w:type="spellEnd"/>
      <w:r w:rsidRPr="003E4940">
        <w:rPr>
          <w:sz w:val="14"/>
        </w:rPr>
        <w:t xml:space="preserve"> on MoneyWeek.com – which has made it “a great deal harder to put a price on Russian assets”. That reminds some of the run-up to the Lehman Brother’s collapse in 2008, when “suddenly no one knew what a large swathe of assets dotted about the financial system was worth”. The difference here is that exposure to Russia has been declining, so a systemic collapse looks unlikely. But “plumbing” issues are certainly a worry. “You can’t yank a country” Russia’s size “out of the global payments network without some payments getting missed and things getting messy as a result”. There has been some “self-congratulation that the exposure of Western banks to Russia is limited”, said Alex Brummer in the Daily Mail. But in a financial world where non-bank operators, such as hedge funds and private equity, are “scale players”, it’s “quite difficult to know where the risk lies”. As we learnt in 2008, it only takes the fall of one institution to set off a chain reaction. Michael </w:t>
      </w:r>
      <w:proofErr w:type="spellStart"/>
      <w:r w:rsidRPr="003E4940">
        <w:rPr>
          <w:sz w:val="14"/>
        </w:rPr>
        <w:t>Strobaek</w:t>
      </w:r>
      <w:proofErr w:type="spellEnd"/>
      <w:r w:rsidRPr="003E4940">
        <w:rPr>
          <w:sz w:val="14"/>
        </w:rPr>
        <w:t xml:space="preserve"> of Credit Suisse believes this is “the dawn of a new world order”, said The Observer – in which higher inflation and financial volatility are a given. The global currency system could change too, said Ben Wright in The Daily Telegraph. “Going after Russia’s central bank and shutting its lenders out of dollar clearing” may “hasten the adoption of cryptocurrencies by rogue states” – with potentially terrifying results. </w:t>
      </w:r>
      <w:r w:rsidRPr="003E4940">
        <w:rPr>
          <w:rStyle w:val="Emphasis"/>
          <w:sz w:val="28"/>
          <w:szCs w:val="28"/>
          <w:highlight w:val="green"/>
        </w:rPr>
        <w:t>Outlawing Russia</w:t>
      </w:r>
      <w:r w:rsidRPr="003E4940">
        <w:rPr>
          <w:rStyle w:val="StyleUnderline"/>
          <w:sz w:val="28"/>
          <w:szCs w:val="28"/>
          <w:highlight w:val="green"/>
        </w:rPr>
        <w:t xml:space="preserve"> </w:t>
      </w:r>
      <w:r w:rsidRPr="003E4940">
        <w:rPr>
          <w:rStyle w:val="StyleUnderline"/>
          <w:highlight w:val="green"/>
        </w:rPr>
        <w:t>will</w:t>
      </w:r>
      <w:r w:rsidRPr="003E4940">
        <w:rPr>
          <w:rStyle w:val="StyleUnderline"/>
        </w:rPr>
        <w:t xml:space="preserve"> also </w:t>
      </w:r>
      <w:r w:rsidRPr="003E4940">
        <w:rPr>
          <w:rStyle w:val="Emphasis"/>
          <w:highlight w:val="green"/>
        </w:rPr>
        <w:t>accelerate</w:t>
      </w:r>
      <w:r w:rsidRPr="003E4940">
        <w:rPr>
          <w:rStyle w:val="StyleUnderline"/>
        </w:rPr>
        <w:t xml:space="preserve"> </w:t>
      </w:r>
      <w:r w:rsidRPr="003E4940">
        <w:rPr>
          <w:rStyle w:val="StyleUnderline"/>
          <w:highlight w:val="green"/>
        </w:rPr>
        <w:t xml:space="preserve">the </w:t>
      </w:r>
      <w:r w:rsidRPr="003E4940">
        <w:rPr>
          <w:rStyle w:val="Emphasis"/>
          <w:sz w:val="28"/>
          <w:szCs w:val="28"/>
          <w:highlight w:val="green"/>
        </w:rPr>
        <w:t xml:space="preserve">ongoing retreat of </w:t>
      </w:r>
      <w:proofErr w:type="spellStart"/>
      <w:r w:rsidRPr="003E4940">
        <w:rPr>
          <w:rStyle w:val="Emphasis"/>
          <w:sz w:val="28"/>
          <w:szCs w:val="28"/>
          <w:highlight w:val="green"/>
        </w:rPr>
        <w:t>globalisation</w:t>
      </w:r>
      <w:proofErr w:type="spellEnd"/>
      <w:r w:rsidRPr="003E4940">
        <w:rPr>
          <w:sz w:val="14"/>
        </w:rPr>
        <w:t>, said Oliver Shah in The Sunday Times. “</w:t>
      </w:r>
      <w:r w:rsidRPr="003E4940">
        <w:rPr>
          <w:rStyle w:val="Emphasis"/>
          <w:highlight w:val="green"/>
        </w:rPr>
        <w:t>Protectionism is the order of the</w:t>
      </w:r>
      <w:r w:rsidRPr="003E4940">
        <w:rPr>
          <w:sz w:val="14"/>
          <w:highlight w:val="green"/>
        </w:rPr>
        <w:t xml:space="preserve"> </w:t>
      </w:r>
      <w:r w:rsidRPr="003E4940">
        <w:rPr>
          <w:rStyle w:val="Emphasis"/>
          <w:highlight w:val="green"/>
        </w:rPr>
        <w:t>day</w:t>
      </w:r>
      <w:r w:rsidRPr="003E4940">
        <w:rPr>
          <w:sz w:val="14"/>
        </w:rPr>
        <w:t>.” For families, that means more inflation; for corporates, rising risks. “Frontier capitalism” has rarely looked so dangerous.</w:t>
      </w:r>
    </w:p>
    <w:p w14:paraId="408A7E66" w14:textId="77777777" w:rsidR="00294259" w:rsidRDefault="00294259" w:rsidP="00294259">
      <w:pPr>
        <w:pStyle w:val="Heading4"/>
      </w:pPr>
      <w:r>
        <w:t>2. Biden thumps---he vowed more protectionism during SOTU</w:t>
      </w:r>
    </w:p>
    <w:p w14:paraId="1C1FD869" w14:textId="77777777" w:rsidR="00294259" w:rsidRPr="006F15AC" w:rsidRDefault="00294259" w:rsidP="00294259">
      <w:r>
        <w:t xml:space="preserve">David </w:t>
      </w:r>
      <w:r w:rsidRPr="006F15AC">
        <w:rPr>
          <w:rStyle w:val="Style13ptBold"/>
        </w:rPr>
        <w:t xml:space="preserve">Frum </w:t>
      </w:r>
      <w:r>
        <w:rPr>
          <w:rStyle w:val="Style13ptBold"/>
        </w:rPr>
        <w:t>3-2</w:t>
      </w:r>
      <w:r>
        <w:t>. Staff writer, former speechwriter. "This Is No Time for Protectionism". Atlantic. 3-2-2022. https://www.theatlantic.com/ideas/archive/2022/03/biden-economic-nationalism-state-of-the-union/623325/</w:t>
      </w:r>
    </w:p>
    <w:p w14:paraId="0CBE0752" w14:textId="77777777" w:rsidR="00294259" w:rsidRDefault="00294259" w:rsidP="00294259">
      <w:pPr>
        <w:rPr>
          <w:rStyle w:val="Emphasis"/>
        </w:rPr>
      </w:pPr>
      <w:r w:rsidRPr="003E4940">
        <w:rPr>
          <w:sz w:val="16"/>
        </w:rPr>
        <w:t xml:space="preserve">The first third of President Joe Biden’s State of the Union speech proudly repudiated his predecessor’s foreign-policy agenda. </w:t>
      </w:r>
      <w:r w:rsidRPr="003E4940">
        <w:rPr>
          <w:rStyle w:val="StyleUnderline"/>
          <w:highlight w:val="green"/>
        </w:rPr>
        <w:t>Biden</w:t>
      </w:r>
      <w:r w:rsidRPr="003E4940">
        <w:rPr>
          <w:sz w:val="16"/>
        </w:rPr>
        <w:t xml:space="preserve"> denounced aggression, scorned dictators, praised democracy, and saluted allies: item by item, the opposite of Donald Trump’s approach. Then came a </w:t>
      </w:r>
      <w:r w:rsidRPr="003E4940">
        <w:rPr>
          <w:rStyle w:val="StyleUnderline"/>
          <w:highlight w:val="green"/>
        </w:rPr>
        <w:t>repeated</w:t>
      </w:r>
      <w:r w:rsidRPr="003E4940">
        <w:rPr>
          <w:sz w:val="16"/>
        </w:rPr>
        <w:t xml:space="preserve"> series of </w:t>
      </w:r>
      <w:r w:rsidRPr="003E4940">
        <w:rPr>
          <w:rStyle w:val="StyleUnderline"/>
          <w:highlight w:val="green"/>
        </w:rPr>
        <w:t>promises to legislate “</w:t>
      </w:r>
      <w:r w:rsidRPr="003E4940">
        <w:rPr>
          <w:rStyle w:val="Emphasis"/>
          <w:highlight w:val="green"/>
        </w:rPr>
        <w:t>Buy American</w:t>
      </w:r>
      <w:r w:rsidRPr="006F15AC">
        <w:rPr>
          <w:rStyle w:val="StyleUnderline"/>
        </w:rPr>
        <w:t xml:space="preserve">” </w:t>
      </w:r>
      <w:r w:rsidRPr="003E4940">
        <w:rPr>
          <w:rStyle w:val="StyleUnderline"/>
          <w:highlight w:val="green"/>
        </w:rPr>
        <w:t>into every form</w:t>
      </w:r>
      <w:r w:rsidRPr="006F15AC">
        <w:rPr>
          <w:rStyle w:val="StyleUnderline"/>
        </w:rPr>
        <w:t xml:space="preserve"> </w:t>
      </w:r>
      <w:r w:rsidRPr="003E4940">
        <w:rPr>
          <w:rStyle w:val="StyleUnderline"/>
          <w:highlight w:val="green"/>
        </w:rPr>
        <w:t>of government</w:t>
      </w:r>
      <w:r w:rsidRPr="006F15AC">
        <w:rPr>
          <w:rStyle w:val="StyleUnderline"/>
        </w:rPr>
        <w:t xml:space="preserve"> action and </w:t>
      </w:r>
      <w:r w:rsidRPr="003E4940">
        <w:rPr>
          <w:rStyle w:val="StyleUnderline"/>
          <w:highlight w:val="green"/>
        </w:rPr>
        <w:t>procuremen</w:t>
      </w:r>
      <w:r w:rsidRPr="003E4940">
        <w:rPr>
          <w:sz w:val="16"/>
          <w:highlight w:val="green"/>
        </w:rPr>
        <w:t>t</w:t>
      </w:r>
      <w:r w:rsidRPr="003E4940">
        <w:rPr>
          <w:sz w:val="16"/>
        </w:rPr>
        <w:t xml:space="preserve">. </w:t>
      </w:r>
      <w:r w:rsidRPr="003E4940">
        <w:rPr>
          <w:rStyle w:val="Emphasis"/>
          <w:highlight w:val="green"/>
        </w:rPr>
        <w:t>Trump-style nationalism</w:t>
      </w:r>
      <w:r w:rsidRPr="003E4940">
        <w:rPr>
          <w:sz w:val="16"/>
        </w:rPr>
        <w:t xml:space="preserve">—repudiated as foreign policy—was </w:t>
      </w:r>
      <w:r w:rsidRPr="003E4940">
        <w:rPr>
          <w:rStyle w:val="Emphasis"/>
          <w:highlight w:val="green"/>
        </w:rPr>
        <w:t>rehabilitated as domestic</w:t>
      </w:r>
      <w:r w:rsidRPr="003E4940">
        <w:rPr>
          <w:sz w:val="16"/>
          <w:highlight w:val="green"/>
        </w:rPr>
        <w:t xml:space="preserve"> </w:t>
      </w:r>
      <w:r w:rsidRPr="003E4940">
        <w:rPr>
          <w:rStyle w:val="Emphasis"/>
          <w:highlight w:val="green"/>
        </w:rPr>
        <w:t>policy</w:t>
      </w:r>
      <w:r w:rsidRPr="003E4940">
        <w:rPr>
          <w:sz w:val="16"/>
        </w:rPr>
        <w:t xml:space="preserve">. The architects of the postwar liberal order understood that collective security and </w:t>
      </w:r>
      <w:r w:rsidRPr="003E4940">
        <w:rPr>
          <w:rStyle w:val="StyleUnderline"/>
          <w:highlight w:val="green"/>
        </w:rPr>
        <w:t>free trade</w:t>
      </w:r>
      <w:r w:rsidRPr="003E4940">
        <w:rPr>
          <w:sz w:val="16"/>
        </w:rPr>
        <w:t xml:space="preserve"> buttressed each other. </w:t>
      </w:r>
      <w:r w:rsidRPr="006F15AC">
        <w:rPr>
          <w:rStyle w:val="StyleUnderline"/>
        </w:rPr>
        <w:t>Trump rejected</w:t>
      </w:r>
      <w:r w:rsidRPr="003E4940">
        <w:rPr>
          <w:sz w:val="16"/>
        </w:rPr>
        <w:t xml:space="preserve"> both. </w:t>
      </w:r>
      <w:r w:rsidRPr="003E4940">
        <w:rPr>
          <w:rStyle w:val="StyleUnderline"/>
          <w:highlight w:val="green"/>
        </w:rPr>
        <w:t>Biden last night</w:t>
      </w:r>
      <w:r w:rsidRPr="006F15AC">
        <w:rPr>
          <w:rStyle w:val="StyleUnderline"/>
        </w:rPr>
        <w:t xml:space="preserve"> </w:t>
      </w:r>
      <w:r w:rsidRPr="003E4940">
        <w:rPr>
          <w:sz w:val="16"/>
        </w:rPr>
        <w:t xml:space="preserve">endorsed one and </w:t>
      </w:r>
      <w:r w:rsidRPr="003E4940">
        <w:rPr>
          <w:rStyle w:val="Emphasis"/>
          <w:highlight w:val="green"/>
        </w:rPr>
        <w:t>rejected</w:t>
      </w:r>
      <w:r w:rsidRPr="006F15AC">
        <w:rPr>
          <w:rStyle w:val="Emphasis"/>
        </w:rPr>
        <w:t xml:space="preserve"> the other.</w:t>
      </w:r>
      <w:r>
        <w:rPr>
          <w:rStyle w:val="Emphasis"/>
        </w:rPr>
        <w:t xml:space="preserve"> </w:t>
      </w:r>
      <w:r w:rsidRPr="006F15AC">
        <w:rPr>
          <w:rStyle w:val="StyleUnderline"/>
        </w:rPr>
        <w:t>“When we use taxpayers’ dollars to rebuild America, we are going to do it by buying American: Buy American products, support American jobs,” he said.</w:t>
      </w:r>
      <w:r>
        <w:rPr>
          <w:rStyle w:val="StyleUnderline"/>
        </w:rPr>
        <w:t xml:space="preserve"> </w:t>
      </w:r>
      <w:r w:rsidRPr="003E4940">
        <w:rPr>
          <w:sz w:val="16"/>
        </w:rPr>
        <w:t xml:space="preserve">When not speaking to the cameras, the president and officials in his administration typically add a caveat: “consistent with the United States’ international obligations.” This acknowledges that the North American Free Trade Agreement and other trade pacts have committed the United States to allow equal access to its own government procurement in return for access to government procurement abroad. But first under the Recovery Act of 2009, and then under the big spending bills of the Biden administration, federal dollars have often been routed through the states. And state spending has a much more uncertain relationship to the free-trade commitments signed by presidents and ratified by the Senate. </w:t>
      </w:r>
      <w:r w:rsidRPr="003E4940">
        <w:rPr>
          <w:rStyle w:val="StyleUnderline"/>
          <w:highlight w:val="green"/>
        </w:rPr>
        <w:t>Biden’s speech went</w:t>
      </w:r>
      <w:r w:rsidRPr="006F15AC">
        <w:rPr>
          <w:rStyle w:val="StyleUnderline"/>
        </w:rPr>
        <w:t xml:space="preserve"> further, though. He </w:t>
      </w:r>
      <w:r w:rsidRPr="003E4940">
        <w:rPr>
          <w:rStyle w:val="StyleUnderline"/>
          <w:highlight w:val="green"/>
        </w:rPr>
        <w:t>seems to</w:t>
      </w:r>
      <w:r w:rsidRPr="006F15AC">
        <w:rPr>
          <w:rStyle w:val="StyleUnderline"/>
        </w:rPr>
        <w:t xml:space="preserve"> </w:t>
      </w:r>
      <w:r w:rsidRPr="006F15AC">
        <w:rPr>
          <w:rStyle w:val="Emphasis"/>
        </w:rPr>
        <w:t xml:space="preserve">intend to </w:t>
      </w:r>
      <w:r w:rsidRPr="003E4940">
        <w:rPr>
          <w:rStyle w:val="Emphasis"/>
          <w:highlight w:val="green"/>
        </w:rPr>
        <w:t>evade all treaty requirements</w:t>
      </w:r>
      <w:r w:rsidRPr="006F15AC">
        <w:rPr>
          <w:rStyle w:val="StyleUnderline"/>
        </w:rPr>
        <w:t xml:space="preserve">, and </w:t>
      </w:r>
      <w:r w:rsidRPr="006F15AC">
        <w:rPr>
          <w:rStyle w:val="Emphasis"/>
        </w:rPr>
        <w:t>all concern for efficient spending</w:t>
      </w:r>
      <w:r w:rsidRPr="006F15AC">
        <w:rPr>
          <w:rStyle w:val="StyleUnderline"/>
        </w:rPr>
        <w:t>.</w:t>
      </w:r>
      <w:r>
        <w:rPr>
          <w:rStyle w:val="StyleUnderline"/>
        </w:rPr>
        <w:t xml:space="preserve"> </w:t>
      </w:r>
      <w:r w:rsidRPr="003E4940">
        <w:rPr>
          <w:sz w:val="16"/>
        </w:rPr>
        <w:t xml:space="preserve">There’s been a law on the books for almost a century to make sure taxpayers’ dollars support American jobs and businesses. Every administration, Democrat and Republican, says they’ll do it, but we are </w:t>
      </w:r>
      <w:proofErr w:type="gramStart"/>
      <w:r w:rsidRPr="003E4940">
        <w:rPr>
          <w:sz w:val="16"/>
        </w:rPr>
        <w:t>actually doing</w:t>
      </w:r>
      <w:proofErr w:type="gramEnd"/>
      <w:r w:rsidRPr="003E4940">
        <w:rPr>
          <w:sz w:val="16"/>
        </w:rPr>
        <w:t xml:space="preserve"> it. We will buy American to make sure everything from the deck of an aircraft carrier to the steel on highway guardrails is made in America from beginning to end. All of it. All of it. </w:t>
      </w:r>
      <w:r w:rsidRPr="006F15AC">
        <w:rPr>
          <w:rStyle w:val="StyleUnderline"/>
        </w:rPr>
        <w:t>The reason past administrations have evaded the Buy American Act of 1933 is encoded right there in the name: 1933</w:t>
      </w:r>
      <w:r w:rsidRPr="003E4940">
        <w:rPr>
          <w:sz w:val="16"/>
        </w:rPr>
        <w:t xml:space="preserve">. </w:t>
      </w:r>
      <w:r w:rsidRPr="006F15AC">
        <w:rPr>
          <w:rStyle w:val="StyleUnderline"/>
        </w:rPr>
        <w:t>Economic nationalism triggered and prolonged the Great Depression—and those Americans who had endured that trauma committed themselves to never repeat it.</w:t>
      </w:r>
      <w:r>
        <w:rPr>
          <w:rStyle w:val="StyleUnderline"/>
        </w:rPr>
        <w:t xml:space="preserve"> </w:t>
      </w:r>
      <w:r w:rsidRPr="003E4940">
        <w:rPr>
          <w:sz w:val="16"/>
        </w:rPr>
        <w:t xml:space="preserve">But memories fade, and new challenges can invite the return of old errors. </w:t>
      </w:r>
      <w:r w:rsidRPr="006F15AC">
        <w:rPr>
          <w:rStyle w:val="StyleUnderline"/>
        </w:rPr>
        <w:t xml:space="preserve">In the 21st century, the </w:t>
      </w:r>
      <w:r w:rsidRPr="003E4940">
        <w:rPr>
          <w:rStyle w:val="Emphasis"/>
          <w:highlight w:val="green"/>
        </w:rPr>
        <w:t>free-trade idea has lost its hold on both parties</w:t>
      </w:r>
      <w:r w:rsidRPr="003E4940">
        <w:rPr>
          <w:sz w:val="16"/>
        </w:rPr>
        <w:t xml:space="preserve">: </w:t>
      </w:r>
      <w:r w:rsidRPr="006F15AC">
        <w:rPr>
          <w:rStyle w:val="StyleUnderline"/>
        </w:rPr>
        <w:t xml:space="preserve">spectacularly so with the </w:t>
      </w:r>
      <w:r w:rsidRPr="006F15AC">
        <w:rPr>
          <w:rStyle w:val="Emphasis"/>
        </w:rPr>
        <w:t>Republicans under Trump</w:t>
      </w:r>
      <w:r w:rsidRPr="003E4940">
        <w:rPr>
          <w:sz w:val="16"/>
        </w:rPr>
        <w:t xml:space="preserve">, and less noisily, but maybe more widely, </w:t>
      </w:r>
      <w:r w:rsidRPr="003E4940">
        <w:rPr>
          <w:rStyle w:val="Emphasis"/>
          <w:highlight w:val="green"/>
        </w:rPr>
        <w:t>with</w:t>
      </w:r>
      <w:r w:rsidRPr="006F15AC">
        <w:rPr>
          <w:rStyle w:val="Emphasis"/>
        </w:rPr>
        <w:t xml:space="preserve"> the </w:t>
      </w:r>
      <w:r w:rsidRPr="003E4940">
        <w:rPr>
          <w:rStyle w:val="Emphasis"/>
          <w:highlight w:val="green"/>
        </w:rPr>
        <w:t>Democrats under Biden.</w:t>
      </w:r>
    </w:p>
    <w:p w14:paraId="712B79BA" w14:textId="77777777" w:rsidR="00294259" w:rsidRPr="0069594C" w:rsidRDefault="00294259" w:rsidP="00294259"/>
    <w:p w14:paraId="41FC7F7A" w14:textId="77777777" w:rsidR="00294259" w:rsidRDefault="00294259" w:rsidP="00294259">
      <w:pPr>
        <w:pStyle w:val="Heading2"/>
      </w:pPr>
      <w:r>
        <w:t>Politics DA</w:t>
      </w:r>
    </w:p>
    <w:p w14:paraId="0D4EB4A2" w14:textId="77777777" w:rsidR="00294259" w:rsidRDefault="00294259" w:rsidP="00294259">
      <w:pPr>
        <w:pStyle w:val="Heading3"/>
      </w:pPr>
      <w:r>
        <w:t>At: Politics---Top Level</w:t>
      </w:r>
    </w:p>
    <w:p w14:paraId="4EA349A6" w14:textId="77777777" w:rsidR="00294259" w:rsidRDefault="00294259" w:rsidP="00294259">
      <w:pPr>
        <w:pStyle w:val="Heading4"/>
      </w:pPr>
      <w:r>
        <w:t>Ukraine thumps- takes up all of Biden’s attention</w:t>
      </w:r>
    </w:p>
    <w:p w14:paraId="694D4789" w14:textId="77777777" w:rsidR="00294259" w:rsidRDefault="00294259" w:rsidP="00294259">
      <w:r>
        <w:t xml:space="preserve">Jonathan </w:t>
      </w:r>
      <w:r w:rsidRPr="00740AE1">
        <w:rPr>
          <w:rStyle w:val="Heading4Char"/>
        </w:rPr>
        <w:t>Lemire, 3-1</w:t>
      </w:r>
      <w:r>
        <w:t>-2022, "How the Russia-Ukraine conflict has fundamentally changed Biden’s presidency," POLITICO, https://www.politico.com/news/2022/03/01/biden-white-house-russia-putin-00012696</w:t>
      </w:r>
    </w:p>
    <w:p w14:paraId="54BE31A1" w14:textId="77777777" w:rsidR="00294259" w:rsidRDefault="00294259" w:rsidP="00294259">
      <w:r w:rsidRPr="00740AE1">
        <w:rPr>
          <w:rStyle w:val="StyleUnderline"/>
        </w:rPr>
        <w:t>For weeks</w:t>
      </w:r>
      <w:r>
        <w:t xml:space="preserve">, President Joe </w:t>
      </w:r>
      <w:r w:rsidRPr="00740AE1">
        <w:rPr>
          <w:rStyle w:val="StyleUnderline"/>
        </w:rPr>
        <w:t>Biden has started and ended his day trying to get inside</w:t>
      </w:r>
      <w:r>
        <w:t xml:space="preserve"> Vladimir </w:t>
      </w:r>
      <w:r w:rsidRPr="00740AE1">
        <w:rPr>
          <w:rStyle w:val="StyleUnderline"/>
        </w:rPr>
        <w:t>Putin’s</w:t>
      </w:r>
      <w:r>
        <w:t xml:space="preserve"> </w:t>
      </w:r>
      <w:r w:rsidRPr="00740AE1">
        <w:rPr>
          <w:rStyle w:val="StyleUnderline"/>
        </w:rPr>
        <w:t>head</w:t>
      </w:r>
      <w:r>
        <w:t>.</w:t>
      </w:r>
    </w:p>
    <w:p w14:paraId="1F82C5AE" w14:textId="77777777" w:rsidR="00294259" w:rsidRDefault="00294259" w:rsidP="00294259">
      <w:r w:rsidRPr="00740AE1">
        <w:rPr>
          <w:rStyle w:val="StyleUnderline"/>
        </w:rPr>
        <w:t>The</w:t>
      </w:r>
      <w:r>
        <w:t xml:space="preserve"> most consequential </w:t>
      </w:r>
      <w:r w:rsidRPr="00185484">
        <w:rPr>
          <w:rStyle w:val="StyleUnderline"/>
        </w:rPr>
        <w:t xml:space="preserve">foreign policy </w:t>
      </w:r>
      <w:r w:rsidRPr="00185484">
        <w:rPr>
          <w:rStyle w:val="StyleUnderline"/>
          <w:highlight w:val="cyan"/>
        </w:rPr>
        <w:t>crisis</w:t>
      </w:r>
      <w:r>
        <w:t xml:space="preserve"> of his young term </w:t>
      </w:r>
      <w:r w:rsidRPr="00740AE1">
        <w:rPr>
          <w:rStyle w:val="StyleUnderline"/>
        </w:rPr>
        <w:t xml:space="preserve">has </w:t>
      </w:r>
      <w:r w:rsidRPr="00185484">
        <w:rPr>
          <w:rStyle w:val="StyleUnderline"/>
          <w:highlight w:val="cyan"/>
        </w:rPr>
        <w:t>overwhelmed</w:t>
      </w:r>
      <w:r w:rsidRPr="00740AE1">
        <w:rPr>
          <w:rStyle w:val="StyleUnderline"/>
        </w:rPr>
        <w:t xml:space="preserve"> the </w:t>
      </w:r>
      <w:r w:rsidRPr="00185484">
        <w:rPr>
          <w:rStyle w:val="StyleUnderline"/>
          <w:highlight w:val="cyan"/>
        </w:rPr>
        <w:t>president’s schedule, shoving everything</w:t>
      </w:r>
      <w:r>
        <w:t xml:space="preserve"> — </w:t>
      </w:r>
      <w:r w:rsidRPr="00185484">
        <w:rPr>
          <w:rStyle w:val="StyleUnderline"/>
          <w:highlight w:val="cyan"/>
        </w:rPr>
        <w:t>from</w:t>
      </w:r>
      <w:r w:rsidRPr="00740AE1">
        <w:rPr>
          <w:rStyle w:val="StyleUnderline"/>
        </w:rPr>
        <w:t xml:space="preserve"> the </w:t>
      </w:r>
      <w:r w:rsidRPr="00185484">
        <w:rPr>
          <w:rStyle w:val="StyleUnderline"/>
          <w:highlight w:val="cyan"/>
        </w:rPr>
        <w:t>State of the Union to</w:t>
      </w:r>
      <w:r w:rsidRPr="00740AE1">
        <w:rPr>
          <w:rStyle w:val="StyleUnderline"/>
        </w:rPr>
        <w:t xml:space="preserve"> a </w:t>
      </w:r>
      <w:r w:rsidRPr="00185484">
        <w:rPr>
          <w:rStyle w:val="StyleUnderline"/>
          <w:highlight w:val="cyan"/>
        </w:rPr>
        <w:t>Supreme Court pick — to the backburner</w:t>
      </w:r>
      <w:r>
        <w:t xml:space="preserve">. And while he leans on a trusted inner circle of advisers to decipher Putin’s moves, he has also relied on his own experience, having practiced diplomacy with European leaders for decades and having been able to size up Putin face-to-face </w:t>
      </w:r>
      <w:proofErr w:type="gramStart"/>
      <w:r>
        <w:t>a number of</w:t>
      </w:r>
      <w:proofErr w:type="gramEnd"/>
      <w:r>
        <w:t xml:space="preserve"> times.</w:t>
      </w:r>
    </w:p>
    <w:p w14:paraId="6E30DF22" w14:textId="77777777" w:rsidR="00294259" w:rsidRDefault="00294259" w:rsidP="00294259">
      <w:pPr>
        <w:pStyle w:val="Heading4"/>
      </w:pPr>
      <w:r>
        <w:t xml:space="preserve">PC </w:t>
      </w:r>
      <w:r w:rsidRPr="001A5F12">
        <w:rPr>
          <w:u w:val="single"/>
        </w:rPr>
        <w:t>low</w:t>
      </w:r>
      <w:r>
        <w:t xml:space="preserve"> AND </w:t>
      </w:r>
      <w:r>
        <w:rPr>
          <w:u w:val="single"/>
        </w:rPr>
        <w:t>fails</w:t>
      </w:r>
    </w:p>
    <w:p w14:paraId="63ED1722" w14:textId="77777777" w:rsidR="00294259" w:rsidRDefault="00294259" w:rsidP="00294259">
      <w:r>
        <w:t xml:space="preserve">Evan </w:t>
      </w:r>
      <w:proofErr w:type="spellStart"/>
      <w:r w:rsidRPr="00001C4A">
        <w:rPr>
          <w:rStyle w:val="Style13ptBold"/>
        </w:rPr>
        <w:t>Tarr</w:t>
      </w:r>
      <w:proofErr w:type="spellEnd"/>
      <w:r w:rsidRPr="00001C4A">
        <w:rPr>
          <w:rStyle w:val="Style13ptBold"/>
        </w:rPr>
        <w:t xml:space="preserve"> 2/14</w:t>
      </w:r>
      <w:r>
        <w:t>, staff at Carolina Political Review, “Biden’s Build Back Better: Dead, Dead, Dead.,” Carolina Political Review, 2/14/2022, https://www.carolinapoliticalreview.org/editorial-content/2022/2/14/bidens-build-back-better-dead-dead-dead</w:t>
      </w:r>
    </w:p>
    <w:p w14:paraId="199D4FE4" w14:textId="77777777" w:rsidR="00294259" w:rsidRPr="001A5F12" w:rsidRDefault="00294259" w:rsidP="00294259">
      <w:pPr>
        <w:rPr>
          <w:sz w:val="16"/>
        </w:rPr>
      </w:pPr>
      <w:r w:rsidRPr="001A5F12">
        <w:rPr>
          <w:sz w:val="16"/>
        </w:rPr>
        <w:t xml:space="preserve">West Virginia Senator Joe </w:t>
      </w:r>
      <w:r w:rsidRPr="00494101">
        <w:rPr>
          <w:rStyle w:val="StyleUnderline"/>
          <w:highlight w:val="cyan"/>
        </w:rPr>
        <w:t>Manchin</w:t>
      </w:r>
      <w:r w:rsidRPr="001A5F12">
        <w:rPr>
          <w:sz w:val="16"/>
        </w:rPr>
        <w:t xml:space="preserve"> (D) </w:t>
      </w:r>
      <w:r w:rsidRPr="001A5F12">
        <w:rPr>
          <w:rStyle w:val="StyleUnderline"/>
        </w:rPr>
        <w:t xml:space="preserve">has long been </w:t>
      </w:r>
      <w:r w:rsidRPr="00494101">
        <w:rPr>
          <w:rStyle w:val="StyleUnderline"/>
          <w:highlight w:val="cyan"/>
        </w:rPr>
        <w:t xml:space="preserve">a </w:t>
      </w:r>
      <w:r w:rsidRPr="00494101">
        <w:rPr>
          <w:rStyle w:val="Emphasis"/>
          <w:highlight w:val="cyan"/>
        </w:rPr>
        <w:t>thorn in the side of</w:t>
      </w:r>
      <w:r w:rsidRPr="00494101">
        <w:rPr>
          <w:sz w:val="16"/>
        </w:rPr>
        <w:t xml:space="preserve"> the</w:t>
      </w:r>
      <w:r w:rsidRPr="001A5F12">
        <w:rPr>
          <w:sz w:val="16"/>
        </w:rPr>
        <w:t xml:space="preserve"> </w:t>
      </w:r>
      <w:r w:rsidRPr="00494101">
        <w:rPr>
          <w:rStyle w:val="Emphasis"/>
          <w:highlight w:val="cyan"/>
        </w:rPr>
        <w:t>Biden</w:t>
      </w:r>
      <w:r w:rsidRPr="001A5F12">
        <w:rPr>
          <w:sz w:val="16"/>
        </w:rPr>
        <w:t xml:space="preserve"> administration </w:t>
      </w:r>
      <w:r w:rsidRPr="001A5F12">
        <w:rPr>
          <w:rStyle w:val="StyleUnderline"/>
        </w:rPr>
        <w:t>and the more progressive Senators</w:t>
      </w:r>
      <w:r w:rsidRPr="001A5F12">
        <w:rPr>
          <w:sz w:val="16"/>
        </w:rPr>
        <w:t xml:space="preserve"> of the Democratic Party. </w:t>
      </w:r>
      <w:r w:rsidRPr="00494101">
        <w:rPr>
          <w:rStyle w:val="StyleUnderline"/>
          <w:highlight w:val="cyan"/>
        </w:rPr>
        <w:t>His</w:t>
      </w:r>
      <w:r w:rsidRPr="001A5F12">
        <w:rPr>
          <w:sz w:val="16"/>
        </w:rPr>
        <w:t xml:space="preserve"> latest </w:t>
      </w:r>
      <w:r w:rsidRPr="00494101">
        <w:rPr>
          <w:rStyle w:val="StyleUnderline"/>
          <w:highlight w:val="cyan"/>
        </w:rPr>
        <w:t>pronouncement on</w:t>
      </w:r>
      <w:r w:rsidRPr="001A5F12">
        <w:rPr>
          <w:sz w:val="16"/>
        </w:rPr>
        <w:t xml:space="preserve"> February 1st that the </w:t>
      </w:r>
      <w:r w:rsidRPr="00494101">
        <w:rPr>
          <w:rStyle w:val="Emphasis"/>
          <w:highlight w:val="cyan"/>
        </w:rPr>
        <w:t>B</w:t>
      </w:r>
      <w:r w:rsidRPr="001A5F12">
        <w:rPr>
          <w:sz w:val="16"/>
        </w:rPr>
        <w:t xml:space="preserve">uild </w:t>
      </w:r>
      <w:r w:rsidRPr="00494101">
        <w:rPr>
          <w:rStyle w:val="Emphasis"/>
          <w:highlight w:val="cyan"/>
        </w:rPr>
        <w:t>B</w:t>
      </w:r>
      <w:r w:rsidRPr="001A5F12">
        <w:rPr>
          <w:sz w:val="16"/>
        </w:rPr>
        <w:t xml:space="preserve">ack </w:t>
      </w:r>
      <w:r w:rsidRPr="00494101">
        <w:rPr>
          <w:rStyle w:val="Emphasis"/>
          <w:highlight w:val="cyan"/>
        </w:rPr>
        <w:t>B</w:t>
      </w:r>
      <w:r w:rsidRPr="001A5F12">
        <w:rPr>
          <w:sz w:val="16"/>
        </w:rPr>
        <w:t xml:space="preserve">etter act </w:t>
      </w:r>
      <w:r w:rsidRPr="001A5F12">
        <w:rPr>
          <w:rStyle w:val="StyleUnderline"/>
        </w:rPr>
        <w:t>is</w:t>
      </w:r>
      <w:r w:rsidRPr="001A5F12">
        <w:rPr>
          <w:sz w:val="16"/>
        </w:rPr>
        <w:t xml:space="preserve"> </w:t>
      </w:r>
      <w:r w:rsidRPr="001A5F12">
        <w:rPr>
          <w:rStyle w:val="Emphasis"/>
        </w:rPr>
        <w:t>“dead”</w:t>
      </w:r>
      <w:r w:rsidRPr="001A5F12">
        <w:rPr>
          <w:sz w:val="16"/>
        </w:rPr>
        <w:t xml:space="preserve"> </w:t>
      </w:r>
      <w:r w:rsidRPr="001A5F12">
        <w:rPr>
          <w:rStyle w:val="StyleUnderline"/>
        </w:rPr>
        <w:t xml:space="preserve">is </w:t>
      </w:r>
      <w:r w:rsidRPr="00494101">
        <w:rPr>
          <w:rStyle w:val="StyleUnderline"/>
          <w:highlight w:val="cyan"/>
        </w:rPr>
        <w:t>just the</w:t>
      </w:r>
      <w:r w:rsidRPr="001A5F12">
        <w:rPr>
          <w:sz w:val="16"/>
        </w:rPr>
        <w:t xml:space="preserve"> </w:t>
      </w:r>
      <w:r w:rsidRPr="00494101">
        <w:rPr>
          <w:rStyle w:val="Emphasis"/>
          <w:highlight w:val="cyan"/>
        </w:rPr>
        <w:t>latest example</w:t>
      </w:r>
      <w:r w:rsidRPr="001A5F12">
        <w:rPr>
          <w:rStyle w:val="StyleUnderline"/>
        </w:rPr>
        <w:t>. It is a</w:t>
      </w:r>
      <w:r w:rsidRPr="001A5F12">
        <w:rPr>
          <w:sz w:val="16"/>
        </w:rPr>
        <w:t xml:space="preserve"> </w:t>
      </w:r>
      <w:r w:rsidRPr="001A5F12">
        <w:rPr>
          <w:rStyle w:val="Emphasis"/>
        </w:rPr>
        <w:t>serious blow</w:t>
      </w:r>
      <w:r w:rsidRPr="001A5F12">
        <w:rPr>
          <w:sz w:val="16"/>
        </w:rPr>
        <w:t xml:space="preserve"> </w:t>
      </w:r>
      <w:r w:rsidRPr="001A5F12">
        <w:rPr>
          <w:rStyle w:val="StyleUnderline"/>
        </w:rPr>
        <w:t xml:space="preserve">to an </w:t>
      </w:r>
      <w:r w:rsidRPr="00494101">
        <w:rPr>
          <w:rStyle w:val="StyleUnderline"/>
        </w:rPr>
        <w:t>admin</w:t>
      </w:r>
      <w:r w:rsidRPr="001A5F12">
        <w:rPr>
          <w:rStyle w:val="StyleUnderline"/>
        </w:rPr>
        <w:t xml:space="preserve">istration and </w:t>
      </w:r>
      <w:r w:rsidRPr="00494101">
        <w:rPr>
          <w:rStyle w:val="StyleUnderline"/>
          <w:highlight w:val="cyan"/>
        </w:rPr>
        <w:t>party</w:t>
      </w:r>
      <w:r w:rsidRPr="001A5F12">
        <w:rPr>
          <w:rStyle w:val="StyleUnderline"/>
        </w:rPr>
        <w:t xml:space="preserve"> that</w:t>
      </w:r>
      <w:r w:rsidRPr="001A5F12">
        <w:rPr>
          <w:sz w:val="16"/>
        </w:rPr>
        <w:t xml:space="preserve"> have </w:t>
      </w:r>
      <w:r w:rsidRPr="00494101">
        <w:rPr>
          <w:rStyle w:val="Emphasis"/>
          <w:highlight w:val="cyan"/>
        </w:rPr>
        <w:t>struggled</w:t>
      </w:r>
      <w:r w:rsidRPr="001A5F12">
        <w:rPr>
          <w:sz w:val="16"/>
        </w:rPr>
        <w:t xml:space="preserve"> </w:t>
      </w:r>
      <w:r w:rsidRPr="00494101">
        <w:rPr>
          <w:rStyle w:val="StyleUnderline"/>
          <w:highlight w:val="cyan"/>
        </w:rPr>
        <w:t>to</w:t>
      </w:r>
      <w:r w:rsidRPr="001A5F12">
        <w:rPr>
          <w:sz w:val="16"/>
        </w:rPr>
        <w:t xml:space="preserve"> </w:t>
      </w:r>
      <w:r w:rsidRPr="00494101">
        <w:rPr>
          <w:rStyle w:val="Emphasis"/>
          <w:highlight w:val="cyan"/>
        </w:rPr>
        <w:t>maintain</w:t>
      </w:r>
      <w:r w:rsidRPr="001A5F12">
        <w:rPr>
          <w:rStyle w:val="Emphasis"/>
        </w:rPr>
        <w:t xml:space="preserve"> a </w:t>
      </w:r>
      <w:r w:rsidRPr="00494101">
        <w:rPr>
          <w:rStyle w:val="Emphasis"/>
          <w:highlight w:val="cyan"/>
        </w:rPr>
        <w:t>positive image</w:t>
      </w:r>
      <w:r w:rsidRPr="00494101">
        <w:rPr>
          <w:sz w:val="16"/>
          <w:highlight w:val="cyan"/>
        </w:rPr>
        <w:t xml:space="preserve"> </w:t>
      </w:r>
      <w:r w:rsidRPr="00494101">
        <w:rPr>
          <w:rStyle w:val="StyleUnderline"/>
          <w:highlight w:val="cyan"/>
        </w:rPr>
        <w:t>after a year of</w:t>
      </w:r>
      <w:r w:rsidRPr="001A5F12">
        <w:rPr>
          <w:sz w:val="16"/>
        </w:rPr>
        <w:t xml:space="preserve"> </w:t>
      </w:r>
      <w:r w:rsidRPr="00494101">
        <w:rPr>
          <w:rStyle w:val="Emphasis"/>
          <w:highlight w:val="cyan"/>
        </w:rPr>
        <w:t>botched foreign policy</w:t>
      </w:r>
      <w:r w:rsidRPr="001A5F12">
        <w:rPr>
          <w:rStyle w:val="StyleUnderline"/>
        </w:rPr>
        <w:t xml:space="preserve">, high </w:t>
      </w:r>
      <w:r w:rsidRPr="00494101">
        <w:rPr>
          <w:rStyle w:val="Emphasis"/>
          <w:highlight w:val="cyan"/>
        </w:rPr>
        <w:t>inflation</w:t>
      </w:r>
      <w:r w:rsidRPr="001A5F12">
        <w:rPr>
          <w:rStyle w:val="StyleUnderline"/>
        </w:rPr>
        <w:t xml:space="preserve">, a stubbornly persistent </w:t>
      </w:r>
      <w:r w:rsidRPr="00494101">
        <w:rPr>
          <w:rStyle w:val="Emphasis"/>
          <w:highlight w:val="cyan"/>
        </w:rPr>
        <w:t>COVID</w:t>
      </w:r>
      <w:r w:rsidRPr="00494101">
        <w:rPr>
          <w:sz w:val="16"/>
        </w:rPr>
        <w:t>-</w:t>
      </w:r>
      <w:r w:rsidRPr="001A5F12">
        <w:rPr>
          <w:sz w:val="16"/>
        </w:rPr>
        <w:t xml:space="preserve">19 </w:t>
      </w:r>
      <w:r w:rsidRPr="001A5F12">
        <w:rPr>
          <w:rStyle w:val="StyleUnderline"/>
        </w:rPr>
        <w:t>virus</w:t>
      </w:r>
      <w:r w:rsidRPr="001A5F12">
        <w:rPr>
          <w:sz w:val="16"/>
        </w:rPr>
        <w:t xml:space="preserve">, </w:t>
      </w:r>
      <w:r w:rsidRPr="001A5F12">
        <w:rPr>
          <w:rStyle w:val="StyleUnderline"/>
        </w:rPr>
        <w:t xml:space="preserve">and now the </w:t>
      </w:r>
      <w:r w:rsidRPr="001A5F12">
        <w:rPr>
          <w:rStyle w:val="Emphasis"/>
        </w:rPr>
        <w:t>demise of Biden’s flagship bill</w:t>
      </w:r>
      <w:r w:rsidRPr="001A5F12">
        <w:rPr>
          <w:sz w:val="16"/>
        </w:rPr>
        <w:t xml:space="preserve">. </w:t>
      </w:r>
      <w:r w:rsidRPr="001A5F12">
        <w:rPr>
          <w:rStyle w:val="StyleUnderline"/>
        </w:rPr>
        <w:t>While on the</w:t>
      </w:r>
      <w:r w:rsidRPr="001A5F12">
        <w:rPr>
          <w:sz w:val="16"/>
        </w:rPr>
        <w:t xml:space="preserve"> </w:t>
      </w:r>
      <w:r w:rsidRPr="001A5F12">
        <w:rPr>
          <w:rStyle w:val="Emphasis"/>
        </w:rPr>
        <w:t>surface</w:t>
      </w:r>
      <w:r w:rsidRPr="001A5F12">
        <w:rPr>
          <w:sz w:val="16"/>
        </w:rPr>
        <w:t xml:space="preserve">, </w:t>
      </w:r>
      <w:r w:rsidRPr="001A5F12">
        <w:rPr>
          <w:rStyle w:val="Emphasis"/>
        </w:rPr>
        <w:t>Manchin</w:t>
      </w:r>
      <w:r w:rsidRPr="001A5F12">
        <w:rPr>
          <w:sz w:val="16"/>
        </w:rPr>
        <w:t xml:space="preserve"> </w:t>
      </w:r>
      <w:r w:rsidRPr="001A5F12">
        <w:rPr>
          <w:rStyle w:val="StyleUnderline"/>
        </w:rPr>
        <w:t xml:space="preserve">is the </w:t>
      </w:r>
      <w:r w:rsidRPr="001A5F12">
        <w:rPr>
          <w:rStyle w:val="Emphasis"/>
        </w:rPr>
        <w:t>clear culprit</w:t>
      </w:r>
      <w:r w:rsidRPr="001A5F12">
        <w:rPr>
          <w:sz w:val="16"/>
        </w:rPr>
        <w:t xml:space="preserve"> for the bill’s failure to pass, </w:t>
      </w:r>
      <w:r w:rsidRPr="001A5F12">
        <w:rPr>
          <w:rStyle w:val="StyleUnderline"/>
        </w:rPr>
        <w:t xml:space="preserve">there are </w:t>
      </w:r>
      <w:r w:rsidRPr="00494101">
        <w:rPr>
          <w:rStyle w:val="Emphasis"/>
          <w:highlight w:val="cyan"/>
        </w:rPr>
        <w:t>deeper factors</w:t>
      </w:r>
      <w:r w:rsidRPr="00494101">
        <w:rPr>
          <w:sz w:val="16"/>
          <w:highlight w:val="cyan"/>
        </w:rPr>
        <w:t xml:space="preserve"> </w:t>
      </w:r>
      <w:r w:rsidRPr="00494101">
        <w:rPr>
          <w:rStyle w:val="StyleUnderline"/>
          <w:highlight w:val="cyan"/>
        </w:rPr>
        <w:t>that</w:t>
      </w:r>
      <w:r w:rsidRPr="001A5F12">
        <w:rPr>
          <w:sz w:val="16"/>
        </w:rPr>
        <w:t xml:space="preserve"> have </w:t>
      </w:r>
      <w:r w:rsidRPr="00494101">
        <w:rPr>
          <w:rStyle w:val="Emphasis"/>
          <w:highlight w:val="cyan"/>
        </w:rPr>
        <w:t>influenced Biden’s sluggish legislative start</w:t>
      </w:r>
      <w:r w:rsidRPr="001A5F12">
        <w:rPr>
          <w:sz w:val="16"/>
        </w:rPr>
        <w:t>.</w:t>
      </w:r>
    </w:p>
    <w:p w14:paraId="430E9DD1" w14:textId="77777777" w:rsidR="00294259" w:rsidRPr="001A5F12" w:rsidRDefault="00294259" w:rsidP="00294259">
      <w:pPr>
        <w:rPr>
          <w:sz w:val="16"/>
        </w:rPr>
      </w:pPr>
      <w:r w:rsidRPr="001A5F12">
        <w:rPr>
          <w:sz w:val="16"/>
        </w:rPr>
        <w:t xml:space="preserve">It may seem surprising that a President who received a record number of votes in the 2020 election should see his primary legislative goal so utterly stymied. Yet Democrats should be wary of assuming that 2020’s results amount to a political mandate. Much of </w:t>
      </w:r>
      <w:r w:rsidRPr="001A5F12">
        <w:rPr>
          <w:rStyle w:val="StyleUnderline"/>
        </w:rPr>
        <w:t>Biden’s appeal came from being wedged between</w:t>
      </w:r>
      <w:r w:rsidRPr="001A5F12">
        <w:rPr>
          <w:sz w:val="16"/>
        </w:rPr>
        <w:t xml:space="preserve"> two politically </w:t>
      </w:r>
      <w:r w:rsidRPr="001A5F12">
        <w:rPr>
          <w:rStyle w:val="StyleUnderline"/>
        </w:rPr>
        <w:t>polarizing extremes</w:t>
      </w:r>
      <w:r w:rsidRPr="001A5F12">
        <w:rPr>
          <w:sz w:val="16"/>
        </w:rPr>
        <w:t xml:space="preserve"> — on the left, the likes of Bernie Sanders and Elizabeth Warren, and on the right, Donald </w:t>
      </w:r>
      <w:proofErr w:type="gramStart"/>
      <w:r w:rsidRPr="001A5F12">
        <w:rPr>
          <w:sz w:val="16"/>
        </w:rPr>
        <w:t>Trump</w:t>
      </w:r>
      <w:proofErr w:type="gramEnd"/>
      <w:r w:rsidRPr="001A5F12">
        <w:rPr>
          <w:sz w:val="16"/>
        </w:rPr>
        <w:t xml:space="preserve"> and his ilk. Biden did not campaign as a visionary, unlike his former running mate Barack Obama. Instead, he marketed the 2020 race as a battle over “the soul of the country,” and himself as the center Democrat that would guide America with a steady and moderate hand. Yet, in the view of former Republican Governor of Louisiana and current Wall Street Journal contributor Bobby Jindal, Biden’s Build Back Better plan proposes sweeping, “Sanders-style policies.” Whether they are the right </w:t>
      </w:r>
      <w:proofErr w:type="gramStart"/>
      <w:r w:rsidRPr="001A5F12">
        <w:rPr>
          <w:sz w:val="16"/>
        </w:rPr>
        <w:t>policies</w:t>
      </w:r>
      <w:proofErr w:type="gramEnd"/>
      <w:r w:rsidRPr="001A5F12">
        <w:rPr>
          <w:sz w:val="16"/>
        </w:rPr>
        <w:t xml:space="preserve"> for this time is a separate question. But Virginia Democrat Rep. Abigail </w:t>
      </w:r>
      <w:proofErr w:type="spellStart"/>
      <w:r w:rsidRPr="001A5F12">
        <w:rPr>
          <w:sz w:val="16"/>
        </w:rPr>
        <w:t>Spanberger</w:t>
      </w:r>
      <w:proofErr w:type="spellEnd"/>
      <w:r w:rsidRPr="001A5F12">
        <w:rPr>
          <w:sz w:val="16"/>
        </w:rPr>
        <w:t xml:space="preserve"> echoed Jindal’s sentiments: “Nobody elected him to be FDR. They elected him to be normal and stop the chaos.”</w:t>
      </w:r>
    </w:p>
    <w:p w14:paraId="22C9396A" w14:textId="77777777" w:rsidR="00294259" w:rsidRPr="001A5F12" w:rsidRDefault="00294259" w:rsidP="00294259">
      <w:pPr>
        <w:rPr>
          <w:sz w:val="16"/>
        </w:rPr>
      </w:pPr>
      <w:r w:rsidRPr="001A5F12">
        <w:rPr>
          <w:sz w:val="16"/>
        </w:rPr>
        <w:t>The polling data for the 2020 election backs this idea up. While progressives may be eager to champion Biden’s election as signifying a broad leftward movement for the country, Biden made no significant gains over Hillary Clinton in traditionally progressive demographics. According to the PEW Research Center’s “validated voter” analysis of the 2020 election, significant gains among moderate suburbanites were responsible for Biden’s victory over Trump in comparison to Clinton’s loss in 2016. Particularly for Biden, moderates played a larger role in his victory than liberals. Because conservatives constitute a larger share of the electorate than liberals, Biden and the Democratic Party are more dependent on moderates than their Republican counterparts are. It is therefore not only naïve but also politically self-destructive to propose legislation that alienates or scorns one of the most important bases of the party.</w:t>
      </w:r>
    </w:p>
    <w:p w14:paraId="1CAC4CDC" w14:textId="77777777" w:rsidR="00294259" w:rsidRPr="001A5F12" w:rsidRDefault="00294259" w:rsidP="00294259">
      <w:pPr>
        <w:rPr>
          <w:sz w:val="16"/>
        </w:rPr>
      </w:pPr>
      <w:r w:rsidRPr="001A5F12">
        <w:rPr>
          <w:sz w:val="16"/>
        </w:rPr>
        <w:t xml:space="preserve">It doesn’t help that the earlier stimulus bill passed in 2021 to the tune of $1.9 trillion dollars now seems to have contributed meaningfully to inflation. In the words of the Washington Post’s Caroline </w:t>
      </w:r>
      <w:proofErr w:type="spellStart"/>
      <w:r w:rsidRPr="001A5F12">
        <w:rPr>
          <w:sz w:val="16"/>
        </w:rPr>
        <w:t>Rampell</w:t>
      </w:r>
      <w:proofErr w:type="spellEnd"/>
      <w:r w:rsidRPr="001A5F12">
        <w:rPr>
          <w:sz w:val="16"/>
        </w:rPr>
        <w:t xml:space="preserve">, who supported the bill originally, “Congress sent the states more money than they knew what to do with.” And among the recipients of the round of stimulus payments that came with the bill were “many high-income households that were financially unscathed by the pandemic and perhaps even improved their finances.” And while Build Back Better is projected to have little effect on inflation, the damage from the previous bill seems to have been done. Simply put, </w:t>
      </w:r>
      <w:r w:rsidRPr="00494101">
        <w:rPr>
          <w:rStyle w:val="Emphasis"/>
          <w:highlight w:val="cyan"/>
        </w:rPr>
        <w:t>Biden</w:t>
      </w:r>
      <w:r w:rsidRPr="001A5F12">
        <w:rPr>
          <w:rStyle w:val="Emphasis"/>
        </w:rPr>
        <w:t>’s administration</w:t>
      </w:r>
      <w:r w:rsidRPr="001A5F12">
        <w:rPr>
          <w:sz w:val="16"/>
        </w:rPr>
        <w:t xml:space="preserve"> </w:t>
      </w:r>
      <w:r w:rsidRPr="00494101">
        <w:rPr>
          <w:rStyle w:val="StyleUnderline"/>
          <w:highlight w:val="cyan"/>
        </w:rPr>
        <w:t>and</w:t>
      </w:r>
      <w:r w:rsidRPr="001A5F12">
        <w:rPr>
          <w:sz w:val="16"/>
        </w:rPr>
        <w:t xml:space="preserve"> his </w:t>
      </w:r>
      <w:r w:rsidRPr="001A5F12">
        <w:rPr>
          <w:rStyle w:val="Emphasis"/>
        </w:rPr>
        <w:t xml:space="preserve">fellow </w:t>
      </w:r>
      <w:r w:rsidRPr="00494101">
        <w:rPr>
          <w:rStyle w:val="Emphasis"/>
          <w:highlight w:val="cyan"/>
        </w:rPr>
        <w:t>Dem</w:t>
      </w:r>
      <w:r w:rsidRPr="001A5F12">
        <w:rPr>
          <w:sz w:val="16"/>
        </w:rPr>
        <w:t>ocrat</w:t>
      </w:r>
      <w:r w:rsidRPr="00494101">
        <w:rPr>
          <w:rStyle w:val="Emphasis"/>
          <w:highlight w:val="cyan"/>
        </w:rPr>
        <w:t>s</w:t>
      </w:r>
      <w:r w:rsidRPr="001A5F12">
        <w:rPr>
          <w:sz w:val="16"/>
        </w:rPr>
        <w:t xml:space="preserve"> in the House and Senate </w:t>
      </w:r>
      <w:r w:rsidRPr="00494101">
        <w:rPr>
          <w:rStyle w:val="StyleUnderline"/>
          <w:highlight w:val="cyan"/>
        </w:rPr>
        <w:t>tried to</w:t>
      </w:r>
      <w:r w:rsidRPr="001A5F12">
        <w:rPr>
          <w:sz w:val="16"/>
        </w:rPr>
        <w:t xml:space="preserve"> </w:t>
      </w:r>
      <w:r w:rsidRPr="00494101">
        <w:rPr>
          <w:rStyle w:val="Emphasis"/>
          <w:highlight w:val="cyan"/>
        </w:rPr>
        <w:t>spend</w:t>
      </w:r>
      <w:r w:rsidRPr="001A5F12">
        <w:rPr>
          <w:rStyle w:val="Emphasis"/>
        </w:rPr>
        <w:t xml:space="preserve"> </w:t>
      </w:r>
      <w:r w:rsidRPr="00494101">
        <w:rPr>
          <w:rStyle w:val="Emphasis"/>
          <w:highlight w:val="cyan"/>
        </w:rPr>
        <w:t>p</w:t>
      </w:r>
      <w:r w:rsidRPr="001A5F12">
        <w:rPr>
          <w:rStyle w:val="Emphasis"/>
        </w:rPr>
        <w:t xml:space="preserve">olitical </w:t>
      </w:r>
      <w:r w:rsidRPr="00494101">
        <w:rPr>
          <w:rStyle w:val="Emphasis"/>
          <w:highlight w:val="cyan"/>
        </w:rPr>
        <w:t>c</w:t>
      </w:r>
      <w:r w:rsidRPr="001A5F12">
        <w:rPr>
          <w:rStyle w:val="Emphasis"/>
        </w:rPr>
        <w:t xml:space="preserve">apital </w:t>
      </w:r>
      <w:r w:rsidRPr="00494101">
        <w:rPr>
          <w:rStyle w:val="Emphasis"/>
          <w:highlight w:val="cyan"/>
        </w:rPr>
        <w:t>they didn’t have</w:t>
      </w:r>
      <w:r w:rsidRPr="001A5F12">
        <w:rPr>
          <w:sz w:val="16"/>
        </w:rPr>
        <w:t xml:space="preserve"> </w:t>
      </w:r>
      <w:r w:rsidRPr="00494101">
        <w:rPr>
          <w:rStyle w:val="StyleUnderline"/>
          <w:highlight w:val="cyan"/>
        </w:rPr>
        <w:t>by attempting to pass</w:t>
      </w:r>
      <w:r w:rsidRPr="001A5F12">
        <w:rPr>
          <w:sz w:val="16"/>
        </w:rPr>
        <w:t xml:space="preserve"> the </w:t>
      </w:r>
      <w:r w:rsidRPr="00494101">
        <w:rPr>
          <w:rStyle w:val="Emphasis"/>
          <w:highlight w:val="cyan"/>
        </w:rPr>
        <w:t>B</w:t>
      </w:r>
      <w:r w:rsidRPr="001A5F12">
        <w:rPr>
          <w:sz w:val="16"/>
        </w:rPr>
        <w:t xml:space="preserve">uild </w:t>
      </w:r>
      <w:r w:rsidRPr="00494101">
        <w:rPr>
          <w:rStyle w:val="Emphasis"/>
          <w:highlight w:val="cyan"/>
        </w:rPr>
        <w:t>B</w:t>
      </w:r>
      <w:r w:rsidRPr="001A5F12">
        <w:rPr>
          <w:sz w:val="16"/>
        </w:rPr>
        <w:t xml:space="preserve">ack </w:t>
      </w:r>
      <w:r w:rsidRPr="00494101">
        <w:rPr>
          <w:rStyle w:val="Emphasis"/>
          <w:highlight w:val="cyan"/>
        </w:rPr>
        <w:t>B</w:t>
      </w:r>
      <w:r w:rsidRPr="001A5F12">
        <w:rPr>
          <w:sz w:val="16"/>
        </w:rPr>
        <w:t>etter bill.</w:t>
      </w:r>
    </w:p>
    <w:p w14:paraId="190D53FD" w14:textId="77777777" w:rsidR="00294259" w:rsidRDefault="00294259" w:rsidP="00294259">
      <w:pPr>
        <w:rPr>
          <w:rStyle w:val="Emphasis"/>
          <w:highlight w:val="cyan"/>
        </w:rPr>
      </w:pPr>
      <w:r w:rsidRPr="00494101">
        <w:rPr>
          <w:rStyle w:val="Emphasis"/>
          <w:highlight w:val="cyan"/>
        </w:rPr>
        <w:t>Dem</w:t>
      </w:r>
      <w:r w:rsidRPr="001A5F12">
        <w:rPr>
          <w:rStyle w:val="Emphasis"/>
        </w:rPr>
        <w:t>ocrat</w:t>
      </w:r>
      <w:r w:rsidRPr="00494101">
        <w:rPr>
          <w:rStyle w:val="Emphasis"/>
          <w:highlight w:val="cyan"/>
        </w:rPr>
        <w:t>s</w:t>
      </w:r>
      <w:r w:rsidRPr="001A5F12">
        <w:rPr>
          <w:sz w:val="16"/>
        </w:rPr>
        <w:t xml:space="preserve">, who still have hope for the bill, </w:t>
      </w:r>
      <w:r w:rsidRPr="00494101">
        <w:rPr>
          <w:rStyle w:val="StyleUnderline"/>
          <w:highlight w:val="cyan"/>
        </w:rPr>
        <w:t>must</w:t>
      </w:r>
      <w:r w:rsidRPr="001A5F12">
        <w:rPr>
          <w:sz w:val="16"/>
        </w:rPr>
        <w:t xml:space="preserve"> now </w:t>
      </w:r>
      <w:r w:rsidRPr="00494101">
        <w:rPr>
          <w:rStyle w:val="StyleUnderline"/>
          <w:highlight w:val="cyan"/>
        </w:rPr>
        <w:t>consider</w:t>
      </w:r>
      <w:r w:rsidRPr="001A5F12">
        <w:rPr>
          <w:rStyle w:val="StyleUnderline"/>
        </w:rPr>
        <w:t xml:space="preserve"> the</w:t>
      </w:r>
      <w:r w:rsidRPr="001A5F12">
        <w:rPr>
          <w:sz w:val="16"/>
        </w:rPr>
        <w:t xml:space="preserve"> </w:t>
      </w:r>
      <w:r w:rsidRPr="00494101">
        <w:rPr>
          <w:rStyle w:val="Emphasis"/>
          <w:highlight w:val="cyan"/>
        </w:rPr>
        <w:t>political risk</w:t>
      </w:r>
      <w:r w:rsidRPr="00494101">
        <w:rPr>
          <w:sz w:val="16"/>
          <w:highlight w:val="cyan"/>
        </w:rPr>
        <w:t xml:space="preserve"> </w:t>
      </w:r>
      <w:r w:rsidRPr="00494101">
        <w:rPr>
          <w:rStyle w:val="StyleUnderline"/>
          <w:highlight w:val="cyan"/>
        </w:rPr>
        <w:t>of</w:t>
      </w:r>
      <w:r w:rsidRPr="001A5F12">
        <w:rPr>
          <w:sz w:val="16"/>
        </w:rPr>
        <w:t xml:space="preserve"> </w:t>
      </w:r>
      <w:r w:rsidRPr="001A5F12">
        <w:rPr>
          <w:rStyle w:val="Emphasis"/>
        </w:rPr>
        <w:t xml:space="preserve">reopening an </w:t>
      </w:r>
      <w:r w:rsidRPr="00494101">
        <w:rPr>
          <w:rStyle w:val="Emphasis"/>
          <w:highlight w:val="cyan"/>
        </w:rPr>
        <w:t>intraparty battle</w:t>
      </w:r>
      <w:r w:rsidRPr="001A5F12">
        <w:rPr>
          <w:sz w:val="16"/>
        </w:rPr>
        <w:t xml:space="preserve"> </w:t>
      </w:r>
      <w:r w:rsidRPr="00494101">
        <w:rPr>
          <w:rStyle w:val="StyleUnderline"/>
          <w:highlight w:val="cyan"/>
        </w:rPr>
        <w:t>when</w:t>
      </w:r>
      <w:r w:rsidRPr="001A5F12">
        <w:rPr>
          <w:sz w:val="16"/>
        </w:rPr>
        <w:t xml:space="preserve"> </w:t>
      </w:r>
      <w:r w:rsidRPr="00494101">
        <w:rPr>
          <w:rStyle w:val="Emphasis"/>
          <w:highlight w:val="cyan"/>
        </w:rPr>
        <w:t>other pressing matters</w:t>
      </w:r>
    </w:p>
    <w:p w14:paraId="2F5BD000" w14:textId="77777777" w:rsidR="00294259" w:rsidRDefault="00294259" w:rsidP="00294259">
      <w:pPr>
        <w:rPr>
          <w:rStyle w:val="Emphasis"/>
          <w:highlight w:val="cyan"/>
        </w:rPr>
      </w:pPr>
    </w:p>
    <w:p w14:paraId="70476797" w14:textId="77777777" w:rsidR="00294259" w:rsidRPr="001A5F12" w:rsidRDefault="00294259" w:rsidP="00294259">
      <w:pPr>
        <w:rPr>
          <w:sz w:val="16"/>
        </w:rPr>
      </w:pPr>
      <w:r w:rsidRPr="00494101">
        <w:rPr>
          <w:rStyle w:val="StyleUnderline"/>
          <w:highlight w:val="cyan"/>
        </w:rPr>
        <w:t>, such as</w:t>
      </w:r>
      <w:r w:rsidRPr="001A5F12">
        <w:rPr>
          <w:rStyle w:val="StyleUnderline"/>
        </w:rPr>
        <w:t xml:space="preserve"> a bill to increase</w:t>
      </w:r>
      <w:r w:rsidRPr="001A5F12">
        <w:rPr>
          <w:sz w:val="16"/>
        </w:rPr>
        <w:t xml:space="preserve"> </w:t>
      </w:r>
      <w:r w:rsidRPr="00494101">
        <w:rPr>
          <w:rStyle w:val="Emphasis"/>
          <w:highlight w:val="cyan"/>
        </w:rPr>
        <w:t>competition with China</w:t>
      </w:r>
      <w:r w:rsidRPr="001A5F12">
        <w:rPr>
          <w:sz w:val="16"/>
        </w:rPr>
        <w:t xml:space="preserve"> </w:t>
      </w:r>
      <w:r w:rsidRPr="00494101">
        <w:rPr>
          <w:rStyle w:val="StyleUnderline"/>
          <w:highlight w:val="cyan"/>
        </w:rPr>
        <w:t>and</w:t>
      </w:r>
      <w:r w:rsidRPr="001A5F12">
        <w:rPr>
          <w:sz w:val="16"/>
        </w:rPr>
        <w:t xml:space="preserve"> another to </w:t>
      </w:r>
      <w:r w:rsidRPr="001A5F12">
        <w:rPr>
          <w:rStyle w:val="StyleUnderline"/>
        </w:rPr>
        <w:t>reauthorize</w:t>
      </w:r>
      <w:r w:rsidRPr="001A5F12">
        <w:rPr>
          <w:sz w:val="16"/>
        </w:rPr>
        <w:t xml:space="preserve"> the 1990s </w:t>
      </w:r>
      <w:r w:rsidRPr="00494101">
        <w:rPr>
          <w:rStyle w:val="Emphasis"/>
          <w:highlight w:val="cyan"/>
        </w:rPr>
        <w:t>V</w:t>
      </w:r>
      <w:r w:rsidRPr="001A5F12">
        <w:rPr>
          <w:sz w:val="16"/>
        </w:rPr>
        <w:t xml:space="preserve">iolence </w:t>
      </w:r>
      <w:r w:rsidRPr="00494101">
        <w:rPr>
          <w:rStyle w:val="Emphasis"/>
          <w:highlight w:val="cyan"/>
        </w:rPr>
        <w:t>A</w:t>
      </w:r>
      <w:r w:rsidRPr="001A5F12">
        <w:rPr>
          <w:sz w:val="16"/>
        </w:rPr>
        <w:t xml:space="preserve">gainst </w:t>
      </w:r>
      <w:r w:rsidRPr="00494101">
        <w:rPr>
          <w:rStyle w:val="Emphasis"/>
          <w:highlight w:val="cyan"/>
        </w:rPr>
        <w:t>W</w:t>
      </w:r>
      <w:r w:rsidRPr="001A5F12">
        <w:rPr>
          <w:sz w:val="16"/>
        </w:rPr>
        <w:t xml:space="preserve">omen </w:t>
      </w:r>
      <w:r w:rsidRPr="00494101">
        <w:rPr>
          <w:rStyle w:val="Emphasis"/>
          <w:highlight w:val="cyan"/>
        </w:rPr>
        <w:t>A</w:t>
      </w:r>
      <w:r w:rsidRPr="001A5F12">
        <w:rPr>
          <w:sz w:val="16"/>
        </w:rPr>
        <w:t xml:space="preserve">ct, </w:t>
      </w:r>
      <w:r w:rsidRPr="001A5F12">
        <w:rPr>
          <w:rStyle w:val="StyleUnderline"/>
        </w:rPr>
        <w:t xml:space="preserve">currently </w:t>
      </w:r>
      <w:r w:rsidRPr="00494101">
        <w:rPr>
          <w:rStyle w:val="StyleUnderline"/>
          <w:highlight w:val="cyan"/>
        </w:rPr>
        <w:t>take</w:t>
      </w:r>
      <w:r w:rsidRPr="001A5F12">
        <w:rPr>
          <w:sz w:val="16"/>
        </w:rPr>
        <w:t xml:space="preserve"> </w:t>
      </w:r>
      <w:r w:rsidRPr="00494101">
        <w:rPr>
          <w:rStyle w:val="Emphasis"/>
          <w:highlight w:val="cyan"/>
        </w:rPr>
        <w:t>center stage</w:t>
      </w:r>
      <w:r w:rsidRPr="001A5F12">
        <w:rPr>
          <w:sz w:val="16"/>
        </w:rPr>
        <w:t xml:space="preserve">. And </w:t>
      </w:r>
      <w:r w:rsidRPr="001A5F12">
        <w:rPr>
          <w:rStyle w:val="StyleUnderline"/>
        </w:rPr>
        <w:t xml:space="preserve">while some progressives are pushing for a March 1st deadline — in time for Biden’s State of the Union — to resurrect the bill, </w:t>
      </w:r>
      <w:r w:rsidRPr="00494101">
        <w:rPr>
          <w:rStyle w:val="StyleUnderline"/>
          <w:highlight w:val="cyan"/>
        </w:rPr>
        <w:t>Biden also</w:t>
      </w:r>
      <w:r w:rsidRPr="001A5F12">
        <w:rPr>
          <w:rStyle w:val="StyleUnderline"/>
        </w:rPr>
        <w:t xml:space="preserve"> </w:t>
      </w:r>
      <w:proofErr w:type="gramStart"/>
      <w:r w:rsidRPr="001A5F12">
        <w:rPr>
          <w:rStyle w:val="StyleUnderline"/>
        </w:rPr>
        <w:t xml:space="preserve">has the opportunity </w:t>
      </w:r>
      <w:r w:rsidRPr="00494101">
        <w:rPr>
          <w:rStyle w:val="StyleUnderline"/>
          <w:highlight w:val="cyan"/>
        </w:rPr>
        <w:t>to</w:t>
      </w:r>
      <w:proofErr w:type="gramEnd"/>
      <w:r w:rsidRPr="00494101">
        <w:rPr>
          <w:rStyle w:val="StyleUnderline"/>
          <w:highlight w:val="cyan"/>
        </w:rPr>
        <w:t xml:space="preserve"> appoint a new</w:t>
      </w:r>
      <w:r w:rsidRPr="001A5F12">
        <w:rPr>
          <w:rStyle w:val="StyleUnderline"/>
        </w:rPr>
        <w:t xml:space="preserve"> </w:t>
      </w:r>
      <w:r w:rsidRPr="00494101">
        <w:rPr>
          <w:rStyle w:val="Emphasis"/>
          <w:highlight w:val="cyan"/>
        </w:rPr>
        <w:t>Supreme Court Justice</w:t>
      </w:r>
      <w:r w:rsidRPr="001A5F12">
        <w:rPr>
          <w:sz w:val="16"/>
        </w:rPr>
        <w:t xml:space="preserve">, a rare chance for a political win amidst current chaos. </w:t>
      </w:r>
      <w:r w:rsidRPr="001A5F12">
        <w:rPr>
          <w:rStyle w:val="StyleUnderline"/>
        </w:rPr>
        <w:t>It will be</w:t>
      </w:r>
      <w:r w:rsidRPr="001A5F12">
        <w:rPr>
          <w:sz w:val="16"/>
        </w:rPr>
        <w:t xml:space="preserve"> </w:t>
      </w:r>
      <w:r w:rsidRPr="00494101">
        <w:rPr>
          <w:rStyle w:val="Emphasis"/>
          <w:highlight w:val="cyan"/>
        </w:rPr>
        <w:t>extremely difficult</w:t>
      </w:r>
      <w:r w:rsidRPr="001A5F12">
        <w:rPr>
          <w:sz w:val="16"/>
        </w:rPr>
        <w:t xml:space="preserve"> for Democrats </w:t>
      </w:r>
      <w:r w:rsidRPr="00494101">
        <w:rPr>
          <w:rStyle w:val="StyleUnderline"/>
          <w:highlight w:val="cyan"/>
        </w:rPr>
        <w:t>to accomplish</w:t>
      </w:r>
      <w:r w:rsidRPr="001A5F12">
        <w:rPr>
          <w:sz w:val="16"/>
        </w:rPr>
        <w:t xml:space="preserve"> </w:t>
      </w:r>
      <w:proofErr w:type="gramStart"/>
      <w:r w:rsidRPr="00494101">
        <w:rPr>
          <w:rStyle w:val="Emphasis"/>
          <w:highlight w:val="cyan"/>
        </w:rPr>
        <w:t>all of</w:t>
      </w:r>
      <w:proofErr w:type="gramEnd"/>
      <w:r w:rsidRPr="00494101">
        <w:rPr>
          <w:rStyle w:val="Emphasis"/>
          <w:highlight w:val="cyan"/>
        </w:rPr>
        <w:t xml:space="preserve"> the above</w:t>
      </w:r>
      <w:r w:rsidRPr="001A5F12">
        <w:rPr>
          <w:sz w:val="16"/>
        </w:rPr>
        <w:t xml:space="preserve"> goals </w:t>
      </w:r>
      <w:r w:rsidRPr="00494101">
        <w:rPr>
          <w:rStyle w:val="StyleUnderline"/>
          <w:highlight w:val="cyan"/>
        </w:rPr>
        <w:t>while swimming</w:t>
      </w:r>
      <w:r w:rsidRPr="001A5F12">
        <w:rPr>
          <w:rStyle w:val="StyleUnderline"/>
        </w:rPr>
        <w:t xml:space="preserve"> </w:t>
      </w:r>
      <w:r w:rsidRPr="00494101">
        <w:rPr>
          <w:rStyle w:val="Emphasis"/>
          <w:highlight w:val="cyan"/>
        </w:rPr>
        <w:t>against the current</w:t>
      </w:r>
      <w:r w:rsidRPr="001A5F12">
        <w:rPr>
          <w:sz w:val="16"/>
        </w:rPr>
        <w:t xml:space="preserve"> </w:t>
      </w:r>
      <w:r w:rsidRPr="00494101">
        <w:rPr>
          <w:rStyle w:val="StyleUnderline"/>
          <w:highlight w:val="cyan"/>
        </w:rPr>
        <w:t>of</w:t>
      </w:r>
      <w:r w:rsidRPr="001A5F12">
        <w:rPr>
          <w:sz w:val="16"/>
        </w:rPr>
        <w:t xml:space="preserve"> </w:t>
      </w:r>
      <w:r w:rsidRPr="00494101">
        <w:rPr>
          <w:rStyle w:val="Emphasis"/>
          <w:highlight w:val="cyan"/>
        </w:rPr>
        <w:t>low trust</w:t>
      </w:r>
      <w:r w:rsidRPr="001A5F12">
        <w:rPr>
          <w:sz w:val="16"/>
        </w:rPr>
        <w:t xml:space="preserve"> </w:t>
      </w:r>
      <w:r w:rsidRPr="001A5F12">
        <w:rPr>
          <w:rStyle w:val="StyleUnderline"/>
        </w:rPr>
        <w:t>in the current administration’s vision for America and its capability to execute on that vision. If the Democrats in the White House and Congress wish to make progress, they will need to be considerably more politically savvy than they have been so far.</w:t>
      </w:r>
    </w:p>
    <w:p w14:paraId="7532F8F6" w14:textId="77777777" w:rsidR="00294259" w:rsidRDefault="00294259" w:rsidP="00294259">
      <w:pPr>
        <w:pStyle w:val="Heading2"/>
      </w:pPr>
      <w:r>
        <w:t>Biz Con DA</w:t>
      </w:r>
    </w:p>
    <w:p w14:paraId="440AB774" w14:textId="77777777" w:rsidR="00294259" w:rsidRPr="006A7C83" w:rsidRDefault="00294259" w:rsidP="00294259">
      <w:pPr>
        <w:pStyle w:val="Heading3"/>
        <w:rPr>
          <w:rFonts w:asciiTheme="minorHAnsi" w:hAnsiTheme="minorHAnsi" w:cstheme="minorHAnsi"/>
        </w:rPr>
      </w:pPr>
      <w:r w:rsidRPr="006A7C83">
        <w:rPr>
          <w:rFonts w:asciiTheme="minorHAnsi" w:hAnsiTheme="minorHAnsi" w:cstheme="minorHAnsi"/>
        </w:rPr>
        <w:t>AT: Business Confidence</w:t>
      </w:r>
    </w:p>
    <w:p w14:paraId="6A2CC7E9" w14:textId="77777777" w:rsidR="00294259" w:rsidRPr="006A7C83" w:rsidRDefault="00294259" w:rsidP="00294259">
      <w:pPr>
        <w:pStyle w:val="Heading4"/>
        <w:rPr>
          <w:rFonts w:asciiTheme="minorHAnsi" w:hAnsiTheme="minorHAnsi" w:cstheme="minorHAnsi"/>
        </w:rPr>
      </w:pPr>
      <w:r w:rsidRPr="006A7C83">
        <w:rPr>
          <w:rFonts w:asciiTheme="minorHAnsi" w:hAnsiTheme="minorHAnsi" w:cstheme="minorHAnsi"/>
        </w:rPr>
        <w:t xml:space="preserve">Businesses can </w:t>
      </w:r>
      <w:r w:rsidRPr="006A7C83">
        <w:rPr>
          <w:rFonts w:asciiTheme="minorHAnsi" w:hAnsiTheme="minorHAnsi" w:cstheme="minorHAnsi"/>
          <w:u w:val="single"/>
        </w:rPr>
        <w:t>afford</w:t>
      </w:r>
      <w:r w:rsidRPr="006A7C83">
        <w:rPr>
          <w:rFonts w:asciiTheme="minorHAnsi" w:hAnsiTheme="minorHAnsi" w:cstheme="minorHAnsi"/>
        </w:rPr>
        <w:t xml:space="preserve"> a wage increase and know they would </w:t>
      </w:r>
      <w:r w:rsidRPr="006A7C83">
        <w:rPr>
          <w:rFonts w:asciiTheme="minorHAnsi" w:hAnsiTheme="minorHAnsi" w:cstheme="minorHAnsi"/>
          <w:u w:val="single"/>
        </w:rPr>
        <w:t>benefit</w:t>
      </w:r>
      <w:r w:rsidRPr="006A7C83">
        <w:rPr>
          <w:rFonts w:asciiTheme="minorHAnsi" w:hAnsiTheme="minorHAnsi" w:cstheme="minorHAnsi"/>
        </w:rPr>
        <w:t xml:space="preserve">. </w:t>
      </w:r>
    </w:p>
    <w:p w14:paraId="52FE2FA1" w14:textId="77777777" w:rsidR="00294259" w:rsidRPr="006A7C83" w:rsidRDefault="00294259" w:rsidP="00294259">
      <w:pPr>
        <w:rPr>
          <w:rFonts w:asciiTheme="minorHAnsi" w:hAnsiTheme="minorHAnsi" w:cstheme="minorHAnsi"/>
        </w:rPr>
      </w:pPr>
      <w:r w:rsidRPr="006A7C83">
        <w:rPr>
          <w:rFonts w:asciiTheme="minorHAnsi" w:hAnsiTheme="minorHAnsi" w:cstheme="minorHAnsi"/>
        </w:rPr>
        <w:t xml:space="preserve">Zoe </w:t>
      </w:r>
      <w:r w:rsidRPr="006A7C83">
        <w:rPr>
          <w:rStyle w:val="Style13ptBold"/>
          <w:rFonts w:asciiTheme="minorHAnsi" w:hAnsiTheme="minorHAnsi" w:cstheme="minorHAnsi"/>
        </w:rPr>
        <w:t>Willingham 21</w:t>
      </w:r>
      <w:r w:rsidRPr="006A7C83">
        <w:rPr>
          <w:rFonts w:asciiTheme="minorHAnsi" w:hAnsiTheme="minorHAnsi" w:cstheme="minorHAnsi"/>
        </w:rPr>
        <w:t>. A research associate for Economic Policy at the Center for American Progress. “Small Businesses Get a Boost From a $15 Minimum Wage” Center for American Progress. 02-25-21. https://www.americanprogress.org/issues/economy/reports/2021/02/25/496355/small-businesses-get-boost-15-minimum-wage/</w:t>
      </w:r>
    </w:p>
    <w:p w14:paraId="7C76023C" w14:textId="77777777" w:rsidR="00294259" w:rsidRDefault="00294259" w:rsidP="00294259">
      <w:pPr>
        <w:rPr>
          <w:rFonts w:asciiTheme="minorHAnsi" w:hAnsiTheme="minorHAnsi" w:cstheme="minorHAnsi"/>
          <w:b/>
          <w:bCs/>
          <w:u w:val="single"/>
        </w:rPr>
      </w:pPr>
      <w:r w:rsidRPr="006A7C83">
        <w:rPr>
          <w:rFonts w:asciiTheme="minorHAnsi" w:hAnsiTheme="minorHAnsi" w:cstheme="minorHAnsi"/>
          <w:u w:val="single"/>
        </w:rPr>
        <w:t xml:space="preserve">Small </w:t>
      </w:r>
      <w:r w:rsidRPr="006A7C83">
        <w:rPr>
          <w:rFonts w:asciiTheme="minorHAnsi" w:hAnsiTheme="minorHAnsi" w:cstheme="minorHAnsi"/>
          <w:highlight w:val="cyan"/>
          <w:u w:val="single"/>
        </w:rPr>
        <w:t>businesses</w:t>
      </w:r>
      <w:r w:rsidRPr="006A7C83">
        <w:rPr>
          <w:rFonts w:asciiTheme="minorHAnsi" w:hAnsiTheme="minorHAnsi" w:cstheme="minorHAnsi"/>
          <w:u w:val="single"/>
        </w:rPr>
        <w:t xml:space="preserve"> can </w:t>
      </w:r>
      <w:r w:rsidRPr="006A7C83">
        <w:rPr>
          <w:rFonts w:asciiTheme="minorHAnsi" w:hAnsiTheme="minorHAnsi" w:cstheme="minorHAnsi"/>
          <w:highlight w:val="cyan"/>
          <w:u w:val="single"/>
        </w:rPr>
        <w:t>reap</w:t>
      </w:r>
      <w:r w:rsidRPr="006A7C83">
        <w:rPr>
          <w:rFonts w:asciiTheme="minorHAnsi" w:hAnsiTheme="minorHAnsi" w:cstheme="minorHAnsi"/>
          <w:u w:val="single"/>
        </w:rPr>
        <w:t xml:space="preserve"> several </w:t>
      </w:r>
      <w:r w:rsidRPr="006A7C83">
        <w:rPr>
          <w:rFonts w:asciiTheme="minorHAnsi" w:hAnsiTheme="minorHAnsi" w:cstheme="minorHAnsi"/>
          <w:highlight w:val="cyan"/>
          <w:u w:val="single"/>
        </w:rPr>
        <w:t>benefits from a higher</w:t>
      </w:r>
      <w:r w:rsidRPr="006A7C83">
        <w:rPr>
          <w:rFonts w:asciiTheme="minorHAnsi" w:hAnsiTheme="minorHAnsi" w:cstheme="minorHAnsi"/>
          <w:sz w:val="14"/>
        </w:rPr>
        <w:t xml:space="preserve"> minimum </w:t>
      </w:r>
      <w:r w:rsidRPr="006A7C83">
        <w:rPr>
          <w:rFonts w:asciiTheme="minorHAnsi" w:hAnsiTheme="minorHAnsi" w:cstheme="minorHAnsi"/>
          <w:highlight w:val="cyan"/>
          <w:u w:val="single"/>
        </w:rPr>
        <w:t>wage</w:t>
      </w:r>
      <w:r w:rsidRPr="006A7C83">
        <w:rPr>
          <w:rFonts w:asciiTheme="minorHAnsi" w:hAnsiTheme="minorHAnsi" w:cstheme="minorHAnsi"/>
          <w:u w:val="single"/>
        </w:rPr>
        <w:t xml:space="preserve"> that may offset the increased payroll costs. A </w:t>
      </w:r>
      <w:r w:rsidRPr="006A7C83">
        <w:rPr>
          <w:rFonts w:asciiTheme="minorHAnsi" w:hAnsiTheme="minorHAnsi" w:cstheme="minorHAnsi"/>
          <w:highlight w:val="cyan"/>
          <w:u w:val="single"/>
        </w:rPr>
        <w:t>survey</w:t>
      </w:r>
      <w:r w:rsidRPr="006A7C83">
        <w:rPr>
          <w:rFonts w:asciiTheme="minorHAnsi" w:hAnsiTheme="minorHAnsi" w:cstheme="minorHAnsi"/>
          <w:u w:val="single"/>
        </w:rPr>
        <w:t xml:space="preserve"> from CNBC </w:t>
      </w:r>
      <w:r w:rsidRPr="006A7C83">
        <w:rPr>
          <w:rFonts w:asciiTheme="minorHAnsi" w:hAnsiTheme="minorHAnsi" w:cstheme="minorHAnsi"/>
          <w:highlight w:val="cyan"/>
          <w:u w:val="single"/>
        </w:rPr>
        <w:t>found</w:t>
      </w:r>
      <w:r w:rsidRPr="006A7C83">
        <w:rPr>
          <w:rFonts w:asciiTheme="minorHAnsi" w:hAnsiTheme="minorHAnsi" w:cstheme="minorHAnsi"/>
          <w:u w:val="single"/>
        </w:rPr>
        <w:t xml:space="preserve"> that </w:t>
      </w:r>
      <w:proofErr w:type="gramStart"/>
      <w:r w:rsidRPr="006A7C83">
        <w:rPr>
          <w:rFonts w:asciiTheme="minorHAnsi" w:hAnsiTheme="minorHAnsi" w:cstheme="minorHAnsi"/>
          <w:u w:val="single"/>
        </w:rPr>
        <w:t>a majority of</w:t>
      </w:r>
      <w:proofErr w:type="gramEnd"/>
      <w:r w:rsidRPr="006A7C83">
        <w:rPr>
          <w:rFonts w:asciiTheme="minorHAnsi" w:hAnsiTheme="minorHAnsi" w:cstheme="minorHAnsi"/>
          <w:u w:val="single"/>
        </w:rPr>
        <w:t xml:space="preserve"> small </w:t>
      </w:r>
      <w:r w:rsidRPr="006A7C83">
        <w:rPr>
          <w:rFonts w:asciiTheme="minorHAnsi" w:hAnsiTheme="minorHAnsi" w:cstheme="minorHAnsi"/>
          <w:highlight w:val="cyan"/>
          <w:u w:val="single"/>
        </w:rPr>
        <w:t xml:space="preserve">businesses can </w:t>
      </w:r>
      <w:r w:rsidRPr="006A7C83">
        <w:rPr>
          <w:rFonts w:asciiTheme="minorHAnsi" w:hAnsiTheme="minorHAnsi" w:cstheme="minorHAnsi"/>
          <w:b/>
          <w:bCs/>
          <w:highlight w:val="cyan"/>
          <w:u w:val="single"/>
        </w:rPr>
        <w:t>absorb the rise in labor costs</w:t>
      </w:r>
    </w:p>
    <w:p w14:paraId="5640B454" w14:textId="77777777" w:rsidR="00294259" w:rsidRDefault="00294259" w:rsidP="00294259">
      <w:pPr>
        <w:rPr>
          <w:rFonts w:asciiTheme="minorHAnsi" w:hAnsiTheme="minorHAnsi" w:cstheme="minorHAnsi"/>
          <w:b/>
          <w:bCs/>
          <w:u w:val="single"/>
        </w:rPr>
      </w:pPr>
    </w:p>
    <w:p w14:paraId="0B52D02A" w14:textId="77777777" w:rsidR="00294259" w:rsidRPr="006A7C83" w:rsidRDefault="00294259" w:rsidP="00294259">
      <w:pPr>
        <w:rPr>
          <w:rFonts w:asciiTheme="minorHAnsi" w:hAnsiTheme="minorHAnsi" w:cstheme="minorHAnsi"/>
          <w:sz w:val="14"/>
        </w:rPr>
      </w:pPr>
      <w:r w:rsidRPr="006A7C83">
        <w:rPr>
          <w:rFonts w:asciiTheme="minorHAnsi" w:hAnsiTheme="minorHAnsi" w:cstheme="minorHAnsi"/>
          <w:b/>
          <w:bCs/>
          <w:u w:val="single"/>
        </w:rPr>
        <w:t xml:space="preserve"> resulting from increases</w:t>
      </w:r>
      <w:r w:rsidRPr="006A7C83">
        <w:rPr>
          <w:rFonts w:asciiTheme="minorHAnsi" w:hAnsiTheme="minorHAnsi" w:cstheme="minorHAnsi"/>
          <w:u w:val="single"/>
        </w:rPr>
        <w:t xml:space="preserve"> in state and local minimum wages in January 2021.</w:t>
      </w:r>
      <w:r w:rsidRPr="006A7C83">
        <w:rPr>
          <w:rFonts w:asciiTheme="minorHAnsi" w:hAnsiTheme="minorHAnsi" w:cstheme="minorHAnsi"/>
          <w:sz w:val="14"/>
        </w:rPr>
        <w:t xml:space="preserve">19 A growing number of </w:t>
      </w:r>
      <w:r w:rsidRPr="006A7C83">
        <w:rPr>
          <w:rFonts w:asciiTheme="minorHAnsi" w:hAnsiTheme="minorHAnsi" w:cstheme="minorHAnsi"/>
          <w:u w:val="single"/>
        </w:rPr>
        <w:t>business owners</w:t>
      </w:r>
      <w:r w:rsidRPr="006A7C83">
        <w:rPr>
          <w:rFonts w:asciiTheme="minorHAnsi" w:hAnsiTheme="minorHAnsi" w:cstheme="minorHAnsi"/>
          <w:sz w:val="14"/>
        </w:rPr>
        <w:t xml:space="preserve"> have </w:t>
      </w:r>
      <w:r w:rsidRPr="006A7C83">
        <w:rPr>
          <w:rFonts w:asciiTheme="minorHAnsi" w:hAnsiTheme="minorHAnsi" w:cstheme="minorHAnsi"/>
          <w:u w:val="single"/>
        </w:rPr>
        <w:t>recognized the benefits of paying a fair wage</w:t>
      </w:r>
      <w:r w:rsidRPr="006A7C83">
        <w:rPr>
          <w:rFonts w:asciiTheme="minorHAnsi" w:hAnsiTheme="minorHAnsi" w:cstheme="minorHAnsi"/>
          <w:sz w:val="14"/>
        </w:rPr>
        <w:t xml:space="preserve">, paying living wages to their employees, and even supporting a national wage increase. </w:t>
      </w:r>
      <w:r w:rsidRPr="006A7C83">
        <w:rPr>
          <w:rFonts w:asciiTheme="minorHAnsi" w:hAnsiTheme="minorHAnsi" w:cstheme="minorHAnsi"/>
          <w:highlight w:val="cyan"/>
          <w:u w:val="single"/>
        </w:rPr>
        <w:t>Businesses</w:t>
      </w:r>
      <w:r w:rsidRPr="006A7C83">
        <w:rPr>
          <w:rFonts w:asciiTheme="minorHAnsi" w:hAnsiTheme="minorHAnsi" w:cstheme="minorHAnsi"/>
          <w:u w:val="single"/>
        </w:rPr>
        <w:t xml:space="preserve"> represented by Business for a Fair Minimum Wage </w:t>
      </w:r>
      <w:r w:rsidRPr="006A7C83">
        <w:rPr>
          <w:rFonts w:asciiTheme="minorHAnsi" w:hAnsiTheme="minorHAnsi" w:cstheme="minorHAnsi"/>
          <w:b/>
          <w:bCs/>
          <w:highlight w:val="cyan"/>
          <w:u w:val="single"/>
        </w:rPr>
        <w:t>welcomed</w:t>
      </w:r>
      <w:r w:rsidRPr="006A7C83">
        <w:rPr>
          <w:rFonts w:asciiTheme="minorHAnsi" w:hAnsiTheme="minorHAnsi" w:cstheme="minorHAnsi"/>
          <w:b/>
          <w:bCs/>
          <w:u w:val="single"/>
        </w:rPr>
        <w:t xml:space="preserve"> the </w:t>
      </w:r>
      <w:r w:rsidRPr="006A7C83">
        <w:rPr>
          <w:rFonts w:asciiTheme="minorHAnsi" w:hAnsiTheme="minorHAnsi" w:cstheme="minorHAnsi"/>
          <w:b/>
          <w:bCs/>
          <w:highlight w:val="cyan"/>
          <w:u w:val="single"/>
        </w:rPr>
        <w:t>wage increases</w:t>
      </w:r>
      <w:r w:rsidRPr="006A7C83">
        <w:rPr>
          <w:rFonts w:asciiTheme="minorHAnsi" w:hAnsiTheme="minorHAnsi" w:cstheme="minorHAnsi"/>
          <w:u w:val="single"/>
        </w:rPr>
        <w:t xml:space="preserve"> that went into effect in several states</w:t>
      </w:r>
      <w:r w:rsidRPr="006A7C83">
        <w:rPr>
          <w:rFonts w:asciiTheme="minorHAnsi" w:hAnsiTheme="minorHAnsi" w:cstheme="minorHAnsi"/>
          <w:sz w:val="14"/>
        </w:rPr>
        <w:t xml:space="preserve"> at the beginning of 2021, stating in a press release, “Businesses depend on customers who make enough to buy what they are selling, from food to car repairs. </w:t>
      </w:r>
      <w:r w:rsidRPr="006A7C83">
        <w:rPr>
          <w:rFonts w:asciiTheme="minorHAnsi" w:hAnsiTheme="minorHAnsi" w:cstheme="minorHAnsi"/>
          <w:u w:val="single"/>
        </w:rPr>
        <w:t xml:space="preserve">Minimum wage increases </w:t>
      </w:r>
      <w:r w:rsidRPr="006A7C83">
        <w:rPr>
          <w:rFonts w:asciiTheme="minorHAnsi" w:hAnsiTheme="minorHAnsi" w:cstheme="minorHAnsi"/>
          <w:highlight w:val="cyan"/>
          <w:u w:val="single"/>
        </w:rPr>
        <w:t xml:space="preserve">will </w:t>
      </w:r>
      <w:r w:rsidRPr="006A7C83">
        <w:rPr>
          <w:rFonts w:asciiTheme="minorHAnsi" w:hAnsiTheme="minorHAnsi" w:cstheme="minorHAnsi"/>
          <w:b/>
          <w:bCs/>
          <w:highlight w:val="cyan"/>
          <w:u w:val="single"/>
        </w:rPr>
        <w:t>go</w:t>
      </w:r>
      <w:r w:rsidRPr="006A7C83">
        <w:rPr>
          <w:rFonts w:asciiTheme="minorHAnsi" w:hAnsiTheme="minorHAnsi" w:cstheme="minorHAnsi"/>
          <w:b/>
          <w:bCs/>
          <w:u w:val="single"/>
        </w:rPr>
        <w:t xml:space="preserve"> right </w:t>
      </w:r>
      <w:r w:rsidRPr="006A7C83">
        <w:rPr>
          <w:rFonts w:asciiTheme="minorHAnsi" w:hAnsiTheme="minorHAnsi" w:cstheme="minorHAnsi"/>
          <w:b/>
          <w:bCs/>
          <w:highlight w:val="cyan"/>
          <w:u w:val="single"/>
        </w:rPr>
        <w:t>back into local economies</w:t>
      </w:r>
      <w:r w:rsidRPr="006A7C83">
        <w:rPr>
          <w:rFonts w:asciiTheme="minorHAnsi" w:hAnsiTheme="minorHAnsi" w:cstheme="minorHAnsi"/>
          <w:u w:val="single"/>
        </w:rPr>
        <w:t xml:space="preserve">, </w:t>
      </w:r>
      <w:r w:rsidRPr="006A7C83">
        <w:rPr>
          <w:rFonts w:asciiTheme="minorHAnsi" w:hAnsiTheme="minorHAnsi" w:cstheme="minorHAnsi"/>
          <w:b/>
          <w:bCs/>
          <w:u w:val="single"/>
        </w:rPr>
        <w:t>helping workers and businesses</w:t>
      </w:r>
      <w:r w:rsidRPr="006A7C83">
        <w:rPr>
          <w:rFonts w:asciiTheme="minorHAnsi" w:hAnsiTheme="minorHAnsi" w:cstheme="minorHAnsi"/>
          <w:u w:val="single"/>
        </w:rPr>
        <w:t xml:space="preserve"> get through the pandemic and economic crisis</w:t>
      </w:r>
      <w:r w:rsidRPr="006A7C83">
        <w:rPr>
          <w:rFonts w:asciiTheme="minorHAnsi" w:hAnsiTheme="minorHAnsi" w:cstheme="minorHAnsi"/>
          <w:sz w:val="14"/>
        </w:rPr>
        <w:t xml:space="preserve">.”20 Increased demand is good for local economies One of the reasons that large job losses do not tend to accompany increases in the minimum wage is that the increase in low-wage workers’ incomes generates increased spending in the local economy. The workers who would receive this wage increase are more likely to spend it than high-earning households—injecting local economies with a wave of consumer spending—to the benefit of local businesses.21 The Economic Policy Institute found that raising the minimum wage to $15 per hour could increase a worker’s annual salary by $5,100, which would likely go toward daily necessities.22 A study by the Federal Reserve Bank of Chicago estimates that a $1 raise for a minimum wage worker translates to an additional $2,080 in consumer spending by their household over the course of a year.23 One of the first types of spending to increase when workers get raises is dining—an effect that will provide some relief to the struggling restaurant industry.24 The increase of spending by low-income workers on household necessities and other consumer goods will help juice the economy and boost the revenue of small businesses. As David Cooper of the Economic Policy Institute aptly puts it, “The number one problem for businesses right now isn’t excessive labor costs, it’s a lack of demand.”25 Small businesses that pay living wages reap significant benefits In addition to enjoying higher consumer demand, </w:t>
      </w:r>
      <w:r w:rsidRPr="006A7C83">
        <w:rPr>
          <w:rFonts w:asciiTheme="minorHAnsi" w:hAnsiTheme="minorHAnsi" w:cstheme="minorHAnsi"/>
          <w:u w:val="single"/>
        </w:rPr>
        <w:t xml:space="preserve">small </w:t>
      </w:r>
      <w:r w:rsidRPr="006A7C83">
        <w:rPr>
          <w:rFonts w:asciiTheme="minorHAnsi" w:hAnsiTheme="minorHAnsi" w:cstheme="minorHAnsi"/>
          <w:highlight w:val="cyan"/>
          <w:u w:val="single"/>
        </w:rPr>
        <w:t>businesses</w:t>
      </w:r>
      <w:r w:rsidRPr="006A7C83">
        <w:rPr>
          <w:rFonts w:asciiTheme="minorHAnsi" w:hAnsiTheme="minorHAnsi" w:cstheme="minorHAnsi"/>
          <w:u w:val="single"/>
        </w:rPr>
        <w:t xml:space="preserve"> that adopt living wages </w:t>
      </w:r>
      <w:r w:rsidRPr="006A7C83">
        <w:rPr>
          <w:rFonts w:asciiTheme="minorHAnsi" w:hAnsiTheme="minorHAnsi" w:cstheme="minorHAnsi"/>
          <w:b/>
          <w:bCs/>
          <w:highlight w:val="cyan"/>
          <w:u w:val="single"/>
        </w:rPr>
        <w:t>benefit from a more productive workforce</w:t>
      </w:r>
      <w:r w:rsidRPr="006A7C83">
        <w:rPr>
          <w:rFonts w:asciiTheme="minorHAnsi" w:hAnsiTheme="minorHAnsi" w:cstheme="minorHAnsi"/>
          <w:u w:val="single"/>
        </w:rPr>
        <w:t xml:space="preserve"> with fewer incidental payroll costs</w:t>
      </w:r>
      <w:r w:rsidRPr="006A7C83">
        <w:rPr>
          <w:rFonts w:asciiTheme="minorHAnsi" w:hAnsiTheme="minorHAnsi" w:cstheme="minorHAnsi"/>
          <w:sz w:val="14"/>
        </w:rPr>
        <w:t xml:space="preserve">.26 Quite simply, </w:t>
      </w:r>
      <w:r w:rsidRPr="006A7C83">
        <w:rPr>
          <w:rFonts w:asciiTheme="minorHAnsi" w:hAnsiTheme="minorHAnsi" w:cstheme="minorHAnsi"/>
          <w:u w:val="single"/>
        </w:rPr>
        <w:t xml:space="preserve">employees that make a fair wage are </w:t>
      </w:r>
      <w:r w:rsidRPr="006A7C83">
        <w:rPr>
          <w:rFonts w:asciiTheme="minorHAnsi" w:hAnsiTheme="minorHAnsi" w:cstheme="minorHAnsi"/>
          <w:b/>
          <w:bCs/>
          <w:u w:val="single"/>
        </w:rPr>
        <w:t>able and willing to work harder</w:t>
      </w:r>
      <w:r w:rsidRPr="006A7C83">
        <w:rPr>
          <w:rFonts w:asciiTheme="minorHAnsi" w:hAnsiTheme="minorHAnsi" w:cstheme="minorHAnsi"/>
          <w:u w:val="single"/>
        </w:rPr>
        <w:t>. When workers experience less economic anxiety, they are better able to focus on their tasks.</w:t>
      </w:r>
      <w:r w:rsidRPr="006A7C83">
        <w:rPr>
          <w:rFonts w:asciiTheme="minorHAnsi" w:hAnsiTheme="minorHAnsi" w:cstheme="minorHAnsi"/>
          <w:sz w:val="14"/>
        </w:rPr>
        <w:t xml:space="preserve"> Moreover, better pay is related to better health outcomes, meaning workers take fewer sick days. It also means that employees are more invested in their work and are less likely to be late, miss a shift, or have other disciplinary problems.27 In total, </w:t>
      </w:r>
      <w:r w:rsidRPr="006A7C83">
        <w:rPr>
          <w:rFonts w:asciiTheme="minorHAnsi" w:hAnsiTheme="minorHAnsi" w:cstheme="minorHAnsi"/>
          <w:b/>
          <w:bCs/>
          <w:highlight w:val="cyan"/>
          <w:u w:val="single"/>
        </w:rPr>
        <w:t>worker productivity and the quality of service increases</w:t>
      </w:r>
      <w:r w:rsidRPr="006A7C83">
        <w:rPr>
          <w:rFonts w:asciiTheme="minorHAnsi" w:hAnsiTheme="minorHAnsi" w:cstheme="minorHAnsi"/>
          <w:u w:val="single"/>
        </w:rPr>
        <w:t>, potentially allowing a firm to increase its prices to compensate for the higher pay.</w:t>
      </w:r>
      <w:r w:rsidRPr="006A7C83">
        <w:rPr>
          <w:rFonts w:asciiTheme="minorHAnsi" w:hAnsiTheme="minorHAnsi" w:cstheme="minorHAnsi"/>
          <w:sz w:val="14"/>
        </w:rPr>
        <w:t xml:space="preserve">28 For example, a study of nursing home staff performance after a minimum wage increase showed a significant increase in the quality of care received by residents.29 </w:t>
      </w:r>
      <w:r w:rsidRPr="006A7C83">
        <w:rPr>
          <w:rFonts w:asciiTheme="minorHAnsi" w:hAnsiTheme="minorHAnsi" w:cstheme="minorHAnsi"/>
          <w:u w:val="single"/>
        </w:rPr>
        <w:t xml:space="preserve">In addition to higher productivity from individual workers, small </w:t>
      </w:r>
      <w:r w:rsidRPr="006A7C83">
        <w:rPr>
          <w:rFonts w:asciiTheme="minorHAnsi" w:hAnsiTheme="minorHAnsi" w:cstheme="minorHAnsi"/>
          <w:b/>
          <w:bCs/>
          <w:u w:val="single"/>
        </w:rPr>
        <w:t xml:space="preserve">businesses </w:t>
      </w:r>
      <w:r w:rsidRPr="006A7C83">
        <w:rPr>
          <w:rFonts w:asciiTheme="minorHAnsi" w:hAnsiTheme="minorHAnsi" w:cstheme="minorHAnsi"/>
          <w:b/>
          <w:bCs/>
          <w:highlight w:val="cyan"/>
          <w:u w:val="single"/>
        </w:rPr>
        <w:t>benefit from lower staff turnover</w:t>
      </w:r>
      <w:r w:rsidRPr="006A7C83">
        <w:rPr>
          <w:rFonts w:asciiTheme="minorHAnsi" w:hAnsiTheme="minorHAnsi" w:cstheme="minorHAnsi"/>
          <w:b/>
          <w:bCs/>
          <w:u w:val="single"/>
        </w:rPr>
        <w:t>.</w:t>
      </w:r>
      <w:r w:rsidRPr="006A7C83">
        <w:rPr>
          <w:rFonts w:asciiTheme="minorHAnsi" w:hAnsiTheme="minorHAnsi" w:cstheme="minorHAnsi"/>
          <w:sz w:val="14"/>
        </w:rPr>
        <w:t>30 The time and money needed to recruit, interview, and train a new employee eats up significant resources. By some estimates, it costs about one-fifth of a worker’s annual salary to replace them, and low-wage jobs such as retail and food service are among those with the highest turnover rates.31 In the long term, raising the minimum wage will likely bring cost savings to small businesses that find it easier to retain employees after the wage increase.</w:t>
      </w:r>
    </w:p>
    <w:p w14:paraId="1D66DE61" w14:textId="77777777" w:rsidR="00294259" w:rsidRPr="00294259" w:rsidRDefault="00294259" w:rsidP="00294259"/>
    <w:p w14:paraId="050651C7" w14:textId="0023619F" w:rsidR="00294259" w:rsidRDefault="00294259" w:rsidP="00294259">
      <w:pPr>
        <w:pStyle w:val="Heading1"/>
      </w:pPr>
      <w:r>
        <w:t>1AR</w:t>
      </w:r>
    </w:p>
    <w:p w14:paraId="5BA22FEE" w14:textId="77777777" w:rsidR="00294259" w:rsidRDefault="00294259" w:rsidP="00294259">
      <w:pPr>
        <w:pStyle w:val="Heading2"/>
      </w:pPr>
      <w:r>
        <w:t>States CP</w:t>
      </w:r>
    </w:p>
    <w:p w14:paraId="731D2B51" w14:textId="77777777" w:rsidR="00294259" w:rsidRPr="001E2C96" w:rsidRDefault="00294259" w:rsidP="00294259">
      <w:pPr>
        <w:pStyle w:val="Heading3"/>
        <w:rPr>
          <w:rFonts w:cs="Calibri"/>
        </w:rPr>
      </w:pPr>
      <w:r w:rsidRPr="001E2C96">
        <w:rPr>
          <w:rFonts w:cs="Calibri"/>
        </w:rPr>
        <w:t>Preemption---1AR</w:t>
      </w:r>
    </w:p>
    <w:p w14:paraId="01F2FA16" w14:textId="77777777" w:rsidR="00294259" w:rsidRPr="001E2C96" w:rsidRDefault="00294259" w:rsidP="00294259">
      <w:pPr>
        <w:pStyle w:val="Heading4"/>
        <w:rPr>
          <w:rFonts w:cs="Calibri"/>
        </w:rPr>
      </w:pPr>
      <w:r w:rsidRPr="001E2C96">
        <w:rPr>
          <w:rFonts w:cs="Calibri"/>
        </w:rPr>
        <w:t xml:space="preserve">2. Courts---they strike it down under the Supremacy Clause. </w:t>
      </w:r>
    </w:p>
    <w:p w14:paraId="6170BD63" w14:textId="77777777" w:rsidR="00294259" w:rsidRPr="001E2C96" w:rsidRDefault="00294259" w:rsidP="00294259">
      <w:r w:rsidRPr="001E2C96">
        <w:t xml:space="preserve">Richard A. </w:t>
      </w:r>
      <w:proofErr w:type="spellStart"/>
      <w:r w:rsidRPr="001E2C96">
        <w:rPr>
          <w:rStyle w:val="Style13ptBold"/>
        </w:rPr>
        <w:t>Samp</w:t>
      </w:r>
      <w:proofErr w:type="spellEnd"/>
      <w:r w:rsidRPr="001E2C96">
        <w:rPr>
          <w:rStyle w:val="Style13ptBold"/>
        </w:rPr>
        <w:t xml:space="preserve"> 14</w:t>
      </w:r>
      <w:r w:rsidRPr="001E2C96">
        <w:t xml:space="preserve">. Chief Counsel, Washington Legal Foundation. The Role of State Antitrust Law in the Aftermath of Actavis. 15 MINN. J.L. SCI. &amp; TECH. 149 (2014). https://scholarship.law.umn.edu/mjlst/vol15/iss1/14 </w:t>
      </w:r>
    </w:p>
    <w:p w14:paraId="3D1E5CEE" w14:textId="77777777" w:rsidR="00294259" w:rsidRPr="001E2C96" w:rsidRDefault="00294259" w:rsidP="00294259">
      <w:pPr>
        <w:rPr>
          <w:sz w:val="16"/>
        </w:rPr>
      </w:pPr>
      <w:r w:rsidRPr="001E2C96">
        <w:rPr>
          <w:sz w:val="16"/>
        </w:rPr>
        <w:t xml:space="preserve">On the other hand, </w:t>
      </w:r>
      <w:r w:rsidRPr="001E2C96">
        <w:rPr>
          <w:rStyle w:val="StyleUnderline"/>
          <w:highlight w:val="cyan"/>
        </w:rPr>
        <w:t>state antitrust laws</w:t>
      </w:r>
      <w:r w:rsidRPr="001E2C96">
        <w:rPr>
          <w:rStyle w:val="StyleUnderline"/>
        </w:rPr>
        <w:t>—like all state laws—</w:t>
      </w:r>
      <w:r w:rsidRPr="001E2C96">
        <w:rPr>
          <w:rStyle w:val="StyleUnderline"/>
          <w:highlight w:val="cyan"/>
        </w:rPr>
        <w:t>are subject to</w:t>
      </w:r>
      <w:r w:rsidRPr="001E2C96">
        <w:rPr>
          <w:rStyle w:val="StyleUnderline"/>
        </w:rPr>
        <w:t xml:space="preserve"> the restrictions</w:t>
      </w:r>
      <w:r w:rsidRPr="001E2C96">
        <w:rPr>
          <w:sz w:val="16"/>
        </w:rPr>
        <w:t xml:space="preserve"> imposed </w:t>
      </w:r>
      <w:r w:rsidRPr="001E2C96">
        <w:rPr>
          <w:rStyle w:val="StyleUnderline"/>
        </w:rPr>
        <w:t xml:space="preserve">by </w:t>
      </w:r>
      <w:r w:rsidRPr="001E2C96">
        <w:rPr>
          <w:rStyle w:val="StyleUnderline"/>
          <w:highlight w:val="cyan"/>
        </w:rPr>
        <w:t xml:space="preserve">the </w:t>
      </w:r>
      <w:r w:rsidRPr="001E2C96">
        <w:rPr>
          <w:rStyle w:val="Emphasis"/>
          <w:highlight w:val="cyan"/>
        </w:rPr>
        <w:t>Supremacy Clause</w:t>
      </w:r>
      <w:r w:rsidRPr="001E2C96">
        <w:rPr>
          <w:sz w:val="16"/>
        </w:rPr>
        <w:t xml:space="preserve"> of the U.S. Constitution,15 </w:t>
      </w:r>
      <w:r w:rsidRPr="001E2C96">
        <w:rPr>
          <w:rStyle w:val="StyleUnderline"/>
          <w:highlight w:val="cyan"/>
        </w:rPr>
        <w:t>and</w:t>
      </w:r>
      <w:r w:rsidRPr="001E2C96">
        <w:rPr>
          <w:rStyle w:val="StyleUnderline"/>
        </w:rPr>
        <w:t xml:space="preserve"> are </w:t>
      </w:r>
      <w:r w:rsidRPr="001E2C96">
        <w:rPr>
          <w:rStyle w:val="Emphasis"/>
        </w:rPr>
        <w:t xml:space="preserve">impliedly </w:t>
      </w:r>
      <w:r w:rsidRPr="001E2C96">
        <w:rPr>
          <w:rStyle w:val="Emphasis"/>
          <w:highlight w:val="cyan"/>
        </w:rPr>
        <w:t>preempted</w:t>
      </w:r>
      <w:r w:rsidRPr="001E2C96">
        <w:rPr>
          <w:rStyle w:val="StyleUnderline"/>
          <w:highlight w:val="cyan"/>
        </w:rPr>
        <w:t xml:space="preserve"> to the extent </w:t>
      </w:r>
      <w:r w:rsidRPr="001E2C96">
        <w:rPr>
          <w:rStyle w:val="StyleUnderline"/>
        </w:rPr>
        <w:t>that they conflict with federal law.</w:t>
      </w:r>
      <w:r w:rsidRPr="001E2C96">
        <w:rPr>
          <w:sz w:val="16"/>
        </w:rPr>
        <w:t xml:space="preserve">16 </w:t>
      </w:r>
      <w:r w:rsidRPr="001E2C96">
        <w:rPr>
          <w:rStyle w:val="StyleUnderline"/>
        </w:rPr>
        <w:t>Such a conflict arises when</w:t>
      </w:r>
      <w:r w:rsidRPr="001E2C96">
        <w:rPr>
          <w:sz w:val="16"/>
        </w:rPr>
        <w:t xml:space="preserve"> “compliance with both federal and state regulations is a physical impossibility,”17 or when a </w:t>
      </w:r>
      <w:r w:rsidRPr="001E2C96">
        <w:rPr>
          <w:rStyle w:val="StyleUnderline"/>
        </w:rPr>
        <w:t>state law “stands as an obstacle to the accomplishment and execution of the full purposes and objectives of Congress</w:t>
      </w:r>
      <w:r w:rsidRPr="001E2C96">
        <w:rPr>
          <w:sz w:val="16"/>
        </w:rPr>
        <w:t xml:space="preserve">.”18 On a number of occasions, </w:t>
      </w:r>
      <w:r w:rsidRPr="001E2C96">
        <w:rPr>
          <w:rStyle w:val="StyleUnderline"/>
        </w:rPr>
        <w:t xml:space="preserve">the Supreme Court has concluded that </w:t>
      </w:r>
      <w:r w:rsidRPr="001E2C96">
        <w:rPr>
          <w:rStyle w:val="Emphasis"/>
        </w:rPr>
        <w:t xml:space="preserve">state antitrust law is preempted because </w:t>
      </w:r>
      <w:r w:rsidRPr="001E2C96">
        <w:rPr>
          <w:rStyle w:val="Emphasis"/>
          <w:highlight w:val="cyan"/>
        </w:rPr>
        <w:t>it conflicts with a federal statute other than</w:t>
      </w:r>
      <w:r w:rsidRPr="001E2C96">
        <w:rPr>
          <w:rStyle w:val="Emphasis"/>
        </w:rPr>
        <w:t xml:space="preserve"> federal </w:t>
      </w:r>
      <w:r w:rsidRPr="001E2C96">
        <w:rPr>
          <w:rStyle w:val="Emphasis"/>
          <w:highlight w:val="cyan"/>
        </w:rPr>
        <w:t>antitrust</w:t>
      </w:r>
      <w:r w:rsidRPr="001E2C96">
        <w:rPr>
          <w:rStyle w:val="Emphasis"/>
        </w:rPr>
        <w:t xml:space="preserve"> law</w:t>
      </w:r>
      <w:r w:rsidRPr="001E2C96">
        <w:rPr>
          <w:sz w:val="16"/>
        </w:rPr>
        <w:t>.19</w:t>
      </w:r>
    </w:p>
    <w:p w14:paraId="50DFD866" w14:textId="77777777" w:rsidR="00294259" w:rsidRPr="001E2C96" w:rsidRDefault="00294259" w:rsidP="00294259">
      <w:pPr>
        <w:rPr>
          <w:sz w:val="16"/>
        </w:rPr>
      </w:pPr>
      <w:r w:rsidRPr="001E2C96">
        <w:rPr>
          <w:rStyle w:val="StyleUnderline"/>
          <w:highlight w:val="cyan"/>
        </w:rPr>
        <w:t>The Court has been</w:t>
      </w:r>
      <w:r w:rsidRPr="001E2C96">
        <w:rPr>
          <w:rStyle w:val="StyleUnderline"/>
        </w:rPr>
        <w:t xml:space="preserve"> particularly </w:t>
      </w:r>
      <w:r w:rsidRPr="001E2C96">
        <w:rPr>
          <w:rStyle w:val="Emphasis"/>
          <w:highlight w:val="cyan"/>
        </w:rPr>
        <w:t>quick</w:t>
      </w:r>
      <w:r w:rsidRPr="001E2C96">
        <w:rPr>
          <w:rStyle w:val="StyleUnderline"/>
          <w:highlight w:val="cyan"/>
        </w:rPr>
        <w:t xml:space="preserve"> to find preemption when </w:t>
      </w:r>
      <w:r w:rsidRPr="001E2C96">
        <w:rPr>
          <w:rStyle w:val="Emphasis"/>
          <w:highlight w:val="cyan"/>
        </w:rPr>
        <w:t>state antitrust law has an impact on labor</w:t>
      </w:r>
      <w:r w:rsidRPr="001E2C96">
        <w:rPr>
          <w:rStyle w:val="Emphasis"/>
        </w:rPr>
        <w:t xml:space="preserve"> law</w:t>
      </w:r>
      <w:r w:rsidRPr="001E2C96">
        <w:rPr>
          <w:rStyle w:val="StyleUnderline"/>
        </w:rPr>
        <w:t xml:space="preserve">, an area in which </w:t>
      </w:r>
      <w:r w:rsidRPr="001E2C96">
        <w:rPr>
          <w:rStyle w:val="Emphasis"/>
        </w:rPr>
        <w:t>federal law is pervasive</w:t>
      </w:r>
      <w:r w:rsidRPr="001E2C96">
        <w:rPr>
          <w:rStyle w:val="StyleUnderline"/>
        </w:rPr>
        <w:t>.</w:t>
      </w:r>
      <w:r w:rsidRPr="001E2C96">
        <w:rPr>
          <w:sz w:val="16"/>
        </w:rPr>
        <w:t xml:space="preserve">20 Indeed, on at least one occasion, </w:t>
      </w:r>
      <w:r w:rsidRPr="001E2C96">
        <w:rPr>
          <w:rStyle w:val="StyleUnderline"/>
        </w:rPr>
        <w:t xml:space="preserve">the Court found that </w:t>
      </w:r>
      <w:r w:rsidRPr="001E2C96">
        <w:rPr>
          <w:rStyle w:val="StyleUnderline"/>
          <w:highlight w:val="cyan"/>
        </w:rPr>
        <w:t xml:space="preserve">a claim arising under </w:t>
      </w:r>
      <w:r w:rsidRPr="001E2C96">
        <w:rPr>
          <w:rStyle w:val="Emphasis"/>
          <w:highlight w:val="cyan"/>
        </w:rPr>
        <w:t>state antitrust law was preempted by federal labor law</w:t>
      </w:r>
      <w:r w:rsidRPr="001E2C96">
        <w:rPr>
          <w:rStyle w:val="StyleUnderline"/>
          <w:highlight w:val="cyan"/>
        </w:rPr>
        <w:t xml:space="preserve"> even though</w:t>
      </w:r>
      <w:r w:rsidRPr="001E2C96">
        <w:rPr>
          <w:rStyle w:val="StyleUnderline"/>
        </w:rPr>
        <w:t xml:space="preserve"> the Court concluded that the conduct that gave rise to </w:t>
      </w:r>
      <w:r w:rsidRPr="001E2C96">
        <w:rPr>
          <w:rStyle w:val="StyleUnderline"/>
          <w:highlight w:val="cyan"/>
        </w:rPr>
        <w:t>the</w:t>
      </w:r>
      <w:r w:rsidRPr="001E2C96">
        <w:rPr>
          <w:rStyle w:val="StyleUnderline"/>
        </w:rPr>
        <w:t xml:space="preserve"> state </w:t>
      </w:r>
      <w:r w:rsidRPr="001E2C96">
        <w:rPr>
          <w:rStyle w:val="StyleUnderline"/>
          <w:highlight w:val="cyan"/>
        </w:rPr>
        <w:t xml:space="preserve">claim </w:t>
      </w:r>
      <w:r w:rsidRPr="001E2C96">
        <w:rPr>
          <w:rStyle w:val="Emphasis"/>
          <w:highlight w:val="cyan"/>
        </w:rPr>
        <w:t>could proceed</w:t>
      </w:r>
      <w:r w:rsidRPr="001E2C96">
        <w:rPr>
          <w:sz w:val="16"/>
        </w:rPr>
        <w:t xml:space="preserve"> as a claim </w:t>
      </w:r>
      <w:r w:rsidRPr="001E2C96">
        <w:rPr>
          <w:rStyle w:val="Emphasis"/>
          <w:highlight w:val="cyan"/>
        </w:rPr>
        <w:t>under federal antitrust</w:t>
      </w:r>
      <w:r w:rsidRPr="001E2C96">
        <w:rPr>
          <w:rStyle w:val="Emphasis"/>
        </w:rPr>
        <w:t xml:space="preserve"> law</w:t>
      </w:r>
      <w:r w:rsidRPr="001E2C96">
        <w:rPr>
          <w:sz w:val="16"/>
        </w:rPr>
        <w:t>.21 The Court explained that “</w:t>
      </w:r>
      <w:r w:rsidRPr="001E2C96">
        <w:rPr>
          <w:rStyle w:val="StyleUnderline"/>
        </w:rPr>
        <w:t xml:space="preserve">Congress and this Court have carefully tailored </w:t>
      </w:r>
      <w:r w:rsidRPr="001E2C96">
        <w:rPr>
          <w:sz w:val="16"/>
        </w:rPr>
        <w:t>the</w:t>
      </w:r>
      <w:r w:rsidRPr="001E2C96">
        <w:rPr>
          <w:rStyle w:val="StyleUnderline"/>
        </w:rPr>
        <w:t xml:space="preserve"> antitrust </w:t>
      </w:r>
      <w:r w:rsidRPr="001E2C96">
        <w:rPr>
          <w:sz w:val="16"/>
        </w:rPr>
        <w:t>statutes</w:t>
      </w:r>
      <w:r w:rsidRPr="001E2C96">
        <w:rPr>
          <w:rStyle w:val="StyleUnderline"/>
        </w:rPr>
        <w:t xml:space="preserve"> to avoid conflict with </w:t>
      </w:r>
      <w:r w:rsidRPr="001E2C96">
        <w:rPr>
          <w:sz w:val="16"/>
        </w:rPr>
        <w:t>the</w:t>
      </w:r>
      <w:r w:rsidRPr="001E2C96">
        <w:rPr>
          <w:rStyle w:val="StyleUnderline"/>
        </w:rPr>
        <w:t xml:space="preserve"> labor policy</w:t>
      </w:r>
      <w:r w:rsidRPr="001E2C96">
        <w:rPr>
          <w:sz w:val="16"/>
        </w:rPr>
        <w:t xml:space="preserve"> favoring lawful employee organization, not only by delineating exemptions from antitrust coverage but also by adjusting the scope of the antitrust remedies themselves.”22 The Court said that </w:t>
      </w:r>
      <w:r w:rsidRPr="001E2C96">
        <w:rPr>
          <w:rStyle w:val="StyleUnderline"/>
        </w:rPr>
        <w:t>state antitrust laws “generally have not been subjected to this process of accommodation” and thus</w:t>
      </w:r>
      <w:r w:rsidRPr="001E2C96">
        <w:rPr>
          <w:sz w:val="16"/>
        </w:rPr>
        <w:t xml:space="preserve"> that “[</w:t>
      </w:r>
      <w:r w:rsidRPr="001E2C96">
        <w:rPr>
          <w:rStyle w:val="Emphasis"/>
        </w:rPr>
        <w:t xml:space="preserve">t]he use of </w:t>
      </w:r>
      <w:r w:rsidRPr="001E2C96">
        <w:rPr>
          <w:rStyle w:val="Emphasis"/>
          <w:highlight w:val="cyan"/>
        </w:rPr>
        <w:t>state antitrust law</w:t>
      </w:r>
      <w:r w:rsidRPr="001E2C96">
        <w:rPr>
          <w:sz w:val="16"/>
        </w:rPr>
        <w:t xml:space="preserve"> . . . </w:t>
      </w:r>
      <w:r w:rsidRPr="001E2C96">
        <w:rPr>
          <w:rStyle w:val="Emphasis"/>
        </w:rPr>
        <w:t>[</w:t>
      </w:r>
      <w:r w:rsidRPr="001E2C96">
        <w:rPr>
          <w:rStyle w:val="Emphasis"/>
          <w:highlight w:val="cyan"/>
        </w:rPr>
        <w:t>must] be pre-empted</w:t>
      </w:r>
      <w:r w:rsidRPr="001E2C96">
        <w:rPr>
          <w:rStyle w:val="StyleUnderline"/>
          <w:highlight w:val="cyan"/>
        </w:rPr>
        <w:t xml:space="preserve"> because it creates</w:t>
      </w:r>
      <w:r w:rsidRPr="001E2C96">
        <w:rPr>
          <w:sz w:val="16"/>
        </w:rPr>
        <w:t xml:space="preserve"> a substantial </w:t>
      </w:r>
      <w:r w:rsidRPr="001E2C96">
        <w:rPr>
          <w:rStyle w:val="Emphasis"/>
          <w:highlight w:val="cyan"/>
        </w:rPr>
        <w:t>risk of conflict</w:t>
      </w:r>
      <w:r w:rsidRPr="001E2C96">
        <w:rPr>
          <w:rStyle w:val="StyleUnderline"/>
          <w:highlight w:val="cyan"/>
        </w:rPr>
        <w:t xml:space="preserve"> with</w:t>
      </w:r>
      <w:r w:rsidRPr="001E2C96">
        <w:rPr>
          <w:sz w:val="16"/>
        </w:rPr>
        <w:t xml:space="preserve"> policies central to </w:t>
      </w:r>
      <w:r w:rsidRPr="001E2C96">
        <w:rPr>
          <w:rStyle w:val="StyleUnderline"/>
          <w:highlight w:val="cyan"/>
        </w:rPr>
        <w:t>federal labor law</w:t>
      </w:r>
      <w:r w:rsidRPr="001E2C96">
        <w:rPr>
          <w:sz w:val="16"/>
        </w:rPr>
        <w:t>.”23</w:t>
      </w:r>
    </w:p>
    <w:p w14:paraId="668A19D9" w14:textId="77777777" w:rsidR="00294259" w:rsidRPr="001E2C96" w:rsidRDefault="00294259" w:rsidP="00294259">
      <w:pPr>
        <w:pStyle w:val="Heading4"/>
        <w:rPr>
          <w:rFonts w:cs="Calibri"/>
        </w:rPr>
      </w:pPr>
      <w:r w:rsidRPr="001E2C96">
        <w:rPr>
          <w:rFonts w:cs="Calibri"/>
        </w:rPr>
        <w:t>3. Congress---otherwise states run with it to gain strategic advantages which creates a confusing patchwork of regulations.</w:t>
      </w:r>
    </w:p>
    <w:p w14:paraId="5B0E9922" w14:textId="77777777" w:rsidR="00294259" w:rsidRPr="001E2C96" w:rsidRDefault="00294259" w:rsidP="00294259">
      <w:r w:rsidRPr="001E2C96">
        <w:t xml:space="preserve">Justin W. </w:t>
      </w:r>
      <w:proofErr w:type="spellStart"/>
      <w:r w:rsidRPr="001E2C96">
        <w:rPr>
          <w:rStyle w:val="Style13ptBold"/>
        </w:rPr>
        <w:t>Aimonetti</w:t>
      </w:r>
      <w:proofErr w:type="spellEnd"/>
      <w:r w:rsidRPr="001E2C96">
        <w:rPr>
          <w:rStyle w:val="Style13ptBold"/>
        </w:rPr>
        <w:t xml:space="preserve"> &amp;</w:t>
      </w:r>
      <w:r w:rsidRPr="001E2C96">
        <w:t xml:space="preserve"> Christian </w:t>
      </w:r>
      <w:r w:rsidRPr="001E2C96">
        <w:rPr>
          <w:rStyle w:val="Style13ptBold"/>
        </w:rPr>
        <w:t>Talley 19</w:t>
      </w:r>
      <w:r w:rsidRPr="001E2C96">
        <w:t>. **Judicial Law Clerk at U.S. Courts of Appeals with a JD from the University of Virginia School of Law, 2020. **JD from the University of Virginia School of Law, 2020. “Game Changer: Why and How Congress Should Preempt State Student-Athlete Compensation Regimes.” Stanford Law Review Online, Volume 72, 28-41.</w:t>
      </w:r>
    </w:p>
    <w:p w14:paraId="5A159E7E" w14:textId="77777777" w:rsidR="00294259" w:rsidRPr="001E2C96" w:rsidRDefault="00294259" w:rsidP="00294259">
      <w:pPr>
        <w:rPr>
          <w:sz w:val="14"/>
        </w:rPr>
      </w:pPr>
      <w:r w:rsidRPr="001E2C96">
        <w:rPr>
          <w:sz w:val="14"/>
        </w:rPr>
        <w:t xml:space="preserve">H. The Federal Solution: Proposals and Their Benefits </w:t>
      </w:r>
      <w:r w:rsidRPr="001E2C96">
        <w:rPr>
          <w:u w:val="single"/>
        </w:rPr>
        <w:t>A federal law preempting state experimentation would circumvent potential problems arising from the piecemeal state law approach</w:t>
      </w:r>
      <w:r w:rsidRPr="001E2C96">
        <w:rPr>
          <w:sz w:val="14"/>
        </w:rPr>
        <w:t xml:space="preserve">.4s </w:t>
      </w:r>
      <w:proofErr w:type="gramStart"/>
      <w:r w:rsidRPr="001E2C96">
        <w:rPr>
          <w:u w:val="single"/>
        </w:rPr>
        <w:t>The</w:t>
      </w:r>
      <w:proofErr w:type="gramEnd"/>
      <w:r w:rsidRPr="001E2C96">
        <w:rPr>
          <w:u w:val="single"/>
        </w:rPr>
        <w:t xml:space="preserve"> principal problem of the state-by-state approach is each state's ability to gain a competitive edge over its sister-states</w:t>
      </w:r>
      <w:r w:rsidRPr="001E2C96">
        <w:rPr>
          <w:sz w:val="14"/>
        </w:rPr>
        <w:t xml:space="preserve">. For instance, a state with a premier sporting university could pass even more favorable compensation laws attracting the best athletes to its collegiate teams. Thus, </w:t>
      </w:r>
      <w:r w:rsidRPr="001E2C96">
        <w:rPr>
          <w:u w:val="single"/>
        </w:rPr>
        <w:t>the first benefit of preemption is that a "federal law would set the rules for all states</w:t>
      </w:r>
      <w:r w:rsidRPr="001E2C96">
        <w:rPr>
          <w:sz w:val="14"/>
        </w:rPr>
        <w:t xml:space="preserve">.'46 </w:t>
      </w:r>
      <w:r w:rsidRPr="001E2C96">
        <w:rPr>
          <w:highlight w:val="cyan"/>
          <w:u w:val="single"/>
        </w:rPr>
        <w:t>Nationwide</w:t>
      </w:r>
      <w:r w:rsidRPr="001E2C96">
        <w:rPr>
          <w:u w:val="single"/>
        </w:rPr>
        <w:t xml:space="preserve"> </w:t>
      </w:r>
      <w:r w:rsidRPr="001E2C96">
        <w:rPr>
          <w:highlight w:val="cyan"/>
          <w:u w:val="single"/>
        </w:rPr>
        <w:t>legislation</w:t>
      </w:r>
      <w:r w:rsidRPr="001E2C96">
        <w:rPr>
          <w:u w:val="single"/>
        </w:rPr>
        <w:t xml:space="preserve"> </w:t>
      </w:r>
      <w:r w:rsidRPr="001E2C96">
        <w:rPr>
          <w:highlight w:val="cyan"/>
          <w:u w:val="single"/>
        </w:rPr>
        <w:t>solves</w:t>
      </w:r>
      <w:r w:rsidRPr="001E2C96">
        <w:rPr>
          <w:u w:val="single"/>
        </w:rPr>
        <w:t xml:space="preserve"> </w:t>
      </w:r>
      <w:r w:rsidRPr="001E2C96">
        <w:rPr>
          <w:highlight w:val="cyan"/>
          <w:u w:val="single"/>
        </w:rPr>
        <w:t>the</w:t>
      </w:r>
      <w:r w:rsidRPr="001E2C96">
        <w:rPr>
          <w:u w:val="single"/>
        </w:rPr>
        <w:t xml:space="preserve"> potentially </w:t>
      </w:r>
      <w:r w:rsidRPr="001E2C96">
        <w:rPr>
          <w:highlight w:val="cyan"/>
          <w:u w:val="single"/>
        </w:rPr>
        <w:t>chaotic state-by-state approach as it compels all states to "play by the same set of rules</w:t>
      </w:r>
      <w:r w:rsidRPr="001E2C96">
        <w:rPr>
          <w:sz w:val="14"/>
        </w:rPr>
        <w:t xml:space="preserve">,"47 </w:t>
      </w:r>
      <w:r w:rsidRPr="001E2C96">
        <w:rPr>
          <w:highlight w:val="cyan"/>
          <w:u w:val="single"/>
        </w:rPr>
        <w:t>preventing</w:t>
      </w:r>
      <w:r w:rsidRPr="001E2C96">
        <w:rPr>
          <w:u w:val="single"/>
        </w:rPr>
        <w:t xml:space="preserve"> </w:t>
      </w:r>
      <w:r w:rsidRPr="001E2C96">
        <w:rPr>
          <w:highlight w:val="cyan"/>
          <w:u w:val="single"/>
        </w:rPr>
        <w:t>any</w:t>
      </w:r>
      <w:r w:rsidRPr="001E2C96">
        <w:rPr>
          <w:u w:val="single"/>
        </w:rPr>
        <w:t xml:space="preserve"> one </w:t>
      </w:r>
      <w:r w:rsidRPr="001E2C96">
        <w:rPr>
          <w:highlight w:val="cyan"/>
          <w:u w:val="single"/>
        </w:rPr>
        <w:t>state from gaining a strategic advantage</w:t>
      </w:r>
      <w:r w:rsidRPr="001E2C96">
        <w:rPr>
          <w:u w:val="single"/>
        </w:rPr>
        <w:t>. Given that</w:t>
      </w:r>
      <w:r w:rsidRPr="001E2C96">
        <w:rPr>
          <w:sz w:val="14"/>
        </w:rPr>
        <w:t xml:space="preserve"> many </w:t>
      </w:r>
      <w:r w:rsidRPr="001E2C96">
        <w:rPr>
          <w:u w:val="single"/>
        </w:rPr>
        <w:t>states</w:t>
      </w:r>
      <w:r w:rsidRPr="001E2C96">
        <w:rPr>
          <w:sz w:val="14"/>
        </w:rPr>
        <w:t xml:space="preserve"> </w:t>
      </w:r>
      <w:r w:rsidRPr="001E2C96">
        <w:rPr>
          <w:u w:val="single"/>
        </w:rPr>
        <w:t>are ready to enact similar</w:t>
      </w:r>
      <w:r w:rsidRPr="001E2C96">
        <w:rPr>
          <w:sz w:val="14"/>
        </w:rPr>
        <w:t>, albeit</w:t>
      </w:r>
      <w:r w:rsidRPr="001E2C96">
        <w:rPr>
          <w:u w:val="single"/>
        </w:rPr>
        <w:t xml:space="preserve"> not identical</w:t>
      </w:r>
      <w:r w:rsidRPr="001E2C96">
        <w:rPr>
          <w:sz w:val="14"/>
        </w:rPr>
        <w:t xml:space="preserve">, laws to California's Act,48 </w:t>
      </w:r>
      <w:r w:rsidRPr="001E2C96">
        <w:rPr>
          <w:u w:val="single"/>
        </w:rPr>
        <w:t xml:space="preserve">federal preemption is likely critical to ensure national uniformity. </w:t>
      </w:r>
      <w:r w:rsidRPr="001E2C96">
        <w:rPr>
          <w:highlight w:val="cyan"/>
          <w:u w:val="single"/>
        </w:rPr>
        <w:t>A</w:t>
      </w:r>
      <w:r w:rsidRPr="001E2C96">
        <w:rPr>
          <w:sz w:val="14"/>
        </w:rPr>
        <w:t xml:space="preserve"> second, </w:t>
      </w:r>
      <w:r w:rsidRPr="001E2C96">
        <w:rPr>
          <w:highlight w:val="cyan"/>
          <w:u w:val="single"/>
        </w:rPr>
        <w:t>crucial benefit of federal legislation is its ability to sidestep</w:t>
      </w:r>
      <w:r w:rsidRPr="001E2C96">
        <w:rPr>
          <w:u w:val="single"/>
        </w:rPr>
        <w:t xml:space="preserve"> the purview of </w:t>
      </w:r>
      <w:r w:rsidRPr="001E2C96">
        <w:rPr>
          <w:highlight w:val="cyan"/>
          <w:u w:val="single"/>
        </w:rPr>
        <w:t>federal antitrust law</w:t>
      </w:r>
      <w:r w:rsidRPr="001E2C96">
        <w:rPr>
          <w:sz w:val="14"/>
        </w:rPr>
        <w:t>. Section 1 of the Sherman Antitrust Act outlaws any "contract, combination in the form of trust or otherwise, or conspiracy</w:t>
      </w:r>
      <w:r w:rsidRPr="001E2C96">
        <w:rPr>
          <w:u w:val="single"/>
        </w:rPr>
        <w:t xml:space="preserve">, </w:t>
      </w:r>
      <w:r w:rsidRPr="001E2C96">
        <w:rPr>
          <w:highlight w:val="cyan"/>
          <w:u w:val="single"/>
        </w:rPr>
        <w:t>in restraint of</w:t>
      </w:r>
      <w:r w:rsidRPr="001E2C96">
        <w:rPr>
          <w:u w:val="single"/>
        </w:rPr>
        <w:t xml:space="preserve"> trade or </w:t>
      </w:r>
      <w:r w:rsidRPr="001E2C96">
        <w:rPr>
          <w:highlight w:val="cyan"/>
          <w:u w:val="single"/>
        </w:rPr>
        <w:t>commerce among</w:t>
      </w:r>
      <w:r w:rsidRPr="001E2C96">
        <w:rPr>
          <w:u w:val="single"/>
        </w:rPr>
        <w:t xml:space="preserve"> the several </w:t>
      </w:r>
      <w:r w:rsidRPr="001E2C96">
        <w:rPr>
          <w:highlight w:val="cyan"/>
          <w:u w:val="single"/>
        </w:rPr>
        <w:t>States</w:t>
      </w:r>
      <w:r w:rsidRPr="001E2C96">
        <w:rPr>
          <w:u w:val="single"/>
        </w:rPr>
        <w:t>."</w:t>
      </w:r>
      <w:r w:rsidRPr="001E2C96">
        <w:rPr>
          <w:sz w:val="14"/>
        </w:rPr>
        <w:t>49 Unlike federal law, the NCAA's rules, including the prohibition on student- athlete compensation, are not immune from antitrust scrutiny.so As one commentator has aptly put it, the NCAA's "concerted effort to destroy the free market for recruiting student-athletes is subject to scrutiny under section 1 of the Sherman Act."</w:t>
      </w:r>
      <w:proofErr w:type="spellStart"/>
      <w:r w:rsidRPr="001E2C96">
        <w:rPr>
          <w:sz w:val="14"/>
        </w:rPr>
        <w:t>si</w:t>
      </w:r>
      <w:proofErr w:type="spellEnd"/>
      <w:r w:rsidRPr="001E2C96">
        <w:rPr>
          <w:sz w:val="14"/>
        </w:rPr>
        <w:t xml:space="preserve"> In fact, the NCAA has violated antitrust law a number of times-including one high-profile case before the Supreme Court.52 And in recent years, the Ninth Circuit has grappled with student-athlete litigation in the antitrust context as well.53 Indeed, some observers believe the NCAA rules that "</w:t>
      </w:r>
      <w:proofErr w:type="spellStart"/>
      <w:r w:rsidRPr="001E2C96">
        <w:rPr>
          <w:sz w:val="14"/>
        </w:rPr>
        <w:t>fix"student</w:t>
      </w:r>
      <w:proofErr w:type="spellEnd"/>
      <w:r w:rsidRPr="001E2C96">
        <w:rPr>
          <w:sz w:val="14"/>
        </w:rPr>
        <w:t>-athletes' compensation "at the cost of attendance ... amount to a restraint on competition in violation of the Sherman Antitrust Act."54 One commentator has even claimed that "the NCAA's principle of amateurism likely violates section 1 of the Sherman Act by artificially prohibiting student-athlete pay and by eliminating from the college sports marketplace those colleges that wish to recruit top student-</w:t>
      </w:r>
      <w:proofErr w:type="spellStart"/>
      <w:r w:rsidRPr="001E2C96">
        <w:rPr>
          <w:sz w:val="14"/>
        </w:rPr>
        <w:t>athletes."ss</w:t>
      </w:r>
      <w:proofErr w:type="spellEnd"/>
      <w:r w:rsidRPr="001E2C96">
        <w:rPr>
          <w:sz w:val="14"/>
        </w:rPr>
        <w:t xml:space="preserve"> From that perspective, "the NCAA has a choice-it can either proactively rewrite its rulebook in a manner that complies with the spirit of U.S. antitrust law, or it can wait until a court mandates such changes." 56 Yet </w:t>
      </w:r>
      <w:r w:rsidRPr="001E2C96">
        <w:rPr>
          <w:u w:val="single"/>
        </w:rPr>
        <w:t>the most sensible solution may be a third option-for Congress to pass a federal law that addresses this messy issue</w:t>
      </w:r>
      <w:r w:rsidRPr="001E2C96">
        <w:rPr>
          <w:sz w:val="14"/>
        </w:rPr>
        <w:t xml:space="preserve">. Pending federal legislation promises to do just that. In March 2019, Congressman Mark Walter introduced H.R. 1804, entitled the "Student- Athlete Equity Act," a terse bill that merely allows college athletes to profit off their "name, image, or likeness."57 Even </w:t>
      </w:r>
      <w:proofErr w:type="gramStart"/>
      <w:r w:rsidRPr="001E2C96">
        <w:rPr>
          <w:sz w:val="14"/>
        </w:rPr>
        <w:t>in light of</w:t>
      </w:r>
      <w:proofErr w:type="gramEnd"/>
      <w:r w:rsidRPr="001E2C96">
        <w:rPr>
          <w:sz w:val="14"/>
        </w:rPr>
        <w:t xml:space="preserve"> the NCAA's announcement to consider a rule change, congressional sponsors of the Student Athlete-Equity Act plan to forge ahead. In the words of one sponsor, "[t]he NCAA is on the clock, and while they are, we're going to keep working towards the passage of the </w:t>
      </w:r>
      <w:proofErr w:type="gramStart"/>
      <w:r w:rsidRPr="001E2C96">
        <w:rPr>
          <w:sz w:val="14"/>
        </w:rPr>
        <w:t>Student</w:t>
      </w:r>
      <w:proofErr w:type="gramEnd"/>
      <w:r w:rsidRPr="001E2C96">
        <w:rPr>
          <w:sz w:val="14"/>
        </w:rPr>
        <w:t xml:space="preserve">-Athlete Equity Act to make sure their words are forced into action."s8 </w:t>
      </w:r>
      <w:r w:rsidRPr="001E2C96">
        <w:rPr>
          <w:u w:val="single"/>
        </w:rPr>
        <w:t>This perceived need for immediate reform has generated rare bipartisan support</w:t>
      </w:r>
      <w:r w:rsidRPr="001E2C96">
        <w:rPr>
          <w:sz w:val="14"/>
        </w:rPr>
        <w:t xml:space="preserve">. Congressman Matt </w:t>
      </w:r>
      <w:proofErr w:type="spellStart"/>
      <w:r w:rsidRPr="001E2C96">
        <w:rPr>
          <w:sz w:val="14"/>
        </w:rPr>
        <w:t>Gaetz</w:t>
      </w:r>
      <w:proofErr w:type="spellEnd"/>
      <w:r w:rsidRPr="001E2C96">
        <w:rPr>
          <w:sz w:val="14"/>
        </w:rPr>
        <w:t xml:space="preserve">, a Florida Republican, recently tweeted, "[t]he @NCAA has devised a system where predominantly young, black adult student-athletes create value at huge cost to their bodies. Then, predominantly old, white administrators see the benefit. BS!"59 Likewise, Senator Chris Murphy, a Democrat from Connecticut, agreed that athletes should be able to commercialize their talents when he argued in a recent publication that the "current system does more to advance the financial interests of broadcasters, apparel companies, and athletic departments than it does for the student- athletes who provide the product from which everyone else profits."6o After a meeting with Senator Murphy, Senator Marco Rubio also threw his weight behind national reform. He opined that there is a need for "a standard across the country" because "50 individual state laws would make it a chaotic mess and endanger college athletics."61 </w:t>
      </w:r>
      <w:r w:rsidRPr="001E2C96">
        <w:rPr>
          <w:u w:val="single"/>
        </w:rPr>
        <w:t xml:space="preserve">Given the consensus that national reform is necessary, the remaining question is precisely which reforms are most sensible. </w:t>
      </w:r>
      <w:r w:rsidRPr="001E2C96">
        <w:rPr>
          <w:sz w:val="14"/>
        </w:rPr>
        <w:t xml:space="preserve">The solutions currently proposed by legal scholars, sports analysts, and the press are legion. They include (1) allowing student-athletes to sign endorsement deals,62 (2) receiving payment for offseason play,63 (3) permitting student-athletes to "hire an agent or business manager,"64 (4) requiring that student athletes receive a "minimum salary" of "325,000 per player in each sport,"65 and (5) providing a medicine-specific fund for student-athletes "to pay for health care after their careers in college athletics are over."66 Each proposal purports to balance the two key interests at stake-equity, on the one hand, and the preservation of amateurism, on the other. But in our view, most of these proposals miss the mark. Endorsement deals naturally would concentrate remuneration to a few marquee players in football and basketball, leaving behind students competing either in less noteworthy positions or in less lucrative sports. A minimum salary would abandon the pretense of amateurism, and it is difficult to see how most athletes could generate significant funds by playing in the offseason. And funds accessible only years later would fail to satisfy student-athletes' immediate financial needs.67 For our part, we would suggest-at minimum-a two-tiered system to protect the broadest base of athletes. First, athletes would be eligible for a tax- exempt,68 means-tested cost-of-living stipend disbursed on a biweekly or monthly basis, with the aim </w:t>
      </w:r>
      <w:proofErr w:type="spellStart"/>
      <w:r w:rsidRPr="001E2C96">
        <w:rPr>
          <w:sz w:val="14"/>
        </w:rPr>
        <w:t>ofensuring</w:t>
      </w:r>
      <w:proofErr w:type="spellEnd"/>
      <w:r w:rsidRPr="001E2C96">
        <w:rPr>
          <w:sz w:val="14"/>
        </w:rPr>
        <w:t xml:space="preserve"> that no athlete is unable to pay for </w:t>
      </w:r>
      <w:proofErr w:type="gramStart"/>
      <w:r w:rsidRPr="001E2C96">
        <w:rPr>
          <w:sz w:val="14"/>
        </w:rPr>
        <w:t>basic essentials</w:t>
      </w:r>
      <w:proofErr w:type="gramEnd"/>
      <w:r w:rsidRPr="001E2C96">
        <w:rPr>
          <w:sz w:val="14"/>
        </w:rPr>
        <w:t xml:space="preserve">.69 Such a stipend would be largely self-funding, derived from the overall revenues colleges and universities receive from their athletic programs. The more lucrative sports would subsidize the less lucrative ones, promoting a minimum social safety net for student-athletes across various sports.70 Second, athletes would be entitled to establish a trust they could access after graduating or exhausting their eligibility, in which they could deposit the proceeds from what they might earn off their name, image, or likeness.71 Though marquee players would be the primary beneficiaries of the trust system, a stipend would ensure minimum fairness, while the possibility of trusts would prevent the inequity of everyone but athletes profiting off their name, image, and likeness. And the trust system would better preserve the spirit of amateurism, preventing athletes from receiving compensation directly tied to their athletic performance as they completed their academic studies. This two-tiered system, in our view, balances amateurism and equity, ensuring student-athletes' ability to afford minimum essentials while permitting marquee players to realize the rewards of their athletic gifts. </w:t>
      </w:r>
      <w:r w:rsidRPr="001E2C96">
        <w:rPr>
          <w:u w:val="single"/>
        </w:rPr>
        <w:t xml:space="preserve">Though we are mindful that the specific content of a congressional solution will ultimately be determined by the deliberative give-and-take of the lawmaking process, one thing remains certain: </w:t>
      </w:r>
      <w:r w:rsidRPr="001E2C96">
        <w:rPr>
          <w:highlight w:val="cyan"/>
          <w:u w:val="single"/>
        </w:rPr>
        <w:t>For Congress's</w:t>
      </w:r>
      <w:r w:rsidRPr="001E2C96">
        <w:rPr>
          <w:u w:val="single"/>
        </w:rPr>
        <w:t xml:space="preserve"> bill </w:t>
      </w:r>
      <w:r w:rsidRPr="001E2C96">
        <w:rPr>
          <w:highlight w:val="cyan"/>
          <w:u w:val="single"/>
        </w:rPr>
        <w:t>to</w:t>
      </w:r>
      <w:r w:rsidRPr="001E2C96">
        <w:rPr>
          <w:u w:val="single"/>
        </w:rPr>
        <w:t xml:space="preserve"> </w:t>
      </w:r>
      <w:r w:rsidRPr="001E2C96">
        <w:rPr>
          <w:highlight w:val="cyan"/>
          <w:u w:val="single"/>
        </w:rPr>
        <w:t>create</w:t>
      </w:r>
      <w:r w:rsidRPr="001E2C96">
        <w:rPr>
          <w:u w:val="single"/>
        </w:rPr>
        <w:t xml:space="preserve"> </w:t>
      </w:r>
      <w:r w:rsidRPr="001E2C96">
        <w:rPr>
          <w:highlight w:val="cyan"/>
          <w:u w:val="single"/>
        </w:rPr>
        <w:t>truly uniform</w:t>
      </w:r>
      <w:r w:rsidRPr="001E2C96">
        <w:rPr>
          <w:u w:val="single"/>
        </w:rPr>
        <w:t xml:space="preserve">, national </w:t>
      </w:r>
      <w:r w:rsidRPr="001E2C96">
        <w:rPr>
          <w:highlight w:val="cyan"/>
          <w:u w:val="single"/>
        </w:rPr>
        <w:t>standards, it must preempt competing state statutes</w:t>
      </w:r>
      <w:r w:rsidRPr="001E2C96">
        <w:rPr>
          <w:u w:val="single"/>
        </w:rPr>
        <w:t>.</w:t>
      </w:r>
      <w:r w:rsidRPr="001E2C96">
        <w:rPr>
          <w:sz w:val="14"/>
        </w:rPr>
        <w:t xml:space="preserve"> </w:t>
      </w:r>
      <w:r w:rsidRPr="001E2C96">
        <w:rPr>
          <w:u w:val="single"/>
        </w:rPr>
        <w:t>Our strong recommendation is that federal legislation contain an express preemption clause, clearly and "explicitly withdrawing ... from the states</w:t>
      </w:r>
      <w:r w:rsidRPr="001E2C96">
        <w:rPr>
          <w:sz w:val="14"/>
        </w:rPr>
        <w:t xml:space="preserve">"72 </w:t>
      </w:r>
      <w:r w:rsidRPr="001E2C96">
        <w:rPr>
          <w:u w:val="single"/>
        </w:rPr>
        <w:t>the power to enact regulations on</w:t>
      </w:r>
      <w:r w:rsidRPr="001E2C96">
        <w:rPr>
          <w:sz w:val="14"/>
        </w:rPr>
        <w:t xml:space="preserve"> student-athlete </w:t>
      </w:r>
      <w:r w:rsidRPr="001E2C96">
        <w:rPr>
          <w:u w:val="single"/>
        </w:rPr>
        <w:t>compensation</w:t>
      </w:r>
      <w:r w:rsidRPr="001E2C96">
        <w:rPr>
          <w:sz w:val="14"/>
        </w:rPr>
        <w:t>. Although Congress presumptively has the power to regulate such compensation under the Commerce Clause,73 the tandem concern of preemption "remains a notorious doctrinal labyrinth."74 Accordingly, Part III explains how Congress should communicate its preemptive intent.</w:t>
      </w:r>
    </w:p>
    <w:p w14:paraId="446F7C24" w14:textId="77777777" w:rsidR="00294259" w:rsidRPr="001E2C96" w:rsidRDefault="00294259" w:rsidP="00294259">
      <w:pPr>
        <w:pStyle w:val="Heading4"/>
        <w:rPr>
          <w:rFonts w:cs="Calibri"/>
        </w:rPr>
      </w:pPr>
      <w:r w:rsidRPr="001E2C96">
        <w:rPr>
          <w:rFonts w:cs="Calibri"/>
        </w:rPr>
        <w:t xml:space="preserve">4. Empirics---Seattle Uber case proves. </w:t>
      </w:r>
    </w:p>
    <w:p w14:paraId="03FA5663" w14:textId="77777777" w:rsidR="00294259" w:rsidRPr="001E2C96" w:rsidRDefault="00294259" w:rsidP="00294259">
      <w:pPr>
        <w:rPr>
          <w:rFonts w:eastAsia="Times New Roman"/>
        </w:rPr>
      </w:pPr>
      <w:r w:rsidRPr="001E2C96">
        <w:t xml:space="preserve">Sam </w:t>
      </w:r>
      <w:r w:rsidRPr="001E2C96">
        <w:rPr>
          <w:rStyle w:val="Style13ptBold"/>
        </w:rPr>
        <w:t>Harnett 21</w:t>
      </w:r>
      <w:r w:rsidRPr="001E2C96">
        <w:t>. Reporter at KQED. “How Franchising Paved the Way for the Gig Economy”. KQED. 3-18-21. https://www.kqed.org/news/11862641/how-franchising-paved-the-way-for-the-gig-economy</w:t>
      </w:r>
    </w:p>
    <w:p w14:paraId="35D0B742" w14:textId="77777777" w:rsidR="00294259" w:rsidRPr="001E2C96" w:rsidRDefault="00294259" w:rsidP="00294259">
      <w:pPr>
        <w:rPr>
          <w:sz w:val="16"/>
        </w:rPr>
      </w:pPr>
      <w:r w:rsidRPr="001E2C96">
        <w:rPr>
          <w:u w:val="single"/>
        </w:rPr>
        <w:t xml:space="preserve">Starting in the 1970s, </w:t>
      </w:r>
      <w:r w:rsidRPr="001E2C96">
        <w:rPr>
          <w:highlight w:val="cyan"/>
          <w:u w:val="single"/>
        </w:rPr>
        <w:t>franchising set a legal precedent for gig companies by helping change</w:t>
      </w:r>
      <w:r w:rsidRPr="001E2C96">
        <w:rPr>
          <w:u w:val="single"/>
        </w:rPr>
        <w:t xml:space="preserve"> the enforcement of U.S. </w:t>
      </w:r>
      <w:r w:rsidRPr="001E2C96">
        <w:rPr>
          <w:highlight w:val="cyan"/>
          <w:u w:val="single"/>
        </w:rPr>
        <w:t xml:space="preserve">antitrust </w:t>
      </w:r>
      <w:proofErr w:type="gramStart"/>
      <w:r w:rsidRPr="001E2C96">
        <w:rPr>
          <w:highlight w:val="cyan"/>
          <w:u w:val="single"/>
        </w:rPr>
        <w:t>law</w:t>
      </w:r>
      <w:r w:rsidRPr="001E2C96">
        <w:rPr>
          <w:u w:val="single"/>
        </w:rPr>
        <w:t xml:space="preserve">, </w:t>
      </w:r>
      <w:r w:rsidRPr="001E2C96">
        <w:rPr>
          <w:highlight w:val="cyan"/>
          <w:u w:val="single"/>
        </w:rPr>
        <w:t>and</w:t>
      </w:r>
      <w:proofErr w:type="gramEnd"/>
      <w:r w:rsidRPr="001E2C96">
        <w:rPr>
          <w:highlight w:val="cyan"/>
          <w:u w:val="single"/>
        </w:rPr>
        <w:t xml:space="preserve"> weakening the labor protections</w:t>
      </w:r>
      <w:r w:rsidRPr="001E2C96">
        <w:rPr>
          <w:u w:val="single"/>
        </w:rPr>
        <w:t xml:space="preserve"> that prevent corporations from misclassifying workers as independent contractors. </w:t>
      </w:r>
      <w:r w:rsidRPr="001E2C96">
        <w:rPr>
          <w:sz w:val="16"/>
        </w:rPr>
        <w:t xml:space="preserve">The link between franchising and gig work was evident in the lead-up to the election in November. When it looked like Proposition 22 — an ultimately successful bid by gig companies to circumvent California's new labor law — could fail, forcing companies to pay for basic employee protections, executives reportedly started </w:t>
      </w:r>
      <w:hyperlink r:id="rId15" w:history="1">
        <w:r w:rsidRPr="001E2C96">
          <w:rPr>
            <w:sz w:val="16"/>
          </w:rPr>
          <w:t>looking into franchising models</w:t>
        </w:r>
      </w:hyperlink>
      <w:r w:rsidRPr="001E2C96">
        <w:rPr>
          <w:sz w:val="16"/>
        </w:rPr>
        <w:t xml:space="preserve"> as a backup plan. But gig companies were already capitalizing on the business framework that decades of franchising </w:t>
      </w:r>
      <w:proofErr w:type="gramStart"/>
      <w:r w:rsidRPr="001E2C96">
        <w:rPr>
          <w:sz w:val="16"/>
        </w:rPr>
        <w:t>has</w:t>
      </w:r>
      <w:proofErr w:type="gramEnd"/>
      <w:r w:rsidRPr="001E2C96">
        <w:rPr>
          <w:sz w:val="16"/>
        </w:rPr>
        <w:t xml:space="preserve"> normalized — an ongoing tension reflected in the 7-Eleven lawsuit. Family Business There’s an old 7-Eleven on the outskirts of Fresno with a hot dog sign on the window. It says, “Anyone who is hungry and can't pay for a hot dog can have one for free!” Next to the sign is an illustration of a jolly Lebanese Santa Claus with a big beard, the name “Serge” written across his chest. That's Serge </w:t>
      </w:r>
      <w:proofErr w:type="spellStart"/>
      <w:r w:rsidRPr="001E2C96">
        <w:rPr>
          <w:sz w:val="16"/>
        </w:rPr>
        <w:t>Haitayan</w:t>
      </w:r>
      <w:proofErr w:type="spellEnd"/>
      <w:r w:rsidRPr="001E2C96">
        <w:rPr>
          <w:sz w:val="16"/>
        </w:rPr>
        <w:t xml:space="preserve">, a man in his 60s who has run the franchise for 30 years. “Santa’s beard used to be black” he says. “Now, it’s more grayish.” A refugee from Lebanon, </w:t>
      </w:r>
      <w:proofErr w:type="spellStart"/>
      <w:r w:rsidRPr="001E2C96">
        <w:rPr>
          <w:sz w:val="16"/>
        </w:rPr>
        <w:t>Haitayan</w:t>
      </w:r>
      <w:proofErr w:type="spellEnd"/>
      <w:r w:rsidRPr="001E2C96">
        <w:rPr>
          <w:sz w:val="16"/>
        </w:rPr>
        <w:t xml:space="preserve"> came to Los Angeles in the 1980s, and then moved to Fresno — a place he thought would be good to raise a family — where he began running the 7-Eleven store and eventually became a franchise owner. “My kids were raised in the store,” he says. “I used to go pick them up every day after school, and they would stay in this office, and they would do their homework and they would spend the afternoon in the store. I used to have them open the doors for customers and say, ‘Hello. Good afternoon, good evening, welcome to the store.</w:t>
      </w:r>
      <w:proofErr w:type="gramStart"/>
      <w:r w:rsidRPr="001E2C96">
        <w:rPr>
          <w:sz w:val="16"/>
        </w:rPr>
        <w:t>’ ”</w:t>
      </w:r>
      <w:proofErr w:type="gramEnd"/>
      <w:r w:rsidRPr="001E2C96">
        <w:rPr>
          <w:sz w:val="16"/>
        </w:rPr>
        <w:t xml:space="preserve"> But </w:t>
      </w:r>
      <w:proofErr w:type="spellStart"/>
      <w:r w:rsidRPr="001E2C96">
        <w:rPr>
          <w:sz w:val="16"/>
        </w:rPr>
        <w:t>Haitayan</w:t>
      </w:r>
      <w:proofErr w:type="spellEnd"/>
      <w:r w:rsidRPr="001E2C96">
        <w:rPr>
          <w:sz w:val="16"/>
        </w:rPr>
        <w:t xml:space="preserve"> says ever since the 7-Eleven company was bought by a major Japanese retail firm 16 years ago, the store has felt increasingly less like his own. He says he can’t even control the store temperature himself. He points to the place on the wall where his old thermostat used to be, and describes how a few years ago, a crew from the company came, ripped it out and replaced it with one that is controlled remotely from U.S. corporate headquarters in Dallas. “In what world is that OK for you to live in Dallas and control my temperature here where I am sitting?” he asks. “How do you know my environment? How do you know my body? How do you know everyone else's bodies?” Increasing Control </w:t>
      </w:r>
      <w:proofErr w:type="spellStart"/>
      <w:r w:rsidRPr="001E2C96">
        <w:rPr>
          <w:sz w:val="16"/>
        </w:rPr>
        <w:t>Haitayan</w:t>
      </w:r>
      <w:proofErr w:type="spellEnd"/>
      <w:r w:rsidRPr="001E2C96">
        <w:rPr>
          <w:sz w:val="16"/>
        </w:rPr>
        <w:t xml:space="preserve"> says there has always been a struggle over control with 7-Eleven. Franchisees </w:t>
      </w:r>
      <w:proofErr w:type="gramStart"/>
      <w:r w:rsidRPr="001E2C96">
        <w:rPr>
          <w:sz w:val="16"/>
        </w:rPr>
        <w:t>have to</w:t>
      </w:r>
      <w:proofErr w:type="gramEnd"/>
      <w:r w:rsidRPr="001E2C96">
        <w:rPr>
          <w:sz w:val="16"/>
        </w:rPr>
        <w:t xml:space="preserve"> sign lengthy contracts, obligating them to comply with even lengthier operations manuals. The company's manual is nearly 1,000 pages long, he says. And 7-Eleven can change the rules in the manual at any time. When he started his franchise back in the 1990s, </w:t>
      </w:r>
      <w:proofErr w:type="spellStart"/>
      <w:r w:rsidRPr="001E2C96">
        <w:rPr>
          <w:sz w:val="16"/>
        </w:rPr>
        <w:t>Haitayan</w:t>
      </w:r>
      <w:proofErr w:type="spellEnd"/>
      <w:r w:rsidRPr="001E2C96">
        <w:rPr>
          <w:sz w:val="16"/>
        </w:rPr>
        <w:t xml:space="preserve"> says the company's control was tolerable. But ever since 7-Eleven was bought out, he says, it has increasingly dictated everything from when franchisees can order from vendors to what they can sell. The final straw for </w:t>
      </w:r>
      <w:proofErr w:type="spellStart"/>
      <w:r w:rsidRPr="001E2C96">
        <w:rPr>
          <w:sz w:val="16"/>
        </w:rPr>
        <w:t>Haitayan</w:t>
      </w:r>
      <w:proofErr w:type="spellEnd"/>
      <w:r w:rsidRPr="001E2C96">
        <w:rPr>
          <w:sz w:val="16"/>
        </w:rPr>
        <w:t xml:space="preserve"> was a two-pack of batteries. </w:t>
      </w:r>
      <w:proofErr w:type="spellStart"/>
      <w:r w:rsidRPr="001E2C96">
        <w:rPr>
          <w:sz w:val="16"/>
        </w:rPr>
        <w:t>Haitayan</w:t>
      </w:r>
      <w:proofErr w:type="spellEnd"/>
      <w:r w:rsidRPr="001E2C96">
        <w:rPr>
          <w:sz w:val="16"/>
        </w:rPr>
        <w:t xml:space="preserve"> says a few years ago he suddenly could only order jumbo packs of 14 or 16 batteries. “This is not Costco. This is not Walmart,” he says. “This is a convenience store.” His customers wanted small packs of batteries, but he says for some reason that inventory had vanished from the system. Over time, the list of products he couldn’t order continued to grow, like certain kinds of sodas, iced </w:t>
      </w:r>
      <w:proofErr w:type="gramStart"/>
      <w:r w:rsidRPr="001E2C96">
        <w:rPr>
          <w:sz w:val="16"/>
        </w:rPr>
        <w:t>teas</w:t>
      </w:r>
      <w:proofErr w:type="gramEnd"/>
      <w:r w:rsidRPr="001E2C96">
        <w:rPr>
          <w:sz w:val="16"/>
        </w:rPr>
        <w:t xml:space="preserve"> and cigarettes. 7-Eleven did not respond to multiple requests for comment for this story. The company has made other changes in recent years. It installed corporate cameras in franchise stores, raised the maximum share of profits the company can keep from 50% to 59%, and increased the focus on food sales, resulting in higher costs for franchisees because they are responsible for covering payroll and </w:t>
      </w:r>
      <w:proofErr w:type="gramStart"/>
      <w:r w:rsidRPr="001E2C96">
        <w:rPr>
          <w:sz w:val="16"/>
        </w:rPr>
        <w:t>have to</w:t>
      </w:r>
      <w:proofErr w:type="gramEnd"/>
      <w:r w:rsidRPr="001E2C96">
        <w:rPr>
          <w:sz w:val="16"/>
        </w:rPr>
        <w:t xml:space="preserve"> hire more employees to prepare the food. For </w:t>
      </w:r>
      <w:proofErr w:type="spellStart"/>
      <w:r w:rsidRPr="001E2C96">
        <w:rPr>
          <w:sz w:val="16"/>
        </w:rPr>
        <w:t>Haitayan</w:t>
      </w:r>
      <w:proofErr w:type="spellEnd"/>
      <w:r w:rsidRPr="001E2C96">
        <w:rPr>
          <w:sz w:val="16"/>
        </w:rPr>
        <w:t xml:space="preserve">, the batteries drove home the reality of how powerless he was. “I feel like nothing but an unglorified store manager without benefits,” he says. So, he joined a handful of other California franchisees in the now more than 3-year-old misclassification lawsuit. Jaspreet Dhillon, another 7-Eleven franchisee in Southern California, and a plaintiff in the suit, echoes many of the points made by </w:t>
      </w:r>
      <w:proofErr w:type="spellStart"/>
      <w:r w:rsidRPr="001E2C96">
        <w:rPr>
          <w:sz w:val="16"/>
        </w:rPr>
        <w:t>Haitayan</w:t>
      </w:r>
      <w:proofErr w:type="spellEnd"/>
      <w:r w:rsidRPr="001E2C96">
        <w:rPr>
          <w:sz w:val="16"/>
        </w:rPr>
        <w:t xml:space="preserve">. He says for years he didn’t fight the company's control. “You don’t have time to think,” he says. “You have family, you come home, you’re tired, you rest and the next day you’re up again ready to go again.” But a few years </w:t>
      </w:r>
      <w:proofErr w:type="gramStart"/>
      <w:r w:rsidRPr="001E2C96">
        <w:rPr>
          <w:sz w:val="16"/>
        </w:rPr>
        <w:t>ago</w:t>
      </w:r>
      <w:proofErr w:type="gramEnd"/>
      <w:r w:rsidRPr="001E2C96">
        <w:rPr>
          <w:sz w:val="16"/>
        </w:rPr>
        <w:t xml:space="preserve"> he, like </w:t>
      </w:r>
      <w:proofErr w:type="spellStart"/>
      <w:r w:rsidRPr="001E2C96">
        <w:rPr>
          <w:sz w:val="16"/>
        </w:rPr>
        <w:t>Haitayan</w:t>
      </w:r>
      <w:proofErr w:type="spellEnd"/>
      <w:r w:rsidRPr="001E2C96">
        <w:rPr>
          <w:sz w:val="16"/>
        </w:rPr>
        <w:t xml:space="preserve">, reached his breaking point. “I used to love going to the store,” he says. “Now, I dread it.” The franchisees, who filed the suit in federal district court in Los Angeles in 2017, initially lost. But the 9th U.S. Circuit Court of Appeals vacated the lower court's ruling in 2018, determining that the judge made a hasty decision and focused too much on the amount of control detailed in the </w:t>
      </w:r>
      <w:proofErr w:type="spellStart"/>
      <w:r w:rsidRPr="001E2C96">
        <w:rPr>
          <w:sz w:val="16"/>
        </w:rPr>
        <w:t>franchisee</w:t>
      </w:r>
      <w:proofErr w:type="spellEnd"/>
      <w:r w:rsidRPr="001E2C96">
        <w:rPr>
          <w:sz w:val="16"/>
        </w:rPr>
        <w:t xml:space="preserve"> agreement, rather than the plaintiffs’ allegations of what was </w:t>
      </w:r>
      <w:proofErr w:type="gramStart"/>
      <w:r w:rsidRPr="001E2C96">
        <w:rPr>
          <w:sz w:val="16"/>
        </w:rPr>
        <w:t>actually happening</w:t>
      </w:r>
      <w:proofErr w:type="gramEnd"/>
      <w:r w:rsidRPr="001E2C96">
        <w:rPr>
          <w:sz w:val="16"/>
        </w:rPr>
        <w:t xml:space="preserve"> in their stores. The 7-Eleven decision is now back in a lower federal district court, and a new ruling is expected this month. ‘Prehistory of the Gig Economy’ Brian </w:t>
      </w:r>
      <w:proofErr w:type="spellStart"/>
      <w:r w:rsidRPr="001E2C96">
        <w:rPr>
          <w:sz w:val="16"/>
        </w:rPr>
        <w:t>Callaci</w:t>
      </w:r>
      <w:proofErr w:type="spellEnd"/>
      <w:r w:rsidRPr="001E2C96">
        <w:rPr>
          <w:sz w:val="16"/>
        </w:rPr>
        <w:t>, an economist at Data and Society, a nonprofit that researches technology and regulation, recently released</w:t>
      </w:r>
      <w:hyperlink r:id="rId16" w:history="1">
        <w:r w:rsidRPr="001E2C96">
          <w:rPr>
            <w:sz w:val="16"/>
          </w:rPr>
          <w:t xml:space="preserve"> a lengthy report</w:t>
        </w:r>
      </w:hyperlink>
      <w:r w:rsidRPr="001E2C96">
        <w:rPr>
          <w:sz w:val="16"/>
        </w:rPr>
        <w:t xml:space="preserve"> on the current level of corporate control in franchising. “It would be a stretch to call it real independent business ownership," says </w:t>
      </w:r>
      <w:proofErr w:type="spellStart"/>
      <w:r w:rsidRPr="001E2C96">
        <w:rPr>
          <w:sz w:val="16"/>
        </w:rPr>
        <w:t>Callaci</w:t>
      </w:r>
      <w:proofErr w:type="spellEnd"/>
      <w:r w:rsidRPr="001E2C96">
        <w:rPr>
          <w:sz w:val="16"/>
        </w:rPr>
        <w:t xml:space="preserve">, who reviewed more than 500 franchise contracts. Although he says 7-Eleven is one of the more overbearing franchises, franchisors in general have moved towards more centralized control. It's not a coincidence that this increase parallels the heightened control in the gig economy, </w:t>
      </w:r>
      <w:proofErr w:type="spellStart"/>
      <w:r w:rsidRPr="001E2C96">
        <w:rPr>
          <w:sz w:val="16"/>
        </w:rPr>
        <w:t>Callaci</w:t>
      </w:r>
      <w:proofErr w:type="spellEnd"/>
      <w:r w:rsidRPr="001E2C96">
        <w:rPr>
          <w:sz w:val="16"/>
        </w:rPr>
        <w:t xml:space="preserve"> says, adding that franchising helped lay the legal groundwork for gig companies like Lyft and </w:t>
      </w:r>
      <w:proofErr w:type="spellStart"/>
      <w:r w:rsidRPr="001E2C96">
        <w:rPr>
          <w:sz w:val="16"/>
        </w:rPr>
        <w:t>DoorDash</w:t>
      </w:r>
      <w:proofErr w:type="spellEnd"/>
      <w:r w:rsidRPr="001E2C96">
        <w:rPr>
          <w:sz w:val="16"/>
        </w:rPr>
        <w:t xml:space="preserve">. “The legal history of franchising is very much the prehistory of the gig economy,” he says. Before the 1970s, regulators were more likely to use antitrust law to try and stop larger corporations from tightly controlling smaller independent businesses, </w:t>
      </w:r>
      <w:proofErr w:type="spellStart"/>
      <w:r w:rsidRPr="001E2C96">
        <w:rPr>
          <w:sz w:val="16"/>
        </w:rPr>
        <w:t>Callaci</w:t>
      </w:r>
      <w:proofErr w:type="spellEnd"/>
      <w:r w:rsidRPr="001E2C96">
        <w:rPr>
          <w:sz w:val="16"/>
        </w:rPr>
        <w:t xml:space="preserve"> says. The prospect of corporate domination, he adds, was a bigger factor in assessing and enforcing antitrust violations. But through a series of subsequent court cases, franchisors gained the ability to exert greater control over franchisees. In 1977, they scored a major victory in Continental TV v. GTE Sylvania, in which the U.S. </w:t>
      </w:r>
      <w:hyperlink r:id="rId17" w:history="1">
        <w:r w:rsidRPr="001E2C96">
          <w:rPr>
            <w:sz w:val="16"/>
          </w:rPr>
          <w:t xml:space="preserve">Supreme Court ruled </w:t>
        </w:r>
      </w:hyperlink>
      <w:r w:rsidRPr="001E2C96">
        <w:rPr>
          <w:sz w:val="16"/>
        </w:rPr>
        <w:t xml:space="preserve">that large corporations controlling smaller operators, like franchisees, was intrinsic to the American business model. That </w:t>
      </w:r>
      <w:r w:rsidRPr="001E2C96">
        <w:rPr>
          <w:highlight w:val="cyan"/>
          <w:u w:val="single"/>
        </w:rPr>
        <w:t>ruling</w:t>
      </w:r>
      <w:r w:rsidRPr="001E2C96">
        <w:rPr>
          <w:sz w:val="16"/>
        </w:rPr>
        <w:t xml:space="preserve"> and other</w:t>
      </w:r>
      <w:r w:rsidRPr="001E2C96">
        <w:rPr>
          <w:highlight w:val="cyan"/>
          <w:u w:val="single"/>
        </w:rPr>
        <w:t>s</w:t>
      </w:r>
      <w:r w:rsidRPr="001E2C96">
        <w:rPr>
          <w:sz w:val="16"/>
        </w:rPr>
        <w:t xml:space="preserve"> like it </w:t>
      </w:r>
      <w:r w:rsidRPr="001E2C96">
        <w:rPr>
          <w:highlight w:val="cyan"/>
          <w:u w:val="single"/>
        </w:rPr>
        <w:t>changed how antitrust laws were enforced</w:t>
      </w:r>
      <w:r w:rsidRPr="001E2C96">
        <w:rPr>
          <w:u w:val="single"/>
        </w:rPr>
        <w:t xml:space="preserve"> in the U.S. The principles of shareholder capitalism became the guiding ideology, </w:t>
      </w:r>
      <w:r w:rsidRPr="001E2C96">
        <w:rPr>
          <w:highlight w:val="cyan"/>
          <w:u w:val="single"/>
        </w:rPr>
        <w:t>with</w:t>
      </w:r>
      <w:r w:rsidRPr="001E2C96">
        <w:rPr>
          <w:u w:val="single"/>
        </w:rPr>
        <w:t xml:space="preserve"> the </w:t>
      </w:r>
      <w:r w:rsidRPr="001E2C96">
        <w:rPr>
          <w:highlight w:val="cyan"/>
          <w:u w:val="single"/>
        </w:rPr>
        <w:t xml:space="preserve">focus shifting </w:t>
      </w:r>
      <w:r w:rsidRPr="001E2C96">
        <w:rPr>
          <w:u w:val="single"/>
        </w:rPr>
        <w:t xml:space="preserve">from </w:t>
      </w:r>
      <w:r w:rsidRPr="001E2C96">
        <w:rPr>
          <w:highlight w:val="cyan"/>
          <w:u w:val="single"/>
        </w:rPr>
        <w:t>trying to prevent</w:t>
      </w:r>
      <w:r w:rsidRPr="001E2C96">
        <w:rPr>
          <w:u w:val="single"/>
        </w:rPr>
        <w:t xml:space="preserve"> the </w:t>
      </w:r>
      <w:r w:rsidRPr="001E2C96">
        <w:rPr>
          <w:highlight w:val="cyan"/>
          <w:u w:val="single"/>
        </w:rPr>
        <w:t>domination</w:t>
      </w:r>
      <w:r w:rsidRPr="001E2C96">
        <w:rPr>
          <w:sz w:val="16"/>
          <w:highlight w:val="cyan"/>
        </w:rPr>
        <w:t xml:space="preserve"> </w:t>
      </w:r>
      <w:r w:rsidRPr="001E2C96">
        <w:rPr>
          <w:highlight w:val="cyan"/>
          <w:u w:val="single"/>
        </w:rPr>
        <w:t>of</w:t>
      </w:r>
      <w:r w:rsidRPr="001E2C96">
        <w:rPr>
          <w:u w:val="single"/>
        </w:rPr>
        <w:t xml:space="preserve"> smaller independent businesses and </w:t>
      </w:r>
      <w:r w:rsidRPr="001E2C96">
        <w:rPr>
          <w:highlight w:val="cyan"/>
          <w:u w:val="single"/>
        </w:rPr>
        <w:t>workers</w:t>
      </w:r>
      <w:r w:rsidRPr="001E2C96">
        <w:rPr>
          <w:u w:val="single"/>
        </w:rPr>
        <w:t xml:space="preserve"> </w:t>
      </w:r>
      <w:r w:rsidRPr="001E2C96">
        <w:rPr>
          <w:highlight w:val="cyan"/>
          <w:u w:val="single"/>
        </w:rPr>
        <w:t>to</w:t>
      </w:r>
      <w:r w:rsidRPr="001E2C96">
        <w:rPr>
          <w:u w:val="single"/>
        </w:rPr>
        <w:t xml:space="preserve"> </w:t>
      </w:r>
      <w:r w:rsidRPr="001E2C96">
        <w:rPr>
          <w:highlight w:val="cyan"/>
          <w:u w:val="single"/>
        </w:rPr>
        <w:t>strengthening "consumer welfare</w:t>
      </w:r>
      <w:r w:rsidRPr="001E2C96">
        <w:rPr>
          <w:u w:val="single"/>
        </w:rPr>
        <w:t xml:space="preserve">" and "economic efficiency." </w:t>
      </w:r>
      <w:r w:rsidRPr="001E2C96">
        <w:rPr>
          <w:sz w:val="16"/>
        </w:rPr>
        <w:t xml:space="preserve">Squeezed Out Today, there are some 770,000 franchisees in America. Many are immigrants or people of color who had to scrape together money from friends and family to pay the franchise fee required to enter the business. For prime 7-Eleven locations in California, that can amount to hundreds of thousands of dollars. Dhillon says 7-Eleven promises true business ownership, the American dream. “They paint a rosy picture, but then when you get in you find it’s a different reality.” Once franchisees get into the business, it’s hard to get out. For one, most franchisees do not own their property. That means if they lose the right to the franchise, they lose their business and their investment, which could mean sacrificing the entire franchise fee. </w:t>
      </w:r>
      <w:proofErr w:type="spellStart"/>
      <w:r w:rsidRPr="001E2C96">
        <w:rPr>
          <w:sz w:val="16"/>
        </w:rPr>
        <w:t>Haitayan</w:t>
      </w:r>
      <w:proofErr w:type="spellEnd"/>
      <w:r w:rsidRPr="001E2C96">
        <w:rPr>
          <w:sz w:val="16"/>
        </w:rPr>
        <w:t xml:space="preserve"> says the power 7-Eleven has over franchisees keeps many of them from speaking up. He hasn’t kept quiet, though. </w:t>
      </w:r>
      <w:proofErr w:type="spellStart"/>
      <w:r w:rsidRPr="001E2C96">
        <w:rPr>
          <w:sz w:val="16"/>
        </w:rPr>
        <w:t>Haitayan</w:t>
      </w:r>
      <w:proofErr w:type="spellEnd"/>
      <w:r w:rsidRPr="001E2C96">
        <w:rPr>
          <w:sz w:val="16"/>
        </w:rPr>
        <w:t xml:space="preserve"> has been involved in several lawsuits against 7-Eleven in recent years, including one over the installation of cameras in stores, which franchisees eventually accepted in a settlement. Last fall, on </w:t>
      </w:r>
      <w:proofErr w:type="spellStart"/>
      <w:r w:rsidRPr="001E2C96">
        <w:rPr>
          <w:sz w:val="16"/>
        </w:rPr>
        <w:t>Haitayan’s</w:t>
      </w:r>
      <w:proofErr w:type="spellEnd"/>
      <w:r w:rsidRPr="001E2C96">
        <w:rPr>
          <w:sz w:val="16"/>
        </w:rPr>
        <w:t xml:space="preserve"> 30th anniversary owning his franchise, he says the company sent him a letter informing him they weren’t renewing the lease and were closing the store. </w:t>
      </w:r>
      <w:proofErr w:type="spellStart"/>
      <w:r w:rsidRPr="001E2C96">
        <w:rPr>
          <w:sz w:val="16"/>
        </w:rPr>
        <w:t>Haitayan</w:t>
      </w:r>
      <w:proofErr w:type="spellEnd"/>
      <w:r w:rsidRPr="001E2C96">
        <w:rPr>
          <w:sz w:val="16"/>
        </w:rPr>
        <w:t xml:space="preserve"> says the store was doing well and he could see no financial reason for to close it down. “Beside saying, ‘We want to teach every franchisee a lesson, that the moment you stand up to 7-Eleven and you create problems and you challenge them and you take them to court, this is what is going to end up happening to you,</w:t>
      </w:r>
      <w:proofErr w:type="gramStart"/>
      <w:r w:rsidRPr="001E2C96">
        <w:rPr>
          <w:sz w:val="16"/>
        </w:rPr>
        <w:t>’ ”</w:t>
      </w:r>
      <w:proofErr w:type="gramEnd"/>
      <w:r w:rsidRPr="001E2C96">
        <w:rPr>
          <w:sz w:val="16"/>
        </w:rPr>
        <w:t xml:space="preserve"> he says. But </w:t>
      </w:r>
      <w:proofErr w:type="spellStart"/>
      <w:r w:rsidRPr="001E2C96">
        <w:rPr>
          <w:sz w:val="16"/>
        </w:rPr>
        <w:t>Haitayan</w:t>
      </w:r>
      <w:proofErr w:type="spellEnd"/>
      <w:r w:rsidRPr="001E2C96">
        <w:rPr>
          <w:sz w:val="16"/>
        </w:rPr>
        <w:t xml:space="preserve"> is relatively lucky. Unlike most other 7-Eleven franchisees, he owns his property, which means he was able to reopen it as his own store under a different name. But he says because 7-Eleven neglected to do maintenance for years, he had to spend over a quarter million dollars on renovations. Even though he's opening his own store, he plans to remain involved in the current lawsuit. “My fight is still with franchisees and with all the new economy gig employees,” he says, “because they’re not treated fair.” </w:t>
      </w:r>
      <w:proofErr w:type="spellStart"/>
      <w:r w:rsidRPr="001E2C96">
        <w:rPr>
          <w:sz w:val="16"/>
        </w:rPr>
        <w:t>Haitayan</w:t>
      </w:r>
      <w:proofErr w:type="spellEnd"/>
      <w:r w:rsidRPr="001E2C96">
        <w:rPr>
          <w:sz w:val="16"/>
        </w:rPr>
        <w:t xml:space="preserve"> says franchisees and gig workers are in a similar boat because they’re both fighting against companies that he says are taking excessive control over workers without having to provide basic benefits. He says American workers should either be granted employee protections or true independence. From Franchising to Gig Platforms Today's franchisors and gig companies have both benefited heartily from the decreasing focus on corporate domination in antitrust enforcement. With the development of apps, gig companies have gone a step further than the franchise model. Instead of requiring franchisees to buy into the brand to run their own business, gig workers sign up on their platforms to do piecemeal gigs. This "platform argument" has been key to how many gig companies justify their employment practices to regulators. </w:t>
      </w:r>
      <w:r w:rsidRPr="001E2C96">
        <w:rPr>
          <w:u w:val="single"/>
        </w:rPr>
        <w:t>Gig company executives</w:t>
      </w:r>
      <w:r w:rsidRPr="001E2C96">
        <w:rPr>
          <w:sz w:val="16"/>
        </w:rPr>
        <w:t xml:space="preserve"> and their legal teams </w:t>
      </w:r>
      <w:r w:rsidRPr="001E2C96">
        <w:rPr>
          <w:u w:val="single"/>
        </w:rPr>
        <w:t>consistently argue they are not running taxi or delivery businesses, but instead tech companies that have created platforms to connect consumers to independent service providers</w:t>
      </w:r>
      <w:r w:rsidRPr="001E2C96">
        <w:rPr>
          <w:sz w:val="16"/>
        </w:rPr>
        <w:t xml:space="preserve">. </w:t>
      </w:r>
      <w:r w:rsidRPr="001E2C96">
        <w:rPr>
          <w:u w:val="single"/>
        </w:rPr>
        <w:t>Under this platform argument,</w:t>
      </w:r>
      <w:r w:rsidRPr="001E2C96">
        <w:rPr>
          <w:sz w:val="16"/>
        </w:rPr>
        <w:t xml:space="preserve"> Uber drivers, Instacart </w:t>
      </w:r>
      <w:r w:rsidRPr="001E2C96">
        <w:rPr>
          <w:u w:val="single"/>
        </w:rPr>
        <w:t>grocery shoppers or</w:t>
      </w:r>
      <w:r w:rsidRPr="001E2C96">
        <w:rPr>
          <w:sz w:val="16"/>
        </w:rPr>
        <w:t xml:space="preserve"> </w:t>
      </w:r>
      <w:proofErr w:type="spellStart"/>
      <w:r w:rsidRPr="001E2C96">
        <w:rPr>
          <w:sz w:val="16"/>
        </w:rPr>
        <w:t>DoorDash</w:t>
      </w:r>
      <w:proofErr w:type="spellEnd"/>
      <w:r w:rsidRPr="001E2C96">
        <w:rPr>
          <w:sz w:val="16"/>
        </w:rPr>
        <w:t xml:space="preserve"> </w:t>
      </w:r>
      <w:r w:rsidRPr="001E2C96">
        <w:rPr>
          <w:u w:val="single"/>
        </w:rPr>
        <w:t>deliverers are not employees, but rather entrepreneurs running their own businesses. This argument has been very successful, largely because of the way the U.S. now enforces antitrust law</w:t>
      </w:r>
      <w:r w:rsidRPr="001E2C96">
        <w:rPr>
          <w:sz w:val="16"/>
        </w:rPr>
        <w:t xml:space="preserve">, says University of Utah economist Marshall </w:t>
      </w:r>
      <w:proofErr w:type="spellStart"/>
      <w:r w:rsidRPr="001E2C96">
        <w:rPr>
          <w:sz w:val="16"/>
        </w:rPr>
        <w:t>Steinbaum</w:t>
      </w:r>
      <w:proofErr w:type="spellEnd"/>
      <w:r w:rsidRPr="001E2C96">
        <w:rPr>
          <w:sz w:val="16"/>
        </w:rPr>
        <w:t>. “</w:t>
      </w:r>
      <w:r w:rsidRPr="001E2C96">
        <w:rPr>
          <w:u w:val="single"/>
        </w:rPr>
        <w:t>The business model of gig companies is dependent on the weakening of antitrust,”</w:t>
      </w:r>
      <w:r w:rsidRPr="001E2C96">
        <w:rPr>
          <w:sz w:val="16"/>
        </w:rPr>
        <w:t xml:space="preserve"> says </w:t>
      </w:r>
      <w:proofErr w:type="spellStart"/>
      <w:r w:rsidRPr="001E2C96">
        <w:rPr>
          <w:sz w:val="16"/>
        </w:rPr>
        <w:t>Steinbaum</w:t>
      </w:r>
      <w:proofErr w:type="spellEnd"/>
      <w:r w:rsidRPr="001E2C96">
        <w:rPr>
          <w:sz w:val="16"/>
        </w:rPr>
        <w:t>, who</w:t>
      </w:r>
      <w:hyperlink r:id="rId18" w:history="1">
        <w:r w:rsidRPr="001E2C96">
          <w:rPr>
            <w:sz w:val="16"/>
          </w:rPr>
          <w:t xml:space="preserve"> published a paper</w:t>
        </w:r>
      </w:hyperlink>
      <w:r w:rsidRPr="001E2C96">
        <w:rPr>
          <w:sz w:val="16"/>
        </w:rPr>
        <w:t xml:space="preserve"> on the issue. </w:t>
      </w:r>
      <w:r w:rsidRPr="001E2C96">
        <w:rPr>
          <w:u w:val="single"/>
        </w:rPr>
        <w:t>If regulators enforced antitrust law the way they used to,</w:t>
      </w:r>
      <w:r w:rsidRPr="001E2C96">
        <w:rPr>
          <w:sz w:val="16"/>
        </w:rPr>
        <w:t xml:space="preserve"> </w:t>
      </w:r>
      <w:proofErr w:type="spellStart"/>
      <w:r w:rsidRPr="001E2C96">
        <w:rPr>
          <w:sz w:val="16"/>
        </w:rPr>
        <w:t>Steinbaum</w:t>
      </w:r>
      <w:proofErr w:type="spellEnd"/>
      <w:r w:rsidRPr="001E2C96">
        <w:rPr>
          <w:sz w:val="16"/>
        </w:rPr>
        <w:t xml:space="preserve"> says, </w:t>
      </w:r>
      <w:r w:rsidRPr="001E2C96">
        <w:rPr>
          <w:u w:val="single"/>
        </w:rPr>
        <w:t>gig companies would risk being sued for how much they control their supposedly independent contractors.</w:t>
      </w:r>
      <w:r w:rsidRPr="001E2C96">
        <w:rPr>
          <w:sz w:val="16"/>
        </w:rPr>
        <w:t xml:space="preserve"> They would be encouraged to classify their workers as employees so that they could continue setting prices and controlling the interaction between independent workers and customers, things that could have triggered antitrust enforcement in the past. While </w:t>
      </w:r>
      <w:r w:rsidRPr="001E2C96">
        <w:rPr>
          <w:u w:val="single"/>
        </w:rPr>
        <w:t xml:space="preserve">changes in </w:t>
      </w:r>
      <w:r w:rsidRPr="001E2C96">
        <w:rPr>
          <w:highlight w:val="cyan"/>
          <w:u w:val="single"/>
        </w:rPr>
        <w:t>antitrust</w:t>
      </w:r>
      <w:r w:rsidRPr="001E2C96">
        <w:rPr>
          <w:u w:val="single"/>
        </w:rPr>
        <w:t xml:space="preserve"> enforcement</w:t>
      </w:r>
      <w:r w:rsidRPr="001E2C96">
        <w:rPr>
          <w:sz w:val="16"/>
        </w:rPr>
        <w:t xml:space="preserve"> have made it easier for large companies to dictate prices and exert greater control over supposedly independent businesses, they </w:t>
      </w:r>
      <w:r w:rsidRPr="001E2C96">
        <w:rPr>
          <w:u w:val="single"/>
        </w:rPr>
        <w:t>have</w:t>
      </w:r>
      <w:r w:rsidRPr="001E2C96">
        <w:rPr>
          <w:sz w:val="16"/>
        </w:rPr>
        <w:t xml:space="preserve"> also </w:t>
      </w:r>
      <w:r w:rsidRPr="001E2C96">
        <w:rPr>
          <w:highlight w:val="cyan"/>
          <w:u w:val="single"/>
        </w:rPr>
        <w:t>become</w:t>
      </w:r>
      <w:r w:rsidRPr="001E2C96">
        <w:rPr>
          <w:sz w:val="16"/>
          <w:highlight w:val="cyan"/>
        </w:rPr>
        <w:t xml:space="preserve"> </w:t>
      </w:r>
      <w:r w:rsidRPr="001E2C96">
        <w:rPr>
          <w:highlight w:val="cyan"/>
          <w:u w:val="single"/>
        </w:rPr>
        <w:t>a tool to prevent workers from organizing</w:t>
      </w:r>
      <w:r w:rsidRPr="001E2C96">
        <w:rPr>
          <w:u w:val="single"/>
        </w:rPr>
        <w:t xml:space="preserve"> or forming their own collectives. </w:t>
      </w:r>
      <w:r w:rsidRPr="001E2C96">
        <w:rPr>
          <w:sz w:val="16"/>
        </w:rPr>
        <w:t xml:space="preserve">If a bunch of taxi drivers got together, made an app and called themselves independent businesses, but collectively set prices, consumers could easily sue them for price fixing, says </w:t>
      </w:r>
      <w:proofErr w:type="spellStart"/>
      <w:r w:rsidRPr="001E2C96">
        <w:rPr>
          <w:sz w:val="16"/>
        </w:rPr>
        <w:t>Steinbaum</w:t>
      </w:r>
      <w:proofErr w:type="spellEnd"/>
      <w:r w:rsidRPr="001E2C96">
        <w:rPr>
          <w:sz w:val="16"/>
        </w:rPr>
        <w:t xml:space="preserve">, </w:t>
      </w:r>
      <w:hyperlink r:id="rId19" w:history="1">
        <w:r w:rsidRPr="001E2C96">
          <w:rPr>
            <w:sz w:val="16"/>
          </w:rPr>
          <w:t>pointing to numerous examples</w:t>
        </w:r>
      </w:hyperlink>
      <w:r w:rsidRPr="001E2C96">
        <w:rPr>
          <w:sz w:val="16"/>
        </w:rPr>
        <w:t xml:space="preserve"> of crackdowns on employee coordination. </w:t>
      </w:r>
      <w:r w:rsidRPr="001E2C96">
        <w:rPr>
          <w:u w:val="single"/>
        </w:rPr>
        <w:t>The reorientation of antitrust enforcement has also helped prevent gig workers from organizing and pushing for higher wages</w:t>
      </w:r>
      <w:r w:rsidRPr="001E2C96">
        <w:rPr>
          <w:sz w:val="16"/>
        </w:rPr>
        <w:t xml:space="preserve">. In 2015, the </w:t>
      </w:r>
      <w:r w:rsidRPr="001E2C96">
        <w:rPr>
          <w:highlight w:val="cyan"/>
          <w:u w:val="single"/>
        </w:rPr>
        <w:t>Seattle</w:t>
      </w:r>
      <w:r w:rsidRPr="001E2C96">
        <w:rPr>
          <w:u w:val="single"/>
        </w:rPr>
        <w:t xml:space="preserve"> </w:t>
      </w:r>
      <w:r w:rsidRPr="001E2C96">
        <w:rPr>
          <w:sz w:val="16"/>
        </w:rPr>
        <w:t xml:space="preserve">City Council </w:t>
      </w:r>
      <w:r w:rsidRPr="001E2C96">
        <w:rPr>
          <w:highlight w:val="cyan"/>
          <w:u w:val="single"/>
        </w:rPr>
        <w:t>passed</w:t>
      </w:r>
      <w:r w:rsidRPr="001E2C96">
        <w:rPr>
          <w:u w:val="single"/>
        </w:rPr>
        <w:t xml:space="preserve"> a </w:t>
      </w:r>
      <w:r w:rsidRPr="001E2C96">
        <w:rPr>
          <w:highlight w:val="cyan"/>
          <w:u w:val="single"/>
        </w:rPr>
        <w:t>measure extending collective bargaining</w:t>
      </w:r>
      <w:r w:rsidRPr="001E2C96">
        <w:rPr>
          <w:u w:val="single"/>
        </w:rPr>
        <w:t xml:space="preserve"> </w:t>
      </w:r>
      <w:r w:rsidRPr="001E2C96">
        <w:rPr>
          <w:highlight w:val="cyan"/>
          <w:u w:val="single"/>
        </w:rPr>
        <w:t>rights</w:t>
      </w:r>
      <w:r w:rsidRPr="001E2C96">
        <w:rPr>
          <w:u w:val="single"/>
        </w:rPr>
        <w:t xml:space="preserve"> to </w:t>
      </w:r>
      <w:r w:rsidRPr="001E2C96">
        <w:rPr>
          <w:sz w:val="16"/>
        </w:rPr>
        <w:t xml:space="preserve">Lyft and Uber </w:t>
      </w:r>
      <w:r w:rsidRPr="001E2C96">
        <w:rPr>
          <w:u w:val="single"/>
        </w:rPr>
        <w:t>drivers</w:t>
      </w:r>
      <w:r w:rsidRPr="001E2C96">
        <w:rPr>
          <w:sz w:val="16"/>
        </w:rPr>
        <w:t xml:space="preserve">. Right after its passage, </w:t>
      </w:r>
      <w:r w:rsidRPr="001E2C96">
        <w:rPr>
          <w:u w:val="single"/>
        </w:rPr>
        <w:t xml:space="preserve">Lyft, </w:t>
      </w:r>
      <w:proofErr w:type="gramStart"/>
      <w:r w:rsidRPr="001E2C96">
        <w:rPr>
          <w:u w:val="single"/>
        </w:rPr>
        <w:t>Uber</w:t>
      </w:r>
      <w:proofErr w:type="gramEnd"/>
      <w:r w:rsidRPr="001E2C96">
        <w:rPr>
          <w:u w:val="single"/>
        </w:rPr>
        <w:t xml:space="preserve"> and the city's </w:t>
      </w:r>
      <w:r w:rsidRPr="001E2C96">
        <w:rPr>
          <w:highlight w:val="cyan"/>
          <w:u w:val="single"/>
        </w:rPr>
        <w:t>chamber of commerce</w:t>
      </w:r>
      <w:r w:rsidRPr="001E2C96">
        <w:rPr>
          <w:u w:val="single"/>
        </w:rPr>
        <w:t xml:space="preserve"> </w:t>
      </w:r>
      <w:r w:rsidRPr="001E2C96">
        <w:rPr>
          <w:highlight w:val="cyan"/>
          <w:u w:val="single"/>
        </w:rPr>
        <w:t>sued</w:t>
      </w:r>
      <w:r w:rsidRPr="001E2C96">
        <w:rPr>
          <w:u w:val="single"/>
        </w:rPr>
        <w:t xml:space="preserve">, </w:t>
      </w:r>
      <w:r w:rsidRPr="001E2C96">
        <w:rPr>
          <w:highlight w:val="cyan"/>
          <w:u w:val="single"/>
        </w:rPr>
        <w:t>claiming</w:t>
      </w:r>
      <w:r w:rsidRPr="001E2C96">
        <w:rPr>
          <w:u w:val="single"/>
        </w:rPr>
        <w:t xml:space="preserve"> the </w:t>
      </w:r>
      <w:r w:rsidRPr="001E2C96">
        <w:rPr>
          <w:highlight w:val="cyan"/>
          <w:u w:val="single"/>
        </w:rPr>
        <w:t>measure violated federal antitrust law</w:t>
      </w:r>
      <w:r w:rsidRPr="001E2C96">
        <w:rPr>
          <w:u w:val="single"/>
        </w:rPr>
        <w:t xml:space="preserve"> </w:t>
      </w:r>
      <w:r w:rsidRPr="001E2C96">
        <w:rPr>
          <w:sz w:val="16"/>
        </w:rPr>
        <w:t xml:space="preserve">— </w:t>
      </w:r>
      <w:r w:rsidRPr="001E2C96">
        <w:rPr>
          <w:u w:val="single"/>
        </w:rPr>
        <w:t>on the grounds that workers would potentially be able to spur price hikes.</w:t>
      </w:r>
      <w:r w:rsidRPr="001E2C96">
        <w:rPr>
          <w:sz w:val="16"/>
        </w:rPr>
        <w:t xml:space="preserve"> After </w:t>
      </w:r>
      <w:r w:rsidRPr="001E2C96">
        <w:rPr>
          <w:u w:val="single"/>
        </w:rPr>
        <w:t xml:space="preserve">the </w:t>
      </w:r>
      <w:r w:rsidRPr="001E2C96">
        <w:rPr>
          <w:highlight w:val="cyan"/>
          <w:u w:val="single"/>
        </w:rPr>
        <w:t>federal government weighed in</w:t>
      </w:r>
      <w:r w:rsidRPr="001E2C96">
        <w:rPr>
          <w:u w:val="single"/>
        </w:rPr>
        <w:t xml:space="preserve">, </w:t>
      </w:r>
      <w:r w:rsidRPr="001E2C96">
        <w:rPr>
          <w:highlight w:val="cyan"/>
          <w:u w:val="single"/>
        </w:rPr>
        <w:t>supporting the suit</w:t>
      </w:r>
      <w:r w:rsidRPr="001E2C96">
        <w:rPr>
          <w:sz w:val="16"/>
        </w:rPr>
        <w:t xml:space="preserve">, </w:t>
      </w:r>
      <w:hyperlink r:id="rId20" w:history="1">
        <w:r w:rsidRPr="001E2C96">
          <w:rPr>
            <w:sz w:val="16"/>
          </w:rPr>
          <w:t>the council pulled the collective bargaining provision.</w:t>
        </w:r>
      </w:hyperlink>
      <w:r w:rsidRPr="001E2C96">
        <w:rPr>
          <w:sz w:val="16"/>
        </w:rPr>
        <w:t xml:space="preserve"> </w:t>
      </w:r>
      <w:r w:rsidRPr="001E2C96">
        <w:rPr>
          <w:u w:val="single"/>
        </w:rPr>
        <w:t>Reforming antitrust would require regulators to be honest that “economic efficiency” is not some neutral, objective metric</w:t>
      </w:r>
      <w:r w:rsidRPr="001E2C96">
        <w:rPr>
          <w:sz w:val="16"/>
        </w:rPr>
        <w:t xml:space="preserve">, but an ideological construct, argues Sanjukta Paul, a Wayne State law professor who wrote </w:t>
      </w:r>
      <w:hyperlink r:id="rId21" w:history="1">
        <w:r w:rsidRPr="001E2C96">
          <w:rPr>
            <w:sz w:val="16"/>
          </w:rPr>
          <w:t>a study that touched on how gig companies</w:t>
        </w:r>
      </w:hyperlink>
      <w:r w:rsidRPr="001E2C96">
        <w:rPr>
          <w:sz w:val="16"/>
        </w:rPr>
        <w:t xml:space="preserve"> have exerted control over "independent contractors" without using the franchise model. “When you’re telling someone else what to do and dominating them economically and extracting as much as you can from them, effort-wise, whether it’s a worker or small firm, that is ‘efficiency,</w:t>
      </w:r>
      <w:proofErr w:type="gramStart"/>
      <w:r w:rsidRPr="001E2C96">
        <w:rPr>
          <w:sz w:val="16"/>
        </w:rPr>
        <w:t>' ”</w:t>
      </w:r>
      <w:proofErr w:type="gramEnd"/>
      <w:r w:rsidRPr="001E2C96">
        <w:rPr>
          <w:sz w:val="16"/>
        </w:rPr>
        <w:t xml:space="preserve"> she says. Paul envisions an alternative metric based on social good. “If we can be more systematic and honest about what values we want to promote,” she says, “then we might say it is actually efficient and pro-social to have truck drivers and </w:t>
      </w:r>
      <w:proofErr w:type="gramStart"/>
      <w:r w:rsidRPr="001E2C96">
        <w:rPr>
          <w:sz w:val="16"/>
        </w:rPr>
        <w:t>taxi cab</w:t>
      </w:r>
      <w:proofErr w:type="gramEnd"/>
      <w:r w:rsidRPr="001E2C96">
        <w:rPr>
          <w:sz w:val="16"/>
        </w:rPr>
        <w:t xml:space="preserve"> drivers make a living wage so that they can invest in their communities and then invest in green technology for their trucks and cars.” Paul's pitch — that </w:t>
      </w:r>
      <w:r w:rsidRPr="001E2C96">
        <w:rPr>
          <w:u w:val="single"/>
        </w:rPr>
        <w:t>antitrust law be again used to better protect workers instead of focusing on lowering costs for consumers and making profit for shareholders — could go a long way in helping</w:t>
      </w:r>
      <w:r w:rsidRPr="001E2C96">
        <w:rPr>
          <w:sz w:val="16"/>
        </w:rPr>
        <w:t xml:space="preserve"> both </w:t>
      </w:r>
      <w:r w:rsidRPr="001E2C96">
        <w:rPr>
          <w:u w:val="single"/>
        </w:rPr>
        <w:t>gig workers</w:t>
      </w:r>
      <w:r w:rsidRPr="001E2C96">
        <w:rPr>
          <w:sz w:val="16"/>
        </w:rPr>
        <w:t xml:space="preserve"> who want employee protections and franchisees like </w:t>
      </w:r>
      <w:proofErr w:type="spellStart"/>
      <w:r w:rsidRPr="001E2C96">
        <w:rPr>
          <w:sz w:val="16"/>
        </w:rPr>
        <w:t>Haitayan</w:t>
      </w:r>
      <w:proofErr w:type="spellEnd"/>
      <w:r w:rsidRPr="001E2C96">
        <w:rPr>
          <w:sz w:val="16"/>
        </w:rPr>
        <w:t xml:space="preserve"> who want true independence.</w:t>
      </w:r>
    </w:p>
    <w:p w14:paraId="231327A9" w14:textId="77777777" w:rsidR="00294259" w:rsidRPr="001E2C96" w:rsidRDefault="00294259" w:rsidP="00294259"/>
    <w:p w14:paraId="30E53937" w14:textId="77777777" w:rsidR="00294259" w:rsidRPr="001E2C96" w:rsidRDefault="00294259" w:rsidP="00294259"/>
    <w:p w14:paraId="36EFE140" w14:textId="77777777" w:rsidR="00294259" w:rsidRDefault="00294259" w:rsidP="00294259">
      <w:pPr>
        <w:pStyle w:val="Heading3"/>
        <w:rPr>
          <w:rFonts w:cs="Calibri"/>
        </w:rPr>
      </w:pPr>
      <w:r w:rsidRPr="001E2C96">
        <w:rPr>
          <w:rFonts w:cs="Calibri"/>
        </w:rPr>
        <w:t>FTC Circumvents---1AR</w:t>
      </w:r>
    </w:p>
    <w:p w14:paraId="12C06DF7" w14:textId="77777777" w:rsidR="00294259" w:rsidRPr="001E2C96" w:rsidRDefault="00294259" w:rsidP="00294259">
      <w:pPr>
        <w:pStyle w:val="Heading4"/>
        <w:rPr>
          <w:rFonts w:cs="Calibri"/>
        </w:rPr>
      </w:pPr>
      <w:r>
        <w:rPr>
          <w:rFonts w:cs="Calibri"/>
        </w:rPr>
        <w:t xml:space="preserve">2] </w:t>
      </w:r>
      <w:r w:rsidRPr="001E2C96">
        <w:rPr>
          <w:rFonts w:cs="Calibri"/>
        </w:rPr>
        <w:t>FTC intervenes and helps corporations overcome the CO.</w:t>
      </w:r>
    </w:p>
    <w:p w14:paraId="7B476230" w14:textId="77777777" w:rsidR="00294259" w:rsidRPr="001E2C96" w:rsidRDefault="00294259" w:rsidP="00294259">
      <w:r w:rsidRPr="001E2C96">
        <w:rPr>
          <w:rStyle w:val="Style13ptBold"/>
        </w:rPr>
        <w:t>American Economic Liberties Project 21</w:t>
      </w:r>
      <w:r w:rsidRPr="001E2C96">
        <w:t>. “THE COURAGE TO LEARN: A RETROSPECTIVE ON ANTITRUST AND COMPETITION POLICY DURING THE OBAMA ADMINISTRATION AND FRAMEWORK FOR A NEW, STRUCTURALIST APPROACH”. American Economic Liberties Project. January 2021. https://www.economicliberties.us/wp-content/uploads/2021/01/Courage-to-Learn-Final.pdf</w:t>
      </w:r>
    </w:p>
    <w:p w14:paraId="7C8EB3E2" w14:textId="77777777" w:rsidR="00294259" w:rsidRDefault="00294259" w:rsidP="00294259">
      <w:pPr>
        <w:rPr>
          <w:sz w:val="16"/>
        </w:rPr>
      </w:pPr>
      <w:r w:rsidRPr="001E2C96">
        <w:rPr>
          <w:sz w:val="16"/>
        </w:rPr>
        <w:t xml:space="preserve">UNDERMINING STATE AND LOCAL EFFORTS TO PROMOTE COLLECTIVE BARGAINING </w:t>
      </w:r>
      <w:r w:rsidRPr="001E2C96">
        <w:rPr>
          <w:highlight w:val="cyan"/>
          <w:u w:val="single"/>
        </w:rPr>
        <w:t>One path to strengthen labor rights is for</w:t>
      </w:r>
      <w:r w:rsidRPr="001E2C96">
        <w:rPr>
          <w:sz w:val="16"/>
        </w:rPr>
        <w:t xml:space="preserve"> cities and </w:t>
      </w:r>
      <w:r w:rsidRPr="001E2C96">
        <w:rPr>
          <w:highlight w:val="cyan"/>
          <w:u w:val="single"/>
        </w:rPr>
        <w:t>states to establish market standards that promote safety and raise wages</w:t>
      </w:r>
      <w:r w:rsidRPr="001E2C96">
        <w:rPr>
          <w:sz w:val="16"/>
        </w:rPr>
        <w:t xml:space="preserve">. Such a public role for cities and states was especially important in the early 2010s, as Uber, Lyft, and other “gig economy” companies sought to undermine public rules using aggressive tactics to acquire market power and underpay drivers. </w:t>
      </w:r>
      <w:r w:rsidRPr="001E2C96">
        <w:rPr>
          <w:highlight w:val="cyan"/>
          <w:u w:val="single"/>
        </w:rPr>
        <w:t>The FTC</w:t>
      </w:r>
      <w:r w:rsidRPr="001E2C96">
        <w:rPr>
          <w:sz w:val="16"/>
        </w:rPr>
        <w:t xml:space="preserve">, </w:t>
      </w:r>
      <w:r w:rsidRPr="001E2C96">
        <w:rPr>
          <w:u w:val="single"/>
        </w:rPr>
        <w:t>led by Republican</w:t>
      </w:r>
      <w:r w:rsidRPr="001E2C96">
        <w:rPr>
          <w:sz w:val="16"/>
        </w:rPr>
        <w:t xml:space="preserve"> </w:t>
      </w:r>
      <w:r w:rsidRPr="001E2C96">
        <w:rPr>
          <w:u w:val="single"/>
        </w:rPr>
        <w:t>FTC Commissioner</w:t>
      </w:r>
      <w:r w:rsidRPr="001E2C96">
        <w:rPr>
          <w:sz w:val="16"/>
        </w:rPr>
        <w:t xml:space="preserve"> Maureen </w:t>
      </w:r>
      <w:proofErr w:type="spellStart"/>
      <w:r w:rsidRPr="001E2C96">
        <w:rPr>
          <w:sz w:val="16"/>
        </w:rPr>
        <w:t>Ohlhausen</w:t>
      </w:r>
      <w:proofErr w:type="spellEnd"/>
      <w:r w:rsidRPr="001E2C96">
        <w:rPr>
          <w:sz w:val="16"/>
        </w:rPr>
        <w:t xml:space="preserve"> </w:t>
      </w:r>
      <w:r w:rsidRPr="001E2C96">
        <w:rPr>
          <w:u w:val="single"/>
        </w:rPr>
        <w:t>with support from her Democratic colleagues and staff</w:t>
      </w:r>
      <w:r w:rsidRPr="001E2C96">
        <w:rPr>
          <w:sz w:val="16"/>
        </w:rPr>
        <w:t xml:space="preserve">, </w:t>
      </w:r>
      <w:r w:rsidRPr="001E2C96">
        <w:rPr>
          <w:u w:val="single"/>
        </w:rPr>
        <w:t xml:space="preserve">sought to </w:t>
      </w:r>
      <w:r w:rsidRPr="001E2C96">
        <w:rPr>
          <w:highlight w:val="cyan"/>
          <w:u w:val="single"/>
        </w:rPr>
        <w:t>aid</w:t>
      </w:r>
      <w:r w:rsidRPr="001E2C96">
        <w:rPr>
          <w:u w:val="single"/>
        </w:rPr>
        <w:t xml:space="preserve"> these </w:t>
      </w:r>
      <w:r w:rsidRPr="001E2C96">
        <w:rPr>
          <w:highlight w:val="cyan"/>
          <w:u w:val="single"/>
        </w:rPr>
        <w:t>corporations</w:t>
      </w:r>
      <w:r w:rsidRPr="001E2C96">
        <w:rPr>
          <w:u w:val="single"/>
        </w:rPr>
        <w:t xml:space="preserve"> in their efforts </w:t>
      </w:r>
      <w:r w:rsidRPr="001E2C96">
        <w:rPr>
          <w:highlight w:val="cyan"/>
          <w:u w:val="single"/>
        </w:rPr>
        <w:t>to avoid</w:t>
      </w:r>
      <w:r w:rsidRPr="001E2C96">
        <w:rPr>
          <w:sz w:val="16"/>
        </w:rPr>
        <w:t xml:space="preserve"> city and </w:t>
      </w:r>
      <w:r w:rsidRPr="001E2C96">
        <w:rPr>
          <w:highlight w:val="cyan"/>
          <w:u w:val="single"/>
        </w:rPr>
        <w:t>state rules under</w:t>
      </w:r>
      <w:r w:rsidRPr="001E2C96">
        <w:rPr>
          <w:u w:val="single"/>
        </w:rPr>
        <w:t xml:space="preserve"> the </w:t>
      </w:r>
      <w:r w:rsidRPr="001E2C96">
        <w:rPr>
          <w:highlight w:val="cyan"/>
          <w:u w:val="single"/>
        </w:rPr>
        <w:t>rhetoric of preventing excessive regulation</w:t>
      </w:r>
      <w:r w:rsidRPr="001E2C96">
        <w:rPr>
          <w:sz w:val="16"/>
        </w:rPr>
        <w:t xml:space="preserve">. In a 2016 speech, </w:t>
      </w:r>
      <w:proofErr w:type="spellStart"/>
      <w:r w:rsidRPr="001E2C96">
        <w:rPr>
          <w:u w:val="single"/>
        </w:rPr>
        <w:t>Ohlhausen</w:t>
      </w:r>
      <w:proofErr w:type="spellEnd"/>
      <w:r w:rsidRPr="001E2C96">
        <w:rPr>
          <w:sz w:val="16"/>
        </w:rPr>
        <w:t xml:space="preserve"> </w:t>
      </w:r>
      <w:r w:rsidRPr="001E2C96">
        <w:rPr>
          <w:u w:val="single"/>
        </w:rPr>
        <w:t>praised Uber and Lyft</w:t>
      </w:r>
      <w:r w:rsidRPr="001E2C96">
        <w:rPr>
          <w:sz w:val="16"/>
        </w:rPr>
        <w:t xml:space="preserve">, which she lauded as part of the “sharing economy,” and </w:t>
      </w:r>
      <w:r w:rsidRPr="001E2C96">
        <w:rPr>
          <w:u w:val="single"/>
        </w:rPr>
        <w:t>expressed hostility to state action to regulate them</w:t>
      </w:r>
      <w:r w:rsidRPr="001E2C96">
        <w:rPr>
          <w:sz w:val="16"/>
        </w:rPr>
        <w:t xml:space="preserve">.268 </w:t>
      </w:r>
      <w:proofErr w:type="spellStart"/>
      <w:r w:rsidRPr="001E2C96">
        <w:rPr>
          <w:u w:val="single"/>
        </w:rPr>
        <w:t>Ohlhausen</w:t>
      </w:r>
      <w:proofErr w:type="spellEnd"/>
      <w:r w:rsidRPr="001E2C96">
        <w:rPr>
          <w:u w:val="single"/>
        </w:rPr>
        <w:t xml:space="preserve"> highlighted the FTC’s advocacy work to aid Uber and Lyft</w:t>
      </w:r>
      <w:r w:rsidRPr="001E2C96">
        <w:rPr>
          <w:sz w:val="16"/>
        </w:rPr>
        <w:t xml:space="preserve">, citing letters to the Anchorage, Colorado, Chicago, and D.C. governments in 2013 and 2014.269 In testimony before the House that same year, </w:t>
      </w:r>
      <w:r w:rsidRPr="001E2C96">
        <w:rPr>
          <w:u w:val="single"/>
        </w:rPr>
        <w:t>FTC official</w:t>
      </w:r>
      <w:r w:rsidRPr="001E2C96">
        <w:rPr>
          <w:sz w:val="16"/>
        </w:rPr>
        <w:t xml:space="preserve"> Andrew </w:t>
      </w:r>
      <w:proofErr w:type="spellStart"/>
      <w:r w:rsidRPr="001E2C96">
        <w:rPr>
          <w:u w:val="single"/>
        </w:rPr>
        <w:t>Gavil</w:t>
      </w:r>
      <w:proofErr w:type="spellEnd"/>
      <w:r w:rsidRPr="001E2C96">
        <w:rPr>
          <w:u w:val="single"/>
        </w:rPr>
        <w:t xml:space="preserve"> lamented state rules that “likely impede competition</w:t>
      </w:r>
      <w:r w:rsidRPr="001E2C96">
        <w:rPr>
          <w:sz w:val="16"/>
        </w:rPr>
        <w:t xml:space="preserve">,” while acknowledging that such rules “can protect consumers from actual health and safety risks and support other valuable public policy goals.”270 </w:t>
      </w:r>
      <w:r w:rsidRPr="001E2C96">
        <w:rPr>
          <w:u w:val="single"/>
        </w:rPr>
        <w:t>What happened after</w:t>
      </w:r>
      <w:r w:rsidRPr="001E2C96">
        <w:rPr>
          <w:sz w:val="16"/>
        </w:rPr>
        <w:t xml:space="preserve"> the </w:t>
      </w:r>
      <w:r w:rsidRPr="001E2C96">
        <w:rPr>
          <w:u w:val="single"/>
        </w:rPr>
        <w:t>Obama</w:t>
      </w:r>
      <w:r w:rsidRPr="001E2C96">
        <w:rPr>
          <w:sz w:val="16"/>
        </w:rPr>
        <w:t xml:space="preserve"> administration perhaps </w:t>
      </w:r>
      <w:r w:rsidRPr="001E2C96">
        <w:rPr>
          <w:u w:val="single"/>
        </w:rPr>
        <w:t xml:space="preserve">illustrates the </w:t>
      </w:r>
      <w:r w:rsidRPr="001E2C96">
        <w:rPr>
          <w:highlight w:val="cyan"/>
          <w:u w:val="single"/>
        </w:rPr>
        <w:t>bipartisan continuity of</w:t>
      </w:r>
      <w:r w:rsidRPr="001E2C96">
        <w:rPr>
          <w:u w:val="single"/>
        </w:rPr>
        <w:t xml:space="preserve"> this </w:t>
      </w:r>
      <w:r w:rsidRPr="001E2C96">
        <w:rPr>
          <w:highlight w:val="cyan"/>
          <w:u w:val="single"/>
        </w:rPr>
        <w:t>hostility to goals other than consumer prices</w:t>
      </w:r>
      <w:r w:rsidRPr="001E2C96">
        <w:rPr>
          <w:u w:val="single"/>
        </w:rPr>
        <w:t>.</w:t>
      </w:r>
      <w:r w:rsidRPr="001E2C96">
        <w:rPr>
          <w:sz w:val="16"/>
        </w:rPr>
        <w:t xml:space="preserve"> </w:t>
      </w:r>
      <w:proofErr w:type="spellStart"/>
      <w:r w:rsidRPr="001E2C96">
        <w:rPr>
          <w:u w:val="single"/>
        </w:rPr>
        <w:t>Ohlhausen</w:t>
      </w:r>
      <w:proofErr w:type="spellEnd"/>
      <w:r w:rsidRPr="001E2C96">
        <w:rPr>
          <w:sz w:val="16"/>
        </w:rPr>
        <w:t xml:space="preserve">, then </w:t>
      </w:r>
      <w:r w:rsidRPr="001E2C96">
        <w:rPr>
          <w:highlight w:val="cyan"/>
          <w:u w:val="single"/>
        </w:rPr>
        <w:t>FTC</w:t>
      </w:r>
      <w:r w:rsidRPr="001E2C96">
        <w:rPr>
          <w:u w:val="single"/>
        </w:rPr>
        <w:t xml:space="preserve"> acting </w:t>
      </w:r>
      <w:r w:rsidRPr="001E2C96">
        <w:rPr>
          <w:highlight w:val="cyan"/>
          <w:u w:val="single"/>
        </w:rPr>
        <w:t>chairwoman</w:t>
      </w:r>
      <w:r w:rsidRPr="001E2C96">
        <w:rPr>
          <w:u w:val="single"/>
        </w:rPr>
        <w:t xml:space="preserve"> </w:t>
      </w:r>
      <w:r w:rsidRPr="001E2C96">
        <w:rPr>
          <w:highlight w:val="cyan"/>
          <w:u w:val="single"/>
        </w:rPr>
        <w:t>under</w:t>
      </w:r>
      <w:r w:rsidRPr="001E2C96">
        <w:rPr>
          <w:sz w:val="16"/>
        </w:rPr>
        <w:t xml:space="preserve"> the </w:t>
      </w:r>
      <w:r w:rsidRPr="001E2C96">
        <w:rPr>
          <w:highlight w:val="cyan"/>
          <w:u w:val="single"/>
        </w:rPr>
        <w:t>Trump</w:t>
      </w:r>
      <w:r w:rsidRPr="001E2C96">
        <w:rPr>
          <w:sz w:val="16"/>
        </w:rPr>
        <w:t xml:space="preserve"> administration, </w:t>
      </w:r>
      <w:r w:rsidRPr="001E2C96">
        <w:rPr>
          <w:highlight w:val="cyan"/>
          <w:u w:val="single"/>
        </w:rPr>
        <w:t>and Commissioner</w:t>
      </w:r>
      <w:r w:rsidRPr="001E2C96">
        <w:rPr>
          <w:sz w:val="16"/>
        </w:rPr>
        <w:t xml:space="preserve"> Terrell </w:t>
      </w:r>
      <w:proofErr w:type="spellStart"/>
      <w:r w:rsidRPr="001E2C96">
        <w:rPr>
          <w:u w:val="single"/>
        </w:rPr>
        <w:t>McSweeny</w:t>
      </w:r>
      <w:proofErr w:type="spellEnd"/>
      <w:r w:rsidRPr="001E2C96">
        <w:rPr>
          <w:sz w:val="16"/>
        </w:rPr>
        <w:t xml:space="preserve">, </w:t>
      </w:r>
      <w:r w:rsidRPr="001E2C96">
        <w:rPr>
          <w:highlight w:val="cyan"/>
          <w:u w:val="single"/>
        </w:rPr>
        <w:t>an Obama-appointed Dem</w:t>
      </w:r>
      <w:r w:rsidRPr="001E2C96">
        <w:rPr>
          <w:u w:val="single"/>
        </w:rPr>
        <w:t xml:space="preserve">ocrat, joined the Trump Justice Department in </w:t>
      </w:r>
      <w:r w:rsidRPr="001E2C96">
        <w:rPr>
          <w:highlight w:val="cyan"/>
          <w:u w:val="single"/>
        </w:rPr>
        <w:t>fil</w:t>
      </w:r>
      <w:r w:rsidRPr="001E2C96">
        <w:rPr>
          <w:u w:val="single"/>
        </w:rPr>
        <w:t xml:space="preserve">ing </w:t>
      </w:r>
      <w:r w:rsidRPr="001E2C96">
        <w:rPr>
          <w:highlight w:val="cyan"/>
          <w:u w:val="single"/>
        </w:rPr>
        <w:t>a legal brief explicitly backing</w:t>
      </w:r>
      <w:r w:rsidRPr="001E2C96">
        <w:rPr>
          <w:u w:val="single"/>
        </w:rPr>
        <w:t xml:space="preserve"> the U.S. </w:t>
      </w:r>
      <w:r w:rsidRPr="001E2C96">
        <w:rPr>
          <w:highlight w:val="cyan"/>
          <w:u w:val="single"/>
        </w:rPr>
        <w:t>Chamber</w:t>
      </w:r>
      <w:r w:rsidRPr="001E2C96">
        <w:rPr>
          <w:u w:val="single"/>
        </w:rPr>
        <w:t xml:space="preserve"> of Commerce </w:t>
      </w:r>
      <w:r w:rsidRPr="001E2C96">
        <w:rPr>
          <w:highlight w:val="cyan"/>
          <w:u w:val="single"/>
        </w:rPr>
        <w:t>in opposing</w:t>
      </w:r>
      <w:r w:rsidRPr="001E2C96">
        <w:rPr>
          <w:u w:val="single"/>
        </w:rPr>
        <w:t xml:space="preserve"> a </w:t>
      </w:r>
      <w:r w:rsidRPr="001E2C96">
        <w:rPr>
          <w:highlight w:val="cyan"/>
          <w:u w:val="single"/>
        </w:rPr>
        <w:t>Seattle law</w:t>
      </w:r>
      <w:r w:rsidRPr="001E2C96">
        <w:rPr>
          <w:sz w:val="16"/>
          <w:highlight w:val="cyan"/>
        </w:rPr>
        <w:t xml:space="preserve"> </w:t>
      </w:r>
    </w:p>
    <w:p w14:paraId="0997ED66" w14:textId="77777777" w:rsidR="00294259" w:rsidRDefault="00294259" w:rsidP="00294259">
      <w:pPr>
        <w:rPr>
          <w:sz w:val="16"/>
        </w:rPr>
      </w:pPr>
    </w:p>
    <w:p w14:paraId="247B251E" w14:textId="77777777" w:rsidR="00294259" w:rsidRDefault="00294259" w:rsidP="00294259">
      <w:pPr>
        <w:rPr>
          <w:sz w:val="16"/>
        </w:rPr>
      </w:pPr>
    </w:p>
    <w:p w14:paraId="234BB92E" w14:textId="77777777" w:rsidR="00294259" w:rsidRDefault="00294259" w:rsidP="00294259">
      <w:pPr>
        <w:rPr>
          <w:sz w:val="16"/>
        </w:rPr>
      </w:pPr>
    </w:p>
    <w:p w14:paraId="2B0BE5EA" w14:textId="77777777" w:rsidR="00294259" w:rsidRDefault="00294259" w:rsidP="00294259">
      <w:pPr>
        <w:rPr>
          <w:sz w:val="16"/>
        </w:rPr>
      </w:pPr>
    </w:p>
    <w:p w14:paraId="02801170" w14:textId="77777777" w:rsidR="00294259" w:rsidRPr="001E2C96" w:rsidRDefault="00294259" w:rsidP="00294259">
      <w:pPr>
        <w:rPr>
          <w:u w:val="single"/>
        </w:rPr>
      </w:pPr>
      <w:r w:rsidRPr="001E2C96">
        <w:rPr>
          <w:u w:val="single"/>
        </w:rPr>
        <w:t>that empowered</w:t>
      </w:r>
      <w:r w:rsidRPr="001E2C96">
        <w:rPr>
          <w:sz w:val="16"/>
        </w:rPr>
        <w:t xml:space="preserve"> Uber and Lyft </w:t>
      </w:r>
      <w:r w:rsidRPr="001E2C96">
        <w:rPr>
          <w:u w:val="single"/>
        </w:rPr>
        <w:t>drivers to bargain collectively for higher wages</w:t>
      </w:r>
      <w:r w:rsidRPr="001E2C96">
        <w:rPr>
          <w:sz w:val="16"/>
        </w:rPr>
        <w:t xml:space="preserve">. </w:t>
      </w:r>
      <w:proofErr w:type="spellStart"/>
      <w:r w:rsidRPr="001E2C96">
        <w:rPr>
          <w:sz w:val="16"/>
        </w:rPr>
        <w:t>McSweeny’s</w:t>
      </w:r>
      <w:proofErr w:type="spellEnd"/>
      <w:r w:rsidRPr="001E2C96">
        <w:rPr>
          <w:sz w:val="16"/>
        </w:rPr>
        <w:t xml:space="preserve"> position is especially notable, since hers was the deciding vote on an FTC that had only two commissioners at the time.271 Another way in which the Obama administration prevented workers from organizing for better wages and working conditions was through its opposition to occupational licensing, which is the crafting of requirements that workers achieve a certain level of education or sector-specific training before entering a profession. Much like barriers in other professional industries, these requirements support higher incomes for their members. As </w:t>
      </w:r>
      <w:r w:rsidRPr="001E2C96">
        <w:rPr>
          <w:u w:val="single"/>
        </w:rPr>
        <w:t xml:space="preserve">the </w:t>
      </w:r>
      <w:r w:rsidRPr="001E2C96">
        <w:rPr>
          <w:highlight w:val="cyan"/>
          <w:u w:val="single"/>
        </w:rPr>
        <w:t>FTC filed</w:t>
      </w:r>
      <w:r w:rsidRPr="001E2C96">
        <w:rPr>
          <w:u w:val="single"/>
        </w:rPr>
        <w:t xml:space="preserve"> a series of </w:t>
      </w:r>
      <w:r w:rsidRPr="001E2C96">
        <w:rPr>
          <w:highlight w:val="cyan"/>
          <w:u w:val="single"/>
        </w:rPr>
        <w:t>complaints against worker organizing</w:t>
      </w:r>
      <w:r w:rsidRPr="001E2C96">
        <w:rPr>
          <w:sz w:val="16"/>
        </w:rPr>
        <w:t xml:space="preserve"> and occupational licensing rules in 2015, </w:t>
      </w:r>
      <w:r w:rsidRPr="001E2C96">
        <w:rPr>
          <w:u w:val="single"/>
        </w:rPr>
        <w:t xml:space="preserve">Obama Council of Economic Advisers Chairman </w:t>
      </w:r>
      <w:r w:rsidRPr="001E2C96">
        <w:rPr>
          <w:sz w:val="16"/>
        </w:rPr>
        <w:t xml:space="preserve">Jason </w:t>
      </w:r>
      <w:r w:rsidRPr="001E2C96">
        <w:rPr>
          <w:u w:val="single"/>
        </w:rPr>
        <w:t>Furman gave a speech warning about licensing’s ostensible dangers.</w:t>
      </w:r>
      <w:r w:rsidRPr="001E2C96">
        <w:rPr>
          <w:sz w:val="16"/>
        </w:rPr>
        <w:t xml:space="preserve">272 </w:t>
      </w:r>
      <w:r w:rsidRPr="001E2C96">
        <w:rPr>
          <w:u w:val="single"/>
        </w:rPr>
        <w:t>The White House also issued a report studying licensing</w:t>
      </w:r>
      <w:r w:rsidRPr="001E2C96">
        <w:rPr>
          <w:sz w:val="16"/>
        </w:rPr>
        <w:t xml:space="preserve">. Announcing the report’s release, </w:t>
      </w:r>
      <w:r w:rsidRPr="001E2C96">
        <w:rPr>
          <w:u w:val="single"/>
        </w:rPr>
        <w:t>National Economic Council Director</w:t>
      </w:r>
      <w:r w:rsidRPr="001E2C96">
        <w:rPr>
          <w:sz w:val="16"/>
        </w:rPr>
        <w:t xml:space="preserve"> Jeffrey </w:t>
      </w:r>
      <w:r w:rsidRPr="001E2C96">
        <w:rPr>
          <w:u w:val="single"/>
        </w:rPr>
        <w:t xml:space="preserve">Zients and Council of Economic Advisers member </w:t>
      </w:r>
      <w:r w:rsidRPr="001E2C96">
        <w:rPr>
          <w:sz w:val="16"/>
        </w:rPr>
        <w:t xml:space="preserve">Betsey </w:t>
      </w:r>
      <w:r w:rsidRPr="001E2C96">
        <w:rPr>
          <w:u w:val="single"/>
        </w:rPr>
        <w:t>Stevenson cautioned that higher wages for workers might raise prices for consumers</w:t>
      </w:r>
      <w:r w:rsidRPr="001E2C96">
        <w:rPr>
          <w:sz w:val="16"/>
        </w:rPr>
        <w:t xml:space="preserve">.273 Occupational licensing rules are important tools for local communities to ensure a living wage to workers, high-quality services to consumers, and a decent overall community to their citizens. By excluding easy entry into some work, occupational licensing rules might increase consumer prices, but low consumer prices are not the sole goal of policy. There are health and safety mandates, or even mandates against indentured servitude, all of which might increase consumer prices—but policymakers do not argue for OSHA deregulation or reimplementation of forced labor. Indeed, occupational licensing requirements also help ensure that consumers benefit from new workers committing to the field. Those workers should arguably also be encouraged to invest in skills, or what economists call “human capital.”274 Licensing also provides other benefits. One study noted that it can help mitigate racial and gender wage gaps.275 Another finds evidence that licensure can facilitate more egalitarian entry into jobs.276 Another study found that—contrary to frequently asserted speculation that licensing can restrict entry into occupations—licensing can “ease access into occupations for immigrants, particularly for vulnerable immigrant labor groups.”277 As unionization rates decline, occupational licensing serves as a counterbalance to provide workers with economic stability.278 And ultimately, local communities should be able to shape their local economies by crafting rules that aim to create baseline conditions for workers. </w:t>
      </w:r>
      <w:r w:rsidRPr="001E2C96">
        <w:rPr>
          <w:u w:val="single"/>
        </w:rPr>
        <w:t xml:space="preserve">Myriad other </w:t>
      </w:r>
      <w:r w:rsidRPr="001E2C96">
        <w:rPr>
          <w:highlight w:val="cyan"/>
          <w:u w:val="single"/>
        </w:rPr>
        <w:t>changes in law and policy</w:t>
      </w:r>
      <w:r w:rsidRPr="001E2C96">
        <w:rPr>
          <w:u w:val="single"/>
        </w:rPr>
        <w:t xml:space="preserve"> also </w:t>
      </w:r>
      <w:r w:rsidRPr="001E2C96">
        <w:rPr>
          <w:highlight w:val="cyan"/>
          <w:u w:val="single"/>
        </w:rPr>
        <w:t>contributed to weakened worker power</w:t>
      </w:r>
      <w:r w:rsidRPr="001E2C96">
        <w:rPr>
          <w:u w:val="single"/>
        </w:rPr>
        <w:t xml:space="preserve"> and wage stagnation</w:t>
      </w:r>
      <w:r w:rsidRPr="001E2C96">
        <w:rPr>
          <w:sz w:val="16"/>
        </w:rPr>
        <w:t xml:space="preserve">. But </w:t>
      </w:r>
      <w:r w:rsidRPr="001E2C96">
        <w:rPr>
          <w:u w:val="single"/>
        </w:rPr>
        <w:t xml:space="preserve">the </w:t>
      </w:r>
      <w:r w:rsidRPr="001E2C96">
        <w:rPr>
          <w:highlight w:val="cyan"/>
          <w:u w:val="single"/>
        </w:rPr>
        <w:t>ultimate consequence of the FTC’s initiatives was to weaken collective worker action</w:t>
      </w:r>
      <w:r w:rsidRPr="001E2C96">
        <w:rPr>
          <w:u w:val="single"/>
        </w:rPr>
        <w:t xml:space="preserve"> and legitimize the rise of more exploitative business models.</w:t>
      </w:r>
    </w:p>
    <w:p w14:paraId="0629977C" w14:textId="77777777" w:rsidR="00294259" w:rsidRPr="00287C4B" w:rsidRDefault="00294259" w:rsidP="00294259"/>
    <w:p w14:paraId="4DDAD9A6" w14:textId="77777777" w:rsidR="00294259" w:rsidRDefault="00294259" w:rsidP="00294259">
      <w:pPr>
        <w:pStyle w:val="Heading2"/>
      </w:pPr>
      <w:r>
        <w:t>Biz Con DA</w:t>
      </w:r>
    </w:p>
    <w:p w14:paraId="22DE817F" w14:textId="77777777" w:rsidR="00294259" w:rsidRPr="001E2C96" w:rsidRDefault="00294259" w:rsidP="00294259">
      <w:pPr>
        <w:pStyle w:val="Heading4"/>
        <w:rPr>
          <w:rFonts w:cs="Calibri"/>
        </w:rPr>
      </w:pPr>
      <w:r>
        <w:rPr>
          <w:rFonts w:cs="Calibri"/>
        </w:rPr>
        <w:t xml:space="preserve">2] </w:t>
      </w:r>
      <w:r w:rsidRPr="001E2C96">
        <w:rPr>
          <w:rFonts w:cs="Calibri"/>
        </w:rPr>
        <w:t xml:space="preserve">Monopsony results in </w:t>
      </w:r>
      <w:r w:rsidRPr="001E2C96">
        <w:rPr>
          <w:rFonts w:cs="Calibri"/>
          <w:u w:val="single"/>
        </w:rPr>
        <w:t>economic losses</w:t>
      </w:r>
      <w:r w:rsidRPr="001E2C96">
        <w:rPr>
          <w:rFonts w:cs="Calibri"/>
        </w:rPr>
        <w:t>.</w:t>
      </w:r>
    </w:p>
    <w:p w14:paraId="4D1A97F0" w14:textId="77777777" w:rsidR="00294259" w:rsidRPr="001E2C96" w:rsidRDefault="00294259" w:rsidP="00294259">
      <w:r w:rsidRPr="001E2C96">
        <w:t xml:space="preserve">C. Scott </w:t>
      </w:r>
      <w:r w:rsidRPr="001E2C96">
        <w:rPr>
          <w:rStyle w:val="Style13ptBold"/>
        </w:rPr>
        <w:t>Hemphill &amp;</w:t>
      </w:r>
      <w:r w:rsidRPr="001E2C96">
        <w:t xml:space="preserve"> Nancy L. </w:t>
      </w:r>
      <w:r w:rsidRPr="001E2C96">
        <w:rPr>
          <w:rStyle w:val="Style13ptBold"/>
        </w:rPr>
        <w:t>Rose 18</w:t>
      </w:r>
      <w:r w:rsidRPr="001E2C96">
        <w:t xml:space="preserve">. *C. Scott Hemphill is Professor of Law at New York University School of Law. *Nancy L. Rose is the Charles P. </w:t>
      </w:r>
      <w:proofErr w:type="spellStart"/>
      <w:r w:rsidRPr="001E2C96">
        <w:t>Kindleberger</w:t>
      </w:r>
      <w:proofErr w:type="spellEnd"/>
      <w:r w:rsidRPr="001E2C96">
        <w:t xml:space="preserve"> Professor of Applied Economics at the Massachusetts Institute of Technology. “Mergers that Harm Sellers” The Yale Law Journal. 2018. </w:t>
      </w:r>
      <w:hyperlink r:id="rId22" w:history="1">
        <w:r w:rsidRPr="001E2C96">
          <w:rPr>
            <w:rStyle w:val="FollowedHyperlink"/>
          </w:rPr>
          <w:t>http://economics.mit.edu/files/17752</w:t>
        </w:r>
      </w:hyperlink>
    </w:p>
    <w:p w14:paraId="1043B1E0" w14:textId="77777777" w:rsidR="00294259" w:rsidRPr="001E2C96" w:rsidRDefault="00294259" w:rsidP="00294259">
      <w:pPr>
        <w:rPr>
          <w:sz w:val="14"/>
        </w:rPr>
      </w:pPr>
      <w:r w:rsidRPr="001E2C96">
        <w:rPr>
          <w:u w:val="single"/>
        </w:rPr>
        <w:t xml:space="preserve">Now </w:t>
      </w:r>
      <w:r w:rsidRPr="001E2C96">
        <w:rPr>
          <w:b/>
          <w:bCs/>
          <w:highlight w:val="cyan"/>
          <w:u w:val="single"/>
        </w:rPr>
        <w:t>consider monopsony</w:t>
      </w:r>
      <w:r w:rsidRPr="001E2C96">
        <w:rPr>
          <w:u w:val="single"/>
        </w:rPr>
        <w:t>.</w:t>
      </w:r>
      <w:r w:rsidRPr="001E2C96">
        <w:rPr>
          <w:sz w:val="14"/>
        </w:rPr>
        <w:t xml:space="preserve"> The firm has market power in an input market, such as the labor it hires to make a product. The firm recognizes that its decisions affect the purchase price of the input. If the firm reduces the price it pays, the quantity available for purchase falls, but not to zero. In the labor context, workers with a low enough reservation wage still accept a job offer; workers with a higher reservation wage drop out. </w:t>
      </w:r>
      <w:r w:rsidRPr="001E2C96">
        <w:rPr>
          <w:u w:val="single"/>
        </w:rPr>
        <w:t xml:space="preserve">By </w:t>
      </w:r>
      <w:r w:rsidRPr="001E2C96">
        <w:rPr>
          <w:highlight w:val="cyan"/>
          <w:u w:val="single"/>
        </w:rPr>
        <w:t xml:space="preserve">reducing </w:t>
      </w:r>
      <w:r w:rsidRPr="001E2C96">
        <w:rPr>
          <w:u w:val="single"/>
        </w:rPr>
        <w:t xml:space="preserve">its </w:t>
      </w:r>
      <w:r w:rsidRPr="001E2C96">
        <w:rPr>
          <w:highlight w:val="cyan"/>
          <w:u w:val="single"/>
        </w:rPr>
        <w:t>wage</w:t>
      </w:r>
      <w:r w:rsidRPr="001E2C96">
        <w:rPr>
          <w:u w:val="single"/>
        </w:rPr>
        <w:t xml:space="preserve"> offer, the firm pays a lower wage for all employees, which can raise its overall profits.</w:t>
      </w:r>
      <w:r w:rsidRPr="001E2C96">
        <w:rPr>
          <w:sz w:val="14"/>
        </w:rPr>
        <w:t xml:space="preserve"> Part of the workers’ loss takes the form of wages transferred to the firm as extra profit. </w:t>
      </w:r>
      <w:r w:rsidRPr="001E2C96">
        <w:rPr>
          <w:u w:val="single"/>
        </w:rPr>
        <w:t xml:space="preserve">Additional </w:t>
      </w:r>
      <w:r w:rsidRPr="001E2C96">
        <w:rPr>
          <w:b/>
          <w:bCs/>
          <w:highlight w:val="cyan"/>
          <w:u w:val="single"/>
        </w:rPr>
        <w:t>deadweight loss arises</w:t>
      </w:r>
      <w:r w:rsidRPr="001E2C96">
        <w:rPr>
          <w:highlight w:val="cyan"/>
          <w:u w:val="single"/>
        </w:rPr>
        <w:t xml:space="preserve"> as workers whose greatest productivity is working for</w:t>
      </w:r>
      <w:r w:rsidRPr="001E2C96">
        <w:rPr>
          <w:u w:val="single"/>
        </w:rPr>
        <w:t xml:space="preserve"> the </w:t>
      </w:r>
      <w:r w:rsidRPr="001E2C96">
        <w:rPr>
          <w:highlight w:val="cyan"/>
          <w:u w:val="single"/>
        </w:rPr>
        <w:t>firm are</w:t>
      </w:r>
      <w:r w:rsidRPr="001E2C96">
        <w:rPr>
          <w:u w:val="single"/>
        </w:rPr>
        <w:t xml:space="preserve"> instead </w:t>
      </w:r>
      <w:r w:rsidRPr="001E2C96">
        <w:rPr>
          <w:highlight w:val="cyan"/>
          <w:u w:val="single"/>
        </w:rPr>
        <w:t xml:space="preserve">pushed to less productive employment or </w:t>
      </w:r>
      <w:r w:rsidRPr="001E2C96">
        <w:rPr>
          <w:b/>
          <w:bCs/>
          <w:highlight w:val="cyan"/>
          <w:u w:val="single"/>
        </w:rPr>
        <w:t>out of the</w:t>
      </w:r>
      <w:r w:rsidRPr="001E2C96">
        <w:rPr>
          <w:b/>
          <w:bCs/>
          <w:u w:val="single"/>
        </w:rPr>
        <w:t xml:space="preserve"> labor </w:t>
      </w:r>
      <w:r w:rsidRPr="001E2C96">
        <w:rPr>
          <w:b/>
          <w:bCs/>
          <w:highlight w:val="cyan"/>
          <w:u w:val="single"/>
        </w:rPr>
        <w:t>market entirely</w:t>
      </w:r>
      <w:r w:rsidRPr="001E2C96">
        <w:rPr>
          <w:sz w:val="14"/>
        </w:rPr>
        <w:t xml:space="preserve">.11 </w:t>
      </w:r>
      <w:r w:rsidRPr="001E2C96">
        <w:rPr>
          <w:u w:val="single"/>
        </w:rPr>
        <w:t xml:space="preserve">The </w:t>
      </w:r>
      <w:r w:rsidRPr="001E2C96">
        <w:rPr>
          <w:highlight w:val="cyan"/>
          <w:u w:val="single"/>
        </w:rPr>
        <w:t>exercise of monopsony</w:t>
      </w:r>
      <w:r w:rsidRPr="001E2C96">
        <w:rPr>
          <w:u w:val="single"/>
        </w:rPr>
        <w:t xml:space="preserve"> power in hiring skilled labor</w:t>
      </w:r>
      <w:r w:rsidRPr="001E2C96">
        <w:rPr>
          <w:sz w:val="14"/>
        </w:rPr>
        <w:t xml:space="preserve">, such as nurses, </w:t>
      </w:r>
      <w:r w:rsidRPr="001E2C96">
        <w:rPr>
          <w:u w:val="single"/>
        </w:rPr>
        <w:t xml:space="preserve">may </w:t>
      </w:r>
      <w:r w:rsidRPr="001E2C96">
        <w:rPr>
          <w:b/>
          <w:bCs/>
          <w:highlight w:val="cyan"/>
          <w:u w:val="single"/>
        </w:rPr>
        <w:t>lead to</w:t>
      </w:r>
      <w:r w:rsidRPr="001E2C96">
        <w:rPr>
          <w:b/>
          <w:bCs/>
          <w:u w:val="single"/>
        </w:rPr>
        <w:t xml:space="preserve"> further </w:t>
      </w:r>
      <w:r w:rsidRPr="001E2C96">
        <w:rPr>
          <w:b/>
          <w:bCs/>
          <w:highlight w:val="cyan"/>
          <w:u w:val="single"/>
        </w:rPr>
        <w:t>economic losses</w:t>
      </w:r>
      <w:r w:rsidRPr="001E2C96">
        <w:rPr>
          <w:b/>
          <w:bCs/>
          <w:u w:val="single"/>
        </w:rPr>
        <w:t xml:space="preserve"> over time</w:t>
      </w:r>
      <w:r w:rsidRPr="001E2C96">
        <w:rPr>
          <w:u w:val="single"/>
        </w:rPr>
        <w:t xml:space="preserve">, as some </w:t>
      </w:r>
      <w:r w:rsidRPr="001E2C96">
        <w:rPr>
          <w:highlight w:val="cyan"/>
          <w:u w:val="single"/>
        </w:rPr>
        <w:t xml:space="preserve">workers choose not to invest in skill acquisition </w:t>
      </w:r>
      <w:r w:rsidRPr="001E2C96">
        <w:rPr>
          <w:b/>
          <w:bCs/>
          <w:highlight w:val="cyan"/>
          <w:u w:val="single"/>
        </w:rPr>
        <w:t>due to the lower wage rate</w:t>
      </w:r>
      <w:r w:rsidRPr="001E2C96">
        <w:rPr>
          <w:u w:val="single"/>
        </w:rPr>
        <w:t>.</w:t>
      </w:r>
      <w:r w:rsidRPr="001E2C96">
        <w:rPr>
          <w:sz w:val="14"/>
        </w:rPr>
        <w:t xml:space="preserve">12 When the inputs are produced by upstream firms, such as farmers raising beef cattle to be sold to meat processing companies, </w:t>
      </w:r>
      <w:r w:rsidRPr="001E2C96">
        <w:rPr>
          <w:u w:val="single"/>
        </w:rPr>
        <w:t xml:space="preserve">the further </w:t>
      </w:r>
      <w:r w:rsidRPr="001E2C96">
        <w:rPr>
          <w:highlight w:val="cyan"/>
          <w:u w:val="single"/>
        </w:rPr>
        <w:t>dynamic costs</w:t>
      </w:r>
      <w:r w:rsidRPr="001E2C96">
        <w:rPr>
          <w:u w:val="single"/>
        </w:rPr>
        <w:t xml:space="preserve"> of monopsony may </w:t>
      </w:r>
      <w:r w:rsidRPr="001E2C96">
        <w:rPr>
          <w:highlight w:val="cyan"/>
          <w:u w:val="single"/>
        </w:rPr>
        <w:t xml:space="preserve">include </w:t>
      </w:r>
      <w:r w:rsidRPr="001E2C96">
        <w:rPr>
          <w:b/>
          <w:bCs/>
          <w:highlight w:val="cyan"/>
          <w:u w:val="single"/>
        </w:rPr>
        <w:t>reductions in investment</w:t>
      </w:r>
      <w:r w:rsidRPr="001E2C96">
        <w:rPr>
          <w:u w:val="single"/>
        </w:rPr>
        <w:t xml:space="preserve"> by upstream firms in capacity, innovation, product quality, or other important input attributes.</w:t>
      </w:r>
      <w:r w:rsidRPr="001E2C96">
        <w:rPr>
          <w:sz w:val="14"/>
        </w:rPr>
        <w:t xml:space="preserve">13 While dynamic effects such as these will depend on the particular facts and circumstances of a given market, and likely are difficult to quantify empirically, innovation costs of reduced competition among buyers have the potential to dwarf static or short- run costs.14 </w:t>
      </w:r>
    </w:p>
    <w:p w14:paraId="32D2C92D" w14:textId="77777777" w:rsidR="00294259" w:rsidRPr="001E2C96" w:rsidRDefault="00294259" w:rsidP="00294259">
      <w:pPr>
        <w:pStyle w:val="Heading4"/>
        <w:rPr>
          <w:rFonts w:cs="Calibri"/>
        </w:rPr>
      </w:pPr>
      <w:r>
        <w:rPr>
          <w:rFonts w:cs="Calibri"/>
        </w:rPr>
        <w:t xml:space="preserve">3] </w:t>
      </w:r>
      <w:r w:rsidRPr="001E2C96">
        <w:rPr>
          <w:rFonts w:cs="Calibri"/>
        </w:rPr>
        <w:t xml:space="preserve">Inequality </w:t>
      </w:r>
      <w:r w:rsidRPr="001E2C96">
        <w:rPr>
          <w:rFonts w:cs="Calibri"/>
          <w:u w:val="single"/>
        </w:rPr>
        <w:t>inevitably</w:t>
      </w:r>
      <w:r w:rsidRPr="001E2C96">
        <w:rPr>
          <w:rFonts w:cs="Calibri"/>
        </w:rPr>
        <w:t xml:space="preserve"> collapses the economy---only </w:t>
      </w:r>
      <w:r w:rsidRPr="001E2C96">
        <w:rPr>
          <w:rFonts w:cs="Calibri"/>
          <w:u w:val="single"/>
        </w:rPr>
        <w:t>major policy changes</w:t>
      </w:r>
      <w:r w:rsidRPr="001E2C96">
        <w:rPr>
          <w:rFonts w:cs="Calibri"/>
        </w:rPr>
        <w:t xml:space="preserve"> solve.</w:t>
      </w:r>
    </w:p>
    <w:p w14:paraId="5B7C9D2F" w14:textId="77777777" w:rsidR="00294259" w:rsidRPr="001E2C96" w:rsidRDefault="00294259" w:rsidP="00294259">
      <w:r w:rsidRPr="001E2C96">
        <w:t xml:space="preserve">Safa </w:t>
      </w:r>
      <w:proofErr w:type="spellStart"/>
      <w:r w:rsidRPr="001E2C96">
        <w:rPr>
          <w:rStyle w:val="Style13ptBold"/>
        </w:rPr>
        <w:t>Motesharrei</w:t>
      </w:r>
      <w:proofErr w:type="spellEnd"/>
      <w:r w:rsidRPr="001E2C96">
        <w:rPr>
          <w:rStyle w:val="Style13ptBold"/>
        </w:rPr>
        <w:t xml:space="preserve"> 14</w:t>
      </w:r>
      <w:r w:rsidRPr="001E2C96">
        <w:t xml:space="preserve">. * Applied Mathematician and Systems Scientist at the University of Maryland. Ph.D., Applied Mathematics. Ph.D., Public </w:t>
      </w:r>
      <w:proofErr w:type="gramStart"/>
      <w:r w:rsidRPr="001E2C96">
        <w:t>Policy</w:t>
      </w:r>
      <w:proofErr w:type="gramEnd"/>
      <w:r w:rsidRPr="001E2C96">
        <w:t xml:space="preserve"> and Physics. *Jorge Rivas, political scientist at the University of Minnesota. *Eugenia </w:t>
      </w:r>
      <w:proofErr w:type="spellStart"/>
      <w:r w:rsidRPr="001E2C96">
        <w:t>Kalnay</w:t>
      </w:r>
      <w:proofErr w:type="spellEnd"/>
      <w:r w:rsidRPr="001E2C96">
        <w:t>, Distinguished University Professor of Atmospheric and Oceanic Science at the University of Maryland. "Human and nature dynamics (HANDY): Modeling inequality and use of resources in the collapse or sustainability of societies". Ecological Economics. May 2014. https://www.sciencedirect.com/science/article/pii/S0921800914000615</w:t>
      </w:r>
    </w:p>
    <w:p w14:paraId="56A70C1C" w14:textId="77777777" w:rsidR="00294259" w:rsidRPr="001E2C96" w:rsidRDefault="00294259" w:rsidP="00294259">
      <w:pPr>
        <w:rPr>
          <w:sz w:val="16"/>
        </w:rPr>
      </w:pPr>
      <w:r w:rsidRPr="001E2C96">
        <w:rPr>
          <w:rStyle w:val="Emphasis"/>
          <w:highlight w:val="cyan"/>
        </w:rPr>
        <w:t>Collapses</w:t>
      </w:r>
      <w:r w:rsidRPr="001E2C96">
        <w:rPr>
          <w:rStyle w:val="StyleUnderline"/>
          <w:highlight w:val="cyan"/>
        </w:rPr>
        <w:t xml:space="preserve"> of</w:t>
      </w:r>
      <w:r w:rsidRPr="001E2C96">
        <w:rPr>
          <w:sz w:val="16"/>
        </w:rPr>
        <w:t xml:space="preserve"> even </w:t>
      </w:r>
      <w:r w:rsidRPr="001E2C96">
        <w:rPr>
          <w:rStyle w:val="StyleUnderline"/>
        </w:rPr>
        <w:t xml:space="preserve">advanced </w:t>
      </w:r>
      <w:r w:rsidRPr="001E2C96">
        <w:rPr>
          <w:rStyle w:val="Emphasis"/>
          <w:highlight w:val="cyan"/>
        </w:rPr>
        <w:t>civilizations</w:t>
      </w:r>
      <w:r w:rsidRPr="001E2C96">
        <w:rPr>
          <w:sz w:val="16"/>
        </w:rPr>
        <w:t xml:space="preserve"> have occurred many times in the past five thousand years, and they </w:t>
      </w:r>
      <w:r w:rsidRPr="001E2C96">
        <w:rPr>
          <w:rStyle w:val="StyleUnderline"/>
          <w:highlight w:val="cyan"/>
        </w:rPr>
        <w:t>were</w:t>
      </w:r>
      <w:r w:rsidRPr="001E2C96">
        <w:rPr>
          <w:rStyle w:val="StyleUnderline"/>
        </w:rPr>
        <w:t xml:space="preserve"> </w:t>
      </w:r>
      <w:r w:rsidRPr="001E2C96">
        <w:rPr>
          <w:rStyle w:val="Emphasis"/>
        </w:rPr>
        <w:t>frequently</w:t>
      </w:r>
      <w:r w:rsidRPr="001E2C96">
        <w:rPr>
          <w:rStyle w:val="StyleUnderline"/>
        </w:rPr>
        <w:t xml:space="preserve"> </w:t>
      </w:r>
      <w:r w:rsidRPr="001E2C96">
        <w:rPr>
          <w:rStyle w:val="StyleUnderline"/>
          <w:highlight w:val="cyan"/>
        </w:rPr>
        <w:t>followed by</w:t>
      </w:r>
      <w:r w:rsidRPr="001E2C96">
        <w:rPr>
          <w:sz w:val="16"/>
        </w:rPr>
        <w:t xml:space="preserve"> centuries of population and cultural decline and </w:t>
      </w:r>
      <w:r w:rsidRPr="001E2C96">
        <w:rPr>
          <w:rStyle w:val="Emphasis"/>
          <w:highlight w:val="cyan"/>
        </w:rPr>
        <w:t>economic regression</w:t>
      </w:r>
      <w:r w:rsidRPr="001E2C96">
        <w:rPr>
          <w:sz w:val="16"/>
        </w:rPr>
        <w:t xml:space="preserve">. Although many different causes have been offered to explain individual collapses, it is still necessary to develop a more general explanation. In this paper we attempt to build a simple mathematical model to explore the essential dynamics of interaction between population and natural resources. It allows for </w:t>
      </w:r>
      <w:r w:rsidRPr="001E2C96">
        <w:rPr>
          <w:rStyle w:val="StyleUnderline"/>
          <w:highlight w:val="cyan"/>
        </w:rPr>
        <w:t>the</w:t>
      </w:r>
      <w:r w:rsidRPr="001E2C96">
        <w:rPr>
          <w:sz w:val="16"/>
        </w:rPr>
        <w:t xml:space="preserve"> two </w:t>
      </w:r>
      <w:r w:rsidRPr="001E2C96">
        <w:rPr>
          <w:rStyle w:val="StyleUnderline"/>
          <w:highlight w:val="cyan"/>
        </w:rPr>
        <w:t>feature</w:t>
      </w:r>
      <w:r w:rsidRPr="001E2C96">
        <w:rPr>
          <w:sz w:val="16"/>
        </w:rPr>
        <w:t xml:space="preserve">s </w:t>
      </w:r>
      <w:r w:rsidRPr="001E2C96">
        <w:rPr>
          <w:rStyle w:val="StyleUnderline"/>
          <w:highlight w:val="cyan"/>
        </w:rPr>
        <w:t>that</w:t>
      </w:r>
      <w:r w:rsidRPr="001E2C96">
        <w:rPr>
          <w:sz w:val="16"/>
        </w:rPr>
        <w:t xml:space="preserve"> seem to </w:t>
      </w:r>
      <w:r w:rsidRPr="001E2C96">
        <w:rPr>
          <w:rStyle w:val="StyleUnderline"/>
          <w:highlight w:val="cyan"/>
        </w:rPr>
        <w:t xml:space="preserve">appear </w:t>
      </w:r>
      <w:r w:rsidRPr="001E2C96">
        <w:rPr>
          <w:rStyle w:val="Emphasis"/>
          <w:highlight w:val="cyan"/>
        </w:rPr>
        <w:t>across societies</w:t>
      </w:r>
      <w:r w:rsidRPr="001E2C96">
        <w:rPr>
          <w:rStyle w:val="StyleUnderline"/>
          <w:highlight w:val="cyan"/>
        </w:rPr>
        <w:t xml:space="preserve"> that have </w:t>
      </w:r>
      <w:r w:rsidRPr="001E2C96">
        <w:rPr>
          <w:rStyle w:val="Emphasis"/>
          <w:highlight w:val="cyan"/>
        </w:rPr>
        <w:t>collapsed</w:t>
      </w:r>
      <w:r w:rsidRPr="001E2C96">
        <w:rPr>
          <w:sz w:val="16"/>
        </w:rPr>
        <w:t xml:space="preserve">: the stretching of resources due to strain placed on the ecological carrying capacity, and </w:t>
      </w:r>
      <w:r w:rsidRPr="001E2C96">
        <w:rPr>
          <w:rStyle w:val="StyleUnderline"/>
        </w:rPr>
        <w:t xml:space="preserve">the </w:t>
      </w:r>
      <w:r w:rsidRPr="001E2C96">
        <w:rPr>
          <w:rStyle w:val="Emphasis"/>
          <w:highlight w:val="cyan"/>
        </w:rPr>
        <w:t>division</w:t>
      </w:r>
      <w:r w:rsidRPr="001E2C96">
        <w:rPr>
          <w:rStyle w:val="StyleUnderline"/>
        </w:rPr>
        <w:t xml:space="preserve"> of society </w:t>
      </w:r>
      <w:r w:rsidRPr="001E2C96">
        <w:rPr>
          <w:rStyle w:val="StyleUnderline"/>
          <w:highlight w:val="cyan"/>
        </w:rPr>
        <w:t>into</w:t>
      </w:r>
      <w:r w:rsidRPr="001E2C96">
        <w:rPr>
          <w:sz w:val="16"/>
        </w:rPr>
        <w:t xml:space="preserve"> Elites (</w:t>
      </w:r>
      <w:r w:rsidRPr="001E2C96">
        <w:rPr>
          <w:rStyle w:val="Emphasis"/>
          <w:highlight w:val="cyan"/>
        </w:rPr>
        <w:t>rich</w:t>
      </w:r>
      <w:r w:rsidRPr="001E2C96">
        <w:rPr>
          <w:rStyle w:val="StyleUnderline"/>
          <w:highlight w:val="cyan"/>
        </w:rPr>
        <w:t>) and</w:t>
      </w:r>
      <w:r w:rsidRPr="001E2C96">
        <w:rPr>
          <w:sz w:val="16"/>
        </w:rPr>
        <w:t xml:space="preserve"> Commoners (</w:t>
      </w:r>
      <w:r w:rsidRPr="001E2C96">
        <w:rPr>
          <w:rStyle w:val="Emphasis"/>
          <w:highlight w:val="cyan"/>
        </w:rPr>
        <w:t>poor</w:t>
      </w:r>
      <w:r w:rsidRPr="001E2C96">
        <w:rPr>
          <w:sz w:val="16"/>
        </w:rPr>
        <w:t>).</w:t>
      </w:r>
    </w:p>
    <w:p w14:paraId="6188678F" w14:textId="77777777" w:rsidR="00294259" w:rsidRPr="001E2C96" w:rsidRDefault="00294259" w:rsidP="00294259">
      <w:pPr>
        <w:rPr>
          <w:sz w:val="16"/>
          <w:szCs w:val="18"/>
        </w:rPr>
      </w:pPr>
      <w:r w:rsidRPr="001E2C96">
        <w:rPr>
          <w:sz w:val="16"/>
          <w:szCs w:val="18"/>
        </w:rPr>
        <w:t xml:space="preserve">The Human </w:t>
      </w:r>
      <w:proofErr w:type="gramStart"/>
      <w:r w:rsidRPr="001E2C96">
        <w:rPr>
          <w:sz w:val="16"/>
          <w:szCs w:val="18"/>
        </w:rPr>
        <w:t>And</w:t>
      </w:r>
      <w:proofErr w:type="gramEnd"/>
      <w:r w:rsidRPr="001E2C96">
        <w:rPr>
          <w:sz w:val="16"/>
          <w:szCs w:val="18"/>
        </w:rPr>
        <w:t xml:space="preserve"> Nature </w:t>
      </w:r>
      <w:proofErr w:type="spellStart"/>
      <w:r w:rsidRPr="001E2C96">
        <w:rPr>
          <w:sz w:val="16"/>
          <w:szCs w:val="18"/>
        </w:rPr>
        <w:t>DYnamical</w:t>
      </w:r>
      <w:proofErr w:type="spellEnd"/>
      <w:r w:rsidRPr="001E2C96">
        <w:rPr>
          <w:sz w:val="16"/>
          <w:szCs w:val="18"/>
        </w:rPr>
        <w:t xml:space="preserve"> model (HANDY) was inspired by the predator and prey model, with the human population acting as the predator and nature being the prey. When small, Nature grows exponentially with a regeneration coefficient γ, but it saturates at a maximum value λ. As a result, the maximum regeneration of nature takes place at λ / 2, not at the saturation level λ. The Commoners produce wealth at a per capita depletion rate δ, and the depletion is also proportional to the amount of nature available. This production is saved as accumulated wealth, which is used by the Elites to pay the Commoners a subsistence salary, s, and pay themselves </w:t>
      </w:r>
      <w:proofErr w:type="spellStart"/>
      <w:r w:rsidRPr="001E2C96">
        <w:rPr>
          <w:sz w:val="16"/>
          <w:szCs w:val="18"/>
        </w:rPr>
        <w:t>κs</w:t>
      </w:r>
      <w:proofErr w:type="spellEnd"/>
      <w:r w:rsidRPr="001E2C96">
        <w:rPr>
          <w:sz w:val="16"/>
          <w:szCs w:val="18"/>
        </w:rPr>
        <w:t>, where κ is the inequality coefficient. The populations of Elites and Commoners grow with a birth rate β and die with a death rate α which remains at a healthy low level when there is enough accumulated food (wealth). However, when the population increases and the wealth declines, the death rate increases up to a famine level, leading to population decline.</w:t>
      </w:r>
    </w:p>
    <w:p w14:paraId="48F9CD8A" w14:textId="77777777" w:rsidR="00294259" w:rsidRPr="001E2C96" w:rsidRDefault="00294259" w:rsidP="00294259">
      <w:pPr>
        <w:rPr>
          <w:sz w:val="16"/>
          <w:szCs w:val="18"/>
        </w:rPr>
      </w:pPr>
      <w:r w:rsidRPr="001E2C96">
        <w:rPr>
          <w:sz w:val="16"/>
          <w:szCs w:val="18"/>
        </w:rPr>
        <w:t xml:space="preserve">We show how the carrying capacity – the population that can be indefinitely supported by a given environment (Catton, 1980) – can be defined within HANDY, as the population whose total consumption is at a level that equals what nature can regenerate. Since the regrowth of Nature is maximum when y = λ / 2, we can find the optimal level of depletion (production) per capita, δ* in an egalitarian society where </w:t>
      </w:r>
      <w:proofErr w:type="spellStart"/>
      <w:r w:rsidRPr="001E2C96">
        <w:rPr>
          <w:sz w:val="16"/>
          <w:szCs w:val="18"/>
        </w:rPr>
        <w:t>xE</w:t>
      </w:r>
      <w:proofErr w:type="spellEnd"/>
      <w:r w:rsidRPr="001E2C96">
        <w:rPr>
          <w:sz w:val="16"/>
          <w:szCs w:val="18"/>
        </w:rPr>
        <w:t xml:space="preserve"> ≡ 0, δ</w:t>
      </w:r>
      <w:r w:rsidRPr="001E2C96">
        <w:rPr>
          <w:rFonts w:ascii="Cambria Math" w:hAnsi="Cambria Math" w:cs="Cambria Math"/>
          <w:sz w:val="16"/>
          <w:szCs w:val="18"/>
        </w:rPr>
        <w:t>∗</w:t>
      </w:r>
      <w:proofErr w:type="gramStart"/>
      <w:r w:rsidRPr="001E2C96">
        <w:rPr>
          <w:rFonts w:ascii="Cambria Math" w:hAnsi="Cambria Math" w:cs="Cambria Math"/>
          <w:sz w:val="16"/>
          <w:szCs w:val="18"/>
        </w:rPr>
        <w:t>∗</w:t>
      </w:r>
      <w:r w:rsidRPr="001E2C96">
        <w:rPr>
          <w:sz w:val="16"/>
          <w:szCs w:val="18"/>
        </w:rPr>
        <w:t>(</w:t>
      </w:r>
      <w:proofErr w:type="gramEnd"/>
      <w:r w:rsidRPr="001E2C96">
        <w:rPr>
          <w:sz w:val="16"/>
          <w:szCs w:val="18"/>
        </w:rPr>
        <w:t>≥ δ</w:t>
      </w:r>
      <w:r w:rsidRPr="001E2C96">
        <w:rPr>
          <w:rFonts w:ascii="Cambria Math" w:hAnsi="Cambria Math" w:cs="Cambria Math"/>
          <w:sz w:val="16"/>
          <w:szCs w:val="18"/>
        </w:rPr>
        <w:t>∗</w:t>
      </w:r>
      <w:r w:rsidRPr="001E2C96">
        <w:rPr>
          <w:sz w:val="16"/>
          <w:szCs w:val="18"/>
        </w:rPr>
        <w:t xml:space="preserve">) in an equitable society where κ ≡ 1, and δ*** in an unequal society where </w:t>
      </w:r>
      <w:proofErr w:type="spellStart"/>
      <w:r w:rsidRPr="001E2C96">
        <w:rPr>
          <w:sz w:val="16"/>
          <w:szCs w:val="18"/>
        </w:rPr>
        <w:t>xE</w:t>
      </w:r>
      <w:proofErr w:type="spellEnd"/>
      <w:r w:rsidRPr="001E2C96">
        <w:rPr>
          <w:sz w:val="16"/>
          <w:szCs w:val="18"/>
        </w:rPr>
        <w:t xml:space="preserve"> ≥ 0 and κ &gt; 1.</w:t>
      </w:r>
    </w:p>
    <w:p w14:paraId="324EF2E3" w14:textId="77777777" w:rsidR="00294259" w:rsidRPr="001E2C96" w:rsidRDefault="00294259" w:rsidP="00294259">
      <w:pPr>
        <w:rPr>
          <w:sz w:val="16"/>
        </w:rPr>
      </w:pPr>
      <w:r w:rsidRPr="001E2C96">
        <w:rPr>
          <w:sz w:val="16"/>
        </w:rPr>
        <w:t xml:space="preserve">In sum, the results of our experiments, discussed in Section 6, indicate that either one of the two features apparent in historical societal collapses – over-exploitation of natural resources and </w:t>
      </w:r>
      <w:r w:rsidRPr="001E2C96">
        <w:rPr>
          <w:rStyle w:val="Emphasis"/>
          <w:highlight w:val="cyan"/>
        </w:rPr>
        <w:t>strong economic stratification</w:t>
      </w:r>
      <w:r w:rsidRPr="001E2C96">
        <w:rPr>
          <w:rStyle w:val="StyleUnderline"/>
          <w:highlight w:val="cyan"/>
        </w:rPr>
        <w:t xml:space="preserve"> – can </w:t>
      </w:r>
      <w:r w:rsidRPr="001E2C96">
        <w:rPr>
          <w:rStyle w:val="Emphasis"/>
          <w:highlight w:val="cyan"/>
        </w:rPr>
        <w:t>independently</w:t>
      </w:r>
      <w:r w:rsidRPr="001E2C96">
        <w:rPr>
          <w:rStyle w:val="StyleUnderline"/>
          <w:highlight w:val="cyan"/>
        </w:rPr>
        <w:t xml:space="preserve"> result in</w:t>
      </w:r>
      <w:r w:rsidRPr="001E2C96">
        <w:rPr>
          <w:sz w:val="16"/>
        </w:rPr>
        <w:t xml:space="preserve"> a </w:t>
      </w:r>
      <w:r w:rsidRPr="001E2C96">
        <w:rPr>
          <w:rStyle w:val="Emphasis"/>
          <w:highlight w:val="cyan"/>
        </w:rPr>
        <w:t>complete collapse</w:t>
      </w:r>
      <w:r w:rsidRPr="001E2C96">
        <w:rPr>
          <w:rStyle w:val="StyleUnderline"/>
          <w:highlight w:val="cyan"/>
        </w:rPr>
        <w:t>. Given</w:t>
      </w:r>
      <w:r w:rsidRPr="001E2C96">
        <w:rPr>
          <w:rStyle w:val="StyleUnderline"/>
        </w:rPr>
        <w:t xml:space="preserve"> economic </w:t>
      </w:r>
      <w:r w:rsidRPr="001E2C96">
        <w:rPr>
          <w:rStyle w:val="StyleUnderline"/>
          <w:highlight w:val="cyan"/>
        </w:rPr>
        <w:t xml:space="preserve">stratification, collapse is </w:t>
      </w:r>
      <w:r w:rsidRPr="001E2C96">
        <w:rPr>
          <w:rStyle w:val="Emphasis"/>
          <w:highlight w:val="cyan"/>
        </w:rPr>
        <w:t>very difficult to avoid</w:t>
      </w:r>
      <w:r w:rsidRPr="001E2C96">
        <w:rPr>
          <w:rStyle w:val="StyleUnderline"/>
          <w:highlight w:val="cyan"/>
        </w:rPr>
        <w:t xml:space="preserve"> and requires </w:t>
      </w:r>
      <w:r w:rsidRPr="001E2C96">
        <w:rPr>
          <w:rStyle w:val="Emphasis"/>
          <w:highlight w:val="cyan"/>
        </w:rPr>
        <w:t>major policy changes</w:t>
      </w:r>
      <w:r w:rsidRPr="001E2C96">
        <w:rPr>
          <w:rStyle w:val="StyleUnderline"/>
          <w:highlight w:val="cyan"/>
        </w:rPr>
        <w:t xml:space="preserve">, including </w:t>
      </w:r>
      <w:r w:rsidRPr="001E2C96">
        <w:rPr>
          <w:rStyle w:val="Emphasis"/>
          <w:highlight w:val="cyan"/>
        </w:rPr>
        <w:t>major reductions</w:t>
      </w:r>
      <w:r w:rsidRPr="001E2C96">
        <w:rPr>
          <w:rStyle w:val="StyleUnderline"/>
          <w:highlight w:val="cyan"/>
        </w:rPr>
        <w:t xml:space="preserve"> in </w:t>
      </w:r>
      <w:r w:rsidRPr="001E2C96">
        <w:rPr>
          <w:rStyle w:val="Emphasis"/>
          <w:highlight w:val="cyan"/>
        </w:rPr>
        <w:t>inequality</w:t>
      </w:r>
      <w:r w:rsidRPr="001E2C96">
        <w:rPr>
          <w:sz w:val="16"/>
        </w:rPr>
        <w:t xml:space="preserve"> and population growth rates. Even in the absence of economic stratification, collapse can still occur if depletion per capita is too high. However, </w:t>
      </w:r>
      <w:r w:rsidRPr="001E2C96">
        <w:rPr>
          <w:rStyle w:val="StyleUnderline"/>
          <w:highlight w:val="cyan"/>
        </w:rPr>
        <w:t xml:space="preserve">collapse </w:t>
      </w:r>
      <w:r w:rsidRPr="001E2C96">
        <w:rPr>
          <w:rStyle w:val="Emphasis"/>
          <w:highlight w:val="cyan"/>
        </w:rPr>
        <w:t xml:space="preserve">can be </w:t>
      </w:r>
      <w:proofErr w:type="gramStart"/>
      <w:r w:rsidRPr="001E2C96">
        <w:rPr>
          <w:rStyle w:val="Emphasis"/>
          <w:highlight w:val="cyan"/>
        </w:rPr>
        <w:t>avoided</w:t>
      </w:r>
      <w:proofErr w:type="gramEnd"/>
      <w:r w:rsidRPr="001E2C96">
        <w:rPr>
          <w:sz w:val="16"/>
        </w:rPr>
        <w:t xml:space="preserve"> and population can reach equilibrium if the per capita rate of depletion of nature is reduced to a sustainable level, and </w:t>
      </w:r>
      <w:r w:rsidRPr="001E2C96">
        <w:rPr>
          <w:rStyle w:val="StyleUnderline"/>
          <w:highlight w:val="cyan"/>
        </w:rPr>
        <w:t>if resources are</w:t>
      </w:r>
      <w:r w:rsidRPr="001E2C96">
        <w:rPr>
          <w:rStyle w:val="StyleUnderline"/>
        </w:rPr>
        <w:t xml:space="preserve"> distributed in a reasonably </w:t>
      </w:r>
      <w:r w:rsidRPr="001E2C96">
        <w:rPr>
          <w:rStyle w:val="Emphasis"/>
          <w:highlight w:val="cyan"/>
        </w:rPr>
        <w:t>equitable</w:t>
      </w:r>
      <w:r w:rsidRPr="001E2C96">
        <w:rPr>
          <w:rStyle w:val="StyleUnderline"/>
        </w:rPr>
        <w:t xml:space="preserve"> fashion</w:t>
      </w:r>
      <w:r w:rsidRPr="001E2C96">
        <w:rPr>
          <w:sz w:val="16"/>
        </w:rPr>
        <w:t>.</w:t>
      </w:r>
    </w:p>
    <w:p w14:paraId="19C8BA72" w14:textId="77777777" w:rsidR="00294259" w:rsidRDefault="00294259" w:rsidP="00294259"/>
    <w:p w14:paraId="44A561EF" w14:textId="77777777" w:rsidR="00294259" w:rsidRDefault="00294259" w:rsidP="00294259"/>
    <w:p w14:paraId="11BA1F9D" w14:textId="77777777" w:rsidR="00294259" w:rsidRDefault="00294259" w:rsidP="00294259">
      <w:pPr>
        <w:pStyle w:val="Heading2"/>
      </w:pPr>
      <w:r>
        <w:t>Politics</w:t>
      </w:r>
    </w:p>
    <w:p w14:paraId="693E034C" w14:textId="77777777" w:rsidR="00294259" w:rsidRDefault="00294259" w:rsidP="00294259">
      <w:pPr>
        <w:pStyle w:val="Heading4"/>
      </w:pPr>
      <w:r>
        <w:t>Won’t pass- snags slowing talks</w:t>
      </w:r>
    </w:p>
    <w:p w14:paraId="0B116BFB" w14:textId="77777777" w:rsidR="00294259" w:rsidRDefault="00294259" w:rsidP="00294259">
      <w:r>
        <w:t xml:space="preserve">Tony </w:t>
      </w:r>
      <w:proofErr w:type="spellStart"/>
      <w:r w:rsidRPr="00C1729D">
        <w:rPr>
          <w:rStyle w:val="Heading4Char"/>
        </w:rPr>
        <w:t>Romm</w:t>
      </w:r>
      <w:proofErr w:type="spellEnd"/>
      <w:r w:rsidRPr="00C1729D">
        <w:rPr>
          <w:rStyle w:val="Heading4Char"/>
        </w:rPr>
        <w:t>, 3-3</w:t>
      </w:r>
      <w:r>
        <w:t>-2020, "Biden administration requests $32.5 billion in Ukraine aid and coronavirus funds as spending talks continue," Washington Post, https://www.washingtonpost.com/us-policy/2022/03/03/ukraine-covid-aid-white-house-request/</w:t>
      </w:r>
    </w:p>
    <w:p w14:paraId="366828D7" w14:textId="77777777" w:rsidR="00294259" w:rsidRDefault="00294259" w:rsidP="00294259">
      <w:r w:rsidRPr="00C1729D">
        <w:t>The fate of</w:t>
      </w:r>
      <w:r>
        <w:t xml:space="preserve"> the two </w:t>
      </w:r>
      <w:r w:rsidRPr="00C1729D">
        <w:t xml:space="preserve">spending requests rests in the hands of </w:t>
      </w:r>
      <w:r w:rsidRPr="00C3281A">
        <w:rPr>
          <w:rStyle w:val="StyleUnderline"/>
        </w:rPr>
        <w:t>Congress</w:t>
      </w:r>
      <w:r>
        <w:t xml:space="preserve">, where lawmakers have </w:t>
      </w:r>
      <w:r w:rsidRPr="00C1729D">
        <w:rPr>
          <w:rStyle w:val="StyleUnderline"/>
        </w:rPr>
        <w:t>raced in recent days to cobble together a</w:t>
      </w:r>
      <w:r>
        <w:t xml:space="preserve"> widely sought — and repeatedly delayed — </w:t>
      </w:r>
      <w:r w:rsidRPr="00C3281A">
        <w:rPr>
          <w:rStyle w:val="StyleUnderline"/>
        </w:rPr>
        <w:t>long</w:t>
      </w:r>
      <w:r w:rsidRPr="00C1729D">
        <w:rPr>
          <w:rStyle w:val="StyleUnderline"/>
        </w:rPr>
        <w:t>-term deal</w:t>
      </w:r>
      <w:r>
        <w:t xml:space="preserve"> </w:t>
      </w:r>
      <w:r w:rsidRPr="00C1729D">
        <w:rPr>
          <w:rStyle w:val="StyleUnderline"/>
        </w:rPr>
        <w:t xml:space="preserve">to fund the government. Talks have progressed, but disagreements remain, including over the size and scope of </w:t>
      </w:r>
      <w:r w:rsidRPr="00C1729D">
        <w:t xml:space="preserve">the </w:t>
      </w:r>
      <w:r w:rsidRPr="00C1729D">
        <w:rPr>
          <w:rStyle w:val="StyleUnderline"/>
        </w:rPr>
        <w:t>emergency aid</w:t>
      </w:r>
      <w:r>
        <w:t xml:space="preserve"> that might be attached to the deal, known in congressional parlance as an omnibus.</w:t>
      </w:r>
    </w:p>
    <w:p w14:paraId="54F3A3D6" w14:textId="77777777" w:rsidR="00294259" w:rsidRDefault="00294259" w:rsidP="00294259">
      <w:pPr>
        <w:rPr>
          <w:rStyle w:val="StyleUnderline"/>
          <w:highlight w:val="cyan"/>
        </w:rPr>
      </w:pPr>
      <w:r>
        <w:t xml:space="preserve">On Tuesday, Senate Minority Leader Mitch </w:t>
      </w:r>
      <w:r w:rsidRPr="00C3281A">
        <w:rPr>
          <w:rStyle w:val="StyleUnderline"/>
          <w:highlight w:val="cyan"/>
        </w:rPr>
        <w:t>McConnell</w:t>
      </w:r>
      <w:r>
        <w:t xml:space="preserve"> (R-Ky.) </w:t>
      </w:r>
      <w:r w:rsidRPr="00C3281A">
        <w:rPr>
          <w:rStyle w:val="StyleUnderline"/>
          <w:highlight w:val="cyan"/>
        </w:rPr>
        <w:t>announced a “snag” in talks over Ukraine assistance, attacking Dem</w:t>
      </w:r>
      <w:r w:rsidRPr="00C3281A">
        <w:t>ocrat</w:t>
      </w:r>
      <w:r w:rsidRPr="00C3281A">
        <w:rPr>
          <w:rStyle w:val="StyleUnderline"/>
          <w:highlight w:val="cyan"/>
        </w:rPr>
        <w:t>s</w:t>
      </w:r>
      <w:r>
        <w:t xml:space="preserve"> </w:t>
      </w:r>
      <w:r w:rsidRPr="00C3281A">
        <w:rPr>
          <w:rStyle w:val="StyleUnderline"/>
          <w:highlight w:val="cyan"/>
        </w:rPr>
        <w:t>for</w:t>
      </w:r>
      <w:r w:rsidRPr="00C1729D">
        <w:rPr>
          <w:rStyle w:val="StyleUnderline"/>
        </w:rPr>
        <w:t xml:space="preserve"> </w:t>
      </w:r>
      <w:r w:rsidRPr="00C3281A">
        <w:rPr>
          <w:rStyle w:val="StyleUnderline"/>
          <w:highlight w:val="cyan"/>
        </w:rPr>
        <w:t>trying to source</w:t>
      </w:r>
      <w:r w:rsidRPr="00C1729D">
        <w:rPr>
          <w:rStyle w:val="StyleUnderline"/>
        </w:rPr>
        <w:t xml:space="preserve"> the </w:t>
      </w:r>
      <w:r w:rsidRPr="00C3281A">
        <w:rPr>
          <w:rStyle w:val="StyleUnderline"/>
          <w:highlight w:val="cyan"/>
        </w:rPr>
        <w:t>money</w:t>
      </w:r>
    </w:p>
    <w:p w14:paraId="21E11984" w14:textId="77777777" w:rsidR="00294259" w:rsidRDefault="00294259" w:rsidP="00294259">
      <w:pPr>
        <w:rPr>
          <w:rStyle w:val="StyleUnderline"/>
          <w:highlight w:val="cyan"/>
        </w:rPr>
      </w:pPr>
      <w:r>
        <w:rPr>
          <w:rStyle w:val="StyleUnderline"/>
          <w:highlight w:val="cyan"/>
        </w:rPr>
        <w:t>\</w:t>
      </w:r>
    </w:p>
    <w:p w14:paraId="539CAF73" w14:textId="77777777" w:rsidR="00294259" w:rsidRDefault="00294259" w:rsidP="00294259">
      <w:pPr>
        <w:rPr>
          <w:rStyle w:val="StyleUnderline"/>
          <w:highlight w:val="cyan"/>
        </w:rPr>
      </w:pPr>
    </w:p>
    <w:p w14:paraId="3D03A818" w14:textId="77777777" w:rsidR="00294259" w:rsidRDefault="00294259" w:rsidP="00294259">
      <w:pPr>
        <w:rPr>
          <w:rStyle w:val="StyleUnderline"/>
          <w:highlight w:val="cyan"/>
        </w:rPr>
      </w:pPr>
    </w:p>
    <w:p w14:paraId="505467FA" w14:textId="77777777" w:rsidR="00294259" w:rsidRDefault="00294259" w:rsidP="00294259">
      <w:r w:rsidRPr="00C3281A">
        <w:rPr>
          <w:rStyle w:val="StyleUnderline"/>
          <w:highlight w:val="cyan"/>
        </w:rPr>
        <w:t xml:space="preserve"> from</w:t>
      </w:r>
      <w:r w:rsidRPr="00C1729D">
        <w:rPr>
          <w:rStyle w:val="StyleUnderline"/>
        </w:rPr>
        <w:t xml:space="preserve"> sums they already planned to apportion for the </w:t>
      </w:r>
      <w:r w:rsidRPr="00C3281A">
        <w:rPr>
          <w:rStyle w:val="StyleUnderline"/>
          <w:highlight w:val="cyan"/>
        </w:rPr>
        <w:t>Pentagon</w:t>
      </w:r>
      <w:r>
        <w:t xml:space="preserve">. </w:t>
      </w:r>
      <w:r w:rsidRPr="00C1729D">
        <w:rPr>
          <w:rStyle w:val="StyleUnderline"/>
        </w:rPr>
        <w:t>A day later</w:t>
      </w:r>
      <w:r>
        <w:t xml:space="preserve">, </w:t>
      </w:r>
      <w:r w:rsidRPr="00C1729D">
        <w:rPr>
          <w:rStyle w:val="StyleUnderline"/>
        </w:rPr>
        <w:t xml:space="preserve">dozens of </w:t>
      </w:r>
      <w:r w:rsidRPr="00C3281A">
        <w:rPr>
          <w:rStyle w:val="StyleUnderline"/>
          <w:highlight w:val="cyan"/>
        </w:rPr>
        <w:t>Republicans questioned whether additional coronavirus aid is necessary</w:t>
      </w:r>
      <w:r>
        <w:t>, arguing that the Biden administration has not fully accounted for existing spending, including the $1.9 trillion package adopted last year.</w:t>
      </w:r>
    </w:p>
    <w:p w14:paraId="5125B1B1" w14:textId="77777777" w:rsidR="00294259" w:rsidRDefault="00294259" w:rsidP="00294259">
      <w:r>
        <w:t xml:space="preserve">The </w:t>
      </w:r>
      <w:r w:rsidRPr="00A77B91">
        <w:rPr>
          <w:rStyle w:val="StyleUnderline"/>
        </w:rPr>
        <w:t>Biden</w:t>
      </w:r>
      <w:r>
        <w:t xml:space="preserve"> administration </w:t>
      </w:r>
      <w:r w:rsidRPr="00A77B91">
        <w:rPr>
          <w:rStyle w:val="StyleUnderline"/>
        </w:rPr>
        <w:t>sought to assuage</w:t>
      </w:r>
      <w:r>
        <w:t xml:space="preserve"> those </w:t>
      </w:r>
      <w:r w:rsidRPr="00A77B91">
        <w:rPr>
          <w:rStyle w:val="StyleUnderline"/>
        </w:rPr>
        <w:t>concerns</w:t>
      </w:r>
      <w:r>
        <w:t xml:space="preserve"> in the request it is transmitting to Congress. The Ukraine money would be new, emergency aid, not repurposed dollars meant for the Defense Department. And the funds set aside for the coronavirus reflect immediate needs, particularly because some existing programs to help uninsured Americans obtain tests and vaccinations are set to expire this spring, according to one of the people familiar with the administration’s thinking.</w:t>
      </w:r>
    </w:p>
    <w:p w14:paraId="2E1EC545" w14:textId="77777777" w:rsidR="00294259" w:rsidRPr="00C1729D" w:rsidRDefault="00294259" w:rsidP="00294259">
      <w:r>
        <w:t xml:space="preserve">But </w:t>
      </w:r>
      <w:r w:rsidRPr="00A77B91">
        <w:rPr>
          <w:rStyle w:val="StyleUnderline"/>
        </w:rPr>
        <w:t xml:space="preserve">it remained </w:t>
      </w:r>
      <w:r w:rsidRPr="00C3281A">
        <w:rPr>
          <w:rStyle w:val="StyleUnderline"/>
        </w:rPr>
        <w:t>unclear</w:t>
      </w:r>
      <w:r w:rsidRPr="00A77B91">
        <w:rPr>
          <w:rStyle w:val="StyleUnderline"/>
        </w:rPr>
        <w:t xml:space="preserve"> whether it would be enough to satisfy Republicans</w:t>
      </w:r>
      <w:r>
        <w:t xml:space="preserve">, </w:t>
      </w:r>
      <w:r w:rsidRPr="00A77B91">
        <w:rPr>
          <w:rStyle w:val="StyleUnderline"/>
        </w:rPr>
        <w:t>particularly those who still question whether more pandemic-related spending is necessary</w:t>
      </w:r>
      <w:r>
        <w:t xml:space="preserve"> at a time when infections are waning. In both cases, though, senior administration officials said the fast-evolving nature of both crises could force them to seek additional funds in the weeks ahead.</w:t>
      </w:r>
    </w:p>
    <w:p w14:paraId="6D82A61B" w14:textId="77777777" w:rsidR="00294259" w:rsidRPr="00B55AD5" w:rsidRDefault="00294259" w:rsidP="00294259"/>
    <w:p w14:paraId="6864BFE4" w14:textId="77777777" w:rsidR="00294259" w:rsidRPr="00294259" w:rsidRDefault="00294259" w:rsidP="00294259"/>
    <w:sectPr w:rsidR="00294259" w:rsidRPr="0029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altName w:val="Calibri"/>
    <w:panose1 w:val="00000000000000000000"/>
    <w:charset w:val="00"/>
    <w:family w:val="roman"/>
    <w:notTrueType/>
    <w:pitch w:val="default"/>
  </w:font>
  <w:font w:name="Helvetica LT Std">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7"/>
  </w:num>
  <w:num w:numId="17">
    <w:abstractNumId w:val="27"/>
  </w:num>
  <w:num w:numId="18">
    <w:abstractNumId w:val="19"/>
  </w:num>
  <w:num w:numId="19">
    <w:abstractNumId w:val="12"/>
  </w:num>
  <w:num w:numId="20">
    <w:abstractNumId w:val="20"/>
  </w:num>
  <w:num w:numId="21">
    <w:abstractNumId w:val="11"/>
  </w:num>
  <w:num w:numId="22">
    <w:abstractNumId w:val="21"/>
  </w:num>
  <w:num w:numId="23">
    <w:abstractNumId w:val="13"/>
  </w:num>
  <w:num w:numId="24">
    <w:abstractNumId w:val="28"/>
  </w:num>
  <w:num w:numId="25">
    <w:abstractNumId w:val="24"/>
  </w:num>
  <w:num w:numId="26">
    <w:abstractNumId w:val="29"/>
  </w:num>
  <w:num w:numId="27">
    <w:abstractNumId w:val="23"/>
  </w:num>
  <w:num w:numId="28">
    <w:abstractNumId w:val="26"/>
  </w:num>
  <w:num w:numId="29">
    <w:abstractNumId w:val="30"/>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94259"/>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94259"/>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B6D3"/>
  <w15:chartTrackingRefBased/>
  <w15:docId w15:val="{D6F86E45-7DBE-40B4-B226-99D9ADA8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4259"/>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2942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2942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942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tag"/>
    <w:basedOn w:val="Normal"/>
    <w:next w:val="Normal"/>
    <w:link w:val="Heading4Char"/>
    <w:uiPriority w:val="3"/>
    <w:unhideWhenUsed/>
    <w:qFormat/>
    <w:rsid w:val="00294259"/>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29425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29425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9425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9425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9425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942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259"/>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294259"/>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2942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29425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29425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29425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4259"/>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294259"/>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294259"/>
    <w:rPr>
      <w:color w:val="auto"/>
      <w:u w:val="none"/>
    </w:rPr>
  </w:style>
  <w:style w:type="character" w:styleId="FollowedHyperlink">
    <w:name w:val="FollowedHyperlink"/>
    <w:basedOn w:val="DefaultParagraphFont"/>
    <w:uiPriority w:val="99"/>
    <w:unhideWhenUsed/>
    <w:rsid w:val="00294259"/>
    <w:rPr>
      <w:color w:val="auto"/>
      <w:u w:val="none"/>
    </w:rPr>
  </w:style>
  <w:style w:type="character" w:customStyle="1" w:styleId="Heading5Char">
    <w:name w:val="Heading 5 Char"/>
    <w:aliases w:val="Text Char,Blocks Char"/>
    <w:basedOn w:val="DefaultParagraphFont"/>
    <w:link w:val="Heading5"/>
    <w:rsid w:val="00294259"/>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294259"/>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294259"/>
    <w:rPr>
      <w:rFonts w:ascii="Calibri" w:eastAsia="Times New Roman" w:hAnsi="Calibri" w:cs="Arial"/>
      <w:b/>
      <w:kern w:val="32"/>
      <w:sz w:val="24"/>
      <w:szCs w:val="24"/>
    </w:rPr>
  </w:style>
  <w:style w:type="character" w:customStyle="1" w:styleId="Heading8Char">
    <w:name w:val="Heading 8 Char"/>
    <w:basedOn w:val="DefaultParagraphFont"/>
    <w:link w:val="Heading8"/>
    <w:rsid w:val="00294259"/>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294259"/>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29425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94259"/>
    <w:rPr>
      <w:rFonts w:ascii="Lucida Grande" w:hAnsi="Lucida Grande" w:cs="Lucida Grande"/>
      <w:sz w:val="24"/>
    </w:rPr>
  </w:style>
  <w:style w:type="paragraph" w:customStyle="1" w:styleId="textbold">
    <w:name w:val="text bold"/>
    <w:basedOn w:val="Normal"/>
    <w:link w:val="Emphasis"/>
    <w:uiPriority w:val="7"/>
    <w:qFormat/>
    <w:rsid w:val="00294259"/>
    <w:pPr>
      <w:widowControl w:val="0"/>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294259"/>
    <w:rPr>
      <w:color w:val="605E5C"/>
      <w:shd w:val="clear" w:color="auto" w:fill="E1DFDD"/>
    </w:rPr>
  </w:style>
  <w:style w:type="paragraph" w:styleId="BalloonText">
    <w:name w:val="Balloon Text"/>
    <w:basedOn w:val="Normal"/>
    <w:link w:val="BalloonTextChar"/>
    <w:uiPriority w:val="99"/>
    <w:unhideWhenUsed/>
    <w:rsid w:val="00294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94259"/>
    <w:rPr>
      <w:rFonts w:ascii="Segoe UI" w:hAnsi="Segoe UI" w:cs="Segoe UI"/>
      <w:sz w:val="18"/>
      <w:szCs w:val="18"/>
    </w:rPr>
  </w:style>
  <w:style w:type="paragraph" w:styleId="ListParagraph">
    <w:name w:val="List Paragraph"/>
    <w:aliases w:val="6 font,List Paragraph1,List Paragraph2"/>
    <w:basedOn w:val="Normal"/>
    <w:uiPriority w:val="99"/>
    <w:unhideWhenUsed/>
    <w:qFormat/>
    <w:rsid w:val="00294259"/>
    <w:pPr>
      <w:ind w:left="720"/>
      <w:contextualSpacing/>
    </w:pPr>
  </w:style>
  <w:style w:type="paragraph" w:customStyle="1" w:styleId="Analytics">
    <w:name w:val="Analytics"/>
    <w:next w:val="NormalWeb"/>
    <w:link w:val="AnalyticsChar"/>
    <w:uiPriority w:val="4"/>
    <w:qFormat/>
    <w:rsid w:val="0029425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94259"/>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294259"/>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29425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294259"/>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294259"/>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294259"/>
    <w:rPr>
      <w:rFonts w:asciiTheme="majorHAnsi" w:eastAsiaTheme="majorEastAsia" w:hAnsiTheme="majorHAnsi" w:cstheme="majorBidi"/>
      <w:spacing w:val="-10"/>
      <w:kern w:val="28"/>
      <w:sz w:val="56"/>
      <w:szCs w:val="56"/>
    </w:rPr>
  </w:style>
  <w:style w:type="paragraph" w:customStyle="1" w:styleId="p">
    <w:name w:val="p"/>
    <w:basedOn w:val="Normal"/>
    <w:qFormat/>
    <w:rsid w:val="00294259"/>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294259"/>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294259"/>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294259"/>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94259"/>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94259"/>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94259"/>
  </w:style>
  <w:style w:type="character" w:customStyle="1" w:styleId="basewrap-sc-twddq1">
    <w:name w:val="basewrap-sc-twddq1"/>
    <w:basedOn w:val="DefaultParagraphFont"/>
    <w:rsid w:val="00294259"/>
  </w:style>
  <w:style w:type="character" w:customStyle="1" w:styleId="rubricname-eybtuq">
    <w:name w:val="rubricname-eybtuq"/>
    <w:basedOn w:val="DefaultParagraphFont"/>
    <w:rsid w:val="00294259"/>
  </w:style>
  <w:style w:type="paragraph" w:customStyle="1" w:styleId="bylinewrapper-ijboum">
    <w:name w:val="bylinewrapper-ijboum"/>
    <w:basedOn w:val="Normal"/>
    <w:rsid w:val="00294259"/>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94259"/>
  </w:style>
  <w:style w:type="character" w:styleId="CommentReference">
    <w:name w:val="annotation reference"/>
    <w:basedOn w:val="DefaultParagraphFont"/>
    <w:uiPriority w:val="99"/>
    <w:unhideWhenUsed/>
    <w:rsid w:val="00294259"/>
    <w:rPr>
      <w:sz w:val="16"/>
      <w:szCs w:val="16"/>
    </w:rPr>
  </w:style>
  <w:style w:type="paragraph" w:styleId="CommentText">
    <w:name w:val="annotation text"/>
    <w:basedOn w:val="Normal"/>
    <w:link w:val="CommentTextChar"/>
    <w:uiPriority w:val="99"/>
    <w:unhideWhenUsed/>
    <w:rsid w:val="00294259"/>
    <w:rPr>
      <w:sz w:val="20"/>
      <w:szCs w:val="20"/>
    </w:rPr>
  </w:style>
  <w:style w:type="character" w:customStyle="1" w:styleId="CommentTextChar">
    <w:name w:val="Comment Text Char"/>
    <w:basedOn w:val="DefaultParagraphFont"/>
    <w:link w:val="CommentText"/>
    <w:uiPriority w:val="99"/>
    <w:rsid w:val="00294259"/>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294259"/>
    <w:rPr>
      <w:b/>
      <w:bCs/>
    </w:rPr>
  </w:style>
  <w:style w:type="character" w:customStyle="1" w:styleId="CommentSubjectChar">
    <w:name w:val="Comment Subject Char"/>
    <w:basedOn w:val="CommentTextChar"/>
    <w:link w:val="CommentSubject"/>
    <w:uiPriority w:val="99"/>
    <w:rsid w:val="00294259"/>
    <w:rPr>
      <w:rFonts w:ascii="Calibri" w:hAnsi="Calibri" w:cs="Calibri"/>
      <w:b/>
      <w:bCs/>
      <w:sz w:val="20"/>
      <w:szCs w:val="20"/>
    </w:rPr>
  </w:style>
  <w:style w:type="paragraph" w:customStyle="1" w:styleId="Emphasize">
    <w:name w:val="Emphasize"/>
    <w:basedOn w:val="Normal"/>
    <w:uiPriority w:val="7"/>
    <w:qFormat/>
    <w:rsid w:val="0029425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294259"/>
  </w:style>
  <w:style w:type="character" w:customStyle="1" w:styleId="underline">
    <w:name w:val="underline"/>
    <w:qFormat/>
    <w:rsid w:val="00294259"/>
    <w:rPr>
      <w:u w:val="single"/>
    </w:rPr>
  </w:style>
  <w:style w:type="character" w:styleId="IntenseEmphasis">
    <w:name w:val="Intense Emphasis"/>
    <w:aliases w:val="Title Cha,cites Char Ch,Underline Cha,9.5 p,cite,8.,Cites and Cards Char1,Bold Underlined Char1"/>
    <w:basedOn w:val="DefaultParagraphFont"/>
    <w:uiPriority w:val="6"/>
    <w:qFormat/>
    <w:rsid w:val="00294259"/>
    <w:rPr>
      <w:b w:val="0"/>
      <w:sz w:val="22"/>
      <w:u w:val="single"/>
    </w:rPr>
  </w:style>
  <w:style w:type="paragraph" w:customStyle="1" w:styleId="cardtext">
    <w:name w:val="card text"/>
    <w:basedOn w:val="Normal"/>
    <w:link w:val="cardtextChar"/>
    <w:qFormat/>
    <w:rsid w:val="00294259"/>
    <w:pPr>
      <w:ind w:left="288" w:right="288"/>
    </w:pPr>
  </w:style>
  <w:style w:type="character" w:customStyle="1" w:styleId="cardtextChar">
    <w:name w:val="card text Char"/>
    <w:basedOn w:val="DefaultParagraphFont"/>
    <w:link w:val="cardtext"/>
    <w:rsid w:val="00294259"/>
    <w:rPr>
      <w:rFonts w:ascii="Calibri" w:hAnsi="Calibri" w:cs="Calibri"/>
    </w:rPr>
  </w:style>
  <w:style w:type="paragraph" w:customStyle="1" w:styleId="UnderlinePara">
    <w:name w:val="Underline Para"/>
    <w:basedOn w:val="Normal"/>
    <w:uiPriority w:val="6"/>
    <w:qFormat/>
    <w:rsid w:val="00294259"/>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294259"/>
    <w:rPr>
      <w:rFonts w:eastAsia="Calibri"/>
      <w:u w:val="single"/>
    </w:rPr>
  </w:style>
  <w:style w:type="character" w:customStyle="1" w:styleId="Underline2Char">
    <w:name w:val="Underline2 Char"/>
    <w:link w:val="Underline2"/>
    <w:uiPriority w:val="4"/>
    <w:rsid w:val="00294259"/>
    <w:rPr>
      <w:rFonts w:ascii="Calibri" w:eastAsia="Calibri" w:hAnsi="Calibri" w:cs="Calibri"/>
      <w:u w:val="single"/>
    </w:rPr>
  </w:style>
  <w:style w:type="character" w:customStyle="1" w:styleId="apple-converted-space">
    <w:name w:val="apple-converted-space"/>
    <w:basedOn w:val="DefaultParagraphFont"/>
    <w:rsid w:val="00294259"/>
  </w:style>
  <w:style w:type="character" w:customStyle="1" w:styleId="Style11pt">
    <w:name w:val="Style 11 pt"/>
    <w:basedOn w:val="DefaultParagraphFont"/>
    <w:rsid w:val="00294259"/>
    <w:rPr>
      <w:sz w:val="20"/>
    </w:rPr>
  </w:style>
  <w:style w:type="character" w:customStyle="1" w:styleId="Style11ptUnderline">
    <w:name w:val="Style 11 pt Underline"/>
    <w:rsid w:val="00294259"/>
    <w:rPr>
      <w:sz w:val="20"/>
      <w:u w:val="single"/>
    </w:rPr>
  </w:style>
  <w:style w:type="character" w:customStyle="1" w:styleId="UnderliningChar">
    <w:name w:val="Underlining Char"/>
    <w:link w:val="Underlining"/>
    <w:uiPriority w:val="99"/>
    <w:rsid w:val="00294259"/>
    <w:rPr>
      <w:rFonts w:ascii="Georgia" w:hAnsi="Georgia"/>
      <w:u w:val="single"/>
    </w:rPr>
  </w:style>
  <w:style w:type="paragraph" w:customStyle="1" w:styleId="Underlining">
    <w:name w:val="Underlining"/>
    <w:basedOn w:val="Normal"/>
    <w:next w:val="Normal"/>
    <w:link w:val="UnderliningChar"/>
    <w:uiPriority w:val="99"/>
    <w:qFormat/>
    <w:rsid w:val="00294259"/>
    <w:pPr>
      <w:widowControl w:val="0"/>
    </w:pPr>
    <w:rPr>
      <w:rFonts w:ascii="Georgia" w:hAnsi="Georgia" w:cstheme="minorBidi"/>
      <w:u w:val="single"/>
    </w:rPr>
  </w:style>
  <w:style w:type="paragraph" w:customStyle="1" w:styleId="StyleStyle411pt">
    <w:name w:val="Style Style4 + 11 pt"/>
    <w:basedOn w:val="Normal"/>
    <w:link w:val="StyleStyle411ptChar"/>
    <w:qFormat/>
    <w:rsid w:val="00294259"/>
    <w:rPr>
      <w:rFonts w:eastAsia="Times New Roman"/>
      <w:u w:val="single"/>
    </w:rPr>
  </w:style>
  <w:style w:type="character" w:customStyle="1" w:styleId="StyleStyle411ptChar">
    <w:name w:val="Style Style4 + 11 pt Char"/>
    <w:basedOn w:val="DefaultParagraphFont"/>
    <w:link w:val="StyleStyle411pt"/>
    <w:rsid w:val="00294259"/>
    <w:rPr>
      <w:rFonts w:ascii="Calibri" w:eastAsia="Times New Roman" w:hAnsi="Calibri" w:cs="Calibri"/>
      <w:u w:val="single"/>
    </w:rPr>
  </w:style>
  <w:style w:type="paragraph" w:customStyle="1" w:styleId="StyleStyle411ptBold">
    <w:name w:val="Style Style4 + 11 pt Bold"/>
    <w:basedOn w:val="Normal"/>
    <w:link w:val="StyleStyle411ptBoldChar"/>
    <w:qFormat/>
    <w:rsid w:val="00294259"/>
    <w:rPr>
      <w:rFonts w:eastAsia="Times New Roman"/>
      <w:b/>
      <w:bCs/>
      <w:u w:val="single"/>
    </w:rPr>
  </w:style>
  <w:style w:type="character" w:customStyle="1" w:styleId="StyleStyle411ptBoldChar">
    <w:name w:val="Style Style4 + 11 pt Bold Char"/>
    <w:basedOn w:val="DefaultParagraphFont"/>
    <w:link w:val="StyleStyle411ptBold"/>
    <w:rsid w:val="00294259"/>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94259"/>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94259"/>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294259"/>
    <w:rPr>
      <w:u w:val="single"/>
      <w:shd w:val="clear" w:color="auto" w:fill="00FF00"/>
    </w:rPr>
  </w:style>
  <w:style w:type="character" w:customStyle="1" w:styleId="Style1Char">
    <w:name w:val="Style1 Char"/>
    <w:rsid w:val="00294259"/>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294259"/>
    <w:rPr>
      <w:rFonts w:eastAsia="Times New Roman"/>
      <w:u w:val="single"/>
    </w:rPr>
  </w:style>
  <w:style w:type="character" w:customStyle="1" w:styleId="Style4Char">
    <w:name w:val="Style4 Char"/>
    <w:link w:val="Style4"/>
    <w:rsid w:val="00294259"/>
    <w:rPr>
      <w:rFonts w:ascii="Calibri" w:eastAsia="Times New Roman" w:hAnsi="Calibri" w:cs="Calibri"/>
      <w:u w:val="single"/>
    </w:rPr>
  </w:style>
  <w:style w:type="character" w:customStyle="1" w:styleId="cardChar">
    <w:name w:val="card Char"/>
    <w:aliases w:val="Bold Cite Char Char,Speed Cite Char"/>
    <w:rsid w:val="00294259"/>
    <w:rPr>
      <w:rFonts w:ascii="Times New Roman" w:eastAsia="Times New Roman" w:hAnsi="Times New Roman" w:cs="Times New Roman"/>
      <w:sz w:val="20"/>
    </w:rPr>
  </w:style>
  <w:style w:type="character" w:customStyle="1" w:styleId="apple-style-span">
    <w:name w:val="apple-style-span"/>
    <w:rsid w:val="00294259"/>
  </w:style>
  <w:style w:type="paragraph" w:customStyle="1" w:styleId="StyleUnderlined11pt">
    <w:name w:val="Style Underlined + 11 pt"/>
    <w:basedOn w:val="Normal"/>
    <w:link w:val="StyleUnderlined11ptChar"/>
    <w:qFormat/>
    <w:rsid w:val="00294259"/>
    <w:rPr>
      <w:rFonts w:eastAsia="Times New Roman"/>
      <w:u w:val="single"/>
      <w:lang w:eastAsia="zh-CN"/>
    </w:rPr>
  </w:style>
  <w:style w:type="character" w:customStyle="1" w:styleId="StyleUnderlined11ptChar">
    <w:name w:val="Style Underlined + 11 pt Char"/>
    <w:basedOn w:val="DefaultParagraphFont"/>
    <w:link w:val="StyleUnderlined11pt"/>
    <w:rsid w:val="00294259"/>
    <w:rPr>
      <w:rFonts w:ascii="Calibri" w:eastAsia="Times New Roman" w:hAnsi="Calibri" w:cs="Calibri"/>
      <w:u w:val="single"/>
      <w:lang w:eastAsia="zh-CN"/>
    </w:rPr>
  </w:style>
  <w:style w:type="character" w:customStyle="1" w:styleId="StyleThickunderline1">
    <w:name w:val="Style Thick underline1"/>
    <w:basedOn w:val="DefaultParagraphFont"/>
    <w:rsid w:val="00294259"/>
    <w:rPr>
      <w:u w:val="single"/>
    </w:rPr>
  </w:style>
  <w:style w:type="character" w:customStyle="1" w:styleId="post-author">
    <w:name w:val="post-author"/>
    <w:basedOn w:val="DefaultParagraphFont"/>
    <w:rsid w:val="00294259"/>
  </w:style>
  <w:style w:type="paragraph" w:customStyle="1" w:styleId="StyleUnderlineChar11pt">
    <w:name w:val="Style Underline Char + 11 pt"/>
    <w:basedOn w:val="Normal"/>
    <w:link w:val="StyleUnderlineChar11ptChar"/>
    <w:qFormat/>
    <w:rsid w:val="00294259"/>
    <w:rPr>
      <w:rFonts w:eastAsia="Times New Roman"/>
      <w:u w:val="single"/>
    </w:rPr>
  </w:style>
  <w:style w:type="character" w:customStyle="1" w:styleId="StyleUnderlineChar11ptChar">
    <w:name w:val="Style Underline Char + 11 pt Char"/>
    <w:link w:val="StyleUnderlineChar11pt"/>
    <w:rsid w:val="00294259"/>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94259"/>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94259"/>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294259"/>
    <w:rPr>
      <w:rFonts w:ascii="Times New Roman" w:hAnsi="Times New Roman"/>
      <w:b/>
      <w:bCs/>
      <w:sz w:val="20"/>
      <w:u w:val="none"/>
      <w:bdr w:val="none" w:sz="0" w:space="0" w:color="auto"/>
    </w:rPr>
  </w:style>
  <w:style w:type="character" w:customStyle="1" w:styleId="Style11ptBoldUnderline">
    <w:name w:val="Style 11 pt Bold Underline"/>
    <w:rsid w:val="00294259"/>
    <w:rPr>
      <w:b/>
      <w:bCs/>
      <w:sz w:val="20"/>
      <w:u w:val="single"/>
    </w:rPr>
  </w:style>
  <w:style w:type="character" w:customStyle="1" w:styleId="Style11ptUnderlineBorderSinglesolidlineAuto05pt">
    <w:name w:val="Style 11 pt Underline Border: : (Single solid line Auto  0.5 pt..."/>
    <w:rsid w:val="00294259"/>
    <w:rPr>
      <w:sz w:val="20"/>
      <w:u w:val="single"/>
      <w:bdr w:val="single" w:sz="4" w:space="0" w:color="auto"/>
    </w:rPr>
  </w:style>
  <w:style w:type="paragraph" w:customStyle="1" w:styleId="StyleUnderlineChar11ptBold">
    <w:name w:val="Style Underline Char + 11 pt Bold"/>
    <w:basedOn w:val="Normal"/>
    <w:link w:val="StyleUnderlineChar11ptBoldChar"/>
    <w:qFormat/>
    <w:rsid w:val="0029425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94259"/>
    <w:rPr>
      <w:rFonts w:ascii="Calibri" w:eastAsia="Times New Roman" w:hAnsi="Calibri" w:cs="Calibri"/>
      <w:b/>
      <w:bCs/>
      <w:u w:val="single"/>
    </w:rPr>
  </w:style>
  <w:style w:type="paragraph" w:customStyle="1" w:styleId="MinimizedText">
    <w:name w:val="Minimized Text"/>
    <w:link w:val="MinimizedTextChar"/>
    <w:qFormat/>
    <w:rsid w:val="00294259"/>
    <w:pPr>
      <w:spacing w:line="240" w:lineRule="auto"/>
    </w:pPr>
    <w:rPr>
      <w:rFonts w:eastAsia="Times New Roman"/>
      <w:sz w:val="16"/>
      <w:szCs w:val="24"/>
    </w:rPr>
  </w:style>
  <w:style w:type="character" w:customStyle="1" w:styleId="MinimizedTextChar">
    <w:name w:val="Minimized Text Char"/>
    <w:link w:val="MinimizedText"/>
    <w:rsid w:val="00294259"/>
    <w:rPr>
      <w:rFonts w:eastAsia="Times New Roman"/>
      <w:sz w:val="16"/>
      <w:szCs w:val="24"/>
    </w:rPr>
  </w:style>
  <w:style w:type="character" w:customStyle="1" w:styleId="StyleUnderlineChar6CharCharCharCharCharCharCharChar11">
    <w:name w:val="Style Underline Char6 Char Char Char Char Char Char Char Char + 11 ..."/>
    <w:rsid w:val="0029425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9425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9425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94259"/>
    <w:rPr>
      <w:sz w:val="20"/>
      <w:szCs w:val="24"/>
      <w:u w:val="single"/>
      <w:bdr w:val="single" w:sz="4" w:space="0" w:color="auto"/>
      <w:lang w:val="en-US" w:eastAsia="en-US" w:bidi="ar-SA"/>
    </w:rPr>
  </w:style>
  <w:style w:type="paragraph" w:customStyle="1" w:styleId="Tag2">
    <w:name w:val="Tag2"/>
    <w:basedOn w:val="Normal"/>
    <w:autoRedefine/>
    <w:uiPriority w:val="99"/>
    <w:qFormat/>
    <w:rsid w:val="00294259"/>
    <w:rPr>
      <w:b/>
      <w:sz w:val="24"/>
    </w:rPr>
  </w:style>
  <w:style w:type="character" w:customStyle="1" w:styleId="UnderlineCharChar">
    <w:name w:val="Underline Char Char"/>
    <w:aliases w:val="Cite Char1,Char Char Char1,Char Char Char Char Char Char Char Char Char, Char Char Char Char Char Char Char Char Char2"/>
    <w:qFormat/>
    <w:rsid w:val="00294259"/>
    <w:rPr>
      <w:rFonts w:ascii="Calibri" w:eastAsia="Times New Roman" w:hAnsi="Calibri"/>
      <w:szCs w:val="24"/>
      <w:u w:val="single"/>
    </w:rPr>
  </w:style>
  <w:style w:type="paragraph" w:customStyle="1" w:styleId="StyleUnderlineChar11pt3">
    <w:name w:val="Style Underline Char + 11 pt3"/>
    <w:link w:val="StyleUnderlineChar11pt3Char"/>
    <w:qFormat/>
    <w:rsid w:val="00294259"/>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294259"/>
    <w:rPr>
      <w:rFonts w:ascii="Calibri" w:eastAsia="Times New Roman" w:hAnsi="Calibri"/>
      <w:szCs w:val="24"/>
      <w:u w:val="single"/>
    </w:rPr>
  </w:style>
  <w:style w:type="character" w:customStyle="1" w:styleId="UnderlineBold">
    <w:name w:val="Underline + Bold"/>
    <w:uiPriority w:val="1"/>
    <w:qFormat/>
    <w:rsid w:val="00294259"/>
    <w:rPr>
      <w:b/>
      <w:sz w:val="20"/>
      <w:u w:val="single"/>
    </w:rPr>
  </w:style>
  <w:style w:type="paragraph" w:customStyle="1" w:styleId="TagText">
    <w:name w:val="TagText"/>
    <w:basedOn w:val="Normal"/>
    <w:uiPriority w:val="99"/>
    <w:qFormat/>
    <w:rsid w:val="00294259"/>
    <w:rPr>
      <w:b/>
      <w:sz w:val="24"/>
    </w:rPr>
  </w:style>
  <w:style w:type="character" w:customStyle="1" w:styleId="Heading3CharCharCharChar">
    <w:name w:val="Heading 3 Char Char Char Char"/>
    <w:rsid w:val="00294259"/>
    <w:rPr>
      <w:rFonts w:cs="Arial"/>
      <w:bCs/>
      <w:szCs w:val="26"/>
      <w:u w:val="single"/>
      <w:lang w:val="en-US" w:eastAsia="en-US" w:bidi="ar-SA"/>
    </w:rPr>
  </w:style>
  <w:style w:type="character" w:customStyle="1" w:styleId="term">
    <w:name w:val="term"/>
    <w:rsid w:val="00294259"/>
  </w:style>
  <w:style w:type="character" w:customStyle="1" w:styleId="caps">
    <w:name w:val="caps"/>
    <w:basedOn w:val="DefaultParagraphFont"/>
    <w:rsid w:val="00294259"/>
  </w:style>
  <w:style w:type="character" w:customStyle="1" w:styleId="UnderlineChar1">
    <w:name w:val="Underline Char1"/>
    <w:basedOn w:val="DefaultParagraphFont"/>
    <w:locked/>
    <w:rsid w:val="00294259"/>
    <w:rPr>
      <w:rFonts w:ascii="Arial Narrow" w:hAnsi="Arial Narrow"/>
      <w:szCs w:val="24"/>
      <w:u w:val="single"/>
      <w:lang w:val="en-US" w:eastAsia="en-US" w:bidi="ar-SA"/>
    </w:rPr>
  </w:style>
  <w:style w:type="character" w:customStyle="1" w:styleId="pmterms1">
    <w:name w:val="pmterms1"/>
    <w:basedOn w:val="DefaultParagraphFont"/>
    <w:rsid w:val="00294259"/>
  </w:style>
  <w:style w:type="paragraph" w:customStyle="1" w:styleId="StyleStyle411ptBoldBorderSinglesolidlineAuto0">
    <w:name w:val="Style Style4 + 11 pt Bold Border: : (Single solid line Auto  0...."/>
    <w:basedOn w:val="Style4"/>
    <w:link w:val="StyleStyle411ptBoldBorderSinglesolidlineAuto0Char"/>
    <w:qFormat/>
    <w:rsid w:val="00294259"/>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94259"/>
    <w:rPr>
      <w:rFonts w:ascii="Calibri" w:eastAsia="Times New Roman" w:hAnsi="Calibri" w:cs="Calibri"/>
      <w:b/>
      <w:bCs/>
      <w:u w:val="single"/>
      <w:bdr w:val="single" w:sz="4" w:space="0" w:color="auto"/>
    </w:rPr>
  </w:style>
  <w:style w:type="paragraph" w:customStyle="1" w:styleId="Small">
    <w:name w:val="Small"/>
    <w:basedOn w:val="Normal"/>
    <w:uiPriority w:val="99"/>
    <w:qFormat/>
    <w:rsid w:val="00294259"/>
    <w:rPr>
      <w:rFonts w:ascii="Times" w:eastAsia="Times New Roman" w:hAnsi="Times"/>
    </w:rPr>
  </w:style>
  <w:style w:type="character" w:styleId="Strong">
    <w:name w:val="Strong"/>
    <w:aliases w:val="8 pt font,Citation Char Char1 Char Char Char Char Char,Cut,Small 1"/>
    <w:uiPriority w:val="22"/>
    <w:qFormat/>
    <w:rsid w:val="00294259"/>
    <w:rPr>
      <w:b/>
      <w:bCs/>
    </w:rPr>
  </w:style>
  <w:style w:type="paragraph" w:customStyle="1" w:styleId="CARD">
    <w:name w:val="CARD"/>
    <w:basedOn w:val="Normal"/>
    <w:link w:val="CARDChar0"/>
    <w:qFormat/>
    <w:rsid w:val="00294259"/>
    <w:rPr>
      <w:rFonts w:eastAsia="Times New Roman"/>
      <w:u w:val="single"/>
    </w:rPr>
  </w:style>
  <w:style w:type="character" w:customStyle="1" w:styleId="CARDChar0">
    <w:name w:val="CARD Char"/>
    <w:link w:val="CARD"/>
    <w:rsid w:val="00294259"/>
    <w:rPr>
      <w:rFonts w:ascii="Calibri" w:eastAsia="Times New Roman" w:hAnsi="Calibri" w:cs="Calibri"/>
      <w:u w:val="single"/>
    </w:rPr>
  </w:style>
  <w:style w:type="character" w:customStyle="1" w:styleId="addmd">
    <w:name w:val="addmd"/>
    <w:basedOn w:val="DefaultParagraphFont"/>
    <w:rsid w:val="00294259"/>
  </w:style>
  <w:style w:type="character" w:customStyle="1" w:styleId="Brief-Smalltext">
    <w:name w:val="Brief - Small text"/>
    <w:basedOn w:val="CommentReference"/>
    <w:rsid w:val="00294259"/>
    <w:rPr>
      <w:sz w:val="14"/>
      <w:szCs w:val="18"/>
    </w:rPr>
  </w:style>
  <w:style w:type="character" w:customStyle="1" w:styleId="beriefunderline">
    <w:name w:val="berief = underline"/>
    <w:basedOn w:val="DefaultParagraphFont"/>
    <w:rsid w:val="00294259"/>
    <w:rPr>
      <w:rFonts w:eastAsia="Times New Roman"/>
      <w:sz w:val="20"/>
      <w:u w:val="single"/>
    </w:rPr>
  </w:style>
  <w:style w:type="character" w:customStyle="1" w:styleId="Emph">
    <w:name w:val="Emph"/>
    <w:uiPriority w:val="1"/>
    <w:qFormat/>
    <w:rsid w:val="00294259"/>
    <w:rPr>
      <w:rFonts w:ascii="Arial" w:hAnsi="Arial"/>
      <w:b/>
      <w:sz w:val="20"/>
      <w:u w:val="single"/>
      <w:bdr w:val="single" w:sz="8" w:space="0" w:color="auto"/>
    </w:rPr>
  </w:style>
  <w:style w:type="character" w:customStyle="1" w:styleId="Boxed">
    <w:name w:val="Boxed"/>
    <w:qFormat/>
    <w:rsid w:val="0029425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94259"/>
    <w:pPr>
      <w:spacing w:after="0" w:line="240" w:lineRule="auto"/>
    </w:pPr>
    <w:rPr>
      <w:sz w:val="20"/>
      <w:u w:val="single"/>
    </w:rPr>
  </w:style>
  <w:style w:type="paragraph" w:customStyle="1" w:styleId="Cards">
    <w:name w:val="Cards"/>
    <w:next w:val="Normal"/>
    <w:link w:val="CardsChar"/>
    <w:qFormat/>
    <w:rsid w:val="00294259"/>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294259"/>
    <w:rPr>
      <w:rFonts w:ascii="Times New Roman" w:eastAsia="Calibri" w:hAnsi="Times New Roman" w:cs="Times New Roman"/>
      <w:sz w:val="20"/>
      <w:szCs w:val="20"/>
    </w:rPr>
  </w:style>
  <w:style w:type="character" w:customStyle="1" w:styleId="CardsFont12pt0">
    <w:name w:val="Cards + Font 12pt"/>
    <w:uiPriority w:val="1"/>
    <w:rsid w:val="00294259"/>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294259"/>
    <w:rPr>
      <w:rFonts w:ascii="Arial" w:hAnsi="Arial"/>
      <w:b/>
      <w:bCs/>
      <w:sz w:val="20"/>
      <w:u w:val="single"/>
    </w:rPr>
  </w:style>
  <w:style w:type="paragraph" w:customStyle="1" w:styleId="Cite2">
    <w:name w:val="Cite 2"/>
    <w:basedOn w:val="Normal"/>
    <w:uiPriority w:val="99"/>
    <w:qFormat/>
    <w:rsid w:val="00294259"/>
    <w:rPr>
      <w:rFonts w:eastAsia="Calibri"/>
      <w:b/>
      <w:sz w:val="24"/>
      <w:u w:val="single"/>
    </w:rPr>
  </w:style>
  <w:style w:type="paragraph" w:styleId="ListBullet">
    <w:name w:val="List Bullet"/>
    <w:basedOn w:val="Normal"/>
    <w:link w:val="ListBulletChar"/>
    <w:uiPriority w:val="99"/>
    <w:unhideWhenUsed/>
    <w:rsid w:val="00294259"/>
    <w:pPr>
      <w:tabs>
        <w:tab w:val="num" w:pos="360"/>
      </w:tabs>
      <w:ind w:left="360" w:hanging="360"/>
      <w:contextualSpacing/>
    </w:pPr>
  </w:style>
  <w:style w:type="paragraph" w:customStyle="1" w:styleId="Analytic">
    <w:name w:val="Analytic"/>
    <w:basedOn w:val="Normal"/>
    <w:link w:val="AnalyticChar"/>
    <w:uiPriority w:val="4"/>
    <w:qFormat/>
    <w:rsid w:val="00294259"/>
    <w:pPr>
      <w:spacing w:before="40"/>
      <w:outlineLvl w:val="3"/>
    </w:pPr>
    <w:rPr>
      <w:b/>
      <w:sz w:val="26"/>
    </w:rPr>
  </w:style>
  <w:style w:type="character" w:customStyle="1" w:styleId="AnalyticChar">
    <w:name w:val="Analytic Char"/>
    <w:basedOn w:val="DefaultParagraphFont"/>
    <w:link w:val="Analytic"/>
    <w:uiPriority w:val="4"/>
    <w:rsid w:val="00294259"/>
    <w:rPr>
      <w:rFonts w:ascii="Calibri" w:hAnsi="Calibri" w:cs="Calibri"/>
      <w:b/>
      <w:sz w:val="26"/>
    </w:rPr>
  </w:style>
  <w:style w:type="character" w:customStyle="1" w:styleId="CommentSubjectChar1">
    <w:name w:val="Comment Subject Char1"/>
    <w:basedOn w:val="CommentTextChar"/>
    <w:uiPriority w:val="99"/>
    <w:rsid w:val="00294259"/>
    <w:rPr>
      <w:rFonts w:ascii="Arial" w:eastAsiaTheme="minorHAnsi" w:hAnsi="Arial" w:cs="Arial"/>
      <w:b/>
      <w:bCs/>
      <w:sz w:val="20"/>
      <w:szCs w:val="20"/>
    </w:rPr>
  </w:style>
  <w:style w:type="paragraph" w:customStyle="1" w:styleId="CiteSpacing">
    <w:name w:val="Cite Spacing"/>
    <w:basedOn w:val="Normal"/>
    <w:uiPriority w:val="4"/>
    <w:qFormat/>
    <w:rsid w:val="00294259"/>
    <w:pPr>
      <w:spacing w:before="60" w:after="60"/>
    </w:pPr>
  </w:style>
  <w:style w:type="character" w:customStyle="1" w:styleId="qlabel">
    <w:name w:val="q_label"/>
    <w:basedOn w:val="DefaultParagraphFont"/>
    <w:rsid w:val="00294259"/>
  </w:style>
  <w:style w:type="character" w:customStyle="1" w:styleId="alabel">
    <w:name w:val="a_label"/>
    <w:basedOn w:val="DefaultParagraphFont"/>
    <w:rsid w:val="00294259"/>
  </w:style>
  <w:style w:type="character" w:customStyle="1" w:styleId="a">
    <w:name w:val="a"/>
    <w:basedOn w:val="DefaultParagraphFont"/>
    <w:rsid w:val="00294259"/>
  </w:style>
  <w:style w:type="paragraph" w:customStyle="1" w:styleId="BoldUnderline">
    <w:name w:val="BoldUnderline"/>
    <w:basedOn w:val="Normal"/>
    <w:link w:val="BoldUnderlineChar"/>
    <w:qFormat/>
    <w:rsid w:val="00294259"/>
    <w:rPr>
      <w:rFonts w:eastAsia="Times New Roman"/>
      <w:b/>
      <w:u w:val="single"/>
    </w:rPr>
  </w:style>
  <w:style w:type="character" w:customStyle="1" w:styleId="BoldUnderlineChar">
    <w:name w:val="BoldUnderline Char"/>
    <w:basedOn w:val="DefaultParagraphFont"/>
    <w:link w:val="BoldUnderline"/>
    <w:rsid w:val="00294259"/>
    <w:rPr>
      <w:rFonts w:ascii="Calibri" w:eastAsia="Times New Roman" w:hAnsi="Calibri" w:cs="Calibri"/>
      <w:b/>
      <w:u w:val="single"/>
    </w:rPr>
  </w:style>
  <w:style w:type="character" w:styleId="PlaceholderText">
    <w:name w:val="Placeholder Text"/>
    <w:basedOn w:val="DefaultParagraphFont"/>
    <w:uiPriority w:val="99"/>
    <w:unhideWhenUsed/>
    <w:rsid w:val="00294259"/>
    <w:rPr>
      <w:color w:val="808080"/>
    </w:rPr>
  </w:style>
  <w:style w:type="character" w:customStyle="1" w:styleId="BalloonTextChar1">
    <w:name w:val="Balloon Text Char1"/>
    <w:basedOn w:val="DefaultParagraphFont"/>
    <w:uiPriority w:val="99"/>
    <w:rsid w:val="00294259"/>
    <w:rPr>
      <w:rFonts w:ascii="Segoe UI" w:hAnsi="Segoe UI" w:cs="Segoe UI"/>
      <w:sz w:val="18"/>
      <w:szCs w:val="18"/>
    </w:rPr>
  </w:style>
  <w:style w:type="character" w:customStyle="1" w:styleId="CommentTextChar1">
    <w:name w:val="Comment Text Char1"/>
    <w:basedOn w:val="DefaultParagraphFont"/>
    <w:uiPriority w:val="99"/>
    <w:rsid w:val="00294259"/>
    <w:rPr>
      <w:rFonts w:ascii="Arial Narrow" w:hAnsi="Arial Narrow"/>
      <w:sz w:val="20"/>
      <w:szCs w:val="20"/>
    </w:rPr>
  </w:style>
  <w:style w:type="character" w:customStyle="1" w:styleId="Heading3CharCharCharChar2">
    <w:name w:val="Heading 3 Char Char Char Char2"/>
    <w:basedOn w:val="DefaultParagraphFont"/>
    <w:rsid w:val="00294259"/>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94259"/>
    <w:rPr>
      <w:sz w:val="20"/>
      <w:u w:val="single"/>
    </w:rPr>
  </w:style>
  <w:style w:type="character" w:customStyle="1" w:styleId="StyleStyleUnderline411ptBold">
    <w:name w:val="Style Style Underline4 + 11 pt Bold"/>
    <w:basedOn w:val="DefaultParagraphFont"/>
    <w:rsid w:val="00294259"/>
    <w:rPr>
      <w:b/>
      <w:bCs/>
      <w:sz w:val="20"/>
      <w:u w:val="single"/>
    </w:rPr>
  </w:style>
  <w:style w:type="character" w:customStyle="1" w:styleId="StyleStyleUnderline311pt">
    <w:name w:val="Style Style Underline3 + 11 pt"/>
    <w:basedOn w:val="DefaultParagraphFont"/>
    <w:rsid w:val="00294259"/>
    <w:rPr>
      <w:sz w:val="20"/>
      <w:u w:val="single"/>
    </w:rPr>
  </w:style>
  <w:style w:type="character" w:customStyle="1" w:styleId="StyleStyleUnderline311ptBold">
    <w:name w:val="Style Style Underline3 + 11 pt Bold"/>
    <w:basedOn w:val="DefaultParagraphFont"/>
    <w:rsid w:val="00294259"/>
    <w:rPr>
      <w:b/>
      <w:bCs/>
      <w:sz w:val="20"/>
      <w:u w:val="single"/>
    </w:rPr>
  </w:style>
  <w:style w:type="character" w:customStyle="1" w:styleId="StyleUnderline3">
    <w:name w:val="Style Underline3"/>
    <w:basedOn w:val="DefaultParagraphFont"/>
    <w:rsid w:val="00294259"/>
    <w:rPr>
      <w:u w:val="single"/>
    </w:rPr>
  </w:style>
  <w:style w:type="character" w:customStyle="1" w:styleId="Style1Char1">
    <w:name w:val="Style1 Char1"/>
    <w:basedOn w:val="DefaultParagraphFont"/>
    <w:rsid w:val="0029425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94259"/>
  </w:style>
  <w:style w:type="paragraph" w:customStyle="1" w:styleId="StyleStyle112pt">
    <w:name w:val="Style Style1 + 12 pt"/>
    <w:basedOn w:val="Normal"/>
    <w:link w:val="StyleStyle112ptChar"/>
    <w:qFormat/>
    <w:rsid w:val="00294259"/>
    <w:rPr>
      <w:rFonts w:eastAsia="SimSun"/>
      <w:u w:val="single"/>
      <w:lang w:eastAsia="zh-CN"/>
    </w:rPr>
  </w:style>
  <w:style w:type="character" w:customStyle="1" w:styleId="StyleStyle112ptChar">
    <w:name w:val="Style Style1 + 12 pt Char"/>
    <w:basedOn w:val="DefaultParagraphFont"/>
    <w:link w:val="StyleStyle112pt"/>
    <w:rsid w:val="00294259"/>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294259"/>
    <w:rPr>
      <w:color w:val="605E5C"/>
      <w:shd w:val="clear" w:color="auto" w:fill="E1DFDD"/>
    </w:rPr>
  </w:style>
  <w:style w:type="paragraph" w:customStyle="1" w:styleId="Nothing">
    <w:name w:val="Nothing"/>
    <w:link w:val="NothingChar"/>
    <w:uiPriority w:val="99"/>
    <w:qFormat/>
    <w:rsid w:val="00294259"/>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94259"/>
    <w:rPr>
      <w:rFonts w:ascii="Times New Roman" w:eastAsia="Calibri" w:hAnsi="Times New Roman" w:cs="Times New Roman"/>
      <w:sz w:val="20"/>
      <w:szCs w:val="20"/>
    </w:rPr>
  </w:style>
  <w:style w:type="paragraph" w:customStyle="1" w:styleId="AuthorDate">
    <w:name w:val="AuthorDate"/>
    <w:next w:val="Nothing"/>
    <w:link w:val="AuthorDateChar"/>
    <w:qFormat/>
    <w:rsid w:val="0029425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9425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294259"/>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9425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94259"/>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9425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294259"/>
    <w:rPr>
      <w:rFonts w:ascii="Calibri" w:eastAsia="Calibri" w:hAnsi="Calibri" w:cs="Calibri"/>
    </w:rPr>
  </w:style>
  <w:style w:type="paragraph" w:styleId="Footer">
    <w:name w:val="footer"/>
    <w:basedOn w:val="Normal"/>
    <w:link w:val="FooterChar"/>
    <w:uiPriority w:val="99"/>
    <w:rsid w:val="00294259"/>
    <w:pPr>
      <w:tabs>
        <w:tab w:val="center" w:pos="4680"/>
        <w:tab w:val="right" w:pos="9360"/>
      </w:tabs>
    </w:pPr>
    <w:rPr>
      <w:rFonts w:eastAsia="Calibri"/>
    </w:rPr>
  </w:style>
  <w:style w:type="character" w:customStyle="1" w:styleId="FooterChar">
    <w:name w:val="Footer Char"/>
    <w:basedOn w:val="DefaultParagraphFont"/>
    <w:link w:val="Footer"/>
    <w:uiPriority w:val="99"/>
    <w:rsid w:val="00294259"/>
    <w:rPr>
      <w:rFonts w:ascii="Calibri" w:eastAsia="Calibri" w:hAnsi="Calibri" w:cs="Calibri"/>
    </w:rPr>
  </w:style>
  <w:style w:type="character" w:customStyle="1" w:styleId="Style8pt">
    <w:name w:val="Style 8 pt"/>
    <w:rsid w:val="00294259"/>
    <w:rPr>
      <w:sz w:val="14"/>
    </w:rPr>
  </w:style>
  <w:style w:type="paragraph" w:styleId="Revision">
    <w:name w:val="Revision"/>
    <w:hidden/>
    <w:uiPriority w:val="99"/>
    <w:semiHidden/>
    <w:rsid w:val="00294259"/>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294259"/>
    <w:rPr>
      <w:rFonts w:eastAsia="MS Mincho"/>
      <w:b/>
      <w:sz w:val="24"/>
      <w:u w:val="single"/>
    </w:rPr>
  </w:style>
  <w:style w:type="character" w:customStyle="1" w:styleId="BoldUnderlineChar0">
    <w:name w:val="Bold Underline Char"/>
    <w:rsid w:val="00294259"/>
    <w:rPr>
      <w:rFonts w:ascii="Georgia" w:hAnsi="Georgia" w:cs="Times New Roman"/>
      <w:b/>
      <w:sz w:val="20"/>
      <w:u w:val="single"/>
    </w:rPr>
  </w:style>
  <w:style w:type="character" w:styleId="PageNumber">
    <w:name w:val="page number"/>
    <w:aliases w:val="card ununderlined"/>
    <w:uiPriority w:val="99"/>
    <w:rsid w:val="00294259"/>
  </w:style>
  <w:style w:type="paragraph" w:customStyle="1" w:styleId="BlockTitle">
    <w:name w:val="Block Title"/>
    <w:basedOn w:val="Heading1"/>
    <w:next w:val="Normal"/>
    <w:uiPriority w:val="99"/>
    <w:qFormat/>
    <w:rsid w:val="0029425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94259"/>
    <w:rPr>
      <w:rFonts w:eastAsia="Times New Roman"/>
      <w:szCs w:val="20"/>
    </w:rPr>
  </w:style>
  <w:style w:type="character" w:customStyle="1" w:styleId="citenon-boldChar">
    <w:name w:val="cite non-bold Char"/>
    <w:link w:val="citenon-bold"/>
    <w:rsid w:val="00294259"/>
    <w:rPr>
      <w:rFonts w:ascii="Calibri" w:eastAsia="Times New Roman" w:hAnsi="Calibri" w:cs="Calibri"/>
      <w:szCs w:val="20"/>
    </w:rPr>
  </w:style>
  <w:style w:type="character" w:customStyle="1" w:styleId="pnumber">
    <w:name w:val="pnumber"/>
    <w:rsid w:val="00294259"/>
  </w:style>
  <w:style w:type="character" w:customStyle="1" w:styleId="ital">
    <w:name w:val="ital"/>
    <w:rsid w:val="00294259"/>
  </w:style>
  <w:style w:type="character" w:customStyle="1" w:styleId="orgdiv">
    <w:name w:val="orgdiv"/>
    <w:rsid w:val="00294259"/>
  </w:style>
  <w:style w:type="character" w:customStyle="1" w:styleId="orgname">
    <w:name w:val="orgname"/>
    <w:rsid w:val="00294259"/>
  </w:style>
  <w:style w:type="character" w:customStyle="1" w:styleId="city">
    <w:name w:val="city"/>
    <w:rsid w:val="00294259"/>
  </w:style>
  <w:style w:type="character" w:customStyle="1" w:styleId="state">
    <w:name w:val="state"/>
    <w:rsid w:val="00294259"/>
  </w:style>
  <w:style w:type="character" w:customStyle="1" w:styleId="country">
    <w:name w:val="country"/>
    <w:rsid w:val="00294259"/>
  </w:style>
  <w:style w:type="character" w:customStyle="1" w:styleId="il">
    <w:name w:val="il"/>
    <w:rsid w:val="00294259"/>
  </w:style>
  <w:style w:type="character" w:customStyle="1" w:styleId="Style8pt1">
    <w:name w:val="Style 8 pt1"/>
    <w:rsid w:val="00294259"/>
    <w:rPr>
      <w:rFonts w:ascii="Georgia" w:hAnsi="Georgia" w:hint="default"/>
      <w:sz w:val="16"/>
    </w:rPr>
  </w:style>
  <w:style w:type="numbering" w:customStyle="1" w:styleId="NoList1">
    <w:name w:val="No List1"/>
    <w:next w:val="NoList"/>
    <w:uiPriority w:val="99"/>
    <w:semiHidden/>
    <w:unhideWhenUsed/>
    <w:rsid w:val="00294259"/>
  </w:style>
  <w:style w:type="paragraph" w:customStyle="1" w:styleId="2909F619802848F09E01365C32F34654">
    <w:name w:val="2909F619802848F09E01365C32F34654"/>
    <w:uiPriority w:val="99"/>
    <w:qFormat/>
    <w:rsid w:val="0029425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94259"/>
    <w:pPr>
      <w:keepNext/>
      <w:keepLines/>
    </w:pPr>
    <w:rPr>
      <w:rFonts w:eastAsia="Calibri"/>
      <w:b/>
      <w:sz w:val="24"/>
    </w:rPr>
  </w:style>
  <w:style w:type="character" w:customStyle="1" w:styleId="TagtemplateChar">
    <w:name w:val="Tagtemplate Char"/>
    <w:link w:val="Tagtemplate"/>
    <w:rsid w:val="00294259"/>
    <w:rPr>
      <w:rFonts w:ascii="Calibri" w:eastAsia="Calibri" w:hAnsi="Calibri" w:cs="Calibri"/>
      <w:b/>
      <w:sz w:val="24"/>
    </w:rPr>
  </w:style>
  <w:style w:type="character" w:customStyle="1" w:styleId="texto1">
    <w:name w:val="texto1"/>
    <w:rsid w:val="00294259"/>
  </w:style>
  <w:style w:type="character" w:customStyle="1" w:styleId="EmphasizeThis">
    <w:name w:val="EmphasizeThis"/>
    <w:rsid w:val="00294259"/>
    <w:rPr>
      <w:rFonts w:ascii="Georgia" w:hAnsi="Georgia"/>
      <w:b/>
      <w:iCs/>
      <w:sz w:val="24"/>
      <w:u w:val="thick"/>
    </w:rPr>
  </w:style>
  <w:style w:type="character" w:customStyle="1" w:styleId="DebateUnderline">
    <w:name w:val="Debate Underline"/>
    <w:qFormat/>
    <w:rsid w:val="00294259"/>
    <w:rPr>
      <w:rFonts w:ascii="Times New Roman" w:hAnsi="Times New Roman"/>
      <w:sz w:val="20"/>
      <w:u w:val="thick"/>
    </w:rPr>
  </w:style>
  <w:style w:type="character" w:customStyle="1" w:styleId="Author-Date">
    <w:name w:val="Author-Date"/>
    <w:qFormat/>
    <w:rsid w:val="00294259"/>
    <w:rPr>
      <w:rFonts w:ascii="Georgia" w:hAnsi="Georgia"/>
      <w:b/>
      <w:sz w:val="24"/>
    </w:rPr>
  </w:style>
  <w:style w:type="character" w:customStyle="1" w:styleId="CardsChar1">
    <w:name w:val="Cards Char1"/>
    <w:locked/>
    <w:rsid w:val="00294259"/>
  </w:style>
  <w:style w:type="character" w:customStyle="1" w:styleId="MicroTextChar">
    <w:name w:val="MicroText Char"/>
    <w:link w:val="MicroText"/>
    <w:rsid w:val="00294259"/>
    <w:rPr>
      <w:rFonts w:ascii="Arial Narrow" w:hAnsi="Arial Narrow"/>
      <w:sz w:val="12"/>
    </w:rPr>
  </w:style>
  <w:style w:type="paragraph" w:customStyle="1" w:styleId="MicroText">
    <w:name w:val="MicroText"/>
    <w:basedOn w:val="Normal"/>
    <w:next w:val="Normal"/>
    <w:link w:val="MicroTextChar"/>
    <w:qFormat/>
    <w:rsid w:val="00294259"/>
    <w:rPr>
      <w:rFonts w:ascii="Arial Narrow" w:hAnsi="Arial Narrow" w:cstheme="minorBidi"/>
      <w:sz w:val="12"/>
    </w:rPr>
  </w:style>
  <w:style w:type="paragraph" w:customStyle="1" w:styleId="UnderlineS">
    <w:name w:val="Underline S"/>
    <w:basedOn w:val="Normal"/>
    <w:link w:val="UnderlineSChar"/>
    <w:qFormat/>
    <w:rsid w:val="00294259"/>
    <w:pPr>
      <w:spacing w:after="200"/>
    </w:pPr>
    <w:rPr>
      <w:rFonts w:eastAsia="Calibri"/>
      <w:u w:val="single"/>
      <w:lang w:val="x-none" w:eastAsia="zh-CN"/>
    </w:rPr>
  </w:style>
  <w:style w:type="character" w:customStyle="1" w:styleId="UnderlineSChar">
    <w:name w:val="Underline S Char"/>
    <w:link w:val="UnderlineS"/>
    <w:rsid w:val="00294259"/>
    <w:rPr>
      <w:rFonts w:ascii="Calibri" w:eastAsia="Calibri" w:hAnsi="Calibri" w:cs="Calibri"/>
      <w:u w:val="single"/>
      <w:lang w:val="x-none" w:eastAsia="zh-CN"/>
    </w:rPr>
  </w:style>
  <w:style w:type="character" w:customStyle="1" w:styleId="BoldUnderlineCharChar">
    <w:name w:val="BoldUnderline Char Char"/>
    <w:locked/>
    <w:rsid w:val="00294259"/>
    <w:rPr>
      <w:rFonts w:ascii="Calibri" w:eastAsia="Times New Roman" w:hAnsi="Calibri" w:cs="Times New Roman"/>
      <w:b/>
      <w:sz w:val="20"/>
      <w:szCs w:val="24"/>
      <w:u w:val="single"/>
    </w:rPr>
  </w:style>
  <w:style w:type="character" w:customStyle="1" w:styleId="CardChar1">
    <w:name w:val="Card Char"/>
    <w:locked/>
    <w:rsid w:val="00294259"/>
    <w:rPr>
      <w:rFonts w:ascii="Calibri" w:eastAsia="Times New Roman" w:hAnsi="Calibri" w:cs="Times New Roman"/>
      <w:sz w:val="20"/>
      <w:szCs w:val="20"/>
    </w:rPr>
  </w:style>
  <w:style w:type="paragraph" w:styleId="BodyTextIndent3">
    <w:name w:val="Body Text Indent 3"/>
    <w:basedOn w:val="Normal"/>
    <w:link w:val="BodyTextIndent3Char"/>
    <w:uiPriority w:val="99"/>
    <w:rsid w:val="00294259"/>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294259"/>
    <w:rPr>
      <w:rFonts w:ascii="Calibri" w:eastAsia="Calibri" w:hAnsi="Calibri" w:cs="Calibri"/>
      <w:szCs w:val="16"/>
    </w:rPr>
  </w:style>
  <w:style w:type="character" w:customStyle="1" w:styleId="A5">
    <w:name w:val="A5"/>
    <w:uiPriority w:val="99"/>
    <w:rsid w:val="00294259"/>
    <w:rPr>
      <w:rFonts w:ascii="Times New Roman" w:hAnsi="Times New Roman" w:cs="Times New Roman"/>
      <w:color w:val="000000"/>
      <w:sz w:val="13"/>
      <w:szCs w:val="13"/>
    </w:rPr>
  </w:style>
  <w:style w:type="paragraph" w:styleId="BodyText">
    <w:name w:val="Body Text"/>
    <w:aliases w:val="BT"/>
    <w:basedOn w:val="Normal"/>
    <w:link w:val="BodyTextChar"/>
    <w:qFormat/>
    <w:rsid w:val="00294259"/>
    <w:rPr>
      <w:rFonts w:eastAsia="Times New Roman"/>
      <w:szCs w:val="20"/>
    </w:rPr>
  </w:style>
  <w:style w:type="character" w:customStyle="1" w:styleId="BodyTextChar">
    <w:name w:val="Body Text Char"/>
    <w:aliases w:val="BT Char"/>
    <w:basedOn w:val="DefaultParagraphFont"/>
    <w:link w:val="BodyText"/>
    <w:rsid w:val="00294259"/>
    <w:rPr>
      <w:rFonts w:ascii="Calibri" w:eastAsia="Times New Roman" w:hAnsi="Calibri" w:cs="Calibri"/>
      <w:szCs w:val="20"/>
    </w:rPr>
  </w:style>
  <w:style w:type="paragraph" w:styleId="BodyText2">
    <w:name w:val="Body Text 2"/>
    <w:basedOn w:val="Normal"/>
    <w:link w:val="BodyText2Char"/>
    <w:rsid w:val="00294259"/>
    <w:rPr>
      <w:rFonts w:eastAsia="Times New Roman"/>
      <w:sz w:val="18"/>
      <w:szCs w:val="20"/>
    </w:rPr>
  </w:style>
  <w:style w:type="character" w:customStyle="1" w:styleId="BodyText2Char">
    <w:name w:val="Body Text 2 Char"/>
    <w:basedOn w:val="DefaultParagraphFont"/>
    <w:link w:val="BodyText2"/>
    <w:rsid w:val="00294259"/>
    <w:rPr>
      <w:rFonts w:ascii="Calibri" w:eastAsia="Times New Roman" w:hAnsi="Calibri" w:cs="Calibri"/>
      <w:sz w:val="18"/>
      <w:szCs w:val="20"/>
    </w:rPr>
  </w:style>
  <w:style w:type="character" w:customStyle="1" w:styleId="smallChar">
    <w:name w:val="small Char"/>
    <w:rsid w:val="00294259"/>
    <w:rPr>
      <w:rFonts w:eastAsia="Calibri"/>
      <w:sz w:val="16"/>
      <w:szCs w:val="22"/>
      <w:lang w:val="en-US" w:eastAsia="en-US" w:bidi="ar-SA"/>
    </w:rPr>
  </w:style>
  <w:style w:type="character" w:customStyle="1" w:styleId="CardTextChar0">
    <w:name w:val="Card Text Char"/>
    <w:rsid w:val="00294259"/>
    <w:rPr>
      <w:rFonts w:ascii="Georgia" w:hAnsi="Georgia" w:cs="Times New Roman"/>
      <w:sz w:val="24"/>
    </w:rPr>
  </w:style>
  <w:style w:type="character" w:customStyle="1" w:styleId="underline20">
    <w:name w:val="underline2"/>
    <w:rsid w:val="0029425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94259"/>
    <w:rPr>
      <w:rFonts w:eastAsia="Times New Roman"/>
      <w:kern w:val="32"/>
      <w:szCs w:val="20"/>
    </w:rPr>
  </w:style>
  <w:style w:type="character" w:customStyle="1" w:styleId="StyleUnderlineBold">
    <w:name w:val="Style Underline + Bold"/>
    <w:rsid w:val="00294259"/>
    <w:rPr>
      <w:b/>
      <w:bCs/>
      <w:u w:val="single"/>
    </w:rPr>
  </w:style>
  <w:style w:type="character" w:customStyle="1" w:styleId="st">
    <w:name w:val="st"/>
    <w:rsid w:val="00294259"/>
  </w:style>
  <w:style w:type="character" w:customStyle="1" w:styleId="Underline-Highlighted">
    <w:name w:val="Underline-Highlighted"/>
    <w:uiPriority w:val="1"/>
    <w:qFormat/>
    <w:rsid w:val="0029425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94259"/>
    <w:rPr>
      <w:rFonts w:ascii="Arial Narrow" w:hAnsi="Arial Narrow"/>
      <w:b/>
      <w:sz w:val="26"/>
    </w:rPr>
  </w:style>
  <w:style w:type="character" w:customStyle="1" w:styleId="CardText1Char">
    <w:name w:val="Card Text 1 Char"/>
    <w:link w:val="CardText1"/>
    <w:rsid w:val="00294259"/>
    <w:rPr>
      <w:rFonts w:ascii="Arial Narrow" w:hAnsi="Arial Narrow"/>
      <w:color w:val="000000"/>
      <w:u w:val="single"/>
    </w:rPr>
  </w:style>
  <w:style w:type="character" w:customStyle="1" w:styleId="CardText2Char">
    <w:name w:val="Card Text 2 Char"/>
    <w:link w:val="CardText2"/>
    <w:rsid w:val="00294259"/>
    <w:rPr>
      <w:rFonts w:ascii="Arial Narrow" w:hAnsi="Arial Narrow"/>
      <w:b/>
      <w:color w:val="000000"/>
      <w:u w:val="single"/>
    </w:rPr>
  </w:style>
  <w:style w:type="character" w:customStyle="1" w:styleId="SmallText">
    <w:name w:val="SmallText"/>
    <w:rsid w:val="00294259"/>
    <w:rPr>
      <w:color w:val="000000"/>
    </w:rPr>
  </w:style>
  <w:style w:type="character" w:customStyle="1" w:styleId="CitesChar1">
    <w:name w:val="Cites Char1"/>
    <w:rsid w:val="00294259"/>
    <w:rPr>
      <w:b/>
      <w:szCs w:val="24"/>
      <w:u w:val="single"/>
      <w:lang w:val="en-US" w:eastAsia="en-US" w:bidi="ar-SA"/>
    </w:rPr>
  </w:style>
  <w:style w:type="character" w:customStyle="1" w:styleId="CardUnderlinedChar">
    <w:name w:val="Card Underlined Char"/>
    <w:rsid w:val="00294259"/>
    <w:rPr>
      <w:rFonts w:ascii="Arial Narrow" w:hAnsi="Arial Narrow"/>
      <w:sz w:val="22"/>
      <w:szCs w:val="24"/>
      <w:u w:val="single"/>
      <w:lang w:val="en-US" w:eastAsia="en-US" w:bidi="ar-SA"/>
    </w:rPr>
  </w:style>
  <w:style w:type="paragraph" w:customStyle="1" w:styleId="TagCite">
    <w:name w:val="TagCite"/>
    <w:basedOn w:val="Normal"/>
    <w:uiPriority w:val="99"/>
    <w:qFormat/>
    <w:rsid w:val="00294259"/>
    <w:rPr>
      <w:rFonts w:ascii="Garamond" w:eastAsia="Times New Roman" w:hAnsi="Garamond"/>
      <w:b/>
      <w:sz w:val="24"/>
    </w:rPr>
  </w:style>
  <w:style w:type="paragraph" w:customStyle="1" w:styleId="HeadingsBase">
    <w:name w:val="Headings Base"/>
    <w:basedOn w:val="Normal"/>
    <w:link w:val="HeadingsBaseChar"/>
    <w:qFormat/>
    <w:rsid w:val="0029425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94259"/>
    <w:rPr>
      <w:rFonts w:ascii="Calibri" w:eastAsia="Times New Roman" w:hAnsi="Calibri" w:cs="Calibri"/>
      <w:b/>
      <w:kern w:val="32"/>
      <w:sz w:val="32"/>
      <w:szCs w:val="20"/>
    </w:rPr>
  </w:style>
  <w:style w:type="character" w:customStyle="1" w:styleId="underline3">
    <w:name w:val="underline3"/>
    <w:rsid w:val="00294259"/>
    <w:rPr>
      <w:u w:val="single"/>
      <w:bdr w:val="none" w:sz="0" w:space="0" w:color="auto"/>
      <w:shd w:val="clear" w:color="auto" w:fill="FFFF00"/>
    </w:rPr>
  </w:style>
  <w:style w:type="paragraph" w:customStyle="1" w:styleId="HeadingFake">
    <w:name w:val="Heading Fake"/>
    <w:basedOn w:val="Heading3"/>
    <w:uiPriority w:val="99"/>
    <w:qFormat/>
    <w:rsid w:val="0029425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9425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94259"/>
  </w:style>
  <w:style w:type="paragraph" w:customStyle="1" w:styleId="SchoolWorksCited">
    <w:name w:val="School Works Cited"/>
    <w:basedOn w:val="SchoolPaper"/>
    <w:uiPriority w:val="99"/>
    <w:qFormat/>
    <w:rsid w:val="00294259"/>
  </w:style>
  <w:style w:type="paragraph" w:styleId="TOC2">
    <w:name w:val="toc 2"/>
    <w:basedOn w:val="Normal"/>
    <w:next w:val="Normal"/>
    <w:uiPriority w:val="39"/>
    <w:qFormat/>
    <w:rsid w:val="00294259"/>
    <w:pPr>
      <w:ind w:left="200"/>
    </w:pPr>
    <w:rPr>
      <w:rFonts w:eastAsia="Times New Roman"/>
      <w:b/>
      <w:kern w:val="32"/>
      <w:szCs w:val="20"/>
    </w:rPr>
  </w:style>
  <w:style w:type="paragraph" w:customStyle="1" w:styleId="BlockQuote">
    <w:name w:val="Block Quote"/>
    <w:basedOn w:val="Normal"/>
    <w:uiPriority w:val="99"/>
    <w:qFormat/>
    <w:rsid w:val="00294259"/>
    <w:pPr>
      <w:ind w:left="720" w:right="720"/>
    </w:pPr>
    <w:rPr>
      <w:rFonts w:eastAsia="Times New Roman"/>
      <w:kern w:val="32"/>
      <w:sz w:val="24"/>
      <w:szCs w:val="20"/>
    </w:rPr>
  </w:style>
  <w:style w:type="character" w:customStyle="1" w:styleId="menu">
    <w:name w:val="menu"/>
    <w:rsid w:val="00294259"/>
  </w:style>
  <w:style w:type="paragraph" w:customStyle="1" w:styleId="PaperBody">
    <w:name w:val="Paper Body"/>
    <w:basedOn w:val="Normal"/>
    <w:uiPriority w:val="99"/>
    <w:qFormat/>
    <w:rsid w:val="00294259"/>
    <w:pPr>
      <w:spacing w:line="480" w:lineRule="auto"/>
      <w:ind w:firstLine="720"/>
    </w:pPr>
    <w:rPr>
      <w:rFonts w:eastAsia="Times New Roman"/>
      <w:kern w:val="32"/>
    </w:rPr>
  </w:style>
  <w:style w:type="paragraph" w:customStyle="1" w:styleId="PaperCitation">
    <w:name w:val="Paper Citation"/>
    <w:basedOn w:val="Normal"/>
    <w:uiPriority w:val="99"/>
    <w:qFormat/>
    <w:rsid w:val="00294259"/>
    <w:pPr>
      <w:spacing w:line="480" w:lineRule="auto"/>
      <w:ind w:left="720" w:hanging="720"/>
    </w:pPr>
    <w:rPr>
      <w:rFonts w:eastAsia="Times New Roman"/>
      <w:kern w:val="32"/>
      <w:szCs w:val="20"/>
    </w:rPr>
  </w:style>
  <w:style w:type="character" w:customStyle="1" w:styleId="Emphasis2">
    <w:name w:val="Emphasis2"/>
    <w:rsid w:val="00294259"/>
    <w:rPr>
      <w:rFonts w:ascii="Franklin Gothic Heavy" w:hAnsi="Franklin Gothic Heavy"/>
      <w:u w:val="single"/>
    </w:rPr>
  </w:style>
  <w:style w:type="paragraph" w:customStyle="1" w:styleId="hat">
    <w:name w:val="hat"/>
    <w:basedOn w:val="Heading1"/>
    <w:link w:val="hatChar"/>
    <w:qFormat/>
    <w:rsid w:val="00294259"/>
    <w:pPr>
      <w:suppressAutoHyphens/>
      <w:spacing w:before="6600" w:after="240"/>
    </w:pPr>
    <w:rPr>
      <w:rFonts w:eastAsia="Times New Roman" w:cs="Arial"/>
      <w:kern w:val="32"/>
    </w:rPr>
  </w:style>
  <w:style w:type="character" w:customStyle="1" w:styleId="hatChar">
    <w:name w:val="hat Char"/>
    <w:link w:val="hat"/>
    <w:rsid w:val="00294259"/>
    <w:rPr>
      <w:rFonts w:ascii="Calibri" w:eastAsia="Times New Roman" w:hAnsi="Calibri" w:cs="Arial"/>
      <w:b/>
      <w:kern w:val="32"/>
      <w:sz w:val="52"/>
      <w:szCs w:val="32"/>
    </w:rPr>
  </w:style>
  <w:style w:type="character" w:customStyle="1" w:styleId="BoldUnderlining">
    <w:name w:val="Bold Underlining"/>
    <w:rsid w:val="00294259"/>
    <w:rPr>
      <w:b/>
      <w:u w:val="single"/>
    </w:rPr>
  </w:style>
  <w:style w:type="paragraph" w:styleId="TOC4">
    <w:name w:val="toc 4"/>
    <w:basedOn w:val="Normal"/>
    <w:next w:val="Normal"/>
    <w:autoRedefine/>
    <w:uiPriority w:val="39"/>
    <w:rsid w:val="00294259"/>
    <w:pPr>
      <w:spacing w:after="100"/>
      <w:ind w:left="600"/>
    </w:pPr>
    <w:rPr>
      <w:rFonts w:eastAsia="Times New Roman"/>
      <w:kern w:val="32"/>
      <w:szCs w:val="20"/>
    </w:rPr>
  </w:style>
  <w:style w:type="paragraph" w:styleId="TOC5">
    <w:name w:val="toc 5"/>
    <w:basedOn w:val="Normal"/>
    <w:next w:val="Normal"/>
    <w:autoRedefine/>
    <w:uiPriority w:val="39"/>
    <w:rsid w:val="00294259"/>
    <w:pPr>
      <w:spacing w:after="100"/>
      <w:ind w:left="800"/>
    </w:pPr>
    <w:rPr>
      <w:rFonts w:eastAsia="Times New Roman"/>
      <w:kern w:val="32"/>
      <w:szCs w:val="20"/>
    </w:rPr>
  </w:style>
  <w:style w:type="paragraph" w:styleId="TOC6">
    <w:name w:val="toc 6"/>
    <w:basedOn w:val="Normal"/>
    <w:next w:val="Normal"/>
    <w:autoRedefine/>
    <w:uiPriority w:val="39"/>
    <w:rsid w:val="00294259"/>
    <w:pPr>
      <w:spacing w:after="100"/>
      <w:ind w:left="1000"/>
    </w:pPr>
    <w:rPr>
      <w:rFonts w:eastAsia="Times New Roman"/>
      <w:kern w:val="32"/>
      <w:szCs w:val="20"/>
    </w:rPr>
  </w:style>
  <w:style w:type="paragraph" w:styleId="TOC7">
    <w:name w:val="toc 7"/>
    <w:basedOn w:val="Normal"/>
    <w:next w:val="Normal"/>
    <w:autoRedefine/>
    <w:uiPriority w:val="39"/>
    <w:rsid w:val="00294259"/>
    <w:pPr>
      <w:spacing w:after="100"/>
      <w:ind w:left="1200"/>
    </w:pPr>
    <w:rPr>
      <w:rFonts w:eastAsia="Times New Roman"/>
      <w:kern w:val="32"/>
      <w:szCs w:val="20"/>
    </w:rPr>
  </w:style>
  <w:style w:type="paragraph" w:styleId="TOC8">
    <w:name w:val="toc 8"/>
    <w:basedOn w:val="Normal"/>
    <w:next w:val="Normal"/>
    <w:autoRedefine/>
    <w:uiPriority w:val="39"/>
    <w:rsid w:val="00294259"/>
    <w:pPr>
      <w:spacing w:after="100"/>
      <w:ind w:left="1400"/>
    </w:pPr>
    <w:rPr>
      <w:rFonts w:eastAsia="Times New Roman"/>
      <w:kern w:val="32"/>
      <w:szCs w:val="20"/>
    </w:rPr>
  </w:style>
  <w:style w:type="paragraph" w:styleId="TOC9">
    <w:name w:val="toc 9"/>
    <w:basedOn w:val="Normal"/>
    <w:next w:val="Normal"/>
    <w:autoRedefine/>
    <w:uiPriority w:val="39"/>
    <w:rsid w:val="00294259"/>
    <w:pPr>
      <w:spacing w:after="100"/>
      <w:ind w:left="1600"/>
    </w:pPr>
    <w:rPr>
      <w:rFonts w:eastAsia="Times New Roman"/>
      <w:kern w:val="32"/>
      <w:szCs w:val="20"/>
    </w:rPr>
  </w:style>
  <w:style w:type="paragraph" w:customStyle="1" w:styleId="WW-Default">
    <w:name w:val="WW-Default"/>
    <w:uiPriority w:val="99"/>
    <w:qFormat/>
    <w:rsid w:val="0029425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29425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94259"/>
    <w:rPr>
      <w:rFonts w:ascii="Cambria" w:eastAsia="Times New Roman" w:hAnsi="Cambria" w:cs="Calibri"/>
      <w:i/>
      <w:iCs/>
      <w:color w:val="4F81BD"/>
      <w:spacing w:val="15"/>
      <w:sz w:val="24"/>
    </w:rPr>
  </w:style>
  <w:style w:type="paragraph" w:styleId="TOC3">
    <w:name w:val="toc 3"/>
    <w:basedOn w:val="Normal"/>
    <w:next w:val="Normal"/>
    <w:uiPriority w:val="39"/>
    <w:qFormat/>
    <w:rsid w:val="00294259"/>
    <w:pPr>
      <w:ind w:left="400"/>
    </w:pPr>
    <w:rPr>
      <w:rFonts w:eastAsia="Times New Roman"/>
      <w:kern w:val="32"/>
      <w:szCs w:val="20"/>
    </w:rPr>
  </w:style>
  <w:style w:type="table" w:styleId="TableGrid">
    <w:name w:val="Table Grid"/>
    <w:basedOn w:val="TableNormal"/>
    <w:rsid w:val="002942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94259"/>
  </w:style>
  <w:style w:type="character" w:customStyle="1" w:styleId="storyby">
    <w:name w:val="storyby"/>
    <w:rsid w:val="00294259"/>
  </w:style>
  <w:style w:type="character" w:customStyle="1" w:styleId="7TimesNewRoman">
    <w:name w:val="7 Times New Roman"/>
    <w:rsid w:val="0029425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9425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9425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94259"/>
    <w:rPr>
      <w:kern w:val="32"/>
      <w:sz w:val="24"/>
    </w:rPr>
  </w:style>
  <w:style w:type="character" w:customStyle="1" w:styleId="CitesChar2">
    <w:name w:val="Cites Char2"/>
    <w:locked/>
    <w:rsid w:val="00294259"/>
    <w:rPr>
      <w:rFonts w:ascii="Times New Roman" w:eastAsia="Times New Roman" w:hAnsi="Times New Roman"/>
      <w:b/>
      <w:bCs/>
    </w:rPr>
  </w:style>
  <w:style w:type="character" w:customStyle="1" w:styleId="itxtrst">
    <w:name w:val="itxtrst"/>
    <w:rsid w:val="00294259"/>
  </w:style>
  <w:style w:type="character" w:customStyle="1" w:styleId="A-Underlining">
    <w:name w:val="A-Underlining"/>
    <w:rsid w:val="00294259"/>
    <w:rPr>
      <w:rFonts w:ascii="Garamond" w:hAnsi="Garamond"/>
      <w:color w:val="auto"/>
      <w:sz w:val="24"/>
      <w:u w:val="single"/>
    </w:rPr>
  </w:style>
  <w:style w:type="paragraph" w:customStyle="1" w:styleId="B-TagCite">
    <w:name w:val="B-TagCite"/>
    <w:uiPriority w:val="99"/>
    <w:qFormat/>
    <w:rsid w:val="0029425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94259"/>
    <w:rPr>
      <w:b/>
      <w:noProof w:val="0"/>
      <w:sz w:val="22"/>
      <w:lang w:val="en-US" w:eastAsia="en-US" w:bidi="ar-SA"/>
    </w:rPr>
  </w:style>
  <w:style w:type="character" w:customStyle="1" w:styleId="fn">
    <w:name w:val="fn"/>
    <w:rsid w:val="00294259"/>
  </w:style>
  <w:style w:type="character" w:customStyle="1" w:styleId="newsmain">
    <w:name w:val="news_main"/>
    <w:rsid w:val="00294259"/>
  </w:style>
  <w:style w:type="paragraph" w:customStyle="1" w:styleId="UnderlinedText">
    <w:name w:val="Underlined Text"/>
    <w:basedOn w:val="Normal"/>
    <w:autoRedefine/>
    <w:uiPriority w:val="99"/>
    <w:qFormat/>
    <w:rsid w:val="00294259"/>
    <w:pPr>
      <w:jc w:val="both"/>
    </w:pPr>
    <w:rPr>
      <w:rFonts w:eastAsia="Calibri"/>
      <w:b/>
      <w:sz w:val="24"/>
    </w:rPr>
  </w:style>
  <w:style w:type="character" w:customStyle="1" w:styleId="verdana">
    <w:name w:val="verdana"/>
    <w:rsid w:val="00294259"/>
  </w:style>
  <w:style w:type="character" w:customStyle="1" w:styleId="vitstoryheadline">
    <w:name w:val="vitstoryheadline"/>
    <w:rsid w:val="00294259"/>
  </w:style>
  <w:style w:type="paragraph" w:customStyle="1" w:styleId="NormalText">
    <w:name w:val="Normal Text"/>
    <w:basedOn w:val="Normal"/>
    <w:link w:val="NormalTextChar"/>
    <w:autoRedefine/>
    <w:qFormat/>
    <w:rsid w:val="00294259"/>
    <w:pPr>
      <w:jc w:val="both"/>
    </w:pPr>
    <w:rPr>
      <w:rFonts w:eastAsia="Times New Roman"/>
      <w:szCs w:val="26"/>
      <w:lang w:val="x-none" w:eastAsia="ja-JP"/>
    </w:rPr>
  </w:style>
  <w:style w:type="character" w:customStyle="1" w:styleId="NormalTextChar">
    <w:name w:val="Normal Text Char"/>
    <w:link w:val="NormalText"/>
    <w:rsid w:val="00294259"/>
    <w:rPr>
      <w:rFonts w:ascii="Calibri" w:eastAsia="Times New Roman" w:hAnsi="Calibri" w:cs="Calibri"/>
      <w:szCs w:val="26"/>
      <w:lang w:val="x-none" w:eastAsia="ja-JP"/>
    </w:rPr>
  </w:style>
  <w:style w:type="character" w:customStyle="1" w:styleId="AuthorDate0">
    <w:name w:val="Author Date"/>
    <w:rsid w:val="00294259"/>
    <w:rPr>
      <w:b/>
      <w:sz w:val="24"/>
      <w:u w:val="thick"/>
    </w:rPr>
  </w:style>
  <w:style w:type="paragraph" w:customStyle="1" w:styleId="HotRoute">
    <w:name w:val="Hot Route!"/>
    <w:basedOn w:val="Normal"/>
    <w:link w:val="HotRouteChar"/>
    <w:uiPriority w:val="99"/>
    <w:qFormat/>
    <w:rsid w:val="00294259"/>
    <w:pPr>
      <w:ind w:left="144"/>
    </w:pPr>
    <w:rPr>
      <w:rFonts w:eastAsia="Times New Roman"/>
    </w:rPr>
  </w:style>
  <w:style w:type="character" w:customStyle="1" w:styleId="UnderlinedTextCharChar">
    <w:name w:val="Underlined Text Char Char"/>
    <w:rsid w:val="00294259"/>
    <w:rPr>
      <w:rFonts w:cs="Arial"/>
      <w:bCs/>
      <w:noProof w:val="0"/>
      <w:szCs w:val="26"/>
      <w:u w:val="single"/>
      <w:lang w:val="en-US" w:eastAsia="en-US" w:bidi="ar-SA"/>
    </w:rPr>
  </w:style>
  <w:style w:type="character" w:customStyle="1" w:styleId="DocumentMapChar1">
    <w:name w:val="Document Map Char1"/>
    <w:uiPriority w:val="99"/>
    <w:rsid w:val="00294259"/>
    <w:rPr>
      <w:rFonts w:ascii="Tahoma" w:hAnsi="Tahoma" w:cs="Tahoma"/>
      <w:sz w:val="16"/>
      <w:szCs w:val="16"/>
    </w:rPr>
  </w:style>
  <w:style w:type="character" w:customStyle="1" w:styleId="Author">
    <w:name w:val="Author"/>
    <w:aliases w:val="Style Date"/>
    <w:qFormat/>
    <w:rsid w:val="00294259"/>
    <w:rPr>
      <w:b/>
      <w:sz w:val="24"/>
    </w:rPr>
  </w:style>
  <w:style w:type="character" w:customStyle="1" w:styleId="author0">
    <w:name w:val="author"/>
    <w:rsid w:val="00294259"/>
    <w:rPr>
      <w:rFonts w:ascii="Times New Roman" w:hAnsi="Times New Roman"/>
      <w:b/>
      <w:sz w:val="24"/>
    </w:rPr>
  </w:style>
  <w:style w:type="character" w:customStyle="1" w:styleId="articletitle">
    <w:name w:val="articletitle"/>
    <w:rsid w:val="00294259"/>
    <w:rPr>
      <w:rFonts w:cs="Times New Roman"/>
    </w:rPr>
  </w:style>
  <w:style w:type="character" w:customStyle="1" w:styleId="6pointChar">
    <w:name w:val="6 point Char"/>
    <w:rsid w:val="00294259"/>
    <w:rPr>
      <w:rFonts w:cs="Times New Roman"/>
      <w:sz w:val="12"/>
      <w:lang w:val="en-US" w:eastAsia="en-US"/>
    </w:rPr>
  </w:style>
  <w:style w:type="character" w:customStyle="1" w:styleId="term1">
    <w:name w:val="term1"/>
    <w:rsid w:val="00294259"/>
    <w:rPr>
      <w:b/>
      <w:bCs/>
    </w:rPr>
  </w:style>
  <w:style w:type="paragraph" w:customStyle="1" w:styleId="Minimize">
    <w:name w:val="Minimize"/>
    <w:basedOn w:val="Normal"/>
    <w:next w:val="Normal"/>
    <w:qFormat/>
    <w:rsid w:val="0029425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94259"/>
    <w:rPr>
      <w:sz w:val="12"/>
      <w:szCs w:val="24"/>
    </w:rPr>
  </w:style>
  <w:style w:type="character" w:customStyle="1" w:styleId="StyleThickunderline">
    <w:name w:val="Style Thick underline"/>
    <w:qFormat/>
    <w:rsid w:val="00294259"/>
    <w:rPr>
      <w:u w:val="thick"/>
    </w:rPr>
  </w:style>
  <w:style w:type="character" w:customStyle="1" w:styleId="UnderlineTextChar">
    <w:name w:val="Underline Text Char"/>
    <w:link w:val="UnderlineText"/>
    <w:rsid w:val="00294259"/>
    <w:rPr>
      <w:u w:val="single"/>
    </w:rPr>
  </w:style>
  <w:style w:type="numbering" w:customStyle="1" w:styleId="NoList2">
    <w:name w:val="No List2"/>
    <w:next w:val="NoList"/>
    <w:uiPriority w:val="99"/>
    <w:semiHidden/>
    <w:rsid w:val="00294259"/>
  </w:style>
  <w:style w:type="paragraph" w:customStyle="1" w:styleId="underlined">
    <w:name w:val="underlined"/>
    <w:next w:val="Normal"/>
    <w:link w:val="underlinedChar"/>
    <w:autoRedefine/>
    <w:qFormat/>
    <w:rsid w:val="0029425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94259"/>
    <w:rPr>
      <w:rFonts w:ascii="Times New Roman" w:eastAsia="Malgun Gothic" w:hAnsi="Times New Roman" w:cs="Times New Roman"/>
      <w:sz w:val="24"/>
      <w:szCs w:val="24"/>
      <w:u w:val="single"/>
    </w:rPr>
  </w:style>
  <w:style w:type="character" w:customStyle="1" w:styleId="Box">
    <w:name w:val="Box!"/>
    <w:uiPriority w:val="1"/>
    <w:rsid w:val="00294259"/>
    <w:rPr>
      <w:rFonts w:ascii="Garamond" w:hAnsi="Garamond"/>
      <w:sz w:val="24"/>
      <w:u w:val="single"/>
      <w:bdr w:val="single" w:sz="4" w:space="0" w:color="auto"/>
    </w:rPr>
  </w:style>
  <w:style w:type="character" w:customStyle="1" w:styleId="citechar">
    <w:name w:val="citechar"/>
    <w:rsid w:val="00294259"/>
  </w:style>
  <w:style w:type="character" w:customStyle="1" w:styleId="underlinechar">
    <w:name w:val="underlinechar"/>
    <w:rsid w:val="00294259"/>
  </w:style>
  <w:style w:type="character" w:customStyle="1" w:styleId="CardUnderlineChar">
    <w:name w:val="Card Underline Char"/>
    <w:rsid w:val="00294259"/>
    <w:rPr>
      <w:szCs w:val="24"/>
      <w:u w:val="single"/>
      <w:lang w:val="en-US" w:eastAsia="en-US" w:bidi="ar-SA"/>
    </w:rPr>
  </w:style>
  <w:style w:type="paragraph" w:customStyle="1" w:styleId="Default">
    <w:name w:val="Default"/>
    <w:uiPriority w:val="99"/>
    <w:qFormat/>
    <w:rsid w:val="002942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94259"/>
  </w:style>
  <w:style w:type="character" w:customStyle="1" w:styleId="tagciteChar">
    <w:name w:val="tag/cite Char"/>
    <w:rsid w:val="00294259"/>
    <w:rPr>
      <w:b/>
      <w:sz w:val="24"/>
      <w:lang w:val="en-US" w:eastAsia="en-US" w:bidi="ar-SA"/>
    </w:rPr>
  </w:style>
  <w:style w:type="character" w:customStyle="1" w:styleId="8pointChar">
    <w:name w:val="8 point Char"/>
    <w:rsid w:val="00294259"/>
    <w:rPr>
      <w:sz w:val="16"/>
      <w:lang w:val="en-US" w:eastAsia="en-US" w:bidi="ar-SA"/>
    </w:rPr>
  </w:style>
  <w:style w:type="character" w:customStyle="1" w:styleId="BoldText12pt">
    <w:name w:val="Bold Text 12 pt"/>
    <w:rsid w:val="0029425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294259"/>
  </w:style>
  <w:style w:type="paragraph" w:customStyle="1" w:styleId="Ununderlined">
    <w:name w:val="Ununderlined"/>
    <w:basedOn w:val="Normal"/>
    <w:link w:val="UnunderlinedChar"/>
    <w:qFormat/>
    <w:rsid w:val="00294259"/>
    <w:pPr>
      <w:jc w:val="both"/>
    </w:pPr>
    <w:rPr>
      <w:rFonts w:eastAsia="SimSun"/>
      <w:sz w:val="12"/>
    </w:rPr>
  </w:style>
  <w:style w:type="character" w:customStyle="1" w:styleId="UnunderlinedChar">
    <w:name w:val="Ununderlined Char"/>
    <w:link w:val="Ununderlined"/>
    <w:rsid w:val="00294259"/>
    <w:rPr>
      <w:rFonts w:ascii="Calibri" w:eastAsia="SimSun" w:hAnsi="Calibri" w:cs="Calibri"/>
      <w:sz w:val="12"/>
    </w:rPr>
  </w:style>
  <w:style w:type="paragraph" w:customStyle="1" w:styleId="Highlighting">
    <w:name w:val="Highlighting"/>
    <w:basedOn w:val="Normal"/>
    <w:link w:val="HighlightingChar"/>
    <w:autoRedefine/>
    <w:qFormat/>
    <w:rsid w:val="00294259"/>
    <w:rPr>
      <w:rFonts w:eastAsia="SimSun"/>
      <w:sz w:val="24"/>
      <w:u w:val="thick"/>
    </w:rPr>
  </w:style>
  <w:style w:type="character" w:customStyle="1" w:styleId="HighlightingChar">
    <w:name w:val="Highlighting Char"/>
    <w:link w:val="Highlighting"/>
    <w:rsid w:val="00294259"/>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294259"/>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294259"/>
    <w:rPr>
      <w:rFonts w:ascii="Calibri" w:eastAsia="Times New Roman" w:hAnsi="Calibri" w:cs="Calibri"/>
      <w:color w:val="000000"/>
      <w:lang w:val="x-none" w:eastAsia="x-none"/>
    </w:rPr>
  </w:style>
  <w:style w:type="character" w:customStyle="1" w:styleId="highlight2">
    <w:name w:val="highlight2"/>
    <w:rsid w:val="00294259"/>
    <w:rPr>
      <w:rFonts w:ascii="Arial" w:hAnsi="Arial"/>
      <w:b/>
      <w:sz w:val="19"/>
      <w:u w:val="thick"/>
      <w:bdr w:val="none" w:sz="0" w:space="0" w:color="auto"/>
      <w:shd w:val="clear" w:color="auto" w:fill="auto"/>
    </w:rPr>
  </w:style>
  <w:style w:type="character" w:customStyle="1" w:styleId="box0">
    <w:name w:val="box"/>
    <w:rsid w:val="0029425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9425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94259"/>
    <w:rPr>
      <w:rFonts w:ascii="Calibri" w:eastAsia="Times New Roman" w:hAnsi="Calibri" w:cs="Arial"/>
      <w:iCs/>
      <w:smallCaps/>
      <w:sz w:val="20"/>
      <w:szCs w:val="20"/>
      <w:u w:val="double"/>
    </w:rPr>
  </w:style>
  <w:style w:type="character" w:customStyle="1" w:styleId="CharacterStyle1">
    <w:name w:val="Character Style 1"/>
    <w:rsid w:val="00294259"/>
    <w:rPr>
      <w:rFonts w:ascii="Tahoma" w:hAnsi="Tahoma" w:cs="Tahoma" w:hint="default"/>
      <w:sz w:val="18"/>
      <w:szCs w:val="18"/>
    </w:rPr>
  </w:style>
  <w:style w:type="character" w:customStyle="1" w:styleId="UnderlineStyleChar7">
    <w:name w:val="Underline Style Char7"/>
    <w:rsid w:val="00294259"/>
    <w:rPr>
      <w:rFonts w:ascii="Garamond" w:hAnsi="Garamond" w:hint="default"/>
      <w:sz w:val="22"/>
      <w:szCs w:val="24"/>
      <w:u w:val="single"/>
      <w:lang w:val="en-US" w:eastAsia="en-US" w:bidi="ar-SA"/>
    </w:rPr>
  </w:style>
  <w:style w:type="character" w:customStyle="1" w:styleId="StyleArial6ptBold">
    <w:name w:val="Style Arial 6 pt Bold"/>
    <w:rsid w:val="00294259"/>
    <w:rPr>
      <w:rFonts w:ascii="Arial" w:hAnsi="Arial" w:cs="Arial" w:hint="default"/>
      <w:bCs/>
      <w:sz w:val="12"/>
    </w:rPr>
  </w:style>
  <w:style w:type="paragraph" w:customStyle="1" w:styleId="teaserpermalink">
    <w:name w:val="teaser_permalink"/>
    <w:basedOn w:val="Normal"/>
    <w:uiPriority w:val="99"/>
    <w:qFormat/>
    <w:rsid w:val="00294259"/>
    <w:pPr>
      <w:spacing w:before="100" w:beforeAutospacing="1" w:after="100" w:afterAutospacing="1"/>
    </w:pPr>
    <w:rPr>
      <w:rFonts w:eastAsia="Times New Roman"/>
      <w:sz w:val="24"/>
      <w:lang w:eastAsia="zh-CN"/>
    </w:rPr>
  </w:style>
  <w:style w:type="character" w:customStyle="1" w:styleId="Heading2Char5">
    <w:name w:val="Heading 2 Char5"/>
    <w:rsid w:val="0029425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94259"/>
    <w:rPr>
      <w:rFonts w:eastAsia="Calibri"/>
      <w:sz w:val="14"/>
    </w:rPr>
  </w:style>
  <w:style w:type="character" w:customStyle="1" w:styleId="SmalltextChar">
    <w:name w:val="Small text Char"/>
    <w:aliases w:val="Quote Char,Quote1 Char1"/>
    <w:link w:val="Smalltext0"/>
    <w:rsid w:val="00294259"/>
    <w:rPr>
      <w:rFonts w:ascii="Calibri" w:eastAsia="Calibri" w:hAnsi="Calibri" w:cs="Calibri"/>
      <w:sz w:val="14"/>
    </w:rPr>
  </w:style>
  <w:style w:type="character" w:customStyle="1" w:styleId="TagGreg">
    <w:name w:val="TagGreg"/>
    <w:uiPriority w:val="1"/>
    <w:qFormat/>
    <w:rsid w:val="00294259"/>
    <w:rPr>
      <w:b/>
      <w:sz w:val="24"/>
    </w:rPr>
  </w:style>
  <w:style w:type="character" w:customStyle="1" w:styleId="SmallText-New">
    <w:name w:val="Small Text - New"/>
    <w:rsid w:val="00294259"/>
    <w:rPr>
      <w:rFonts w:ascii="Arial Narrow" w:hAnsi="Arial Narrow"/>
      <w:sz w:val="14"/>
    </w:rPr>
  </w:style>
  <w:style w:type="character" w:customStyle="1" w:styleId="Underlined-New">
    <w:name w:val="Underlined - New"/>
    <w:rsid w:val="00294259"/>
    <w:rPr>
      <w:rFonts w:ascii="Arial Narrow" w:hAnsi="Arial Narrow"/>
      <w:sz w:val="16"/>
      <w:u w:val="single"/>
    </w:rPr>
  </w:style>
  <w:style w:type="character" w:customStyle="1" w:styleId="Boxing-New">
    <w:name w:val="Boxing - New"/>
    <w:rsid w:val="00294259"/>
    <w:rPr>
      <w:rFonts w:ascii="Arial Narrow" w:hAnsi="Arial Narrow"/>
      <w:sz w:val="16"/>
      <w:u w:val="none"/>
      <w:bdr w:val="single" w:sz="4" w:space="0" w:color="auto"/>
    </w:rPr>
  </w:style>
  <w:style w:type="character" w:customStyle="1" w:styleId="hilite1">
    <w:name w:val="hilite1"/>
    <w:rsid w:val="00294259"/>
    <w:rPr>
      <w:rFonts w:ascii="Arial Narrow" w:hAnsi="Arial Narrow"/>
      <w:sz w:val="18"/>
      <w:u w:val="single"/>
      <w:bdr w:val="none" w:sz="0" w:space="0" w:color="auto"/>
      <w:shd w:val="clear" w:color="auto" w:fill="00FF00"/>
    </w:rPr>
  </w:style>
  <w:style w:type="character" w:customStyle="1" w:styleId="f">
    <w:name w:val="f"/>
    <w:rsid w:val="00294259"/>
  </w:style>
  <w:style w:type="paragraph" w:customStyle="1" w:styleId="StyleStyle49pt">
    <w:name w:val="Style Style4 + 9 pt"/>
    <w:basedOn w:val="Style4"/>
    <w:link w:val="StyleStyle49ptChar"/>
    <w:qFormat/>
    <w:rsid w:val="00294259"/>
  </w:style>
  <w:style w:type="character" w:customStyle="1" w:styleId="StyleStyle49ptChar">
    <w:name w:val="Style Style4 + 9 pt Char"/>
    <w:link w:val="StyleStyle49pt"/>
    <w:rsid w:val="00294259"/>
    <w:rPr>
      <w:rFonts w:ascii="Calibri" w:eastAsia="Times New Roman" w:hAnsi="Calibri" w:cs="Calibri"/>
      <w:u w:val="single"/>
    </w:rPr>
  </w:style>
  <w:style w:type="paragraph" w:customStyle="1" w:styleId="StyleStyle49ptBold">
    <w:name w:val="Style Style4 + 9 pt Bold"/>
    <w:basedOn w:val="Style4"/>
    <w:link w:val="StyleStyle49ptBoldChar"/>
    <w:qFormat/>
    <w:rsid w:val="00294259"/>
    <w:rPr>
      <w:b/>
      <w:bCs/>
    </w:rPr>
  </w:style>
  <w:style w:type="character" w:customStyle="1" w:styleId="StyleStyle49ptBoldChar">
    <w:name w:val="Style Style4 + 9 pt Bold Char"/>
    <w:link w:val="StyleStyle49ptBold"/>
    <w:rsid w:val="00294259"/>
    <w:rPr>
      <w:rFonts w:ascii="Calibri" w:eastAsia="Times New Roman" w:hAnsi="Calibri" w:cs="Calibri"/>
      <w:b/>
      <w:bCs/>
      <w:u w:val="single"/>
    </w:rPr>
  </w:style>
  <w:style w:type="character" w:customStyle="1" w:styleId="StyleDebateUnderline10pt">
    <w:name w:val="Style Debate Underline + 10 pt"/>
    <w:rsid w:val="00294259"/>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94259"/>
    <w:rPr>
      <w:rFonts w:ascii="Times New Roman" w:hAnsi="Times New Roman" w:cs="Times New Roman"/>
      <w:sz w:val="24"/>
    </w:rPr>
  </w:style>
  <w:style w:type="character" w:customStyle="1" w:styleId="ssl01">
    <w:name w:val="ss_l01"/>
    <w:rsid w:val="00294259"/>
    <w:rPr>
      <w:color w:val="000000"/>
      <w:sz w:val="32"/>
      <w:szCs w:val="32"/>
    </w:rPr>
  </w:style>
  <w:style w:type="paragraph" w:customStyle="1" w:styleId="Normaltag">
    <w:name w:val="Normal tag"/>
    <w:basedOn w:val="Normal"/>
    <w:link w:val="NormaltagChar"/>
    <w:qFormat/>
    <w:rsid w:val="00294259"/>
    <w:rPr>
      <w:rFonts w:eastAsia="Times New Roman"/>
      <w:b/>
      <w:sz w:val="24"/>
      <w:szCs w:val="20"/>
    </w:rPr>
  </w:style>
  <w:style w:type="character" w:customStyle="1" w:styleId="NormaltagChar">
    <w:name w:val="Normal tag Char"/>
    <w:link w:val="Normaltag"/>
    <w:rsid w:val="00294259"/>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294259"/>
    <w:rPr>
      <w:rFonts w:eastAsia="Times New Roman"/>
      <w:szCs w:val="20"/>
    </w:rPr>
  </w:style>
  <w:style w:type="character" w:customStyle="1" w:styleId="Cardnon-underlinedChar">
    <w:name w:val="Card non-underlined Char"/>
    <w:link w:val="Cardnon-underlined"/>
    <w:rsid w:val="00294259"/>
    <w:rPr>
      <w:rFonts w:ascii="Calibri" w:eastAsia="Times New Roman" w:hAnsi="Calibri" w:cs="Calibri"/>
      <w:szCs w:val="20"/>
    </w:rPr>
  </w:style>
  <w:style w:type="paragraph" w:customStyle="1" w:styleId="tiny">
    <w:name w:val="tiny"/>
    <w:next w:val="Normal"/>
    <w:link w:val="tinyChar"/>
    <w:autoRedefine/>
    <w:qFormat/>
    <w:rsid w:val="0029425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94259"/>
    <w:rPr>
      <w:rFonts w:ascii="Times New Roman" w:eastAsia="Malgun Gothic" w:hAnsi="Times New Roman" w:cs="Times New Roman"/>
      <w:sz w:val="20"/>
      <w:szCs w:val="20"/>
    </w:rPr>
  </w:style>
  <w:style w:type="character" w:customStyle="1" w:styleId="Style11Char">
    <w:name w:val="Style11 Char"/>
    <w:link w:val="Style11"/>
    <w:rsid w:val="00294259"/>
    <w:rPr>
      <w:b/>
      <w:u w:val="thick"/>
    </w:rPr>
  </w:style>
  <w:style w:type="character" w:customStyle="1" w:styleId="Style12Char">
    <w:name w:val="Style12 Char"/>
    <w:link w:val="Style12"/>
    <w:rsid w:val="00294259"/>
    <w:rPr>
      <w:b/>
      <w:u w:val="thick"/>
    </w:rPr>
  </w:style>
  <w:style w:type="character" w:customStyle="1" w:styleId="Heading4Char1">
    <w:name w:val="Heading 4 Char1"/>
    <w:rsid w:val="0029425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94259"/>
    <w:pPr>
      <w:spacing w:after="240"/>
      <w:jc w:val="center"/>
    </w:pPr>
    <w:rPr>
      <w:rFonts w:eastAsia="Times New Roman"/>
      <w:b/>
      <w:sz w:val="32"/>
      <w:szCs w:val="20"/>
      <w:u w:val="single"/>
    </w:rPr>
  </w:style>
  <w:style w:type="paragraph" w:customStyle="1" w:styleId="TxBrp1">
    <w:name w:val="TxBr_p1"/>
    <w:basedOn w:val="Normal"/>
    <w:uiPriority w:val="99"/>
    <w:qFormat/>
    <w:rsid w:val="0029425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9425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94259"/>
    <w:rPr>
      <w:color w:val="auto"/>
    </w:rPr>
  </w:style>
  <w:style w:type="character" w:customStyle="1" w:styleId="BodyTextIndentChar">
    <w:name w:val="Body Text Indent Char"/>
    <w:basedOn w:val="DefaultParagraphFont"/>
    <w:link w:val="BodyTextIndent"/>
    <w:uiPriority w:val="99"/>
    <w:rsid w:val="00294259"/>
    <w:rPr>
      <w:rFonts w:ascii="Times New Roman" w:eastAsia="Times New Roman" w:hAnsi="Times New Roman" w:cs="Times New Roman"/>
      <w:sz w:val="24"/>
      <w:szCs w:val="24"/>
    </w:rPr>
  </w:style>
  <w:style w:type="character" w:styleId="FootnoteReference">
    <w:name w:val="footnote reference"/>
    <w:uiPriority w:val="99"/>
    <w:rsid w:val="00294259"/>
    <w:rPr>
      <w:color w:val="000000"/>
    </w:rPr>
  </w:style>
  <w:style w:type="character" w:customStyle="1" w:styleId="allocatoragentsleft">
    <w:name w:val="al_locatoragentsleft"/>
    <w:rsid w:val="00294259"/>
  </w:style>
  <w:style w:type="character" w:customStyle="1" w:styleId="grey10">
    <w:name w:val="grey10"/>
    <w:rsid w:val="00294259"/>
  </w:style>
  <w:style w:type="character" w:styleId="HTMLTypewriter">
    <w:name w:val="HTML Typewriter"/>
    <w:unhideWhenUsed/>
    <w:rsid w:val="0029425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9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94259"/>
    <w:rPr>
      <w:rFonts w:ascii="Courier New" w:eastAsia="Times New Roman" w:hAnsi="Courier New" w:cs="Courier New"/>
      <w:szCs w:val="20"/>
    </w:rPr>
  </w:style>
  <w:style w:type="character" w:customStyle="1" w:styleId="hit">
    <w:name w:val="hit"/>
    <w:rsid w:val="00294259"/>
    <w:rPr>
      <w:rFonts w:cs="Times New Roman"/>
    </w:rPr>
  </w:style>
  <w:style w:type="character" w:customStyle="1" w:styleId="Style12ptBoldUnderline1">
    <w:name w:val="Style 12 pt Bold Underline1"/>
    <w:rsid w:val="00294259"/>
    <w:rPr>
      <w:b/>
      <w:bCs/>
      <w:sz w:val="24"/>
      <w:u w:val="single"/>
    </w:rPr>
  </w:style>
  <w:style w:type="character" w:customStyle="1" w:styleId="UnderlinesCharChar">
    <w:name w:val="Underlines Char Char"/>
    <w:rsid w:val="00294259"/>
    <w:rPr>
      <w:rFonts w:cs="Arial"/>
      <w:b/>
      <w:bCs/>
      <w:noProof w:val="0"/>
      <w:sz w:val="22"/>
      <w:szCs w:val="26"/>
      <w:u w:val="single"/>
      <w:lang w:val="en-US" w:eastAsia="en-US" w:bidi="ar-SA"/>
    </w:rPr>
  </w:style>
  <w:style w:type="paragraph" w:customStyle="1" w:styleId="Carding">
    <w:name w:val="Carding"/>
    <w:basedOn w:val="Normal"/>
    <w:uiPriority w:val="99"/>
    <w:qFormat/>
    <w:rsid w:val="00294259"/>
    <w:rPr>
      <w:rFonts w:eastAsia="Times New Roman"/>
      <w:sz w:val="18"/>
    </w:rPr>
  </w:style>
  <w:style w:type="paragraph" w:customStyle="1" w:styleId="Style3">
    <w:name w:val="Style3"/>
    <w:basedOn w:val="Normal"/>
    <w:link w:val="Style3Char"/>
    <w:uiPriority w:val="99"/>
    <w:qFormat/>
    <w:rsid w:val="00294259"/>
    <w:rPr>
      <w:rFonts w:eastAsia="Times New Roman"/>
      <w:b/>
    </w:rPr>
  </w:style>
  <w:style w:type="character" w:customStyle="1" w:styleId="Style3Char">
    <w:name w:val="Style3 Char"/>
    <w:link w:val="Style3"/>
    <w:uiPriority w:val="99"/>
    <w:rsid w:val="00294259"/>
    <w:rPr>
      <w:rFonts w:ascii="Calibri" w:eastAsia="Times New Roman" w:hAnsi="Calibri" w:cs="Calibri"/>
      <w:b/>
    </w:rPr>
  </w:style>
  <w:style w:type="character" w:customStyle="1" w:styleId="aunderline">
    <w:name w:val="aunderline"/>
    <w:qFormat/>
    <w:rsid w:val="00294259"/>
    <w:rPr>
      <w:rFonts w:ascii="Times New Roman" w:hAnsi="Times New Roman"/>
      <w:sz w:val="20"/>
      <w:szCs w:val="24"/>
      <w:u w:val="thick"/>
    </w:rPr>
  </w:style>
  <w:style w:type="character" w:customStyle="1" w:styleId="tagChar2">
    <w:name w:val="tag Char2"/>
    <w:uiPriority w:val="9"/>
    <w:qFormat/>
    <w:rsid w:val="00294259"/>
    <w:rPr>
      <w:b/>
      <w:noProof w:val="0"/>
      <w:sz w:val="24"/>
      <w:lang w:val="en-US" w:eastAsia="en-US" w:bidi="ar-SA"/>
    </w:rPr>
  </w:style>
  <w:style w:type="character" w:customStyle="1" w:styleId="Taggin-New">
    <w:name w:val="Taggin - New"/>
    <w:rsid w:val="00294259"/>
    <w:rPr>
      <w:rFonts w:ascii="Arial Narrow" w:hAnsi="Arial Narrow"/>
      <w:b/>
      <w:sz w:val="22"/>
    </w:rPr>
  </w:style>
  <w:style w:type="character" w:customStyle="1" w:styleId="27">
    <w:name w:val="27"/>
    <w:rsid w:val="00294259"/>
    <w:rPr>
      <w:rFonts w:cs="Arial"/>
      <w:bCs/>
      <w:sz w:val="20"/>
      <w:u w:val="single"/>
      <w:lang w:val="en-US" w:eastAsia="en-US" w:bidi="ar-SA"/>
    </w:rPr>
  </w:style>
  <w:style w:type="character" w:customStyle="1" w:styleId="ilad">
    <w:name w:val="il_ad"/>
    <w:rsid w:val="00294259"/>
  </w:style>
  <w:style w:type="paragraph" w:customStyle="1" w:styleId="CardsHighlighted">
    <w:name w:val="Cards Highlighted"/>
    <w:next w:val="Normal"/>
    <w:link w:val="CardsHighlightedChar"/>
    <w:qFormat/>
    <w:rsid w:val="0029425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9425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94259"/>
    <w:rPr>
      <w:rFonts w:ascii="Garamond" w:hAnsi="Garamond"/>
      <w:sz w:val="22"/>
      <w:szCs w:val="24"/>
      <w:u w:val="single"/>
      <w:lang w:val="en-US" w:eastAsia="en-US" w:bidi="ar-SA"/>
    </w:rPr>
  </w:style>
  <w:style w:type="paragraph" w:customStyle="1" w:styleId="Style2">
    <w:name w:val="Style2"/>
    <w:basedOn w:val="Heading4"/>
    <w:uiPriority w:val="99"/>
    <w:qFormat/>
    <w:rsid w:val="00294259"/>
    <w:pPr>
      <w:spacing w:before="0"/>
    </w:pPr>
    <w:rPr>
      <w:rFonts w:eastAsia="Times New Roman" w:cs="Times New Roman"/>
      <w:caps/>
      <w:szCs w:val="20"/>
    </w:rPr>
  </w:style>
  <w:style w:type="character" w:customStyle="1" w:styleId="StyleStyle4CharTimesNewRoman11pt">
    <w:name w:val="Style Style4 Char + Times New Roman 11 pt"/>
    <w:rsid w:val="0029425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94259"/>
    <w:rPr>
      <w:rFonts w:ascii="Times New Roman" w:hAnsi="Times New Roman"/>
      <w:b/>
      <w:bCs/>
      <w:sz w:val="20"/>
      <w:szCs w:val="24"/>
      <w:u w:val="single"/>
      <w:lang w:val="en-US" w:eastAsia="en-US" w:bidi="ar-SA"/>
    </w:rPr>
  </w:style>
  <w:style w:type="character" w:customStyle="1" w:styleId="SmallFontChar">
    <w:name w:val="Small Font Char"/>
    <w:link w:val="SmallFont"/>
    <w:rsid w:val="00294259"/>
    <w:rPr>
      <w:sz w:val="14"/>
      <w:szCs w:val="18"/>
    </w:rPr>
  </w:style>
  <w:style w:type="paragraph" w:customStyle="1" w:styleId="SmallFont">
    <w:name w:val="Small Font"/>
    <w:basedOn w:val="Normal"/>
    <w:link w:val="SmallFontChar"/>
    <w:qFormat/>
    <w:rsid w:val="0029425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29425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29425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94259"/>
    <w:rPr>
      <w:b/>
      <w:sz w:val="22"/>
    </w:rPr>
  </w:style>
  <w:style w:type="character" w:customStyle="1" w:styleId="wikiexternallink">
    <w:name w:val="wikiexternallink"/>
    <w:rsid w:val="00294259"/>
  </w:style>
  <w:style w:type="character" w:customStyle="1" w:styleId="senselabelstart">
    <w:name w:val="sense_label start"/>
    <w:rsid w:val="00294259"/>
  </w:style>
  <w:style w:type="character" w:customStyle="1" w:styleId="sensecontent">
    <w:name w:val="sense_content"/>
    <w:rsid w:val="00294259"/>
  </w:style>
  <w:style w:type="character" w:customStyle="1" w:styleId="vi">
    <w:name w:val="vi"/>
    <w:rsid w:val="00294259"/>
  </w:style>
  <w:style w:type="character" w:customStyle="1" w:styleId="pagetitle">
    <w:name w:val="pagetitle"/>
    <w:rsid w:val="00294259"/>
  </w:style>
  <w:style w:type="paragraph" w:customStyle="1" w:styleId="text">
    <w:name w:val="text"/>
    <w:basedOn w:val="Normal"/>
    <w:uiPriority w:val="99"/>
    <w:qFormat/>
    <w:rsid w:val="00294259"/>
    <w:pPr>
      <w:spacing w:before="100" w:beforeAutospacing="1" w:after="100" w:afterAutospacing="1"/>
    </w:pPr>
    <w:rPr>
      <w:rFonts w:eastAsia="Times New Roman"/>
      <w:sz w:val="24"/>
    </w:rPr>
  </w:style>
  <w:style w:type="character" w:customStyle="1" w:styleId="wikigeneratedlinkcontent">
    <w:name w:val="wikigeneratedlinkcontent"/>
    <w:rsid w:val="00294259"/>
  </w:style>
  <w:style w:type="character" w:customStyle="1" w:styleId="StyleUnderlineCharChar9ptBold1">
    <w:name w:val="Style Underline Char Char + 9 pt Bold1"/>
    <w:rsid w:val="0029425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94259"/>
    <w:rPr>
      <w:rFonts w:ascii="Times New Roman" w:hAnsi="Times New Roman"/>
      <w:sz w:val="20"/>
      <w:szCs w:val="24"/>
      <w:u w:val="single"/>
      <w:lang w:val="en-US" w:eastAsia="en-US" w:bidi="ar-SA"/>
    </w:rPr>
  </w:style>
  <w:style w:type="character" w:customStyle="1" w:styleId="StyleUnderlineChar9pt">
    <w:name w:val="Style Underline Char + 9 pt"/>
    <w:rsid w:val="00294259"/>
    <w:rPr>
      <w:rFonts w:ascii="Times New Roman" w:hAnsi="Times New Roman"/>
      <w:sz w:val="20"/>
      <w:u w:val="single"/>
      <w:lang w:val="en-US" w:eastAsia="en-US" w:bidi="ar-SA"/>
    </w:rPr>
  </w:style>
  <w:style w:type="character" w:customStyle="1" w:styleId="Style9ptUnderline">
    <w:name w:val="Style 9 pt Underline"/>
    <w:rsid w:val="00294259"/>
    <w:rPr>
      <w:sz w:val="20"/>
      <w:u w:val="single"/>
    </w:rPr>
  </w:style>
  <w:style w:type="character" w:customStyle="1" w:styleId="Style9ptBoldUnderline">
    <w:name w:val="Style 9 pt Bold Underline"/>
    <w:rsid w:val="00294259"/>
    <w:rPr>
      <w:b/>
      <w:bCs/>
      <w:sz w:val="20"/>
      <w:u w:val="single"/>
    </w:rPr>
  </w:style>
  <w:style w:type="paragraph" w:customStyle="1" w:styleId="StyleUnderline9pt">
    <w:name w:val="Style Underline + 9 pt"/>
    <w:link w:val="StyleUnderline9ptChar"/>
    <w:qFormat/>
    <w:rsid w:val="0029425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94259"/>
    <w:rPr>
      <w:rFonts w:ascii="Calibri" w:eastAsia="Times New Roman" w:hAnsi="Calibri" w:cs="Times New Roman"/>
      <w:szCs w:val="20"/>
      <w:u w:val="single"/>
    </w:rPr>
  </w:style>
  <w:style w:type="character" w:customStyle="1" w:styleId="StyleUnderlineChar9ptBold">
    <w:name w:val="Style Underline Char + 9 pt Bold"/>
    <w:rsid w:val="00294259"/>
    <w:rPr>
      <w:rFonts w:ascii="Times New Roman" w:hAnsi="Times New Roman"/>
      <w:b/>
      <w:bCs/>
      <w:sz w:val="20"/>
      <w:u w:val="single"/>
      <w:lang w:val="en-US" w:eastAsia="en-US" w:bidi="ar-SA"/>
    </w:rPr>
  </w:style>
  <w:style w:type="character" w:customStyle="1" w:styleId="StyleUnderlineChar1Bold">
    <w:name w:val="Style Underline Char1 + Bold"/>
    <w:rsid w:val="0029425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9425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94259"/>
    <w:rPr>
      <w:rFonts w:ascii="Arial Narrow" w:eastAsia="Times New Roman" w:hAnsi="Arial Narrow" w:cs="Calibri"/>
      <w:kern w:val="32"/>
      <w:szCs w:val="20"/>
    </w:rPr>
  </w:style>
  <w:style w:type="paragraph" w:customStyle="1" w:styleId="TagsCharChar">
    <w:name w:val="Tags Char Char"/>
    <w:basedOn w:val="Normal"/>
    <w:uiPriority w:val="99"/>
    <w:qFormat/>
    <w:rsid w:val="00294259"/>
    <w:rPr>
      <w:rFonts w:ascii="Times" w:eastAsia="Times" w:hAnsi="Times"/>
      <w:b/>
      <w:sz w:val="24"/>
    </w:rPr>
  </w:style>
  <w:style w:type="character" w:customStyle="1" w:styleId="TagsCharCharChar">
    <w:name w:val="Tags Char Char Char"/>
    <w:rsid w:val="0029425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94259"/>
    <w:pPr>
      <w:spacing w:before="100" w:beforeAutospacing="1" w:after="100" w:afterAutospacing="1"/>
    </w:pPr>
    <w:rPr>
      <w:rFonts w:eastAsia="Times New Roman"/>
      <w:sz w:val="18"/>
      <w:szCs w:val="18"/>
    </w:rPr>
  </w:style>
  <w:style w:type="character" w:customStyle="1" w:styleId="Style11ptBlackUnderline">
    <w:name w:val="Style 11 pt Black Underline"/>
    <w:rsid w:val="00294259"/>
    <w:rPr>
      <w:color w:val="000000"/>
      <w:sz w:val="20"/>
      <w:u w:val="single"/>
    </w:rPr>
  </w:style>
  <w:style w:type="character" w:customStyle="1" w:styleId="Style11ptBlack">
    <w:name w:val="Style 11 pt Black"/>
    <w:rsid w:val="00294259"/>
    <w:rPr>
      <w:color w:val="000000"/>
      <w:sz w:val="20"/>
    </w:rPr>
  </w:style>
  <w:style w:type="character" w:customStyle="1" w:styleId="Heading2Char1CharCharCharCharCharC">
    <w:name w:val="Heading 2 Char1 Char Char Char Char Char C"/>
    <w:rsid w:val="00294259"/>
    <w:rPr>
      <w:rFonts w:cs="Arial"/>
      <w:b/>
      <w:bCs/>
      <w:iCs/>
      <w:sz w:val="24"/>
      <w:szCs w:val="28"/>
      <w:lang w:val="en-US" w:eastAsia="en-US" w:bidi="ar-SA"/>
    </w:rPr>
  </w:style>
  <w:style w:type="character" w:customStyle="1" w:styleId="StyleUnderlineCharTimesBold">
    <w:name w:val="Style Underline Char + Times Bold"/>
    <w:rsid w:val="00294259"/>
    <w:rPr>
      <w:rFonts w:ascii="Times" w:hAnsi="Times"/>
      <w:b w:val="0"/>
      <w:bCs/>
      <w:sz w:val="20"/>
      <w:u w:val="single"/>
    </w:rPr>
  </w:style>
  <w:style w:type="character" w:customStyle="1" w:styleId="blubigktbiz">
    <w:name w:val="blubigktbiz"/>
    <w:rsid w:val="00294259"/>
  </w:style>
  <w:style w:type="character" w:customStyle="1" w:styleId="evidencetextChar">
    <w:name w:val="evidence text Char"/>
    <w:rsid w:val="0029425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9425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94259"/>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294259"/>
    <w:rPr>
      <w:rFonts w:eastAsia="Times New Roman"/>
      <w:b/>
      <w:bCs/>
      <w:sz w:val="18"/>
      <w:szCs w:val="18"/>
      <w:lang w:bidi="en-US"/>
    </w:rPr>
  </w:style>
  <w:style w:type="character" w:customStyle="1" w:styleId="Style4CharChar">
    <w:name w:val="Style4 Char Char"/>
    <w:rsid w:val="00294259"/>
    <w:rPr>
      <w:rFonts w:ascii="Arial Narrow" w:hAnsi="Arial Narrow"/>
      <w:noProof w:val="0"/>
      <w:szCs w:val="24"/>
      <w:u w:val="single"/>
      <w:lang w:val="en-US" w:eastAsia="en-US" w:bidi="ar-SA"/>
    </w:rPr>
  </w:style>
  <w:style w:type="character" w:customStyle="1" w:styleId="StyleUnderline4">
    <w:name w:val="Style Underline4"/>
    <w:rsid w:val="00294259"/>
    <w:rPr>
      <w:u w:val="single"/>
    </w:rPr>
  </w:style>
  <w:style w:type="character" w:customStyle="1" w:styleId="BodyText3Char">
    <w:name w:val="Body Text 3 Char"/>
    <w:link w:val="BodyText3"/>
    <w:rsid w:val="00294259"/>
    <w:rPr>
      <w:rFonts w:ascii="Arial Narrow" w:eastAsia="Times New Roman" w:hAnsi="Arial Narrow"/>
      <w:sz w:val="16"/>
      <w:szCs w:val="16"/>
    </w:rPr>
  </w:style>
  <w:style w:type="paragraph" w:styleId="BodyText3">
    <w:name w:val="Body Text 3"/>
    <w:basedOn w:val="Normal"/>
    <w:link w:val="BodyText3Char"/>
    <w:rsid w:val="0029425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94259"/>
    <w:rPr>
      <w:rFonts w:ascii="Calibri" w:hAnsi="Calibri" w:cs="Calibri"/>
      <w:sz w:val="16"/>
      <w:szCs w:val="16"/>
    </w:rPr>
  </w:style>
  <w:style w:type="character" w:customStyle="1" w:styleId="StyleEmphasisArial12ptBold">
    <w:name w:val="Style Emphasis + Arial 12 pt Bold"/>
    <w:rsid w:val="00294259"/>
    <w:rPr>
      <w:rFonts w:ascii="Arial" w:hAnsi="Arial"/>
      <w:b/>
      <w:bCs/>
      <w:i/>
      <w:iCs/>
      <w:sz w:val="24"/>
    </w:rPr>
  </w:style>
  <w:style w:type="character" w:customStyle="1" w:styleId="super">
    <w:name w:val="super"/>
    <w:rsid w:val="00294259"/>
  </w:style>
  <w:style w:type="character" w:customStyle="1" w:styleId="text30">
    <w:name w:val="text30"/>
    <w:rsid w:val="00294259"/>
  </w:style>
  <w:style w:type="character" w:customStyle="1" w:styleId="uppercase">
    <w:name w:val="uppercase"/>
    <w:rsid w:val="00294259"/>
  </w:style>
  <w:style w:type="character" w:customStyle="1" w:styleId="bodytext0">
    <w:name w:val="bodytext"/>
    <w:rsid w:val="00294259"/>
  </w:style>
  <w:style w:type="character" w:customStyle="1" w:styleId="entry-title">
    <w:name w:val="entry-title"/>
    <w:rsid w:val="00294259"/>
  </w:style>
  <w:style w:type="character" w:customStyle="1" w:styleId="BodyTextIndentChar1">
    <w:name w:val="Body Text Indent Char1"/>
    <w:uiPriority w:val="99"/>
    <w:rsid w:val="00294259"/>
    <w:rPr>
      <w:rFonts w:ascii="Times New Roman" w:hAnsi="Times New Roman" w:cs="Times New Roman"/>
      <w:sz w:val="20"/>
    </w:rPr>
  </w:style>
  <w:style w:type="character" w:customStyle="1" w:styleId="HTMLPreformattedChar1">
    <w:name w:val="HTML Preformatted Char1"/>
    <w:uiPriority w:val="99"/>
    <w:rsid w:val="00294259"/>
    <w:rPr>
      <w:rFonts w:ascii="Consolas" w:hAnsi="Consolas" w:cs="Consolas"/>
      <w:sz w:val="20"/>
      <w:szCs w:val="20"/>
    </w:rPr>
  </w:style>
  <w:style w:type="character" w:customStyle="1" w:styleId="DebateHighlighted">
    <w:name w:val="Debate Highlighted"/>
    <w:qFormat/>
    <w:rsid w:val="00294259"/>
    <w:rPr>
      <w:rFonts w:ascii="Times New Roman" w:hAnsi="Times New Roman"/>
      <w:sz w:val="20"/>
      <w:u w:val="thick"/>
      <w:bdr w:val="none" w:sz="0" w:space="0" w:color="auto"/>
      <w:shd w:val="clear" w:color="auto" w:fill="00FFFF"/>
    </w:rPr>
  </w:style>
  <w:style w:type="character" w:customStyle="1" w:styleId="Style6pt">
    <w:name w:val="Style 6 pt"/>
    <w:qFormat/>
    <w:rsid w:val="00294259"/>
    <w:rPr>
      <w:sz w:val="12"/>
    </w:rPr>
  </w:style>
  <w:style w:type="character" w:customStyle="1" w:styleId="CiteCharCharCharCharCharChar">
    <w:name w:val="Cite Char Char Char Char Char Char"/>
    <w:rsid w:val="00294259"/>
    <w:rPr>
      <w:b/>
      <w:noProof w:val="0"/>
      <w:sz w:val="22"/>
      <w:szCs w:val="24"/>
      <w:u w:val="single"/>
      <w:lang w:val="en-US" w:eastAsia="en-US" w:bidi="ar-SA"/>
    </w:rPr>
  </w:style>
  <w:style w:type="character" w:customStyle="1" w:styleId="mainbody1">
    <w:name w:val="mainbody1"/>
    <w:rsid w:val="00294259"/>
    <w:rPr>
      <w:rFonts w:ascii="Verdana" w:hAnsi="Verdana" w:hint="default"/>
      <w:color w:val="000000"/>
      <w:sz w:val="22"/>
      <w:szCs w:val="22"/>
    </w:rPr>
  </w:style>
  <w:style w:type="paragraph" w:customStyle="1" w:styleId="author-name">
    <w:name w:val="author-name"/>
    <w:basedOn w:val="Normal"/>
    <w:uiPriority w:val="99"/>
    <w:qFormat/>
    <w:rsid w:val="0029425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94259"/>
    <w:pPr>
      <w:spacing w:before="100" w:beforeAutospacing="1" w:after="100" w:afterAutospacing="1"/>
    </w:pPr>
    <w:rPr>
      <w:rFonts w:eastAsia="Times New Roman"/>
      <w:sz w:val="24"/>
    </w:rPr>
  </w:style>
  <w:style w:type="paragraph" w:customStyle="1" w:styleId="Style23">
    <w:name w:val="Style23"/>
    <w:basedOn w:val="Normal"/>
    <w:uiPriority w:val="99"/>
    <w:qFormat/>
    <w:rsid w:val="0029425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94259"/>
    <w:rPr>
      <w:u w:val="single"/>
    </w:rPr>
  </w:style>
  <w:style w:type="character" w:customStyle="1" w:styleId="StyleUnderlined11ptBoldChar">
    <w:name w:val="Style Underlined + 11 pt Bold Char"/>
    <w:link w:val="StyleUnderlined11ptBold"/>
    <w:locked/>
    <w:rsid w:val="00294259"/>
    <w:rPr>
      <w:b/>
      <w:bCs/>
      <w:u w:val="single"/>
    </w:rPr>
  </w:style>
  <w:style w:type="paragraph" w:customStyle="1" w:styleId="StyleUnderlined11ptBold">
    <w:name w:val="Style Underlined + 11 pt Bold"/>
    <w:basedOn w:val="underlined"/>
    <w:link w:val="StyleUnderlined11ptBoldChar"/>
    <w:qFormat/>
    <w:rsid w:val="00294259"/>
    <w:pPr>
      <w:contextualSpacing w:val="0"/>
    </w:pPr>
    <w:rPr>
      <w:rFonts w:asciiTheme="minorHAnsi" w:eastAsiaTheme="minorHAnsi" w:hAnsiTheme="minorHAnsi" w:cstheme="minorBidi"/>
      <w:b/>
      <w:bCs/>
      <w:sz w:val="22"/>
      <w:szCs w:val="22"/>
    </w:rPr>
  </w:style>
  <w:style w:type="character" w:styleId="HTMLCite">
    <w:name w:val="HTML Cite"/>
    <w:unhideWhenUsed/>
    <w:rsid w:val="00294259"/>
    <w:rPr>
      <w:i/>
      <w:iCs/>
    </w:rPr>
  </w:style>
  <w:style w:type="paragraph" w:customStyle="1" w:styleId="CardText0">
    <w:name w:val="CardText"/>
    <w:basedOn w:val="Normal"/>
    <w:link w:val="CardTextChar1"/>
    <w:qFormat/>
    <w:rsid w:val="00294259"/>
    <w:pPr>
      <w:ind w:left="288"/>
    </w:pPr>
    <w:rPr>
      <w:rFonts w:eastAsia="Calibri"/>
    </w:rPr>
  </w:style>
  <w:style w:type="character" w:customStyle="1" w:styleId="CardTextChar1">
    <w:name w:val="CardText Char"/>
    <w:link w:val="CardText0"/>
    <w:rsid w:val="00294259"/>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29425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94259"/>
    <w:rPr>
      <w:rFonts w:ascii="Calibri" w:eastAsia="Calibri" w:hAnsi="Calibri" w:cs="Times New Roman"/>
      <w:u w:val="single"/>
    </w:rPr>
  </w:style>
  <w:style w:type="paragraph" w:customStyle="1" w:styleId="Cards1">
    <w:name w:val="Cards1"/>
    <w:basedOn w:val="Normal"/>
    <w:link w:val="Cards1Char"/>
    <w:qFormat/>
    <w:rsid w:val="00294259"/>
    <w:pPr>
      <w:ind w:left="288"/>
    </w:pPr>
    <w:rPr>
      <w:rFonts w:eastAsia="Times New Roman"/>
      <w:u w:val="single"/>
    </w:rPr>
  </w:style>
  <w:style w:type="character" w:customStyle="1" w:styleId="Cards1Char">
    <w:name w:val="Cards1 Char"/>
    <w:link w:val="Cards1"/>
    <w:rsid w:val="00294259"/>
    <w:rPr>
      <w:rFonts w:ascii="Calibri" w:eastAsia="Times New Roman" w:hAnsi="Calibri" w:cs="Calibri"/>
      <w:u w:val="single"/>
    </w:rPr>
  </w:style>
  <w:style w:type="paragraph" w:customStyle="1" w:styleId="StyleLeft02">
    <w:name w:val="Style Left:  0.2&quot;"/>
    <w:basedOn w:val="Normal"/>
    <w:uiPriority w:val="99"/>
    <w:qFormat/>
    <w:rsid w:val="00294259"/>
    <w:rPr>
      <w:rFonts w:eastAsia="Calibri"/>
      <w:szCs w:val="20"/>
    </w:rPr>
  </w:style>
  <w:style w:type="paragraph" w:styleId="List">
    <w:name w:val="List"/>
    <w:basedOn w:val="Normal"/>
    <w:uiPriority w:val="99"/>
    <w:unhideWhenUsed/>
    <w:rsid w:val="00294259"/>
    <w:pPr>
      <w:contextualSpacing/>
    </w:pPr>
    <w:rPr>
      <w:rFonts w:eastAsia="Calibri"/>
    </w:rPr>
  </w:style>
  <w:style w:type="paragraph" w:customStyle="1" w:styleId="PageHeaderLine1">
    <w:name w:val="PageHeaderLine1"/>
    <w:basedOn w:val="Normal"/>
    <w:uiPriority w:val="99"/>
    <w:qFormat/>
    <w:rsid w:val="00294259"/>
    <w:pPr>
      <w:tabs>
        <w:tab w:val="right" w:pos="10800"/>
      </w:tabs>
    </w:pPr>
    <w:rPr>
      <w:rFonts w:eastAsia="Calibri"/>
      <w:b/>
      <w:sz w:val="28"/>
    </w:rPr>
  </w:style>
  <w:style w:type="paragraph" w:customStyle="1" w:styleId="PageHeaderLine2">
    <w:name w:val="PageHeaderLine2"/>
    <w:basedOn w:val="Normal"/>
    <w:next w:val="Normal"/>
    <w:link w:val="PageHeaderLine2Char"/>
    <w:qFormat/>
    <w:rsid w:val="00294259"/>
    <w:pPr>
      <w:tabs>
        <w:tab w:val="right" w:pos="10800"/>
      </w:tabs>
      <w:spacing w:line="480" w:lineRule="auto"/>
    </w:pPr>
    <w:rPr>
      <w:rFonts w:eastAsia="Calibri"/>
      <w:b/>
    </w:rPr>
  </w:style>
  <w:style w:type="character" w:customStyle="1" w:styleId="EndnoteTextChar">
    <w:name w:val="Endnote Text Char"/>
    <w:link w:val="EndnoteText"/>
    <w:rsid w:val="00294259"/>
    <w:rPr>
      <w:rFonts w:ascii="Arial" w:hAnsi="Arial" w:cs="Arial"/>
      <w:lang w:val="x-none" w:eastAsia="x-none"/>
    </w:rPr>
  </w:style>
  <w:style w:type="paragraph" w:styleId="EndnoteText">
    <w:name w:val="endnote text"/>
    <w:basedOn w:val="Normal"/>
    <w:link w:val="EndnoteTextChar"/>
    <w:unhideWhenUsed/>
    <w:rsid w:val="00294259"/>
    <w:rPr>
      <w:rFonts w:ascii="Arial" w:hAnsi="Arial" w:cs="Arial"/>
      <w:lang w:val="x-none" w:eastAsia="x-none"/>
    </w:rPr>
  </w:style>
  <w:style w:type="character" w:customStyle="1" w:styleId="EndnoteTextChar1">
    <w:name w:val="Endnote Text Char1"/>
    <w:basedOn w:val="DefaultParagraphFont"/>
    <w:rsid w:val="00294259"/>
    <w:rPr>
      <w:rFonts w:ascii="Calibri" w:hAnsi="Calibri" w:cs="Calibri"/>
      <w:sz w:val="20"/>
      <w:szCs w:val="20"/>
    </w:rPr>
  </w:style>
  <w:style w:type="paragraph" w:customStyle="1" w:styleId="D345FF3D873148C5AE3FBF3267827368">
    <w:name w:val="D345FF3D873148C5AE3FBF3267827368"/>
    <w:uiPriority w:val="99"/>
    <w:qFormat/>
    <w:rsid w:val="0029425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94259"/>
    <w:pPr>
      <w:ind w:left="432"/>
    </w:pPr>
    <w:rPr>
      <w:rFonts w:eastAsia="SimSun"/>
      <w:color w:val="000000"/>
      <w:szCs w:val="20"/>
      <w:lang w:val="x-none" w:eastAsia="x-none"/>
    </w:rPr>
  </w:style>
  <w:style w:type="character" w:customStyle="1" w:styleId="NormaltextCharChar">
    <w:name w:val="Normal text Char Char"/>
    <w:link w:val="Normaltext0"/>
    <w:rsid w:val="00294259"/>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294259"/>
    <w:rPr>
      <w:b/>
      <w:sz w:val="28"/>
    </w:rPr>
  </w:style>
  <w:style w:type="character" w:customStyle="1" w:styleId="TagofCardChar">
    <w:name w:val="Tag of Card Char"/>
    <w:link w:val="TagofCard"/>
    <w:rsid w:val="0029425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94259"/>
    <w:rPr>
      <w:b/>
      <w:bCs/>
      <w:sz w:val="20"/>
    </w:rPr>
  </w:style>
  <w:style w:type="character" w:customStyle="1" w:styleId="SourcenameChar">
    <w:name w:val="Source name Char"/>
    <w:link w:val="Sourcename"/>
    <w:rsid w:val="0029425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94259"/>
    <w:rPr>
      <w:u w:val="single"/>
    </w:rPr>
  </w:style>
  <w:style w:type="character" w:customStyle="1" w:styleId="underlinedcardChar">
    <w:name w:val="underlined card Char"/>
    <w:link w:val="underlinedcard"/>
    <w:rsid w:val="00294259"/>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294259"/>
    <w:rPr>
      <w:rFonts w:eastAsia="Times New Roman"/>
    </w:rPr>
  </w:style>
  <w:style w:type="character" w:customStyle="1" w:styleId="SourceBold">
    <w:name w:val="Source Bold"/>
    <w:rsid w:val="00294259"/>
    <w:rPr>
      <w:rFonts w:ascii="Arial Narrow" w:hAnsi="Arial Narrow"/>
      <w:b/>
      <w:sz w:val="24"/>
      <w:u w:val="none"/>
    </w:rPr>
  </w:style>
  <w:style w:type="paragraph" w:customStyle="1" w:styleId="TextUnderline">
    <w:name w:val="Text Underline"/>
    <w:basedOn w:val="Normal"/>
    <w:link w:val="TextUnderlineChar"/>
    <w:qFormat/>
    <w:rsid w:val="0029425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94259"/>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294259"/>
    <w:rPr>
      <w:rFonts w:ascii="Arial Narrow" w:hAnsi="Arial Narrow" w:cstheme="minorBidi"/>
      <w:b/>
      <w:sz w:val="26"/>
    </w:rPr>
  </w:style>
  <w:style w:type="paragraph" w:customStyle="1" w:styleId="CardText1">
    <w:name w:val="Card Text 1"/>
    <w:basedOn w:val="Normal"/>
    <w:link w:val="CardText1Char"/>
    <w:autoRedefine/>
    <w:qFormat/>
    <w:rsid w:val="00294259"/>
    <w:rPr>
      <w:rFonts w:ascii="Arial Narrow" w:hAnsi="Arial Narrow" w:cstheme="minorBidi"/>
      <w:color w:val="000000"/>
      <w:u w:val="single"/>
    </w:rPr>
  </w:style>
  <w:style w:type="paragraph" w:customStyle="1" w:styleId="CardText2">
    <w:name w:val="Card Text 2"/>
    <w:basedOn w:val="CardText1"/>
    <w:link w:val="CardText2Char"/>
    <w:qFormat/>
    <w:rsid w:val="00294259"/>
    <w:rPr>
      <w:b/>
    </w:rPr>
  </w:style>
  <w:style w:type="character" w:customStyle="1" w:styleId="2xBoldUnderline">
    <w:name w:val="2x_Bold_Underline"/>
    <w:rsid w:val="00294259"/>
    <w:rPr>
      <w:b/>
      <w:bCs/>
      <w:sz w:val="24"/>
      <w:u w:val="thick"/>
    </w:rPr>
  </w:style>
  <w:style w:type="character" w:customStyle="1" w:styleId="Dottedunderline">
    <w:name w:val="Dotted underline"/>
    <w:rsid w:val="00294259"/>
    <w:rPr>
      <w:u w:val="dotted"/>
    </w:rPr>
  </w:style>
  <w:style w:type="character" w:customStyle="1" w:styleId="loose">
    <w:name w:val="loose"/>
    <w:rsid w:val="00294259"/>
  </w:style>
  <w:style w:type="paragraph" w:customStyle="1" w:styleId="citeunread">
    <w:name w:val="cite unread"/>
    <w:basedOn w:val="Normal"/>
    <w:link w:val="citeunreadChar"/>
    <w:qFormat/>
    <w:rsid w:val="0029425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9425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94259"/>
    <w:rPr>
      <w:rFonts w:eastAsia="Times New Roman"/>
      <w:b/>
      <w:szCs w:val="20"/>
      <w:u w:val="single"/>
      <w:lang w:val="x-none" w:eastAsia="x-none"/>
    </w:rPr>
  </w:style>
  <w:style w:type="character" w:customStyle="1" w:styleId="readCharChar">
    <w:name w:val="read Char Char"/>
    <w:link w:val="read"/>
    <w:locked/>
    <w:rsid w:val="00294259"/>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294259"/>
    <w:pPr>
      <w:spacing w:before="240"/>
      <w:outlineLvl w:val="2"/>
    </w:pPr>
    <w:rPr>
      <w:rFonts w:eastAsia="Times New Roman"/>
      <w:b/>
    </w:rPr>
  </w:style>
  <w:style w:type="character" w:customStyle="1" w:styleId="readChar">
    <w:name w:val="read Char"/>
    <w:rsid w:val="00294259"/>
    <w:rPr>
      <w:szCs w:val="22"/>
      <w:u w:val="single"/>
      <w:lang w:val="en-US" w:eastAsia="en-US" w:bidi="ar-SA"/>
    </w:rPr>
  </w:style>
  <w:style w:type="character" w:customStyle="1" w:styleId="underlining0">
    <w:name w:val="underlining"/>
    <w:rsid w:val="00294259"/>
    <w:rPr>
      <w:u w:val="single"/>
    </w:rPr>
  </w:style>
  <w:style w:type="paragraph" w:styleId="BodyTextIndent2">
    <w:name w:val="Body Text Indent 2"/>
    <w:basedOn w:val="Normal"/>
    <w:link w:val="BodyTextIndent2Char"/>
    <w:rsid w:val="0029425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94259"/>
    <w:rPr>
      <w:rFonts w:ascii="HGSSoeiKakugothicUB" w:eastAsia="MS Mincho" w:hAnsi="Calibri" w:cs="Calibri"/>
      <w:szCs w:val="20"/>
      <w:lang w:val="x-none" w:eastAsia="ja-JP"/>
    </w:rPr>
  </w:style>
  <w:style w:type="character" w:customStyle="1" w:styleId="A6">
    <w:name w:val="A6"/>
    <w:uiPriority w:val="99"/>
    <w:rsid w:val="00294259"/>
    <w:rPr>
      <w:rFonts w:ascii="Times New Roman" w:hAnsi="Times New Roman"/>
      <w:color w:val="000000"/>
      <w:sz w:val="14"/>
      <w:szCs w:val="14"/>
    </w:rPr>
  </w:style>
  <w:style w:type="paragraph" w:customStyle="1" w:styleId="CiteCard">
    <w:name w:val="Cite_Card"/>
    <w:link w:val="CiteCardChar"/>
    <w:qFormat/>
    <w:rsid w:val="0029425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94259"/>
    <w:rPr>
      <w:rFonts w:ascii="Times New Roman" w:eastAsia="Times New Roman" w:hAnsi="Times New Roman" w:cs="Arial"/>
      <w:bCs/>
      <w:sz w:val="20"/>
      <w:szCs w:val="20"/>
    </w:rPr>
  </w:style>
  <w:style w:type="character" w:customStyle="1" w:styleId="btitle">
    <w:name w:val="btitle"/>
    <w:rsid w:val="00294259"/>
  </w:style>
  <w:style w:type="character" w:customStyle="1" w:styleId="green">
    <w:name w:val="green"/>
    <w:rsid w:val="00294259"/>
  </w:style>
  <w:style w:type="paragraph" w:customStyle="1" w:styleId="CM5">
    <w:name w:val="CM5"/>
    <w:basedOn w:val="Default"/>
    <w:next w:val="Default"/>
    <w:uiPriority w:val="99"/>
    <w:qFormat/>
    <w:rsid w:val="00294259"/>
    <w:pPr>
      <w:widowControl w:val="0"/>
    </w:pPr>
    <w:rPr>
      <w:rFonts w:eastAsia="MS Mincho"/>
      <w:color w:val="auto"/>
    </w:rPr>
  </w:style>
  <w:style w:type="paragraph" w:customStyle="1" w:styleId="CM14">
    <w:name w:val="CM14"/>
    <w:basedOn w:val="Default"/>
    <w:next w:val="Default"/>
    <w:uiPriority w:val="99"/>
    <w:qFormat/>
    <w:rsid w:val="00294259"/>
    <w:pPr>
      <w:widowControl w:val="0"/>
    </w:pPr>
    <w:rPr>
      <w:rFonts w:eastAsia="MS Mincho"/>
      <w:color w:val="auto"/>
    </w:rPr>
  </w:style>
  <w:style w:type="character" w:customStyle="1" w:styleId="BodyText1">
    <w:name w:val="Body Text1"/>
    <w:rsid w:val="0029425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9425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9425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9425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9425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9425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9425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9425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94259"/>
    <w:rPr>
      <w:rFonts w:ascii="Sylfaen" w:hAnsi="Sylfaen" w:cs="Sylfaen"/>
      <w:i/>
      <w:iCs/>
      <w:sz w:val="19"/>
      <w:szCs w:val="19"/>
      <w:u w:val="none"/>
      <w:shd w:val="clear" w:color="auto" w:fill="FFFFFF"/>
    </w:rPr>
  </w:style>
  <w:style w:type="character" w:customStyle="1" w:styleId="AuthorYear">
    <w:name w:val="AuthorYear"/>
    <w:uiPriority w:val="1"/>
    <w:qFormat/>
    <w:rsid w:val="00294259"/>
    <w:rPr>
      <w:rFonts w:ascii="Georgia" w:hAnsi="Georgia"/>
      <w:b/>
      <w:sz w:val="24"/>
    </w:rPr>
  </w:style>
  <w:style w:type="character" w:customStyle="1" w:styleId="ssl4">
    <w:name w:val="ss_l4"/>
    <w:rsid w:val="00294259"/>
  </w:style>
  <w:style w:type="character" w:customStyle="1" w:styleId="italic">
    <w:name w:val="italic"/>
    <w:rsid w:val="00294259"/>
  </w:style>
  <w:style w:type="character" w:customStyle="1" w:styleId="tl8wme">
    <w:name w:val="tl8wme"/>
    <w:basedOn w:val="DefaultParagraphFont"/>
    <w:rsid w:val="00294259"/>
  </w:style>
  <w:style w:type="paragraph" w:customStyle="1" w:styleId="CardIndented">
    <w:name w:val="Card (Indented)"/>
    <w:basedOn w:val="Normal"/>
    <w:link w:val="CardIndentedChar"/>
    <w:qFormat/>
    <w:rsid w:val="00294259"/>
    <w:pPr>
      <w:ind w:left="288"/>
    </w:pPr>
    <w:rPr>
      <w:rFonts w:eastAsia="Calibri"/>
    </w:rPr>
  </w:style>
  <w:style w:type="character" w:customStyle="1" w:styleId="CardIndentedChar">
    <w:name w:val="Card (Indented) Char"/>
    <w:link w:val="CardIndented"/>
    <w:rsid w:val="00294259"/>
    <w:rPr>
      <w:rFonts w:ascii="Calibri" w:eastAsia="Calibri" w:hAnsi="Calibri" w:cs="Calibri"/>
    </w:rPr>
  </w:style>
  <w:style w:type="character" w:customStyle="1" w:styleId="cardchar00">
    <w:name w:val="cardchar0"/>
    <w:basedOn w:val="DefaultParagraphFont"/>
    <w:rsid w:val="00294259"/>
  </w:style>
  <w:style w:type="character" w:customStyle="1" w:styleId="UnderlineNon-bold">
    <w:name w:val="Underline Non - bold"/>
    <w:rsid w:val="00294259"/>
    <w:rPr>
      <w:rFonts w:ascii="Times New Roman" w:hAnsi="Times New Roman"/>
      <w:iCs/>
      <w:sz w:val="22"/>
      <w:u w:val="single"/>
    </w:rPr>
  </w:style>
  <w:style w:type="character" w:customStyle="1" w:styleId="UnderlineBold0">
    <w:name w:val="Underline Bold"/>
    <w:qFormat/>
    <w:rsid w:val="0029425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9425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9425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94259"/>
    <w:rPr>
      <w:rFonts w:ascii="Bell MT" w:eastAsia="Times New Roman" w:hAnsi="Bell MT"/>
      <w:bCs/>
      <w:iCs/>
      <w:sz w:val="22"/>
      <w:u w:val="single"/>
    </w:rPr>
  </w:style>
  <w:style w:type="character" w:customStyle="1" w:styleId="Heading5Char2">
    <w:name w:val="Heading 5 Char2"/>
    <w:rsid w:val="00294259"/>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9425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294259"/>
    <w:rPr>
      <w:rFonts w:ascii="Arial" w:hAnsi="Arial"/>
      <w:vanish/>
      <w:sz w:val="16"/>
      <w:szCs w:val="16"/>
    </w:rPr>
  </w:style>
  <w:style w:type="paragraph" w:styleId="z-TopofForm">
    <w:name w:val="HTML Top of Form"/>
    <w:basedOn w:val="Normal"/>
    <w:next w:val="Normal"/>
    <w:link w:val="z-TopofFormChar"/>
    <w:hidden/>
    <w:uiPriority w:val="99"/>
    <w:unhideWhenUsed/>
    <w:rsid w:val="0029425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94259"/>
    <w:rPr>
      <w:rFonts w:ascii="Arial" w:hAnsi="Arial" w:cs="Arial"/>
      <w:vanish/>
      <w:sz w:val="16"/>
      <w:szCs w:val="16"/>
    </w:rPr>
  </w:style>
  <w:style w:type="character" w:customStyle="1" w:styleId="z-BottomofFormChar">
    <w:name w:val="z-Bottom of Form Char"/>
    <w:link w:val="z-BottomofForm"/>
    <w:uiPriority w:val="99"/>
    <w:rsid w:val="00294259"/>
    <w:rPr>
      <w:rFonts w:ascii="Arial" w:hAnsi="Arial"/>
      <w:vanish/>
      <w:sz w:val="16"/>
      <w:szCs w:val="16"/>
    </w:rPr>
  </w:style>
  <w:style w:type="paragraph" w:styleId="z-BottomofForm">
    <w:name w:val="HTML Bottom of Form"/>
    <w:basedOn w:val="Normal"/>
    <w:next w:val="Normal"/>
    <w:link w:val="z-BottomofFormChar"/>
    <w:hidden/>
    <w:uiPriority w:val="99"/>
    <w:unhideWhenUsed/>
    <w:rsid w:val="0029425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94259"/>
    <w:rPr>
      <w:rFonts w:ascii="Arial" w:hAnsi="Arial" w:cs="Arial"/>
      <w:vanish/>
      <w:sz w:val="16"/>
      <w:szCs w:val="16"/>
    </w:rPr>
  </w:style>
  <w:style w:type="paragraph" w:customStyle="1" w:styleId="Heading2-Bold">
    <w:name w:val="Heading 2 - Bold"/>
    <w:basedOn w:val="Normal"/>
    <w:autoRedefine/>
    <w:uiPriority w:val="99"/>
    <w:qFormat/>
    <w:rsid w:val="00294259"/>
    <w:rPr>
      <w:rFonts w:ascii="Garamond" w:eastAsia="Calibri" w:hAnsi="Garamond"/>
      <w:b/>
    </w:rPr>
  </w:style>
  <w:style w:type="paragraph" w:customStyle="1" w:styleId="Microtext0">
    <w:name w:val="Microtext"/>
    <w:basedOn w:val="Normal"/>
    <w:next w:val="Normal"/>
    <w:link w:val="MicrotextChar0"/>
    <w:qFormat/>
    <w:rsid w:val="00294259"/>
    <w:rPr>
      <w:rFonts w:eastAsia="Calibri"/>
      <w:sz w:val="12"/>
      <w:lang w:val="x-none" w:eastAsia="x-none"/>
    </w:rPr>
  </w:style>
  <w:style w:type="character" w:customStyle="1" w:styleId="MicrotextChar0">
    <w:name w:val="Microtext Char"/>
    <w:link w:val="Microtext0"/>
    <w:rsid w:val="00294259"/>
    <w:rPr>
      <w:rFonts w:ascii="Calibri" w:eastAsia="Calibri" w:hAnsi="Calibri" w:cs="Calibri"/>
      <w:sz w:val="12"/>
      <w:lang w:val="x-none" w:eastAsia="x-none"/>
    </w:rPr>
  </w:style>
  <w:style w:type="character" w:customStyle="1" w:styleId="Style2CharChar">
    <w:name w:val="Style2 Char Char"/>
    <w:rsid w:val="00294259"/>
    <w:rPr>
      <w:u w:val="thick"/>
      <w:lang w:val="en-US" w:eastAsia="en-US" w:bidi="ar-SA"/>
    </w:rPr>
  </w:style>
  <w:style w:type="character" w:customStyle="1" w:styleId="authordate1">
    <w:name w:val="authordate"/>
    <w:rsid w:val="00294259"/>
  </w:style>
  <w:style w:type="paragraph" w:customStyle="1" w:styleId="tag">
    <w:name w:val="%tag"/>
    <w:basedOn w:val="Normal"/>
    <w:next w:val="Normal"/>
    <w:link w:val="tagChar"/>
    <w:uiPriority w:val="99"/>
    <w:qFormat/>
    <w:rsid w:val="00294259"/>
    <w:rPr>
      <w:rFonts w:ascii="Garamond" w:eastAsia="Calibri" w:hAnsi="Garamond"/>
      <w:bCs/>
      <w:sz w:val="18"/>
    </w:rPr>
  </w:style>
  <w:style w:type="character" w:customStyle="1" w:styleId="underline0">
    <w:name w:val="%underline"/>
    <w:qFormat/>
    <w:rsid w:val="00294259"/>
    <w:rPr>
      <w:rFonts w:ascii="Times New Roman" w:hAnsi="Times New Roman"/>
      <w:sz w:val="16"/>
      <w:u w:val="none"/>
    </w:rPr>
  </w:style>
  <w:style w:type="character" w:customStyle="1" w:styleId="AUNDERLINE0">
    <w:name w:val="AUNDERLINE"/>
    <w:qFormat/>
    <w:rsid w:val="00294259"/>
    <w:rPr>
      <w:rFonts w:ascii="Times New Roman" w:hAnsi="Times New Roman"/>
      <w:sz w:val="20"/>
      <w:u w:val="single"/>
    </w:rPr>
  </w:style>
  <w:style w:type="paragraph" w:customStyle="1" w:styleId="Style20">
    <w:name w:val="Style 2"/>
    <w:basedOn w:val="Normal"/>
    <w:link w:val="Style2Char"/>
    <w:uiPriority w:val="99"/>
    <w:qFormat/>
    <w:rsid w:val="00294259"/>
    <w:pPr>
      <w:ind w:left="432"/>
    </w:pPr>
    <w:rPr>
      <w:rFonts w:eastAsia="Times New Roman"/>
      <w:szCs w:val="20"/>
      <w:u w:val="single"/>
      <w:lang w:val="x-none" w:eastAsia="x-none"/>
    </w:rPr>
  </w:style>
  <w:style w:type="character" w:customStyle="1" w:styleId="Style2Char">
    <w:name w:val="Style 2 Char"/>
    <w:link w:val="Style20"/>
    <w:uiPriority w:val="99"/>
    <w:rsid w:val="00294259"/>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294259"/>
    <w:rPr>
      <w:rFonts w:ascii="Garamond" w:eastAsia="Times New Roman" w:hAnsi="Garamond"/>
      <w:szCs w:val="20"/>
      <w:u w:val="single"/>
      <w:lang w:val="x-none" w:eastAsia="x-none"/>
    </w:rPr>
  </w:style>
  <w:style w:type="character" w:customStyle="1" w:styleId="GAUnderlineChar">
    <w:name w:val="GA Underline Char"/>
    <w:link w:val="GAUnderline"/>
    <w:rsid w:val="00294259"/>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294259"/>
    <w:rPr>
      <w:rFonts w:eastAsia="Times New Roman"/>
      <w:sz w:val="18"/>
      <w:szCs w:val="20"/>
      <w:lang w:val="x-none" w:eastAsia="x-none"/>
    </w:rPr>
  </w:style>
  <w:style w:type="character" w:customStyle="1" w:styleId="textsmallChar">
    <w:name w:val="textsmall Char"/>
    <w:link w:val="textsmall"/>
    <w:rsid w:val="00294259"/>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294259"/>
    <w:rPr>
      <w:rFonts w:eastAsia="Times New Roman"/>
      <w:szCs w:val="20"/>
      <w:u w:val="single"/>
      <w:lang w:val="x-none" w:eastAsia="x-none"/>
    </w:rPr>
  </w:style>
  <w:style w:type="character" w:customStyle="1" w:styleId="cardtextChar2">
    <w:name w:val="cardtext Char"/>
    <w:link w:val="cardtext3"/>
    <w:rsid w:val="00294259"/>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29425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94259"/>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294259"/>
    <w:rPr>
      <w:rFonts w:eastAsia="Times New Roman"/>
      <w:sz w:val="12"/>
    </w:rPr>
  </w:style>
  <w:style w:type="character" w:customStyle="1" w:styleId="MicroChar">
    <w:name w:val="Micro Char"/>
    <w:link w:val="Micro"/>
    <w:rsid w:val="00294259"/>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294259"/>
    <w:rPr>
      <w:rFonts w:ascii="Bell MT" w:eastAsia="Calibri" w:hAnsi="Bell MT"/>
      <w:szCs w:val="20"/>
    </w:rPr>
  </w:style>
  <w:style w:type="character" w:customStyle="1" w:styleId="UnderlinedCharChar0">
    <w:name w:val="Underlined Char Char"/>
    <w:rsid w:val="00294259"/>
    <w:rPr>
      <w:rFonts w:ascii="Garamond" w:hAnsi="Garamond"/>
      <w:szCs w:val="28"/>
      <w:u w:val="single"/>
      <w:lang w:val="en-US" w:eastAsia="en-US" w:bidi="ar-SA"/>
    </w:rPr>
  </w:style>
  <w:style w:type="character" w:customStyle="1" w:styleId="ssl0">
    <w:name w:val="ss_l0"/>
    <w:basedOn w:val="DefaultParagraphFont"/>
    <w:rsid w:val="00294259"/>
  </w:style>
  <w:style w:type="paragraph" w:customStyle="1" w:styleId="h-lead">
    <w:name w:val="h-lead"/>
    <w:basedOn w:val="Normal"/>
    <w:uiPriority w:val="99"/>
    <w:qFormat/>
    <w:rsid w:val="00294259"/>
    <w:pPr>
      <w:spacing w:before="100" w:beforeAutospacing="1" w:after="100" w:afterAutospacing="1"/>
    </w:pPr>
    <w:rPr>
      <w:rFonts w:eastAsia="Times New Roman"/>
      <w:sz w:val="24"/>
    </w:rPr>
  </w:style>
  <w:style w:type="character" w:customStyle="1" w:styleId="slug-doi">
    <w:name w:val="slug-doi"/>
    <w:basedOn w:val="DefaultParagraphFont"/>
    <w:rsid w:val="00294259"/>
  </w:style>
  <w:style w:type="character" w:customStyle="1" w:styleId="slug-pub-date">
    <w:name w:val="slug-pub-date"/>
    <w:basedOn w:val="DefaultParagraphFont"/>
    <w:rsid w:val="00294259"/>
  </w:style>
  <w:style w:type="character" w:customStyle="1" w:styleId="slug-vol">
    <w:name w:val="slug-vol"/>
    <w:basedOn w:val="DefaultParagraphFont"/>
    <w:rsid w:val="00294259"/>
  </w:style>
  <w:style w:type="character" w:customStyle="1" w:styleId="slug-issue">
    <w:name w:val="slug-issue"/>
    <w:basedOn w:val="DefaultParagraphFont"/>
    <w:rsid w:val="00294259"/>
  </w:style>
  <w:style w:type="character" w:customStyle="1" w:styleId="slug-pages">
    <w:name w:val="slug-pages"/>
    <w:basedOn w:val="DefaultParagraphFont"/>
    <w:rsid w:val="00294259"/>
  </w:style>
  <w:style w:type="paragraph" w:customStyle="1" w:styleId="intro">
    <w:name w:val="intro"/>
    <w:basedOn w:val="Normal"/>
    <w:uiPriority w:val="99"/>
    <w:qFormat/>
    <w:rsid w:val="00294259"/>
    <w:pPr>
      <w:spacing w:before="100" w:beforeAutospacing="1" w:after="100" w:afterAutospacing="1"/>
    </w:pPr>
    <w:rPr>
      <w:rFonts w:eastAsia="Times New Roman"/>
      <w:sz w:val="24"/>
    </w:rPr>
  </w:style>
  <w:style w:type="character" w:customStyle="1" w:styleId="af">
    <w:name w:val="af"/>
    <w:basedOn w:val="DefaultParagraphFont"/>
    <w:rsid w:val="00294259"/>
  </w:style>
  <w:style w:type="character" w:customStyle="1" w:styleId="ab">
    <w:name w:val="ab"/>
    <w:basedOn w:val="DefaultParagraphFont"/>
    <w:rsid w:val="00294259"/>
  </w:style>
  <w:style w:type="character" w:customStyle="1" w:styleId="em">
    <w:name w:val="em"/>
    <w:basedOn w:val="DefaultParagraphFont"/>
    <w:rsid w:val="00294259"/>
  </w:style>
  <w:style w:type="character" w:customStyle="1" w:styleId="au">
    <w:name w:val="au"/>
    <w:basedOn w:val="DefaultParagraphFont"/>
    <w:rsid w:val="00294259"/>
  </w:style>
  <w:style w:type="character" w:customStyle="1" w:styleId="ti">
    <w:name w:val="ti"/>
    <w:basedOn w:val="DefaultParagraphFont"/>
    <w:rsid w:val="00294259"/>
  </w:style>
  <w:style w:type="character" w:customStyle="1" w:styleId="subheadblue">
    <w:name w:val="subhead_blue"/>
    <w:basedOn w:val="DefaultParagraphFont"/>
    <w:rsid w:val="00294259"/>
  </w:style>
  <w:style w:type="paragraph" w:customStyle="1" w:styleId="body-paragraph">
    <w:name w:val="body-paragraph"/>
    <w:basedOn w:val="Normal"/>
    <w:uiPriority w:val="99"/>
    <w:qFormat/>
    <w:rsid w:val="00294259"/>
    <w:pPr>
      <w:spacing w:before="100" w:beforeAutospacing="1" w:after="100" w:afterAutospacing="1"/>
    </w:pPr>
    <w:rPr>
      <w:rFonts w:eastAsia="Times New Roman"/>
      <w:sz w:val="24"/>
    </w:rPr>
  </w:style>
  <w:style w:type="character" w:customStyle="1" w:styleId="affiliation">
    <w:name w:val="affiliation"/>
    <w:basedOn w:val="DefaultParagraphFont"/>
    <w:rsid w:val="00294259"/>
  </w:style>
  <w:style w:type="character" w:customStyle="1" w:styleId="slug-doi-wrapper">
    <w:name w:val="slug-doi-wrapper"/>
    <w:basedOn w:val="DefaultParagraphFont"/>
    <w:rsid w:val="00294259"/>
  </w:style>
  <w:style w:type="character" w:customStyle="1" w:styleId="slug-metadata-noteahead-of-print">
    <w:name w:val="slug-metadata-note ahead-of-print"/>
    <w:basedOn w:val="DefaultParagraphFont"/>
    <w:rsid w:val="00294259"/>
  </w:style>
  <w:style w:type="character" w:customStyle="1" w:styleId="slug-ahead-of-print-date">
    <w:name w:val="slug-ahead-of-print-date"/>
    <w:basedOn w:val="DefaultParagraphFont"/>
    <w:rsid w:val="00294259"/>
  </w:style>
  <w:style w:type="character" w:customStyle="1" w:styleId="medium-bold">
    <w:name w:val="medium-bold"/>
    <w:basedOn w:val="DefaultParagraphFont"/>
    <w:rsid w:val="00294259"/>
  </w:style>
  <w:style w:type="character" w:customStyle="1" w:styleId="updated-short-citation">
    <w:name w:val="updated-short-citation"/>
    <w:basedOn w:val="DefaultParagraphFont"/>
    <w:rsid w:val="00294259"/>
  </w:style>
  <w:style w:type="character" w:customStyle="1" w:styleId="goohl0">
    <w:name w:val="goohl0"/>
    <w:basedOn w:val="DefaultParagraphFont"/>
    <w:rsid w:val="00294259"/>
  </w:style>
  <w:style w:type="character" w:customStyle="1" w:styleId="CharChar6">
    <w:name w:val="Char Char6"/>
    <w:rsid w:val="00294259"/>
    <w:rPr>
      <w:rFonts w:cs="Arial"/>
      <w:bCs/>
      <w:sz w:val="16"/>
      <w:szCs w:val="26"/>
      <w:lang w:val="en-US" w:eastAsia="en-US" w:bidi="ar-SA"/>
    </w:rPr>
  </w:style>
  <w:style w:type="character" w:customStyle="1" w:styleId="CharChar3">
    <w:name w:val="Char Char3"/>
    <w:rsid w:val="00294259"/>
    <w:rPr>
      <w:szCs w:val="24"/>
    </w:rPr>
  </w:style>
  <w:style w:type="character" w:customStyle="1" w:styleId="TagCharChar1">
    <w:name w:val="Tag Char Char1"/>
    <w:rsid w:val="00294259"/>
    <w:rPr>
      <w:b/>
      <w:sz w:val="24"/>
      <w:szCs w:val="24"/>
      <w:lang w:val="en-US" w:eastAsia="en-US" w:bidi="ar-SA"/>
    </w:rPr>
  </w:style>
  <w:style w:type="numbering" w:customStyle="1" w:styleId="NoList3">
    <w:name w:val="No List3"/>
    <w:next w:val="NoList"/>
    <w:uiPriority w:val="99"/>
    <w:semiHidden/>
    <w:unhideWhenUsed/>
    <w:rsid w:val="00294259"/>
  </w:style>
  <w:style w:type="numbering" w:customStyle="1" w:styleId="NoList4">
    <w:name w:val="No List4"/>
    <w:next w:val="NoList"/>
    <w:uiPriority w:val="99"/>
    <w:semiHidden/>
    <w:unhideWhenUsed/>
    <w:rsid w:val="00294259"/>
  </w:style>
  <w:style w:type="character" w:customStyle="1" w:styleId="12TimesNewRoman">
    <w:name w:val="12 Times New Roman"/>
    <w:rsid w:val="0029425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9425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94259"/>
    <w:rPr>
      <w:rFonts w:ascii="Bell MT" w:eastAsia="Times New Roman" w:hAnsi="Bell MT" w:cs="Times New Roman"/>
      <w:b/>
      <w:szCs w:val="28"/>
    </w:rPr>
  </w:style>
  <w:style w:type="paragraph" w:customStyle="1" w:styleId="F4-NormalText">
    <w:name w:val="F4 - Normal Text"/>
    <w:basedOn w:val="Normal"/>
    <w:uiPriority w:val="99"/>
    <w:qFormat/>
    <w:rsid w:val="00294259"/>
    <w:rPr>
      <w:rFonts w:eastAsia="Calibri"/>
    </w:rPr>
  </w:style>
  <w:style w:type="character" w:customStyle="1" w:styleId="berief">
    <w:name w:val="berief"/>
    <w:rsid w:val="00294259"/>
    <w:rPr>
      <w:rFonts w:ascii="Times New Roman" w:eastAsia="Times New Roman" w:hAnsi="Times New Roman" w:cs="Times New Roman"/>
      <w:sz w:val="20"/>
      <w:u w:val="none"/>
    </w:rPr>
  </w:style>
  <w:style w:type="numbering" w:customStyle="1" w:styleId="NoList5">
    <w:name w:val="No List5"/>
    <w:next w:val="NoList"/>
    <w:semiHidden/>
    <w:unhideWhenUsed/>
    <w:rsid w:val="00294259"/>
  </w:style>
  <w:style w:type="paragraph" w:customStyle="1" w:styleId="F3-TagAuthor">
    <w:name w:val="F3 - Tag/Author"/>
    <w:basedOn w:val="Normal"/>
    <w:uiPriority w:val="99"/>
    <w:qFormat/>
    <w:rsid w:val="00294259"/>
    <w:rPr>
      <w:rFonts w:eastAsia="Times New Roman"/>
      <w:b/>
    </w:rPr>
  </w:style>
  <w:style w:type="paragraph" w:customStyle="1" w:styleId="F5-UnderlineNormal">
    <w:name w:val="F5 - Underline Normal"/>
    <w:basedOn w:val="Normal"/>
    <w:uiPriority w:val="99"/>
    <w:qFormat/>
    <w:rsid w:val="00294259"/>
    <w:rPr>
      <w:rFonts w:eastAsia="Calibri"/>
      <w:u w:val="single"/>
    </w:rPr>
  </w:style>
  <w:style w:type="character" w:customStyle="1" w:styleId="F8-UnderlineBold">
    <w:name w:val="F8 - Underline/Bold"/>
    <w:rsid w:val="00294259"/>
    <w:rPr>
      <w:rFonts w:ascii="Times New Roman" w:hAnsi="Times New Roman"/>
      <w:b/>
      <w:sz w:val="20"/>
      <w:u w:val="single"/>
    </w:rPr>
  </w:style>
  <w:style w:type="character" w:customStyle="1" w:styleId="F7-SmallFont">
    <w:name w:val="F7 - Small Font"/>
    <w:rsid w:val="00294259"/>
    <w:rPr>
      <w:rFonts w:ascii="Times New Roman" w:hAnsi="Times New Roman"/>
      <w:sz w:val="14"/>
    </w:rPr>
  </w:style>
  <w:style w:type="paragraph" w:customStyle="1" w:styleId="Brief-PrimarySource">
    <w:name w:val="Brief - Primary Source"/>
    <w:basedOn w:val="Normal"/>
    <w:uiPriority w:val="99"/>
    <w:qFormat/>
    <w:rsid w:val="00294259"/>
    <w:rPr>
      <w:rFonts w:eastAsia="Times New Roman"/>
      <w:b/>
      <w:sz w:val="24"/>
      <w:u w:val="single"/>
    </w:rPr>
  </w:style>
  <w:style w:type="paragraph" w:customStyle="1" w:styleId="Brief-Underline">
    <w:name w:val="Brief - Underline"/>
    <w:basedOn w:val="Normal"/>
    <w:uiPriority w:val="99"/>
    <w:qFormat/>
    <w:rsid w:val="00294259"/>
    <w:rPr>
      <w:rFonts w:eastAsia="Times New Roman"/>
      <w:u w:val="single"/>
    </w:rPr>
  </w:style>
  <w:style w:type="character" w:customStyle="1" w:styleId="Brief-Bold">
    <w:name w:val="Brief - Bold"/>
    <w:rsid w:val="00294259"/>
    <w:rPr>
      <w:rFonts w:cs="Times New Roman"/>
      <w:b/>
    </w:rPr>
  </w:style>
  <w:style w:type="character" w:customStyle="1" w:styleId="Card-Underline">
    <w:name w:val="Card - Underline"/>
    <w:rsid w:val="00294259"/>
    <w:rPr>
      <w:rFonts w:cs="Times New Roman"/>
      <w:u w:val="single"/>
    </w:rPr>
  </w:style>
  <w:style w:type="paragraph" w:customStyle="1" w:styleId="Brief">
    <w:name w:val="Brief"/>
    <w:basedOn w:val="Brief-PrimarySource"/>
    <w:uiPriority w:val="99"/>
    <w:qFormat/>
    <w:rsid w:val="00294259"/>
    <w:rPr>
      <w:b w:val="0"/>
    </w:rPr>
  </w:style>
  <w:style w:type="character" w:customStyle="1" w:styleId="BoldText10pt">
    <w:name w:val="Bold Text 10 pt"/>
    <w:rsid w:val="0029425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9425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9425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9425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9425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9425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94259"/>
    <w:pPr>
      <w:widowControl w:val="0"/>
      <w:spacing w:line="276" w:lineRule="atLeast"/>
    </w:pPr>
    <w:rPr>
      <w:color w:val="auto"/>
    </w:rPr>
  </w:style>
  <w:style w:type="paragraph" w:customStyle="1" w:styleId="CM34">
    <w:name w:val="CM34"/>
    <w:basedOn w:val="Default"/>
    <w:next w:val="Default"/>
    <w:uiPriority w:val="99"/>
    <w:qFormat/>
    <w:rsid w:val="00294259"/>
    <w:pPr>
      <w:widowControl w:val="0"/>
    </w:pPr>
    <w:rPr>
      <w:color w:val="auto"/>
    </w:rPr>
  </w:style>
  <w:style w:type="paragraph" w:customStyle="1" w:styleId="CM56">
    <w:name w:val="CM56"/>
    <w:basedOn w:val="Default"/>
    <w:next w:val="Default"/>
    <w:uiPriority w:val="99"/>
    <w:qFormat/>
    <w:rsid w:val="00294259"/>
    <w:pPr>
      <w:widowControl w:val="0"/>
    </w:pPr>
    <w:rPr>
      <w:rFonts w:eastAsia="Calibri"/>
      <w:color w:val="auto"/>
    </w:rPr>
  </w:style>
  <w:style w:type="paragraph" w:customStyle="1" w:styleId="CM58">
    <w:name w:val="CM58"/>
    <w:basedOn w:val="Default"/>
    <w:next w:val="Default"/>
    <w:uiPriority w:val="99"/>
    <w:qFormat/>
    <w:rsid w:val="00294259"/>
    <w:pPr>
      <w:widowControl w:val="0"/>
    </w:pPr>
    <w:rPr>
      <w:rFonts w:eastAsia="Calibri"/>
      <w:color w:val="auto"/>
    </w:rPr>
  </w:style>
  <w:style w:type="paragraph" w:customStyle="1" w:styleId="CM57">
    <w:name w:val="CM57"/>
    <w:basedOn w:val="Default"/>
    <w:next w:val="Default"/>
    <w:uiPriority w:val="99"/>
    <w:qFormat/>
    <w:rsid w:val="00294259"/>
    <w:pPr>
      <w:widowControl w:val="0"/>
    </w:pPr>
    <w:rPr>
      <w:rFonts w:eastAsia="Calibri"/>
      <w:color w:val="auto"/>
    </w:rPr>
  </w:style>
  <w:style w:type="paragraph" w:customStyle="1" w:styleId="CM1">
    <w:name w:val="CM1"/>
    <w:basedOn w:val="Default"/>
    <w:next w:val="Default"/>
    <w:uiPriority w:val="99"/>
    <w:qFormat/>
    <w:rsid w:val="00294259"/>
    <w:pPr>
      <w:widowControl w:val="0"/>
    </w:pPr>
    <w:rPr>
      <w:rFonts w:eastAsia="Calibri"/>
      <w:color w:val="auto"/>
    </w:rPr>
  </w:style>
  <w:style w:type="paragraph" w:customStyle="1" w:styleId="CM49">
    <w:name w:val="CM49"/>
    <w:basedOn w:val="Default"/>
    <w:next w:val="Default"/>
    <w:uiPriority w:val="99"/>
    <w:qFormat/>
    <w:rsid w:val="00294259"/>
    <w:pPr>
      <w:widowControl w:val="0"/>
    </w:pPr>
    <w:rPr>
      <w:rFonts w:eastAsia="Calibri"/>
      <w:color w:val="auto"/>
    </w:rPr>
  </w:style>
  <w:style w:type="paragraph" w:customStyle="1" w:styleId="CM41">
    <w:name w:val="CM41"/>
    <w:basedOn w:val="Default"/>
    <w:next w:val="Default"/>
    <w:uiPriority w:val="99"/>
    <w:qFormat/>
    <w:rsid w:val="00294259"/>
    <w:pPr>
      <w:widowControl w:val="0"/>
    </w:pPr>
    <w:rPr>
      <w:rFonts w:eastAsia="Calibri"/>
      <w:color w:val="auto"/>
    </w:rPr>
  </w:style>
  <w:style w:type="paragraph" w:customStyle="1" w:styleId="3rdOrderPara">
    <w:name w:val="3rd Order Para"/>
    <w:basedOn w:val="Default"/>
    <w:next w:val="Default"/>
    <w:uiPriority w:val="99"/>
    <w:qFormat/>
    <w:rsid w:val="00294259"/>
    <w:pPr>
      <w:widowControl w:val="0"/>
    </w:pPr>
    <w:rPr>
      <w:rFonts w:eastAsia="Calibri"/>
      <w:color w:val="auto"/>
    </w:rPr>
  </w:style>
  <w:style w:type="paragraph" w:customStyle="1" w:styleId="2ndOrderPara">
    <w:name w:val="2nd Order Para"/>
    <w:basedOn w:val="Default"/>
    <w:next w:val="Default"/>
    <w:uiPriority w:val="99"/>
    <w:qFormat/>
    <w:rsid w:val="00294259"/>
    <w:pPr>
      <w:widowControl w:val="0"/>
    </w:pPr>
    <w:rPr>
      <w:rFonts w:eastAsia="Calibri"/>
      <w:color w:val="auto"/>
    </w:rPr>
  </w:style>
  <w:style w:type="paragraph" w:customStyle="1" w:styleId="Normal-SIGN2">
    <w:name w:val="Normal-SIGN2"/>
    <w:basedOn w:val="Default"/>
    <w:next w:val="Default"/>
    <w:uiPriority w:val="99"/>
    <w:qFormat/>
    <w:rsid w:val="00294259"/>
    <w:pPr>
      <w:widowControl w:val="0"/>
    </w:pPr>
    <w:rPr>
      <w:rFonts w:eastAsia="Calibri"/>
      <w:color w:val="auto"/>
    </w:rPr>
  </w:style>
  <w:style w:type="paragraph" w:customStyle="1" w:styleId="Normal-SIGN1">
    <w:name w:val="Normal-SIGN1"/>
    <w:basedOn w:val="Default"/>
    <w:next w:val="Default"/>
    <w:uiPriority w:val="99"/>
    <w:qFormat/>
    <w:rsid w:val="00294259"/>
    <w:pPr>
      <w:widowControl w:val="0"/>
    </w:pPr>
    <w:rPr>
      <w:rFonts w:eastAsia="Calibri"/>
      <w:color w:val="auto"/>
    </w:rPr>
  </w:style>
  <w:style w:type="paragraph" w:customStyle="1" w:styleId="CM3">
    <w:name w:val="CM3"/>
    <w:basedOn w:val="Default"/>
    <w:next w:val="Default"/>
    <w:uiPriority w:val="99"/>
    <w:qFormat/>
    <w:rsid w:val="00294259"/>
    <w:pPr>
      <w:widowControl w:val="0"/>
      <w:spacing w:line="553" w:lineRule="atLeast"/>
    </w:pPr>
    <w:rPr>
      <w:rFonts w:eastAsia="Calibri"/>
      <w:color w:val="auto"/>
    </w:rPr>
  </w:style>
  <w:style w:type="paragraph" w:customStyle="1" w:styleId="CM33">
    <w:name w:val="CM33"/>
    <w:basedOn w:val="Default"/>
    <w:next w:val="Default"/>
    <w:uiPriority w:val="99"/>
    <w:qFormat/>
    <w:rsid w:val="00294259"/>
    <w:pPr>
      <w:widowControl w:val="0"/>
    </w:pPr>
    <w:rPr>
      <w:rFonts w:eastAsia="Calibri"/>
      <w:color w:val="auto"/>
    </w:rPr>
  </w:style>
  <w:style w:type="paragraph" w:customStyle="1" w:styleId="CM37">
    <w:name w:val="CM37"/>
    <w:basedOn w:val="Default"/>
    <w:next w:val="Default"/>
    <w:uiPriority w:val="99"/>
    <w:qFormat/>
    <w:rsid w:val="00294259"/>
    <w:pPr>
      <w:widowControl w:val="0"/>
    </w:pPr>
    <w:rPr>
      <w:rFonts w:eastAsia="Calibri"/>
      <w:color w:val="auto"/>
    </w:rPr>
  </w:style>
  <w:style w:type="paragraph" w:customStyle="1" w:styleId="CM7">
    <w:name w:val="CM7"/>
    <w:basedOn w:val="Default"/>
    <w:next w:val="Default"/>
    <w:uiPriority w:val="99"/>
    <w:qFormat/>
    <w:rsid w:val="00294259"/>
    <w:pPr>
      <w:widowControl w:val="0"/>
      <w:spacing w:line="553" w:lineRule="atLeast"/>
    </w:pPr>
    <w:rPr>
      <w:rFonts w:eastAsia="Calibri"/>
      <w:color w:val="auto"/>
    </w:rPr>
  </w:style>
  <w:style w:type="paragraph" w:styleId="PlainText">
    <w:name w:val="Plain Text"/>
    <w:basedOn w:val="Normal"/>
    <w:next w:val="Normal"/>
    <w:link w:val="PlainTextChar"/>
    <w:rsid w:val="0029425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94259"/>
    <w:rPr>
      <w:rFonts w:ascii="IJGCNM+Arial" w:eastAsia="Times New Roman" w:hAnsi="IJGCNM+Arial" w:cs="Calibri"/>
      <w:sz w:val="24"/>
    </w:rPr>
  </w:style>
  <w:style w:type="paragraph" w:customStyle="1" w:styleId="Brief-SecondarySource">
    <w:name w:val="Brief - Secondary Source"/>
    <w:basedOn w:val="Normal"/>
    <w:uiPriority w:val="99"/>
    <w:qFormat/>
    <w:rsid w:val="00294259"/>
    <w:rPr>
      <w:rFonts w:eastAsia="Times New Roman"/>
      <w:sz w:val="14"/>
      <w:szCs w:val="20"/>
    </w:rPr>
  </w:style>
  <w:style w:type="paragraph" w:customStyle="1" w:styleId="Brief-Card">
    <w:name w:val="Brief - Card"/>
    <w:basedOn w:val="Normal"/>
    <w:uiPriority w:val="99"/>
    <w:qFormat/>
    <w:rsid w:val="00294259"/>
    <w:rPr>
      <w:rFonts w:eastAsia="Times New Roman"/>
    </w:rPr>
  </w:style>
  <w:style w:type="paragraph" w:customStyle="1" w:styleId="Pa2">
    <w:name w:val="Pa2"/>
    <w:basedOn w:val="Default"/>
    <w:next w:val="Default"/>
    <w:uiPriority w:val="99"/>
    <w:qFormat/>
    <w:rsid w:val="0029425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9425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9425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9425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94259"/>
    <w:pPr>
      <w:widowControl w:val="0"/>
    </w:pPr>
    <w:rPr>
      <w:rFonts w:ascii="Arial Black" w:hAnsi="Arial Black"/>
      <w:color w:val="auto"/>
    </w:rPr>
  </w:style>
  <w:style w:type="character" w:customStyle="1" w:styleId="eoeaheader">
    <w:name w:val="eoea_header"/>
    <w:basedOn w:val="DefaultParagraphFont"/>
    <w:rsid w:val="00294259"/>
  </w:style>
  <w:style w:type="character" w:customStyle="1" w:styleId="SC4208902">
    <w:name w:val="SC.4.208902"/>
    <w:rsid w:val="00294259"/>
    <w:rPr>
      <w:rFonts w:cs="Century"/>
      <w:color w:val="000000"/>
      <w:sz w:val="22"/>
      <w:szCs w:val="22"/>
    </w:rPr>
  </w:style>
  <w:style w:type="character" w:customStyle="1" w:styleId="SC4208915">
    <w:name w:val="SC.4.208915"/>
    <w:rsid w:val="00294259"/>
    <w:rPr>
      <w:rFonts w:cs="Century"/>
      <w:color w:val="000000"/>
      <w:sz w:val="13"/>
      <w:szCs w:val="13"/>
    </w:rPr>
  </w:style>
  <w:style w:type="character" w:customStyle="1" w:styleId="SC273764">
    <w:name w:val="SC.2.73764"/>
    <w:rsid w:val="00294259"/>
    <w:rPr>
      <w:rFonts w:cs="Century"/>
      <w:color w:val="000000"/>
      <w:sz w:val="72"/>
      <w:szCs w:val="72"/>
    </w:rPr>
  </w:style>
  <w:style w:type="character" w:customStyle="1" w:styleId="SC273779">
    <w:name w:val="SC.2.73779"/>
    <w:rsid w:val="00294259"/>
    <w:rPr>
      <w:rFonts w:cs="Century"/>
      <w:color w:val="000000"/>
      <w:sz w:val="40"/>
      <w:szCs w:val="40"/>
    </w:rPr>
  </w:style>
  <w:style w:type="character" w:customStyle="1" w:styleId="SC273763">
    <w:name w:val="SC.2.73763"/>
    <w:rsid w:val="00294259"/>
    <w:rPr>
      <w:rFonts w:cs="Century"/>
      <w:b/>
      <w:bCs/>
      <w:color w:val="000000"/>
    </w:rPr>
  </w:style>
  <w:style w:type="character" w:customStyle="1" w:styleId="SC4208910">
    <w:name w:val="SC.4.208910"/>
    <w:rsid w:val="00294259"/>
    <w:rPr>
      <w:rFonts w:cs="Century"/>
      <w:color w:val="000000"/>
      <w:sz w:val="28"/>
      <w:szCs w:val="28"/>
    </w:rPr>
  </w:style>
  <w:style w:type="character" w:customStyle="1" w:styleId="SC4208911">
    <w:name w:val="SC.4.208911"/>
    <w:rsid w:val="00294259"/>
    <w:rPr>
      <w:rFonts w:cs="Century"/>
      <w:color w:val="000000"/>
    </w:rPr>
  </w:style>
  <w:style w:type="paragraph" w:customStyle="1" w:styleId="Cover1">
    <w:name w:val="Cover 1"/>
    <w:basedOn w:val="Normal"/>
    <w:next w:val="Normal"/>
    <w:uiPriority w:val="99"/>
    <w:qFormat/>
    <w:rsid w:val="0029425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9425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94259"/>
    <w:pPr>
      <w:widowControl w:val="0"/>
    </w:pPr>
    <w:rPr>
      <w:color w:val="auto"/>
    </w:rPr>
  </w:style>
  <w:style w:type="paragraph" w:customStyle="1" w:styleId="Pa11">
    <w:name w:val="Pa11"/>
    <w:basedOn w:val="Normal"/>
    <w:next w:val="Normal"/>
    <w:uiPriority w:val="99"/>
    <w:qFormat/>
    <w:rsid w:val="0029425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9425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94259"/>
    <w:pPr>
      <w:widowControl w:val="0"/>
    </w:pPr>
    <w:rPr>
      <w:rFonts w:eastAsia="Calibri"/>
      <w:color w:val="auto"/>
    </w:rPr>
  </w:style>
  <w:style w:type="paragraph" w:customStyle="1" w:styleId="CM28">
    <w:name w:val="CM28"/>
    <w:basedOn w:val="Default"/>
    <w:next w:val="Default"/>
    <w:uiPriority w:val="99"/>
    <w:qFormat/>
    <w:rsid w:val="00294259"/>
    <w:pPr>
      <w:widowControl w:val="0"/>
    </w:pPr>
    <w:rPr>
      <w:rFonts w:eastAsia="Calibri"/>
      <w:color w:val="auto"/>
    </w:rPr>
  </w:style>
  <w:style w:type="paragraph" w:customStyle="1" w:styleId="CM8">
    <w:name w:val="CM8"/>
    <w:basedOn w:val="Default"/>
    <w:next w:val="Default"/>
    <w:uiPriority w:val="99"/>
    <w:qFormat/>
    <w:rsid w:val="00294259"/>
    <w:pPr>
      <w:widowControl w:val="0"/>
    </w:pPr>
    <w:rPr>
      <w:rFonts w:eastAsia="Calibri"/>
      <w:color w:val="auto"/>
    </w:rPr>
  </w:style>
  <w:style w:type="paragraph" w:customStyle="1" w:styleId="CM6">
    <w:name w:val="CM6"/>
    <w:basedOn w:val="Default"/>
    <w:next w:val="Default"/>
    <w:uiPriority w:val="99"/>
    <w:qFormat/>
    <w:rsid w:val="00294259"/>
    <w:pPr>
      <w:widowControl w:val="0"/>
      <w:spacing w:line="553" w:lineRule="atLeast"/>
    </w:pPr>
    <w:rPr>
      <w:rFonts w:eastAsia="Calibri"/>
      <w:color w:val="auto"/>
    </w:rPr>
  </w:style>
  <w:style w:type="paragraph" w:customStyle="1" w:styleId="CM22">
    <w:name w:val="CM22"/>
    <w:basedOn w:val="Default"/>
    <w:next w:val="Default"/>
    <w:uiPriority w:val="99"/>
    <w:qFormat/>
    <w:rsid w:val="00294259"/>
    <w:pPr>
      <w:widowControl w:val="0"/>
    </w:pPr>
    <w:rPr>
      <w:rFonts w:eastAsia="Calibri"/>
      <w:color w:val="auto"/>
    </w:rPr>
  </w:style>
  <w:style w:type="character" w:customStyle="1" w:styleId="articlesubtitle">
    <w:name w:val="article_sub_title"/>
    <w:basedOn w:val="DefaultParagraphFont"/>
    <w:rsid w:val="00294259"/>
  </w:style>
  <w:style w:type="character" w:customStyle="1" w:styleId="newsdate2">
    <w:name w:val="news_date2"/>
    <w:basedOn w:val="DefaultParagraphFont"/>
    <w:rsid w:val="00294259"/>
  </w:style>
  <w:style w:type="character" w:customStyle="1" w:styleId="readarticleheader">
    <w:name w:val="readarticleheader"/>
    <w:basedOn w:val="DefaultParagraphFont"/>
    <w:rsid w:val="00294259"/>
  </w:style>
  <w:style w:type="paragraph" w:customStyle="1" w:styleId="DoubleUnderlined">
    <w:name w:val="Double Underlined"/>
    <w:basedOn w:val="Heading2"/>
    <w:autoRedefine/>
    <w:uiPriority w:val="99"/>
    <w:qFormat/>
    <w:rsid w:val="0029425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94259"/>
    <w:rPr>
      <w:rFonts w:ascii="Trebuchet MS" w:hAnsi="Trebuchet MS"/>
      <w:u w:val="thick"/>
      <w:lang w:val="en-US" w:eastAsia="zh-CN" w:bidi="ar-SA"/>
    </w:rPr>
  </w:style>
  <w:style w:type="paragraph" w:customStyle="1" w:styleId="IndexFixer">
    <w:name w:val="Index Fixer"/>
    <w:basedOn w:val="Heading1"/>
    <w:uiPriority w:val="99"/>
    <w:qFormat/>
    <w:rsid w:val="0029425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9425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94259"/>
    <w:rPr>
      <w:rFonts w:ascii="Arial Narrow" w:eastAsia="Times New Roman" w:hAnsi="Arial Narrow"/>
      <w:b/>
      <w:szCs w:val="24"/>
      <w:u w:val="single"/>
      <w:lang w:val="en-GB" w:eastAsia="en-US" w:bidi="ar-SA"/>
    </w:rPr>
  </w:style>
  <w:style w:type="character" w:customStyle="1" w:styleId="medium-normal1">
    <w:name w:val="medium-normal1"/>
    <w:rsid w:val="0029425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9425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94259"/>
    <w:pPr>
      <w:ind w:left="720" w:right="720"/>
    </w:pPr>
    <w:rPr>
      <w:rFonts w:ascii="Palatino Linotype" w:eastAsia="Times New Roman" w:hAnsi="Palatino Linotype"/>
      <w:szCs w:val="20"/>
      <w:u w:val="single"/>
    </w:rPr>
  </w:style>
  <w:style w:type="character" w:customStyle="1" w:styleId="UnderlinedCardChar0">
    <w:name w:val="Underlined Card Char"/>
    <w:rsid w:val="00294259"/>
    <w:rPr>
      <w:rFonts w:ascii="Palatino Linotype" w:hAnsi="Palatino Linotype"/>
      <w:u w:val="single"/>
      <w:lang w:val="en-US" w:eastAsia="en-US" w:bidi="ar-SA"/>
    </w:rPr>
  </w:style>
  <w:style w:type="character" w:customStyle="1" w:styleId="Style10ptUnderline">
    <w:name w:val="Style 10 pt Underline"/>
    <w:rsid w:val="00294259"/>
    <w:rPr>
      <w:sz w:val="20"/>
      <w:u w:val="single"/>
    </w:rPr>
  </w:style>
  <w:style w:type="character" w:customStyle="1" w:styleId="char">
    <w:name w:val="char"/>
    <w:basedOn w:val="DefaultParagraphFont"/>
    <w:rsid w:val="00294259"/>
  </w:style>
  <w:style w:type="character" w:customStyle="1" w:styleId="UnderlineCharCharCharCharCharChar">
    <w:name w:val="Underline Char Char Char Char Char Char"/>
    <w:rsid w:val="00294259"/>
    <w:rPr>
      <w:rFonts w:ascii="Arial Narrow" w:hAnsi="Arial Narrow"/>
      <w:szCs w:val="24"/>
      <w:u w:val="single"/>
      <w:lang w:val="en-US" w:eastAsia="en-US" w:bidi="ar-SA"/>
    </w:rPr>
  </w:style>
  <w:style w:type="paragraph" w:customStyle="1" w:styleId="PageHeader-Underline18pt">
    <w:name w:val="Page Header - Underline 18 pt"/>
    <w:uiPriority w:val="99"/>
    <w:qFormat/>
    <w:rsid w:val="0029425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9425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94259"/>
  </w:style>
  <w:style w:type="character" w:customStyle="1" w:styleId="hdr">
    <w:name w:val="hdr"/>
    <w:basedOn w:val="DefaultParagraphFont"/>
    <w:rsid w:val="00294259"/>
  </w:style>
  <w:style w:type="paragraph" w:customStyle="1" w:styleId="subhead">
    <w:name w:val="subhead"/>
    <w:basedOn w:val="Normal"/>
    <w:uiPriority w:val="99"/>
    <w:qFormat/>
    <w:rsid w:val="00294259"/>
    <w:pPr>
      <w:spacing w:after="120" w:line="225" w:lineRule="atLeast"/>
      <w:ind w:right="180"/>
    </w:pPr>
    <w:rPr>
      <w:rFonts w:eastAsia="Times New Roman"/>
      <w:color w:val="5177C5"/>
      <w:szCs w:val="20"/>
    </w:rPr>
  </w:style>
  <w:style w:type="character" w:customStyle="1" w:styleId="date1">
    <w:name w:val="date1"/>
    <w:basedOn w:val="DefaultParagraphFont"/>
    <w:rsid w:val="00294259"/>
  </w:style>
  <w:style w:type="character" w:customStyle="1" w:styleId="bolding1">
    <w:name w:val="bolding1"/>
    <w:rsid w:val="00294259"/>
    <w:rPr>
      <w:b/>
      <w:bCs/>
    </w:rPr>
  </w:style>
  <w:style w:type="character" w:customStyle="1" w:styleId="bookoptions1">
    <w:name w:val="book_options1"/>
    <w:rsid w:val="00294259"/>
    <w:rPr>
      <w:b/>
      <w:bCs/>
      <w:color w:val="333366"/>
    </w:rPr>
  </w:style>
  <w:style w:type="character" w:customStyle="1" w:styleId="descriptionblock">
    <w:name w:val="description block"/>
    <w:basedOn w:val="DefaultParagraphFont"/>
    <w:rsid w:val="00294259"/>
  </w:style>
  <w:style w:type="character" w:customStyle="1" w:styleId="detailsboxblock">
    <w:name w:val="detailsbox block"/>
    <w:basedOn w:val="DefaultParagraphFont"/>
    <w:rsid w:val="00294259"/>
  </w:style>
  <w:style w:type="character" w:customStyle="1" w:styleId="Char3">
    <w:name w:val="Char3"/>
    <w:rsid w:val="00294259"/>
    <w:rPr>
      <w:rFonts w:cs="Arial"/>
      <w:bCs/>
      <w:u w:val="thick"/>
      <w:lang w:val="en-US" w:eastAsia="en-US" w:bidi="ar-SA"/>
    </w:rPr>
  </w:style>
  <w:style w:type="paragraph" w:customStyle="1" w:styleId="StyleHeading110pt">
    <w:name w:val="Style Heading 1 + 10 pt"/>
    <w:basedOn w:val="Heading1"/>
    <w:uiPriority w:val="99"/>
    <w:qFormat/>
    <w:rsid w:val="0029425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94259"/>
  </w:style>
  <w:style w:type="paragraph" w:customStyle="1" w:styleId="StyleUnderliningTimesNewRomanBoldNounderlineKernat16">
    <w:name w:val="Style Underlining + Times New Roman Bold No underline Kern at 16..."/>
    <w:basedOn w:val="Normal"/>
    <w:uiPriority w:val="99"/>
    <w:qFormat/>
    <w:rsid w:val="0029425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94259"/>
    <w:rPr>
      <w:rFonts w:eastAsia="Times New Roman"/>
      <w:b/>
      <w:bCs/>
      <w:kern w:val="32"/>
      <w:sz w:val="32"/>
      <w:szCs w:val="32"/>
    </w:rPr>
  </w:style>
  <w:style w:type="paragraph" w:customStyle="1" w:styleId="StyleBoldUnderliningKernat16pt">
    <w:name w:val="Style Bold Underlining + Kern at 16 pt"/>
    <w:uiPriority w:val="99"/>
    <w:qFormat/>
    <w:rsid w:val="00294259"/>
  </w:style>
  <w:style w:type="paragraph" w:customStyle="1" w:styleId="boldy">
    <w:name w:val="boldy"/>
    <w:basedOn w:val="Heading2"/>
    <w:uiPriority w:val="99"/>
    <w:qFormat/>
    <w:rsid w:val="0029425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9425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94259"/>
    <w:rPr>
      <w:sz w:val="12"/>
      <w:szCs w:val="24"/>
      <w:lang w:val="en-US" w:eastAsia="en-US" w:bidi="ar-SA"/>
    </w:rPr>
  </w:style>
  <w:style w:type="paragraph" w:customStyle="1" w:styleId="TxBr6p1">
    <w:name w:val="TxBr_6p1"/>
    <w:basedOn w:val="Normal"/>
    <w:uiPriority w:val="99"/>
    <w:qFormat/>
    <w:rsid w:val="0029425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94259"/>
    <w:pPr>
      <w:ind w:left="400"/>
    </w:pPr>
    <w:rPr>
      <w:rFonts w:eastAsia="Times New Roman"/>
      <w:szCs w:val="20"/>
    </w:rPr>
  </w:style>
  <w:style w:type="character" w:customStyle="1" w:styleId="texto11">
    <w:name w:val="texto11"/>
    <w:rsid w:val="0029425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94259"/>
    <w:rPr>
      <w:rFonts w:ascii="Arial Narrow" w:eastAsia="Times New Roman" w:hAnsi="Arial Narrow"/>
      <w:szCs w:val="20"/>
      <w:lang w:val="x-none" w:eastAsia="x-none"/>
    </w:rPr>
  </w:style>
  <w:style w:type="character" w:customStyle="1" w:styleId="CardTagChar">
    <w:name w:val="Card Tag Char"/>
    <w:rsid w:val="00294259"/>
    <w:rPr>
      <w:rFonts w:ascii="Arial Narrow" w:hAnsi="Arial Narrow"/>
      <w:b/>
      <w:sz w:val="24"/>
      <w:szCs w:val="24"/>
      <w:lang w:val="en-US" w:eastAsia="en-US" w:bidi="ar-SA"/>
    </w:rPr>
  </w:style>
  <w:style w:type="character" w:customStyle="1" w:styleId="CardtextChar3">
    <w:name w:val="Card text Char"/>
    <w:link w:val="Cardtext4"/>
    <w:rsid w:val="00294259"/>
    <w:rPr>
      <w:rFonts w:ascii="Arial Narrow" w:hAnsi="Arial Narrow"/>
      <w:u w:val="single"/>
    </w:rPr>
  </w:style>
  <w:style w:type="paragraph" w:customStyle="1" w:styleId="UnderlineStyle">
    <w:name w:val="Underline Style"/>
    <w:basedOn w:val="Normal"/>
    <w:link w:val="UnderlineStyleChar"/>
    <w:qFormat/>
    <w:rsid w:val="00294259"/>
    <w:rPr>
      <w:rFonts w:eastAsia="Times New Roman"/>
      <w:b/>
      <w:sz w:val="24"/>
      <w:u w:val="single"/>
    </w:rPr>
  </w:style>
  <w:style w:type="paragraph" w:customStyle="1" w:styleId="Normalization">
    <w:name w:val="Normalization"/>
    <w:basedOn w:val="Normal"/>
    <w:uiPriority w:val="99"/>
    <w:qFormat/>
    <w:rsid w:val="00294259"/>
    <w:rPr>
      <w:rFonts w:eastAsia="Times New Roman"/>
      <w:sz w:val="18"/>
    </w:rPr>
  </w:style>
  <w:style w:type="paragraph" w:customStyle="1" w:styleId="BreifTitle">
    <w:name w:val="Breif Title"/>
    <w:basedOn w:val="Normal"/>
    <w:autoRedefine/>
    <w:uiPriority w:val="99"/>
    <w:qFormat/>
    <w:rsid w:val="0029425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9425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94259"/>
    <w:rPr>
      <w:b/>
      <w:sz w:val="32"/>
      <w:szCs w:val="32"/>
      <w:lang w:val="en-US" w:eastAsia="en-US" w:bidi="ar-SA"/>
    </w:rPr>
  </w:style>
  <w:style w:type="paragraph" w:styleId="BodyTextFirstIndent">
    <w:name w:val="Body Text First Indent"/>
    <w:basedOn w:val="BodyText"/>
    <w:link w:val="BodyTextFirstIndentChar"/>
    <w:rsid w:val="00294259"/>
    <w:pPr>
      <w:spacing w:after="120"/>
      <w:ind w:firstLine="210"/>
    </w:pPr>
    <w:rPr>
      <w:sz w:val="24"/>
      <w:szCs w:val="24"/>
    </w:rPr>
  </w:style>
  <w:style w:type="character" w:customStyle="1" w:styleId="BodyTextFirstIndentChar">
    <w:name w:val="Body Text First Indent Char"/>
    <w:basedOn w:val="BodyTextChar"/>
    <w:link w:val="BodyTextFirstIndent"/>
    <w:rsid w:val="00294259"/>
    <w:rPr>
      <w:rFonts w:ascii="Calibri" w:eastAsia="Times New Roman" w:hAnsi="Calibri" w:cs="Calibri"/>
      <w:sz w:val="24"/>
      <w:szCs w:val="24"/>
    </w:rPr>
  </w:style>
  <w:style w:type="character" w:customStyle="1" w:styleId="TagChar3">
    <w:name w:val="Tag Char3"/>
    <w:rsid w:val="00294259"/>
    <w:rPr>
      <w:rFonts w:ascii="Palatino Linotype" w:hAnsi="Palatino Linotype"/>
      <w:b/>
      <w:sz w:val="24"/>
      <w:szCs w:val="24"/>
      <w:lang w:val="en-US" w:eastAsia="en-US" w:bidi="ar-SA"/>
    </w:rPr>
  </w:style>
  <w:style w:type="paragraph" w:customStyle="1" w:styleId="TagCite0">
    <w:name w:val="Tag/Cite"/>
    <w:basedOn w:val="Normal"/>
    <w:uiPriority w:val="99"/>
    <w:qFormat/>
    <w:rsid w:val="0029425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94259"/>
    <w:pPr>
      <w:jc w:val="center"/>
      <w:outlineLvl w:val="0"/>
    </w:pPr>
    <w:rPr>
      <w:b/>
      <w:kern w:val="0"/>
      <w:sz w:val="32"/>
      <w:szCs w:val="32"/>
      <w:u w:val="single"/>
    </w:rPr>
  </w:style>
  <w:style w:type="paragraph" w:customStyle="1" w:styleId="Tagandcite">
    <w:name w:val="Tag and cite"/>
    <w:basedOn w:val="Normal"/>
    <w:autoRedefine/>
    <w:uiPriority w:val="99"/>
    <w:qFormat/>
    <w:rsid w:val="00294259"/>
    <w:rPr>
      <w:rFonts w:eastAsia="Times New Roman"/>
      <w:color w:val="333333"/>
    </w:rPr>
  </w:style>
  <w:style w:type="paragraph" w:customStyle="1" w:styleId="StyleTagandCiteFranklinGothicDemi">
    <w:name w:val="Style Tag and Cite + Franklin Gothic Demi"/>
    <w:basedOn w:val="Normal"/>
    <w:autoRedefine/>
    <w:uiPriority w:val="99"/>
    <w:qFormat/>
    <w:rsid w:val="0029425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94259"/>
  </w:style>
  <w:style w:type="character" w:customStyle="1" w:styleId="Style10ptBold">
    <w:name w:val="Style 10 pt Bold"/>
    <w:rsid w:val="00294259"/>
    <w:rPr>
      <w:b/>
      <w:bCs/>
      <w:sz w:val="20"/>
    </w:rPr>
  </w:style>
  <w:style w:type="paragraph" w:styleId="Date">
    <w:name w:val="Date"/>
    <w:aliases w:val="date"/>
    <w:basedOn w:val="Normal"/>
    <w:next w:val="Normal"/>
    <w:link w:val="DateChar"/>
    <w:uiPriority w:val="99"/>
    <w:qFormat/>
    <w:rsid w:val="00294259"/>
    <w:rPr>
      <w:rFonts w:eastAsia="Times New Roman"/>
      <w:sz w:val="24"/>
    </w:rPr>
  </w:style>
  <w:style w:type="character" w:customStyle="1" w:styleId="DateChar">
    <w:name w:val="Date Char"/>
    <w:aliases w:val="date Char"/>
    <w:basedOn w:val="DefaultParagraphFont"/>
    <w:link w:val="Date"/>
    <w:uiPriority w:val="99"/>
    <w:rsid w:val="00294259"/>
    <w:rPr>
      <w:rFonts w:ascii="Calibri" w:eastAsia="Times New Roman" w:hAnsi="Calibri" w:cs="Calibri"/>
      <w:sz w:val="24"/>
    </w:rPr>
  </w:style>
  <w:style w:type="character" w:customStyle="1" w:styleId="text9">
    <w:name w:val="text9"/>
    <w:basedOn w:val="DefaultParagraphFont"/>
    <w:rsid w:val="00294259"/>
  </w:style>
  <w:style w:type="character" w:customStyle="1" w:styleId="text21">
    <w:name w:val="text21"/>
    <w:basedOn w:val="DefaultParagraphFont"/>
    <w:rsid w:val="00294259"/>
  </w:style>
  <w:style w:type="character" w:customStyle="1" w:styleId="text19">
    <w:name w:val="text19"/>
    <w:basedOn w:val="DefaultParagraphFont"/>
    <w:rsid w:val="00294259"/>
  </w:style>
  <w:style w:type="paragraph" w:customStyle="1" w:styleId="CiteCard0">
    <w:name w:val="Cite/Card"/>
    <w:basedOn w:val="Normal"/>
    <w:uiPriority w:val="99"/>
    <w:qFormat/>
    <w:rsid w:val="0029425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94259"/>
    <w:rPr>
      <w:b/>
      <w:bCs/>
      <w:i w:val="0"/>
      <w:iCs w:val="0"/>
      <w:color w:val="000000"/>
    </w:rPr>
  </w:style>
  <w:style w:type="paragraph" w:customStyle="1" w:styleId="tagCharCharCharCharCharCharChar">
    <w:name w:val="tag Char Char Char Char Char Char Char"/>
    <w:basedOn w:val="Normal"/>
    <w:uiPriority w:val="99"/>
    <w:qFormat/>
    <w:rsid w:val="00294259"/>
    <w:rPr>
      <w:rFonts w:eastAsia="Times New Roman"/>
      <w:b/>
      <w:sz w:val="24"/>
      <w:szCs w:val="20"/>
    </w:rPr>
  </w:style>
  <w:style w:type="character" w:customStyle="1" w:styleId="term2">
    <w:name w:val="term2"/>
    <w:rsid w:val="00294259"/>
    <w:rPr>
      <w:b/>
      <w:bCs/>
    </w:rPr>
  </w:style>
  <w:style w:type="paragraph" w:customStyle="1" w:styleId="title-bold-medium">
    <w:name w:val="title-bold-medium"/>
    <w:basedOn w:val="Normal"/>
    <w:uiPriority w:val="99"/>
    <w:qFormat/>
    <w:rsid w:val="00294259"/>
    <w:pPr>
      <w:spacing w:before="100" w:beforeAutospacing="1" w:after="100" w:afterAutospacing="1"/>
    </w:pPr>
    <w:rPr>
      <w:rFonts w:eastAsia="Arial Unicode MS"/>
      <w:b/>
      <w:bCs/>
      <w:color w:val="000000"/>
      <w:szCs w:val="20"/>
    </w:rPr>
  </w:style>
  <w:style w:type="character" w:customStyle="1" w:styleId="pmterms12">
    <w:name w:val="pmterms12"/>
    <w:rsid w:val="00294259"/>
    <w:rPr>
      <w:b/>
      <w:bCs/>
      <w:i w:val="0"/>
      <w:iCs w:val="0"/>
      <w:color w:val="000000"/>
    </w:rPr>
  </w:style>
  <w:style w:type="paragraph" w:customStyle="1" w:styleId="lact">
    <w:name w:val="lact"/>
    <w:basedOn w:val="Normal"/>
    <w:uiPriority w:val="99"/>
    <w:qFormat/>
    <w:rsid w:val="00294259"/>
    <w:pPr>
      <w:spacing w:before="100" w:beforeAutospacing="1" w:after="100" w:afterAutospacing="1"/>
    </w:pPr>
    <w:rPr>
      <w:rFonts w:eastAsia="Arial Unicode MS"/>
      <w:b/>
      <w:bCs/>
      <w:color w:val="000000"/>
      <w:szCs w:val="20"/>
    </w:rPr>
  </w:style>
  <w:style w:type="paragraph" w:styleId="BlockText">
    <w:name w:val="Block Text"/>
    <w:basedOn w:val="Normal"/>
    <w:rsid w:val="00294259"/>
    <w:pPr>
      <w:ind w:left="229" w:right="229"/>
    </w:pPr>
    <w:rPr>
      <w:rFonts w:ascii="Verdana" w:eastAsia="Times New Roman" w:hAnsi="Verdana"/>
      <w:szCs w:val="20"/>
    </w:rPr>
  </w:style>
  <w:style w:type="paragraph" w:customStyle="1" w:styleId="CardTag">
    <w:name w:val="Card Tag"/>
    <w:basedOn w:val="Normal"/>
    <w:autoRedefine/>
    <w:uiPriority w:val="99"/>
    <w:qFormat/>
    <w:rsid w:val="00294259"/>
    <w:rPr>
      <w:rFonts w:eastAsia="Times New Roman"/>
      <w:b/>
      <w:sz w:val="24"/>
    </w:rPr>
  </w:style>
  <w:style w:type="paragraph" w:styleId="NormalIndent">
    <w:name w:val="Normal Indent"/>
    <w:basedOn w:val="Normal"/>
    <w:rsid w:val="00294259"/>
    <w:pPr>
      <w:ind w:left="720"/>
    </w:pPr>
    <w:rPr>
      <w:rFonts w:eastAsia="Times New Roman"/>
      <w:szCs w:val="20"/>
    </w:rPr>
  </w:style>
  <w:style w:type="character" w:customStyle="1" w:styleId="ToReadChar">
    <w:name w:val="To Read Char"/>
    <w:rsid w:val="00294259"/>
    <w:rPr>
      <w:rFonts w:ascii="Verdana" w:hAnsi="Verdana"/>
      <w:b/>
      <w:szCs w:val="24"/>
      <w:u w:val="single"/>
      <w:lang w:val="en-US" w:eastAsia="en-US" w:bidi="ar-SA"/>
    </w:rPr>
  </w:style>
  <w:style w:type="character" w:customStyle="1" w:styleId="ToReadCharChar">
    <w:name w:val="To Read Char Char"/>
    <w:rsid w:val="00294259"/>
    <w:rPr>
      <w:rFonts w:ascii="Verdana" w:hAnsi="Verdana"/>
      <w:b/>
      <w:szCs w:val="24"/>
      <w:u w:val="single"/>
      <w:lang w:val="en-US" w:eastAsia="en-US" w:bidi="ar-SA"/>
    </w:rPr>
  </w:style>
  <w:style w:type="paragraph" w:customStyle="1" w:styleId="BLOCKTITLE0">
    <w:name w:val="BLOCK TITLE"/>
    <w:basedOn w:val="Heading1"/>
    <w:uiPriority w:val="99"/>
    <w:qFormat/>
    <w:rsid w:val="0029425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94259"/>
    <w:rPr>
      <w:b/>
      <w:szCs w:val="24"/>
      <w:u w:val="single"/>
      <w:lang w:val="en-US" w:eastAsia="en-US" w:bidi="ar-SA"/>
    </w:rPr>
  </w:style>
  <w:style w:type="paragraph" w:styleId="EnvelopeReturn">
    <w:name w:val="envelope return"/>
    <w:basedOn w:val="Normal"/>
    <w:rsid w:val="00294259"/>
    <w:rPr>
      <w:rFonts w:eastAsia="Times New Roman"/>
      <w:sz w:val="24"/>
      <w:szCs w:val="20"/>
    </w:rPr>
  </w:style>
  <w:style w:type="paragraph" w:styleId="EnvelopeAddress">
    <w:name w:val="envelope address"/>
    <w:basedOn w:val="Normal"/>
    <w:rsid w:val="0029425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94259"/>
  </w:style>
  <w:style w:type="character" w:customStyle="1" w:styleId="bio">
    <w:name w:val="bio"/>
    <w:basedOn w:val="DefaultParagraphFont"/>
    <w:rsid w:val="00294259"/>
  </w:style>
  <w:style w:type="character" w:customStyle="1" w:styleId="storytextstyle">
    <w:name w:val="storytextstyle"/>
    <w:basedOn w:val="DefaultParagraphFont"/>
    <w:rsid w:val="00294259"/>
  </w:style>
  <w:style w:type="character" w:customStyle="1" w:styleId="cardunderlinedCharChar">
    <w:name w:val="card underlined Char Char"/>
    <w:rsid w:val="00294259"/>
    <w:rPr>
      <w:rFonts w:ascii="Arial" w:hAnsi="Arial"/>
      <w:sz w:val="22"/>
      <w:szCs w:val="24"/>
      <w:u w:val="single"/>
      <w:lang w:val="en-US" w:eastAsia="en-US" w:bidi="ar-SA"/>
    </w:rPr>
  </w:style>
  <w:style w:type="character" w:customStyle="1" w:styleId="Style2Char0">
    <w:name w:val="Style2 Char"/>
    <w:rsid w:val="00294259"/>
    <w:rPr>
      <w:rFonts w:ascii="Book Antiqua" w:hAnsi="Book Antiqua"/>
      <w:u w:val="thick"/>
      <w:lang w:val="en-US" w:eastAsia="en-US" w:bidi="ar-SA"/>
    </w:rPr>
  </w:style>
  <w:style w:type="character" w:customStyle="1" w:styleId="Style2Char1">
    <w:name w:val="Style2 Char1"/>
    <w:rsid w:val="00294259"/>
    <w:rPr>
      <w:rFonts w:ascii="Book Antiqua" w:hAnsi="Book Antiqua"/>
      <w:szCs w:val="24"/>
      <w:u w:val="thick"/>
      <w:lang w:val="en-US" w:eastAsia="en-US" w:bidi="ar-SA"/>
    </w:rPr>
  </w:style>
  <w:style w:type="character" w:customStyle="1" w:styleId="articlehead21">
    <w:name w:val="articlehead21"/>
    <w:rsid w:val="00294259"/>
    <w:rPr>
      <w:rFonts w:ascii="Arial" w:hAnsi="Arial" w:cs="Arial" w:hint="default"/>
      <w:b/>
      <w:bCs/>
      <w:color w:val="660000"/>
      <w:sz w:val="20"/>
      <w:szCs w:val="20"/>
    </w:rPr>
  </w:style>
  <w:style w:type="paragraph" w:customStyle="1" w:styleId="shellscontentions">
    <w:name w:val="shells/contentions"/>
    <w:basedOn w:val="TagCite0"/>
    <w:uiPriority w:val="99"/>
    <w:qFormat/>
    <w:rsid w:val="00294259"/>
  </w:style>
  <w:style w:type="character" w:customStyle="1" w:styleId="BoldandUnderlineChar2Char1">
    <w:name w:val="Bold and Underline Char2 Char1"/>
    <w:rsid w:val="00294259"/>
    <w:rPr>
      <w:b/>
      <w:szCs w:val="24"/>
      <w:u w:val="single"/>
      <w:lang w:val="en-US" w:eastAsia="en-US" w:bidi="ar-SA"/>
    </w:rPr>
  </w:style>
  <w:style w:type="character" w:customStyle="1" w:styleId="TagCiteChar1">
    <w:name w:val="Tag/Cite Char1"/>
    <w:rsid w:val="00294259"/>
    <w:rPr>
      <w:b/>
      <w:lang w:val="en-US" w:eastAsia="en-US" w:bidi="ar-SA"/>
    </w:rPr>
  </w:style>
  <w:style w:type="character" w:customStyle="1" w:styleId="goohl2">
    <w:name w:val="goohl2"/>
    <w:basedOn w:val="DefaultParagraphFont"/>
    <w:rsid w:val="00294259"/>
  </w:style>
  <w:style w:type="character" w:customStyle="1" w:styleId="Normal10">
    <w:name w:val="Normal1"/>
    <w:basedOn w:val="DefaultParagraphFont"/>
    <w:rsid w:val="00294259"/>
  </w:style>
  <w:style w:type="paragraph" w:customStyle="1" w:styleId="BriefTitle1">
    <w:name w:val="Brief Title 1"/>
    <w:basedOn w:val="Normal"/>
    <w:uiPriority w:val="99"/>
    <w:qFormat/>
    <w:rsid w:val="0029425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94259"/>
    <w:pPr>
      <w:widowControl w:val="0"/>
      <w:autoSpaceDE w:val="0"/>
      <w:autoSpaceDN w:val="0"/>
      <w:adjustRightInd w:val="0"/>
    </w:pPr>
    <w:rPr>
      <w:rFonts w:eastAsia="Times New Roman"/>
      <w:b/>
      <w:szCs w:val="20"/>
    </w:rPr>
  </w:style>
  <w:style w:type="character" w:customStyle="1" w:styleId="CardCharChar">
    <w:name w:val="Card Char Char"/>
    <w:rsid w:val="00294259"/>
    <w:rPr>
      <w:lang w:val="en-US" w:eastAsia="en-US" w:bidi="ar-SA"/>
    </w:rPr>
  </w:style>
  <w:style w:type="character" w:customStyle="1" w:styleId="BriefTitle1Char">
    <w:name w:val="Brief Title 1 Char"/>
    <w:rsid w:val="00294259"/>
    <w:rPr>
      <w:b/>
      <w:u w:val="single"/>
      <w:lang w:val="en-US" w:eastAsia="en-US" w:bidi="ar-SA"/>
    </w:rPr>
  </w:style>
  <w:style w:type="character" w:customStyle="1" w:styleId="TagCiteCharChar">
    <w:name w:val="Tag/Cite Char Char"/>
    <w:rsid w:val="00294259"/>
    <w:rPr>
      <w:b/>
      <w:lang w:val="en-US" w:eastAsia="en-US" w:bidi="ar-SA"/>
    </w:rPr>
  </w:style>
  <w:style w:type="paragraph" w:customStyle="1" w:styleId="ShellTitles">
    <w:name w:val="ShellTitles"/>
    <w:basedOn w:val="Normal"/>
    <w:uiPriority w:val="99"/>
    <w:qFormat/>
    <w:rsid w:val="0029425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9425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94259"/>
    <w:pPr>
      <w:spacing w:before="100" w:beforeAutospacing="1" w:after="100" w:afterAutospacing="1"/>
    </w:pPr>
    <w:rPr>
      <w:rFonts w:eastAsia="Times New Roman"/>
    </w:rPr>
  </w:style>
  <w:style w:type="character" w:customStyle="1" w:styleId="btx">
    <w:name w:val="btx"/>
    <w:basedOn w:val="DefaultParagraphFont"/>
    <w:rsid w:val="00294259"/>
  </w:style>
  <w:style w:type="character" w:customStyle="1" w:styleId="CardChar10">
    <w:name w:val="Card Char1"/>
    <w:rsid w:val="00294259"/>
    <w:rPr>
      <w:lang w:val="en-US" w:eastAsia="en-US" w:bidi="ar-SA"/>
    </w:rPr>
  </w:style>
  <w:style w:type="character" w:customStyle="1" w:styleId="prodgeneral1">
    <w:name w:val="prodgeneral1"/>
    <w:rsid w:val="00294259"/>
    <w:rPr>
      <w:rFonts w:ascii="Verdana" w:hAnsi="Verdana" w:hint="default"/>
      <w:b w:val="0"/>
      <w:bCs w:val="0"/>
      <w:caps w:val="0"/>
      <w:color w:val="000000"/>
      <w:spacing w:val="0"/>
      <w:sz w:val="16"/>
      <w:szCs w:val="16"/>
    </w:rPr>
  </w:style>
  <w:style w:type="character" w:customStyle="1" w:styleId="summary1">
    <w:name w:val="summary1"/>
    <w:rsid w:val="00294259"/>
    <w:rPr>
      <w:rFonts w:ascii="Arial" w:hAnsi="Arial" w:cs="Arial" w:hint="default"/>
      <w:sz w:val="18"/>
      <w:szCs w:val="18"/>
    </w:rPr>
  </w:style>
  <w:style w:type="paragraph" w:customStyle="1" w:styleId="ToRead">
    <w:name w:val="To Read"/>
    <w:basedOn w:val="Normal"/>
    <w:uiPriority w:val="99"/>
    <w:qFormat/>
    <w:rsid w:val="00294259"/>
    <w:pPr>
      <w:ind w:left="720"/>
    </w:pPr>
    <w:rPr>
      <w:rFonts w:ascii="Verdana" w:eastAsia="Times New Roman" w:hAnsi="Verdana"/>
      <w:b/>
      <w:u w:val="single"/>
    </w:rPr>
  </w:style>
  <w:style w:type="character" w:customStyle="1" w:styleId="text3">
    <w:name w:val="text3"/>
    <w:basedOn w:val="DefaultParagraphFont"/>
    <w:rsid w:val="00294259"/>
  </w:style>
  <w:style w:type="paragraph" w:customStyle="1" w:styleId="Style1">
    <w:name w:val="Style 1"/>
    <w:basedOn w:val="Normal"/>
    <w:uiPriority w:val="99"/>
    <w:qFormat/>
    <w:rsid w:val="00294259"/>
    <w:pPr>
      <w:widowControl w:val="0"/>
      <w:ind w:firstLine="216"/>
    </w:pPr>
    <w:rPr>
      <w:rFonts w:eastAsia="Times New Roman"/>
      <w:noProof/>
      <w:color w:val="000000"/>
      <w:szCs w:val="20"/>
    </w:rPr>
  </w:style>
  <w:style w:type="paragraph" w:customStyle="1" w:styleId="Style40">
    <w:name w:val="Style 4"/>
    <w:basedOn w:val="Normal"/>
    <w:uiPriority w:val="99"/>
    <w:qFormat/>
    <w:rsid w:val="0029425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9425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9425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94259"/>
  </w:style>
  <w:style w:type="paragraph" w:customStyle="1" w:styleId="PageNumber1">
    <w:name w:val="Page Number1"/>
    <w:basedOn w:val="Normal"/>
    <w:next w:val="Normal"/>
    <w:uiPriority w:val="99"/>
    <w:qFormat/>
    <w:rsid w:val="00294259"/>
    <w:rPr>
      <w:rFonts w:eastAsia="Times New Roman"/>
    </w:rPr>
  </w:style>
  <w:style w:type="paragraph" w:customStyle="1" w:styleId="Cite1">
    <w:name w:val="Cite1"/>
    <w:uiPriority w:val="99"/>
    <w:qFormat/>
    <w:rsid w:val="0029425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9425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9425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94259"/>
    <w:pPr>
      <w:ind w:left="288" w:right="288"/>
    </w:pPr>
    <w:rPr>
      <w:rFonts w:eastAsia="Times New Roman"/>
    </w:rPr>
  </w:style>
  <w:style w:type="paragraph" w:customStyle="1" w:styleId="cite21">
    <w:name w:val="cite2"/>
    <w:uiPriority w:val="99"/>
    <w:qFormat/>
    <w:rsid w:val="0029425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94259"/>
    <w:rPr>
      <w:rFonts w:ascii="Times New Roman" w:hAnsi="Times New Roman"/>
      <w:sz w:val="20"/>
      <w:u w:val="single"/>
      <w:lang w:eastAsia="en-US"/>
    </w:rPr>
  </w:style>
  <w:style w:type="paragraph" w:customStyle="1" w:styleId="articletext">
    <w:name w:val="articletext"/>
    <w:basedOn w:val="Normal"/>
    <w:uiPriority w:val="99"/>
    <w:qFormat/>
    <w:rsid w:val="0029425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94259"/>
    <w:rPr>
      <w:rFonts w:ascii="Arial Narrow" w:hAnsi="Arial Narrow"/>
      <w:sz w:val="24"/>
      <w:szCs w:val="24"/>
      <w:u w:val="single"/>
      <w:lang w:val="en-US" w:eastAsia="en-US" w:bidi="ar-SA"/>
    </w:rPr>
  </w:style>
  <w:style w:type="character" w:customStyle="1" w:styleId="cardtextsmallChar">
    <w:name w:val="card text small Char"/>
    <w:rsid w:val="00294259"/>
    <w:rPr>
      <w:rFonts w:ascii="Arial Narrow" w:hAnsi="Arial Narrow"/>
      <w:sz w:val="16"/>
      <w:szCs w:val="24"/>
      <w:lang w:val="en-US" w:eastAsia="en-US" w:bidi="ar-SA"/>
    </w:rPr>
  </w:style>
  <w:style w:type="paragraph" w:customStyle="1" w:styleId="cardtextsmall">
    <w:name w:val="card text small"/>
    <w:basedOn w:val="Normal"/>
    <w:uiPriority w:val="99"/>
    <w:qFormat/>
    <w:rsid w:val="00294259"/>
    <w:rPr>
      <w:rFonts w:eastAsia="Times New Roman"/>
    </w:rPr>
  </w:style>
  <w:style w:type="paragraph" w:customStyle="1" w:styleId="CaseListNormal">
    <w:name w:val="Case List Normal"/>
    <w:basedOn w:val="Normal"/>
    <w:uiPriority w:val="99"/>
    <w:qFormat/>
    <w:rsid w:val="00294259"/>
    <w:rPr>
      <w:rFonts w:ascii="Times" w:eastAsia="Times New Roman" w:hAnsi="Times"/>
      <w:szCs w:val="26"/>
    </w:rPr>
  </w:style>
  <w:style w:type="paragraph" w:customStyle="1" w:styleId="Body">
    <w:name w:val="Body"/>
    <w:basedOn w:val="Normal"/>
    <w:uiPriority w:val="99"/>
    <w:qFormat/>
    <w:rsid w:val="00294259"/>
    <w:pPr>
      <w:outlineLvl w:val="3"/>
    </w:pPr>
    <w:rPr>
      <w:rFonts w:eastAsia="Times New Roman"/>
      <w:szCs w:val="20"/>
    </w:rPr>
  </w:style>
  <w:style w:type="paragraph" w:customStyle="1" w:styleId="3text">
    <w:name w:val="3text"/>
    <w:basedOn w:val="Normal"/>
    <w:uiPriority w:val="99"/>
    <w:qFormat/>
    <w:rsid w:val="00294259"/>
    <w:pPr>
      <w:spacing w:before="100" w:beforeAutospacing="1" w:after="100" w:afterAutospacing="1"/>
    </w:pPr>
    <w:rPr>
      <w:rFonts w:eastAsia="Times New Roman"/>
      <w:sz w:val="24"/>
    </w:rPr>
  </w:style>
  <w:style w:type="character" w:customStyle="1" w:styleId="countrytitle1">
    <w:name w:val="countrytitle1"/>
    <w:rsid w:val="00294259"/>
    <w:rPr>
      <w:rFonts w:ascii="Verdana" w:hAnsi="Verdana" w:hint="default"/>
      <w:b/>
      <w:bCs/>
      <w:color w:val="293643"/>
      <w:sz w:val="24"/>
      <w:szCs w:val="24"/>
    </w:rPr>
  </w:style>
  <w:style w:type="character" w:customStyle="1" w:styleId="storyheader1">
    <w:name w:val="storyheader1"/>
    <w:rsid w:val="00294259"/>
    <w:rPr>
      <w:rFonts w:ascii="Verdana" w:hAnsi="Verdana" w:hint="default"/>
      <w:b/>
      <w:bCs/>
      <w:color w:val="000000"/>
      <w:sz w:val="21"/>
      <w:szCs w:val="21"/>
    </w:rPr>
  </w:style>
  <w:style w:type="paragraph" w:customStyle="1" w:styleId="TimesNewRoman12">
    <w:name w:val="TimesNewRoman12"/>
    <w:uiPriority w:val="99"/>
    <w:qFormat/>
    <w:rsid w:val="0029425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94259"/>
    <w:pPr>
      <w:spacing w:before="100" w:beforeAutospacing="1" w:after="100" w:afterAutospacing="1"/>
    </w:pPr>
    <w:rPr>
      <w:rFonts w:eastAsia="Times New Roman"/>
      <w:sz w:val="24"/>
    </w:rPr>
  </w:style>
  <w:style w:type="character" w:customStyle="1" w:styleId="cardunderlinedChar0">
    <w:name w:val="card underlined Char"/>
    <w:rsid w:val="00294259"/>
    <w:rPr>
      <w:rFonts w:ascii="Arial" w:hAnsi="Arial"/>
      <w:sz w:val="22"/>
      <w:szCs w:val="24"/>
      <w:u w:val="single"/>
      <w:lang w:val="en-US" w:eastAsia="en-US" w:bidi="ar-SA"/>
    </w:rPr>
  </w:style>
  <w:style w:type="paragraph" w:customStyle="1" w:styleId="medium-normal">
    <w:name w:val="medium-normal"/>
    <w:basedOn w:val="Normal"/>
    <w:uiPriority w:val="99"/>
    <w:qFormat/>
    <w:rsid w:val="0029425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94259"/>
    <w:rPr>
      <w:rFonts w:eastAsia="Times New Roman"/>
      <w:color w:val="000000"/>
      <w:sz w:val="18"/>
    </w:rPr>
  </w:style>
  <w:style w:type="paragraph" w:customStyle="1" w:styleId="text1">
    <w:name w:val="text1"/>
    <w:basedOn w:val="Normal"/>
    <w:autoRedefine/>
    <w:uiPriority w:val="99"/>
    <w:qFormat/>
    <w:rsid w:val="00294259"/>
    <w:rPr>
      <w:rFonts w:eastAsia="Times New Roman"/>
      <w:szCs w:val="20"/>
    </w:rPr>
  </w:style>
  <w:style w:type="character" w:customStyle="1" w:styleId="article1">
    <w:name w:val="article1"/>
    <w:rsid w:val="00294259"/>
    <w:rPr>
      <w:rFonts w:ascii="Verdana" w:hAnsi="Verdana" w:hint="default"/>
      <w:color w:val="333333"/>
      <w:sz w:val="16"/>
      <w:szCs w:val="16"/>
    </w:rPr>
  </w:style>
  <w:style w:type="paragraph" w:customStyle="1" w:styleId="RepeatBlockHeading">
    <w:name w:val="Repeat Block Heading"/>
    <w:basedOn w:val="Normal"/>
    <w:autoRedefine/>
    <w:uiPriority w:val="99"/>
    <w:qFormat/>
    <w:rsid w:val="00294259"/>
    <w:pPr>
      <w:jc w:val="center"/>
    </w:pPr>
    <w:rPr>
      <w:rFonts w:eastAsia="Times New Roman"/>
      <w:b/>
      <w:smallCaps/>
      <w:color w:val="000000"/>
      <w:sz w:val="24"/>
      <w:u w:val="thick"/>
    </w:rPr>
  </w:style>
  <w:style w:type="character" w:customStyle="1" w:styleId="Hyperlink6">
    <w:name w:val="Hyperlink6"/>
    <w:rsid w:val="00294259"/>
    <w:rPr>
      <w:color w:val="3300CC"/>
      <w:u w:val="single"/>
    </w:rPr>
  </w:style>
  <w:style w:type="paragraph" w:customStyle="1" w:styleId="story-headline">
    <w:name w:val="story-headline"/>
    <w:basedOn w:val="Normal"/>
    <w:uiPriority w:val="99"/>
    <w:qFormat/>
    <w:rsid w:val="00294259"/>
    <w:pPr>
      <w:spacing w:before="72" w:after="72"/>
    </w:pPr>
    <w:rPr>
      <w:rFonts w:eastAsia="Times New Roman"/>
      <w:b/>
      <w:bCs/>
      <w:sz w:val="26"/>
      <w:szCs w:val="26"/>
    </w:rPr>
  </w:style>
  <w:style w:type="paragraph" w:customStyle="1" w:styleId="story-body">
    <w:name w:val="story-body"/>
    <w:basedOn w:val="Normal"/>
    <w:uiPriority w:val="99"/>
    <w:qFormat/>
    <w:rsid w:val="00294259"/>
    <w:pPr>
      <w:spacing w:before="100" w:beforeAutospacing="1" w:after="100" w:afterAutospacing="1"/>
    </w:pPr>
    <w:rPr>
      <w:rFonts w:eastAsia="Times New Roman"/>
    </w:rPr>
  </w:style>
  <w:style w:type="character" w:customStyle="1" w:styleId="story-posted-date1">
    <w:name w:val="story-posted-date1"/>
    <w:rsid w:val="00294259"/>
    <w:rPr>
      <w:rFonts w:ascii="Arial" w:hAnsi="Arial" w:cs="Arial" w:hint="default"/>
      <w:b w:val="0"/>
      <w:bCs w:val="0"/>
      <w:sz w:val="19"/>
      <w:szCs w:val="19"/>
    </w:rPr>
  </w:style>
  <w:style w:type="paragraph" w:customStyle="1" w:styleId="story-dateline">
    <w:name w:val="story-dateline"/>
    <w:basedOn w:val="Normal"/>
    <w:uiPriority w:val="99"/>
    <w:qFormat/>
    <w:rsid w:val="00294259"/>
    <w:rPr>
      <w:rFonts w:eastAsia="Times New Roman"/>
      <w:b/>
      <w:bCs/>
    </w:rPr>
  </w:style>
  <w:style w:type="paragraph" w:customStyle="1" w:styleId="TextofCards">
    <w:name w:val="Text of Cards"/>
    <w:basedOn w:val="Normal"/>
    <w:uiPriority w:val="99"/>
    <w:qFormat/>
    <w:rsid w:val="00294259"/>
    <w:rPr>
      <w:rFonts w:eastAsia="Times New Roman"/>
      <w:color w:val="000000"/>
      <w:spacing w:val="6"/>
      <w:szCs w:val="23"/>
    </w:rPr>
  </w:style>
  <w:style w:type="paragraph" w:customStyle="1" w:styleId="Corpotesto">
    <w:name w:val="Corpo testo"/>
    <w:basedOn w:val="Normal"/>
    <w:uiPriority w:val="99"/>
    <w:qFormat/>
    <w:rsid w:val="0029425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94259"/>
    <w:rPr>
      <w:rFonts w:eastAsia="SimSun" w:cs="Arial"/>
      <w:b/>
      <w:bCs/>
      <w:iCs/>
      <w:sz w:val="24"/>
      <w:szCs w:val="28"/>
      <w:lang w:val="en-US" w:eastAsia="zh-CN" w:bidi="ar-SA"/>
    </w:rPr>
  </w:style>
  <w:style w:type="paragraph" w:customStyle="1" w:styleId="PageHeading">
    <w:name w:val="Page Heading"/>
    <w:basedOn w:val="Heading2"/>
    <w:uiPriority w:val="99"/>
    <w:qFormat/>
    <w:rsid w:val="0029425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94259"/>
  </w:style>
  <w:style w:type="paragraph" w:customStyle="1" w:styleId="tagCharChar1Char">
    <w:name w:val="tag Char Char1 Char"/>
    <w:uiPriority w:val="99"/>
    <w:qFormat/>
    <w:rsid w:val="00294259"/>
    <w:rPr>
      <w:rFonts w:eastAsia="Times New Roman"/>
      <w:b/>
      <w:bCs/>
      <w:sz w:val="24"/>
      <w:szCs w:val="24"/>
    </w:rPr>
  </w:style>
  <w:style w:type="character" w:customStyle="1" w:styleId="textmedium">
    <w:name w:val="textmedium"/>
    <w:basedOn w:val="DefaultParagraphFont"/>
    <w:rsid w:val="00294259"/>
  </w:style>
  <w:style w:type="character" w:customStyle="1" w:styleId="citation1">
    <w:name w:val="citation1"/>
    <w:rsid w:val="00294259"/>
    <w:rPr>
      <w:rFonts w:ascii="Verdana" w:hAnsi="Verdana" w:hint="default"/>
      <w:sz w:val="17"/>
      <w:szCs w:val="17"/>
    </w:rPr>
  </w:style>
  <w:style w:type="character" w:customStyle="1" w:styleId="hithighlite">
    <w:name w:val="hithighlite"/>
    <w:basedOn w:val="DefaultParagraphFont"/>
    <w:rsid w:val="00294259"/>
  </w:style>
  <w:style w:type="character" w:customStyle="1" w:styleId="articlecontent">
    <w:name w:val="articlecontent"/>
    <w:basedOn w:val="DefaultParagraphFont"/>
    <w:rsid w:val="00294259"/>
  </w:style>
  <w:style w:type="paragraph" w:styleId="FootnoteText">
    <w:name w:val="footnote text"/>
    <w:basedOn w:val="Normal"/>
    <w:link w:val="FootnoteTextChar"/>
    <w:rsid w:val="00294259"/>
    <w:rPr>
      <w:rFonts w:ascii="Times" w:eastAsia="Times" w:hAnsi="Times"/>
      <w:szCs w:val="20"/>
    </w:rPr>
  </w:style>
  <w:style w:type="character" w:customStyle="1" w:styleId="FootnoteTextChar">
    <w:name w:val="Footnote Text Char"/>
    <w:basedOn w:val="DefaultParagraphFont"/>
    <w:link w:val="FootnoteText"/>
    <w:rsid w:val="00294259"/>
    <w:rPr>
      <w:rFonts w:ascii="Times" w:eastAsia="Times" w:hAnsi="Times" w:cs="Calibri"/>
      <w:szCs w:val="20"/>
    </w:rPr>
  </w:style>
  <w:style w:type="paragraph" w:customStyle="1" w:styleId="inside-copy">
    <w:name w:val="inside-copy"/>
    <w:basedOn w:val="Normal"/>
    <w:uiPriority w:val="99"/>
    <w:qFormat/>
    <w:rsid w:val="0029425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9425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9425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94259"/>
  </w:style>
  <w:style w:type="paragraph" w:customStyle="1" w:styleId="ProjectTitleLine">
    <w:name w:val="Project Title Line"/>
    <w:basedOn w:val="Normal"/>
    <w:next w:val="Normal"/>
    <w:autoRedefine/>
    <w:uiPriority w:val="99"/>
    <w:qFormat/>
    <w:rsid w:val="00294259"/>
    <w:pPr>
      <w:jc w:val="center"/>
    </w:pPr>
    <w:rPr>
      <w:rFonts w:eastAsia="Times New Roman"/>
      <w:caps/>
      <w:szCs w:val="20"/>
    </w:rPr>
  </w:style>
  <w:style w:type="character" w:customStyle="1" w:styleId="fource1">
    <w:name w:val="fource1"/>
    <w:rsid w:val="00294259"/>
    <w:rPr>
      <w:sz w:val="34"/>
      <w:szCs w:val="34"/>
    </w:rPr>
  </w:style>
  <w:style w:type="paragraph" w:customStyle="1" w:styleId="LanguageStrike">
    <w:name w:val="Language Strike"/>
    <w:basedOn w:val="Normal"/>
    <w:next w:val="Normal"/>
    <w:uiPriority w:val="99"/>
    <w:qFormat/>
    <w:rsid w:val="00294259"/>
    <w:rPr>
      <w:rFonts w:eastAsia="Times New Roman"/>
      <w:strike/>
    </w:rPr>
  </w:style>
  <w:style w:type="character" w:customStyle="1" w:styleId="LanguageStrikeChar">
    <w:name w:val="Language Strike Char"/>
    <w:rsid w:val="0029425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94259"/>
    <w:rPr>
      <w:rFonts w:eastAsia="Times New Roman"/>
      <w:szCs w:val="20"/>
      <w:u w:val="single"/>
    </w:rPr>
  </w:style>
  <w:style w:type="paragraph" w:customStyle="1" w:styleId="Normal10pt">
    <w:name w:val="Normal + 10 pt"/>
    <w:basedOn w:val="Normal"/>
    <w:uiPriority w:val="99"/>
    <w:qFormat/>
    <w:rsid w:val="00294259"/>
    <w:rPr>
      <w:rFonts w:eastAsia="Times New Roman"/>
      <w:szCs w:val="20"/>
    </w:rPr>
  </w:style>
  <w:style w:type="paragraph" w:customStyle="1" w:styleId="cardChar1Char">
    <w:name w:val="card Char1 Char"/>
    <w:basedOn w:val="Normal"/>
    <w:uiPriority w:val="99"/>
    <w:qFormat/>
    <w:rsid w:val="00294259"/>
    <w:pPr>
      <w:ind w:left="288" w:right="288"/>
    </w:pPr>
    <w:rPr>
      <w:rFonts w:eastAsia="Times New Roman"/>
      <w:szCs w:val="20"/>
    </w:rPr>
  </w:style>
  <w:style w:type="character" w:customStyle="1" w:styleId="normal11">
    <w:name w:val="normal1"/>
    <w:basedOn w:val="DefaultParagraphFont"/>
    <w:rsid w:val="00294259"/>
  </w:style>
  <w:style w:type="character" w:customStyle="1" w:styleId="ds">
    <w:name w:val="ds"/>
    <w:basedOn w:val="DefaultParagraphFont"/>
    <w:rsid w:val="00294259"/>
  </w:style>
  <w:style w:type="character" w:customStyle="1" w:styleId="UnderliningChar1">
    <w:name w:val="Underlining Char1"/>
    <w:rsid w:val="00294259"/>
    <w:rPr>
      <w:rFonts w:ascii="Arial Narrow" w:hAnsi="Arial Narrow"/>
      <w:szCs w:val="24"/>
      <w:u w:val="single"/>
      <w:lang w:val="en-US" w:eastAsia="en-US" w:bidi="ar-SA"/>
    </w:rPr>
  </w:style>
  <w:style w:type="character" w:customStyle="1" w:styleId="UnderliningChar2">
    <w:name w:val="Underlining Char2"/>
    <w:rsid w:val="00294259"/>
    <w:rPr>
      <w:rFonts w:ascii="Arial Narrow" w:hAnsi="Arial Narrow"/>
      <w:szCs w:val="24"/>
      <w:u w:val="single"/>
      <w:lang w:val="en-US" w:eastAsia="en-US" w:bidi="ar-SA"/>
    </w:rPr>
  </w:style>
  <w:style w:type="character" w:customStyle="1" w:styleId="MicroTextChar1">
    <w:name w:val="MicroText Char1"/>
    <w:rsid w:val="00294259"/>
    <w:rPr>
      <w:rFonts w:ascii="Arial Narrow" w:hAnsi="Arial Narrow"/>
      <w:sz w:val="12"/>
      <w:szCs w:val="24"/>
      <w:lang w:val="en-US" w:eastAsia="en-US" w:bidi="ar-SA"/>
    </w:rPr>
  </w:style>
  <w:style w:type="paragraph" w:customStyle="1" w:styleId="CM12">
    <w:name w:val="CM12"/>
    <w:basedOn w:val="Default"/>
    <w:next w:val="Default"/>
    <w:uiPriority w:val="99"/>
    <w:qFormat/>
    <w:rsid w:val="0029425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94259"/>
    <w:pPr>
      <w:widowControl w:val="0"/>
      <w:spacing w:after="480"/>
    </w:pPr>
    <w:rPr>
      <w:rFonts w:ascii="Granjon LT Std" w:hAnsi="Granjon LT Std"/>
      <w:color w:val="auto"/>
    </w:rPr>
  </w:style>
  <w:style w:type="paragraph" w:customStyle="1" w:styleId="CM10">
    <w:name w:val="CM10"/>
    <w:basedOn w:val="Default"/>
    <w:next w:val="Default"/>
    <w:uiPriority w:val="99"/>
    <w:qFormat/>
    <w:rsid w:val="00294259"/>
    <w:pPr>
      <w:widowControl w:val="0"/>
      <w:spacing w:line="320" w:lineRule="atLeast"/>
    </w:pPr>
    <w:rPr>
      <w:rFonts w:ascii="Granjon LT Std" w:hAnsi="Granjon LT Std"/>
      <w:color w:val="auto"/>
    </w:rPr>
  </w:style>
  <w:style w:type="character" w:styleId="EndnoteReference">
    <w:name w:val="endnote reference"/>
    <w:rsid w:val="00294259"/>
    <w:rPr>
      <w:vertAlign w:val="baseline"/>
    </w:rPr>
  </w:style>
  <w:style w:type="paragraph" w:customStyle="1" w:styleId="bold">
    <w:name w:val="bold"/>
    <w:basedOn w:val="Normal"/>
    <w:uiPriority w:val="99"/>
    <w:qFormat/>
    <w:rsid w:val="0029425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94259"/>
    <w:rPr>
      <w:rFonts w:eastAsia="Times New Roman"/>
      <w:strike/>
      <w:szCs w:val="20"/>
    </w:rPr>
  </w:style>
  <w:style w:type="paragraph" w:customStyle="1" w:styleId="textbodyblack">
    <w:name w:val="textbodyblack"/>
    <w:basedOn w:val="Normal"/>
    <w:uiPriority w:val="99"/>
    <w:qFormat/>
    <w:rsid w:val="00294259"/>
    <w:pPr>
      <w:spacing w:before="100" w:beforeAutospacing="1" w:after="100" w:afterAutospacing="1"/>
    </w:pPr>
    <w:rPr>
      <w:rFonts w:eastAsia="Times New Roman"/>
      <w:sz w:val="24"/>
    </w:rPr>
  </w:style>
  <w:style w:type="character" w:customStyle="1" w:styleId="DefaultPara">
    <w:name w:val="Default Para"/>
    <w:rsid w:val="00294259"/>
    <w:rPr>
      <w:sz w:val="20"/>
    </w:rPr>
  </w:style>
  <w:style w:type="character" w:customStyle="1" w:styleId="SYSHYPERTEXT">
    <w:name w:val="SYS_HYPERTEXT"/>
    <w:rsid w:val="00294259"/>
    <w:rPr>
      <w:color w:val="0000FF"/>
      <w:u w:val="single"/>
    </w:rPr>
  </w:style>
  <w:style w:type="character" w:customStyle="1" w:styleId="Hyperlink1">
    <w:name w:val="Hyperlink1"/>
    <w:rsid w:val="0029425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9425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9425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9425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94259"/>
    <w:rPr>
      <w:rFonts w:ascii="Georgia" w:hAnsi="Georgia"/>
      <w:b/>
      <w:emboss/>
      <w:color w:val="000000"/>
      <w:sz w:val="48"/>
      <w:szCs w:val="48"/>
      <w:lang w:val="en-US" w:eastAsia="en-US" w:bidi="ar-SA"/>
    </w:rPr>
  </w:style>
  <w:style w:type="character" w:customStyle="1" w:styleId="citationunderlineChar">
    <w:name w:val="citation/underline Char"/>
    <w:rsid w:val="00294259"/>
    <w:rPr>
      <w:b/>
      <w:sz w:val="24"/>
      <w:szCs w:val="24"/>
      <w:u w:val="single"/>
      <w:lang w:val="en-US" w:eastAsia="en-US" w:bidi="ar-SA"/>
    </w:rPr>
  </w:style>
  <w:style w:type="character" w:customStyle="1" w:styleId="StyleTagTimesNewRomanChar">
    <w:name w:val="Style Tag + Times New Roman Char"/>
    <w:rsid w:val="00294259"/>
    <w:rPr>
      <w:b/>
      <w:bCs/>
      <w:noProof w:val="0"/>
      <w:sz w:val="24"/>
      <w:szCs w:val="24"/>
      <w:lang w:val="en-US" w:eastAsia="en-US" w:bidi="ar-SA"/>
    </w:rPr>
  </w:style>
  <w:style w:type="character" w:customStyle="1" w:styleId="ShrinkChar">
    <w:name w:val="Shrink Char"/>
    <w:link w:val="Shrink"/>
    <w:rsid w:val="00294259"/>
    <w:rPr>
      <w:rFonts w:cs="Courier"/>
      <w:bCs/>
      <w:sz w:val="16"/>
      <w:szCs w:val="16"/>
    </w:rPr>
  </w:style>
  <w:style w:type="paragraph" w:customStyle="1" w:styleId="SmallCard">
    <w:name w:val="Small Card"/>
    <w:basedOn w:val="Normal"/>
    <w:uiPriority w:val="99"/>
    <w:qFormat/>
    <w:rsid w:val="0029425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94259"/>
    <w:rPr>
      <w:rFonts w:ascii="Arial Narrow" w:hAnsi="Arial Narrow" w:cs="Arial"/>
      <w:b/>
      <w:bCs/>
      <w:iCs/>
      <w:sz w:val="24"/>
      <w:szCs w:val="28"/>
      <w:lang w:val="en-US" w:eastAsia="en-US" w:bidi="ar-SA"/>
    </w:rPr>
  </w:style>
  <w:style w:type="character" w:customStyle="1" w:styleId="UnderliningCharChar">
    <w:name w:val="Underlining Char Char"/>
    <w:rsid w:val="00294259"/>
    <w:rPr>
      <w:rFonts w:ascii="Arial Narrow" w:hAnsi="Arial Narrow"/>
      <w:szCs w:val="24"/>
      <w:u w:val="single"/>
      <w:lang w:val="en-US" w:eastAsia="en-US" w:bidi="ar-SA"/>
    </w:rPr>
  </w:style>
  <w:style w:type="character" w:customStyle="1" w:styleId="StyleArialNarrow12ptBold">
    <w:name w:val="Style Arial Narrow 12 pt Bold"/>
    <w:rsid w:val="00294259"/>
    <w:rPr>
      <w:rFonts w:ascii="Arial Narrow" w:hAnsi="Arial Narrow"/>
      <w:b/>
      <w:bCs/>
      <w:sz w:val="24"/>
    </w:rPr>
  </w:style>
  <w:style w:type="character" w:customStyle="1" w:styleId="Style1CharChar">
    <w:name w:val="Style1 Char Char"/>
    <w:rsid w:val="0029425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9425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94259"/>
    <w:rPr>
      <w:u w:val="single"/>
    </w:rPr>
  </w:style>
  <w:style w:type="character" w:customStyle="1" w:styleId="UnderlinedCharChar1">
    <w:name w:val="Underlined Char Char1"/>
    <w:rsid w:val="00294259"/>
    <w:rPr>
      <w:rFonts w:ascii="Bell MT" w:eastAsia="Times New Roman" w:hAnsi="Bell MT"/>
      <w:bCs/>
      <w:iCs/>
      <w:sz w:val="22"/>
      <w:u w:val="single"/>
    </w:rPr>
  </w:style>
  <w:style w:type="character" w:customStyle="1" w:styleId="Heading2CharChar2">
    <w:name w:val="Heading 2 Char Char2"/>
    <w:rsid w:val="00294259"/>
    <w:rPr>
      <w:rFonts w:cs="Arial"/>
      <w:b/>
      <w:bCs/>
      <w:iCs/>
      <w:sz w:val="22"/>
      <w:szCs w:val="28"/>
      <w:lang w:val="en-US" w:eastAsia="en-US" w:bidi="ar-SA"/>
    </w:rPr>
  </w:style>
  <w:style w:type="character" w:customStyle="1" w:styleId="doctitle">
    <w:name w:val="doctitle"/>
    <w:rsid w:val="00294259"/>
  </w:style>
  <w:style w:type="character" w:customStyle="1" w:styleId="FooterChar1">
    <w:name w:val="Footer Char1"/>
    <w:uiPriority w:val="99"/>
    <w:semiHidden/>
    <w:rsid w:val="00294259"/>
    <w:rPr>
      <w:rFonts w:ascii="Garamond" w:eastAsia="Calibri" w:hAnsi="Garamond" w:cs="Times New Roman"/>
      <w:szCs w:val="22"/>
    </w:rPr>
  </w:style>
  <w:style w:type="paragraph" w:customStyle="1" w:styleId="CiteCorrected">
    <w:name w:val="Cite Corrected"/>
    <w:basedOn w:val="Normal"/>
    <w:link w:val="CiteCorrectedChar"/>
    <w:qFormat/>
    <w:rsid w:val="00294259"/>
    <w:rPr>
      <w:rFonts w:eastAsia="Times New Roman"/>
      <w:b/>
      <w:bCs/>
      <w:sz w:val="24"/>
      <w:szCs w:val="16"/>
      <w:u w:val="single"/>
    </w:rPr>
  </w:style>
  <w:style w:type="character" w:customStyle="1" w:styleId="CiteCorrectedChar">
    <w:name w:val="Cite Corrected Char"/>
    <w:link w:val="CiteCorrected"/>
    <w:rsid w:val="00294259"/>
    <w:rPr>
      <w:rFonts w:ascii="Calibri" w:eastAsia="Times New Roman" w:hAnsi="Calibri" w:cs="Calibri"/>
      <w:b/>
      <w:bCs/>
      <w:sz w:val="24"/>
      <w:szCs w:val="16"/>
      <w:u w:val="single"/>
    </w:rPr>
  </w:style>
  <w:style w:type="character" w:customStyle="1" w:styleId="cardtext-underlined">
    <w:name w:val="card text- underlined"/>
    <w:rsid w:val="00294259"/>
    <w:rPr>
      <w:rFonts w:ascii="Garamond" w:hAnsi="Garamond"/>
      <w:u w:val="single"/>
    </w:rPr>
  </w:style>
  <w:style w:type="numbering" w:customStyle="1" w:styleId="NoList6">
    <w:name w:val="No List6"/>
    <w:next w:val="NoList"/>
    <w:uiPriority w:val="99"/>
    <w:semiHidden/>
    <w:unhideWhenUsed/>
    <w:rsid w:val="00294259"/>
  </w:style>
  <w:style w:type="numbering" w:customStyle="1" w:styleId="NoList7">
    <w:name w:val="No List7"/>
    <w:next w:val="NoList"/>
    <w:semiHidden/>
    <w:unhideWhenUsed/>
    <w:rsid w:val="00294259"/>
  </w:style>
  <w:style w:type="character" w:customStyle="1" w:styleId="stylestylebold12pt">
    <w:name w:val="stylestylebold12pt"/>
    <w:basedOn w:val="DefaultParagraphFont"/>
    <w:rsid w:val="00294259"/>
  </w:style>
  <w:style w:type="character" w:customStyle="1" w:styleId="styleboldunderline">
    <w:name w:val="styleboldunderline"/>
    <w:basedOn w:val="DefaultParagraphFont"/>
    <w:rsid w:val="00294259"/>
  </w:style>
  <w:style w:type="character" w:customStyle="1" w:styleId="Styleunderline11pt">
    <w:name w:val="Style underline + 11 pt"/>
    <w:rsid w:val="00294259"/>
    <w:rPr>
      <w:rFonts w:ascii="Times New Roman" w:hAnsi="Times New Roman"/>
      <w:b w:val="0"/>
      <w:bCs w:val="0"/>
      <w:sz w:val="20"/>
      <w:u w:val="single"/>
    </w:rPr>
  </w:style>
  <w:style w:type="character" w:customStyle="1" w:styleId="Styleunderline11ptBold">
    <w:name w:val="Style underline + 11 pt Bold"/>
    <w:rsid w:val="00294259"/>
    <w:rPr>
      <w:rFonts w:ascii="Times New Roman" w:hAnsi="Times New Roman"/>
      <w:b/>
      <w:bCs w:val="0"/>
      <w:sz w:val="20"/>
      <w:u w:val="single"/>
    </w:rPr>
  </w:style>
  <w:style w:type="paragraph" w:customStyle="1" w:styleId="story-body-text">
    <w:name w:val="story-body-text"/>
    <w:basedOn w:val="Normal"/>
    <w:uiPriority w:val="99"/>
    <w:qFormat/>
    <w:rsid w:val="0029425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94259"/>
  </w:style>
  <w:style w:type="character" w:customStyle="1" w:styleId="BriefTitleChar">
    <w:name w:val="Brief Title Char"/>
    <w:basedOn w:val="DefaultParagraphFont"/>
    <w:rsid w:val="00294259"/>
    <w:rPr>
      <w:b/>
      <w:sz w:val="24"/>
      <w:szCs w:val="24"/>
      <w:u w:val="single"/>
      <w:lang w:val="en-US" w:eastAsia="en-US" w:bidi="ar-SA"/>
    </w:rPr>
  </w:style>
  <w:style w:type="paragraph" w:customStyle="1" w:styleId="BriefTitle2">
    <w:name w:val="Brief Title 2"/>
    <w:basedOn w:val="Heading1"/>
    <w:uiPriority w:val="99"/>
    <w:qFormat/>
    <w:rsid w:val="0029425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94259"/>
    <w:rPr>
      <w:b/>
      <w:sz w:val="24"/>
      <w:szCs w:val="24"/>
      <w:u w:val="single"/>
      <w:lang w:val="en-US" w:eastAsia="en-US" w:bidi="ar-SA"/>
    </w:rPr>
  </w:style>
  <w:style w:type="paragraph" w:customStyle="1" w:styleId="cards0">
    <w:name w:val="cards"/>
    <w:basedOn w:val="Normal"/>
    <w:uiPriority w:val="99"/>
    <w:qFormat/>
    <w:rsid w:val="00294259"/>
    <w:rPr>
      <w:rFonts w:eastAsia="Calibri"/>
    </w:rPr>
  </w:style>
  <w:style w:type="character" w:customStyle="1" w:styleId="StyleStyle4CharTimesNewRoman11pt1">
    <w:name w:val="Style Style4 Char + Times New Roman 11 pt1"/>
    <w:basedOn w:val="DefaultParagraphFont"/>
    <w:rsid w:val="0029425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94259"/>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9425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94259"/>
    <w:rPr>
      <w:sz w:val="20"/>
      <w:u w:val="single"/>
    </w:rPr>
  </w:style>
  <w:style w:type="character" w:customStyle="1" w:styleId="FootnoteTextChar1">
    <w:name w:val="Footnote Text Char1"/>
    <w:basedOn w:val="DefaultParagraphFont"/>
    <w:uiPriority w:val="99"/>
    <w:rsid w:val="00294259"/>
    <w:rPr>
      <w:rFonts w:ascii="Georgia" w:hAnsi="Georgia"/>
      <w:sz w:val="20"/>
      <w:szCs w:val="20"/>
    </w:rPr>
  </w:style>
  <w:style w:type="character" w:customStyle="1" w:styleId="SubtitleChar1">
    <w:name w:val="Subtitle Char1"/>
    <w:aliases w:val="Underlined card text Char1"/>
    <w:basedOn w:val="DefaultParagraphFont"/>
    <w:uiPriority w:val="11"/>
    <w:rsid w:val="0029425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94259"/>
    <w:rPr>
      <w:rFonts w:ascii="Georgia" w:hAnsi="Georgia"/>
    </w:rPr>
  </w:style>
  <w:style w:type="character" w:customStyle="1" w:styleId="BodyText2Char1">
    <w:name w:val="Body Text 2 Char1"/>
    <w:basedOn w:val="DefaultParagraphFont"/>
    <w:uiPriority w:val="99"/>
    <w:rsid w:val="00294259"/>
    <w:rPr>
      <w:rFonts w:ascii="Georgia" w:hAnsi="Georgia"/>
    </w:rPr>
  </w:style>
  <w:style w:type="character" w:customStyle="1" w:styleId="PlainTextChar1">
    <w:name w:val="Plain Text Char1"/>
    <w:basedOn w:val="DefaultParagraphFont"/>
    <w:rsid w:val="00294259"/>
    <w:rPr>
      <w:rFonts w:ascii="Consolas" w:hAnsi="Consolas"/>
      <w:sz w:val="21"/>
      <w:szCs w:val="21"/>
    </w:rPr>
  </w:style>
  <w:style w:type="character" w:customStyle="1" w:styleId="StyleCardText11ptUnderlineChar">
    <w:name w:val="Style Card Text + 11 pt Underline Char"/>
    <w:link w:val="StyleCardText11ptUnderline"/>
    <w:locked/>
    <w:rsid w:val="00294259"/>
    <w:rPr>
      <w:u w:val="single"/>
    </w:rPr>
  </w:style>
  <w:style w:type="paragraph" w:customStyle="1" w:styleId="StyleCardText11ptUnderline">
    <w:name w:val="Style Card Text + 11 pt Underline"/>
    <w:link w:val="StyleCardText11ptUnderlineChar"/>
    <w:qFormat/>
    <w:rsid w:val="00294259"/>
    <w:pPr>
      <w:spacing w:line="256" w:lineRule="auto"/>
    </w:pPr>
    <w:rPr>
      <w:u w:val="single"/>
    </w:rPr>
  </w:style>
  <w:style w:type="character" w:customStyle="1" w:styleId="StyleMinimizedText11ptChar">
    <w:name w:val="Style Minimized Text + 11 pt Char"/>
    <w:basedOn w:val="DefaultParagraphFont"/>
    <w:link w:val="StyleMinimizedText11pt"/>
    <w:locked/>
    <w:rsid w:val="00294259"/>
    <w:rPr>
      <w:rFonts w:ascii="Georgia" w:hAnsi="Georgia"/>
      <w:sz w:val="16"/>
    </w:rPr>
  </w:style>
  <w:style w:type="paragraph" w:customStyle="1" w:styleId="StyleMinimizedText11pt">
    <w:name w:val="Style Minimized Text + 11 pt"/>
    <w:basedOn w:val="Normal"/>
    <w:link w:val="StyleMinimizedText11ptChar"/>
    <w:qFormat/>
    <w:rsid w:val="00294259"/>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94259"/>
    <w:rPr>
      <w:rFonts w:ascii="Georgia" w:hAnsi="Georgia"/>
      <w:sz w:val="16"/>
    </w:rPr>
  </w:style>
  <w:style w:type="paragraph" w:customStyle="1" w:styleId="StyleMinimizedText11pt1">
    <w:name w:val="Style Minimized Text + 11 pt1"/>
    <w:basedOn w:val="Normal"/>
    <w:link w:val="StyleMinimizedText11pt1Char"/>
    <w:qFormat/>
    <w:rsid w:val="00294259"/>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94259"/>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94259"/>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94259"/>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94259"/>
    <w:rPr>
      <w:rFonts w:ascii="Georgia" w:eastAsia="SimSun" w:hAnsi="Georgia" w:cstheme="minorBidi"/>
      <w:b/>
      <w:bCs/>
      <w:u w:val="single"/>
    </w:rPr>
  </w:style>
  <w:style w:type="character" w:customStyle="1" w:styleId="Debate-CardSmalltextF2Char">
    <w:name w:val="Debate- Card Small text F2 Char"/>
    <w:link w:val="Debate-CardSmalltextF2"/>
    <w:locked/>
    <w:rsid w:val="00294259"/>
    <w:rPr>
      <w:rFonts w:ascii="Arial Narrow" w:hAnsi="Arial Narrow"/>
      <w:sz w:val="16"/>
    </w:rPr>
  </w:style>
  <w:style w:type="paragraph" w:customStyle="1" w:styleId="Debate-CardSmalltextF2">
    <w:name w:val="Debate- Card Small text F2"/>
    <w:basedOn w:val="Normal"/>
    <w:next w:val="Normal"/>
    <w:link w:val="Debate-CardSmalltextF2Char"/>
    <w:qFormat/>
    <w:rsid w:val="0029425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94259"/>
    <w:rPr>
      <w:rFonts w:ascii="Arial Narrow" w:hAnsi="Arial Narrow"/>
      <w:b/>
      <w:sz w:val="18"/>
      <w:u w:val="single"/>
    </w:rPr>
  </w:style>
  <w:style w:type="paragraph" w:customStyle="1" w:styleId="Debate-EmphasizedText-F5">
    <w:name w:val="Debate- Emphasized Text- F5"/>
    <w:basedOn w:val="Normal"/>
    <w:link w:val="Debate-EmphasizedText-F5Char"/>
    <w:qFormat/>
    <w:rsid w:val="0029425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9425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9425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94259"/>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94259"/>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29425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94259"/>
    <w:pPr>
      <w:spacing w:line="259" w:lineRule="auto"/>
    </w:pPr>
    <w:rPr>
      <w:rFonts w:ascii="Georgia" w:hAnsi="Georgia"/>
      <w:sz w:val="20"/>
    </w:rPr>
  </w:style>
  <w:style w:type="character" w:customStyle="1" w:styleId="StyleStyle49pt3Char">
    <w:name w:val="Style Style4 + 9 pt3 Char"/>
    <w:basedOn w:val="Style4Char"/>
    <w:link w:val="StyleStyle49pt3"/>
    <w:locked/>
    <w:rsid w:val="00294259"/>
    <w:rPr>
      <w:rFonts w:ascii="Calibri" w:eastAsia="Times New Roman" w:hAnsi="Calibri" w:cs="Times New Roman"/>
      <w:u w:val="single"/>
    </w:rPr>
  </w:style>
  <w:style w:type="paragraph" w:customStyle="1" w:styleId="StyleStyle49pt3">
    <w:name w:val="Style Style4 + 9 pt3"/>
    <w:basedOn w:val="Style4"/>
    <w:link w:val="StyleStyle49pt3Char"/>
    <w:qFormat/>
    <w:rsid w:val="00294259"/>
    <w:rPr>
      <w:rFonts w:cs="Times New Roman"/>
    </w:rPr>
  </w:style>
  <w:style w:type="character" w:customStyle="1" w:styleId="StyleStyle4BoldChar">
    <w:name w:val="Style Style4 + Bold Char"/>
    <w:basedOn w:val="Style4Char"/>
    <w:link w:val="StyleStyle4Bold"/>
    <w:locked/>
    <w:rsid w:val="00294259"/>
    <w:rPr>
      <w:rFonts w:ascii="Calibri" w:eastAsia="Times New Roman" w:hAnsi="Calibri" w:cs="Times New Roman"/>
      <w:u w:val="single"/>
    </w:rPr>
  </w:style>
  <w:style w:type="paragraph" w:customStyle="1" w:styleId="StyleStyle4Bold">
    <w:name w:val="Style Style4 + Bold"/>
    <w:basedOn w:val="Style4"/>
    <w:link w:val="StyleStyle4BoldChar"/>
    <w:qFormat/>
    <w:rsid w:val="00294259"/>
    <w:rPr>
      <w:rFonts w:cs="Times New Roman"/>
    </w:rPr>
  </w:style>
  <w:style w:type="character" w:customStyle="1" w:styleId="CircledChar">
    <w:name w:val="Circled Char"/>
    <w:basedOn w:val="CardTextChar0"/>
    <w:link w:val="Circled"/>
    <w:locked/>
    <w:rsid w:val="0029425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9425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94259"/>
    <w:rPr>
      <w:rFonts w:ascii="Calibri" w:eastAsia="Times New Roman" w:hAnsi="Calibri" w:cs="Times New Roman"/>
      <w:u w:val="single"/>
    </w:rPr>
  </w:style>
  <w:style w:type="paragraph" w:customStyle="1" w:styleId="StyleStyle411pt1">
    <w:name w:val="Style Style4 + 11 pt1"/>
    <w:basedOn w:val="Style4"/>
    <w:link w:val="StyleStyle411pt1Char"/>
    <w:qFormat/>
    <w:rsid w:val="00294259"/>
    <w:rPr>
      <w:rFonts w:cs="Times New Roman"/>
    </w:rPr>
  </w:style>
  <w:style w:type="character" w:customStyle="1" w:styleId="StyleBoldandUnderlineChar11ptChar">
    <w:name w:val="Style Bold and Underline Char + 11 pt Char"/>
    <w:basedOn w:val="BoldandUnderlineCharChar2"/>
    <w:link w:val="StyleBoldandUnderlineChar11pt"/>
    <w:locked/>
    <w:rsid w:val="0029425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94259"/>
    <w:rPr>
      <w:b/>
      <w:bCs w:val="0"/>
      <w:u w:val="single"/>
      <w:lang w:val="en-US" w:eastAsia="en-US" w:bidi="ar-SA"/>
    </w:rPr>
  </w:style>
  <w:style w:type="paragraph" w:customStyle="1" w:styleId="StyleBoldandUnderlineChar11pt">
    <w:name w:val="Style Bold and Underline Char + 11 pt"/>
    <w:link w:val="StyleBoldandUnderlineChar11ptChar"/>
    <w:qFormat/>
    <w:rsid w:val="0029425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94259"/>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94259"/>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9425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9425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9425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9425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294259"/>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9425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94259"/>
    <w:rPr>
      <w:rFonts w:ascii="Georgia" w:eastAsia="Times New Roman" w:hAnsi="Georgia"/>
      <w:szCs w:val="20"/>
    </w:rPr>
  </w:style>
  <w:style w:type="paragraph" w:customStyle="1" w:styleId="cardCharChar0">
    <w:name w:val="card Char Char"/>
    <w:basedOn w:val="Normal"/>
    <w:link w:val="cardCharCharChar"/>
    <w:qFormat/>
    <w:rsid w:val="0029425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9425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94259"/>
  </w:style>
  <w:style w:type="character" w:customStyle="1" w:styleId="StyleCardTextArialNarrow9ptChar">
    <w:name w:val="Style Card Text + Arial Narrow 9 pt Char"/>
    <w:basedOn w:val="CardTextChar10"/>
    <w:link w:val="StyleCardTextArialNarrow9pt"/>
    <w:locked/>
    <w:rsid w:val="0029425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9425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9425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9425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9425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94259"/>
    <w:rPr>
      <w:rFonts w:ascii="Georgia" w:eastAsia="Times New Roman" w:hAnsi="Georgia"/>
      <w:sz w:val="16"/>
    </w:rPr>
  </w:style>
  <w:style w:type="paragraph" w:customStyle="1" w:styleId="Textsmall0">
    <w:name w:val="Textsmall"/>
    <w:basedOn w:val="Normal"/>
    <w:next w:val="Normal"/>
    <w:link w:val="TextsmallChar0"/>
    <w:qFormat/>
    <w:rsid w:val="00294259"/>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94259"/>
    <w:rPr>
      <w:rFonts w:ascii="Calibri" w:eastAsia="Times New Roman" w:hAnsi="Calibri" w:cs="Times New Roman"/>
      <w:u w:val="single"/>
    </w:rPr>
  </w:style>
  <w:style w:type="paragraph" w:customStyle="1" w:styleId="StyleStyle49pt10">
    <w:name w:val="Style Style4 + 9 pt10"/>
    <w:basedOn w:val="Style4"/>
    <w:link w:val="StyleStyle49pt10Char"/>
    <w:qFormat/>
    <w:rsid w:val="00294259"/>
    <w:rPr>
      <w:rFonts w:cs="Times New Roman"/>
    </w:rPr>
  </w:style>
  <w:style w:type="character" w:customStyle="1" w:styleId="StyleStyle49ptBold7Char">
    <w:name w:val="Style Style4 + 9 pt Bold7 Char"/>
    <w:link w:val="StyleStyle49ptBold7"/>
    <w:locked/>
    <w:rsid w:val="00294259"/>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94259"/>
    <w:rPr>
      <w:rFonts w:ascii="Times New Roman" w:hAnsi="Times New Roman" w:cs="Times New Roman"/>
      <w:b/>
      <w:bCs/>
    </w:rPr>
  </w:style>
  <w:style w:type="character" w:customStyle="1" w:styleId="NormalUnderlineChar">
    <w:name w:val="Normal Underline Char"/>
    <w:link w:val="NormalUnderline"/>
    <w:locked/>
    <w:rsid w:val="00294259"/>
    <w:rPr>
      <w:rFonts w:ascii="Georgia" w:eastAsia="Times New Roman" w:hAnsi="Georgia"/>
      <w:u w:val="single"/>
    </w:rPr>
  </w:style>
  <w:style w:type="paragraph" w:customStyle="1" w:styleId="NormalUnderline">
    <w:name w:val="Normal Underline"/>
    <w:basedOn w:val="Normal"/>
    <w:link w:val="NormalUnderlineChar"/>
    <w:qFormat/>
    <w:rsid w:val="00294259"/>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294259"/>
    <w:rPr>
      <w:rFonts w:eastAsia="Times New Roman"/>
      <w:u w:val="single"/>
    </w:rPr>
  </w:style>
  <w:style w:type="paragraph" w:customStyle="1" w:styleId="WW-Default1">
    <w:name w:val="WW-Default1"/>
    <w:basedOn w:val="Normal"/>
    <w:uiPriority w:val="99"/>
    <w:qFormat/>
    <w:rsid w:val="00294259"/>
    <w:pPr>
      <w:suppressAutoHyphens/>
    </w:pPr>
    <w:rPr>
      <w:rFonts w:eastAsia="Times New Roman"/>
      <w:b/>
      <w:bCs/>
      <w:szCs w:val="20"/>
      <w:lang w:eastAsia="ar-SA"/>
    </w:rPr>
  </w:style>
  <w:style w:type="paragraph" w:customStyle="1" w:styleId="CardStyle">
    <w:name w:val="Card Style"/>
    <w:basedOn w:val="Normal"/>
    <w:link w:val="CardStyleChar"/>
    <w:qFormat/>
    <w:rsid w:val="00294259"/>
    <w:rPr>
      <w:rFonts w:eastAsia="Times New Roman"/>
    </w:rPr>
  </w:style>
  <w:style w:type="character" w:customStyle="1" w:styleId="Stylecard11ptChar">
    <w:name w:val="Style card + 11 pt Char"/>
    <w:link w:val="Stylecard11pt"/>
    <w:locked/>
    <w:rsid w:val="00294259"/>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94259"/>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94259"/>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94259"/>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94259"/>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94259"/>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294259"/>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294259"/>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94259"/>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94259"/>
    <w:rPr>
      <w:b/>
      <w:u w:val="single"/>
    </w:rPr>
  </w:style>
  <w:style w:type="paragraph" w:customStyle="1" w:styleId="BoldandUnderline">
    <w:name w:val="Bold and Underline"/>
    <w:basedOn w:val="Normal"/>
    <w:link w:val="BoldandUnderlineChar"/>
    <w:qFormat/>
    <w:rsid w:val="00294259"/>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294259"/>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294259"/>
    <w:rPr>
      <w:rFonts w:cs="Times New Roman"/>
    </w:rPr>
  </w:style>
  <w:style w:type="character" w:customStyle="1" w:styleId="StyleUnderlining11ptChar">
    <w:name w:val="Style Underlining + 11 pt Char"/>
    <w:basedOn w:val="UnderliningChar"/>
    <w:link w:val="StyleUnderlining11pt"/>
    <w:locked/>
    <w:rsid w:val="00294259"/>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94259"/>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94259"/>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94259"/>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294259"/>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294259"/>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294259"/>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294259"/>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294259"/>
    <w:pPr>
      <w:spacing w:before="100" w:beforeAutospacing="1" w:after="100" w:afterAutospacing="1"/>
    </w:pPr>
    <w:rPr>
      <w:rFonts w:eastAsia="Times New Roman"/>
      <w:sz w:val="24"/>
    </w:rPr>
  </w:style>
  <w:style w:type="paragraph" w:customStyle="1" w:styleId="emready">
    <w:name w:val="emready"/>
    <w:basedOn w:val="Normal"/>
    <w:uiPriority w:val="99"/>
    <w:qFormat/>
    <w:rsid w:val="0029425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94259"/>
    <w:rPr>
      <w:rFonts w:ascii="Times New Roman" w:hAnsi="Times New Roman" w:cs="Times New Roman"/>
      <w:u w:val="single"/>
    </w:rPr>
  </w:style>
  <w:style w:type="paragraph" w:customStyle="1" w:styleId="UnderlinedCardText">
    <w:name w:val="Underlined Card Text"/>
    <w:basedOn w:val="Normal"/>
    <w:link w:val="UnderlinedCardTextChar"/>
    <w:qFormat/>
    <w:rsid w:val="00294259"/>
    <w:pPr>
      <w:spacing w:after="200"/>
      <w:contextualSpacing/>
    </w:pPr>
    <w:rPr>
      <w:rFonts w:ascii="Times New Roman" w:hAnsi="Times New Roman" w:cs="Times New Roman"/>
      <w:u w:val="single"/>
    </w:rPr>
  </w:style>
  <w:style w:type="paragraph" w:customStyle="1" w:styleId="Shrink">
    <w:name w:val="Shrink"/>
    <w:link w:val="ShrinkChar"/>
    <w:qFormat/>
    <w:rsid w:val="0029425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94259"/>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9425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94259"/>
    <w:rPr>
      <w:rFonts w:ascii="Georgia" w:eastAsia="Times New Roman" w:hAnsi="Georgia" w:cs="Times New Roman"/>
      <w:b/>
      <w:u w:val="single"/>
    </w:rPr>
  </w:style>
  <w:style w:type="character" w:customStyle="1" w:styleId="CardHighlightChar">
    <w:name w:val="Card Highlight Char"/>
    <w:link w:val="CardHighlight"/>
    <w:locked/>
    <w:rsid w:val="0029425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94259"/>
    <w:pPr>
      <w:shd w:val="clear" w:color="auto" w:fill="66FFFF"/>
    </w:pPr>
    <w:rPr>
      <w:rFonts w:eastAsia="Calibri"/>
      <w:u w:val="single"/>
    </w:rPr>
  </w:style>
  <w:style w:type="paragraph" w:customStyle="1" w:styleId="BlockHeaderHidden">
    <w:name w:val="Block Header Hidden"/>
    <w:link w:val="BlockHeaderHiddenChar"/>
    <w:qFormat/>
    <w:rsid w:val="0029425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94259"/>
    <w:pPr>
      <w:spacing w:before="100" w:beforeAutospacing="1" w:after="100" w:afterAutospacing="1"/>
    </w:pPr>
    <w:rPr>
      <w:rFonts w:eastAsia="Times New Roman"/>
      <w:sz w:val="24"/>
    </w:rPr>
  </w:style>
  <w:style w:type="paragraph" w:customStyle="1" w:styleId="norma">
    <w:name w:val="norma"/>
    <w:basedOn w:val="Heading3"/>
    <w:uiPriority w:val="99"/>
    <w:qFormat/>
    <w:rsid w:val="00294259"/>
    <w:rPr>
      <w:rFonts w:eastAsia="MS Gothic" w:cs="Arial"/>
      <w:sz w:val="24"/>
    </w:rPr>
  </w:style>
  <w:style w:type="character" w:customStyle="1" w:styleId="Emphasis20">
    <w:name w:val="Emphasis 2"/>
    <w:uiPriority w:val="1"/>
    <w:qFormat/>
    <w:rsid w:val="0029425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94259"/>
  </w:style>
  <w:style w:type="character" w:customStyle="1" w:styleId="CharacterStyle2">
    <w:name w:val="Character Style 2"/>
    <w:uiPriority w:val="99"/>
    <w:rsid w:val="0029425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94259"/>
    <w:rPr>
      <w:rFonts w:ascii="Arial" w:hAnsi="Arial" w:cs="Arial" w:hint="default"/>
      <w:bCs/>
      <w:szCs w:val="26"/>
      <w:u w:val="single"/>
      <w:lang w:val="en-US" w:eastAsia="en-US" w:bidi="ar-SA"/>
    </w:rPr>
  </w:style>
  <w:style w:type="character" w:customStyle="1" w:styleId="Styleunderline9pt0">
    <w:name w:val="Style underline + 9 pt"/>
    <w:basedOn w:val="underline"/>
    <w:rsid w:val="00294259"/>
    <w:rPr>
      <w:u w:val="single"/>
    </w:rPr>
  </w:style>
  <w:style w:type="character" w:customStyle="1" w:styleId="StyleTimesNewRoman9pt">
    <w:name w:val="Style Times New Roman 9 pt"/>
    <w:basedOn w:val="DefaultParagraphFont"/>
    <w:rsid w:val="00294259"/>
    <w:rPr>
      <w:rFonts w:ascii="Times New Roman" w:hAnsi="Times New Roman" w:cs="Times New Roman" w:hint="default"/>
      <w:sz w:val="20"/>
    </w:rPr>
  </w:style>
  <w:style w:type="character" w:customStyle="1" w:styleId="Styleunderline9pt1">
    <w:name w:val="Style underline + 9 pt1"/>
    <w:basedOn w:val="underline"/>
    <w:rsid w:val="00294259"/>
    <w:rPr>
      <w:u w:val="single"/>
    </w:rPr>
  </w:style>
  <w:style w:type="character" w:customStyle="1" w:styleId="Hyperlink23">
    <w:name w:val="Hyperlink23"/>
    <w:basedOn w:val="DefaultParagraphFont"/>
    <w:rsid w:val="00294259"/>
    <w:rPr>
      <w:color w:val="3300CC"/>
      <w:u w:val="single"/>
    </w:rPr>
  </w:style>
  <w:style w:type="character" w:customStyle="1" w:styleId="body-text">
    <w:name w:val="body-text"/>
    <w:basedOn w:val="DefaultParagraphFont"/>
    <w:rsid w:val="00294259"/>
  </w:style>
  <w:style w:type="character" w:customStyle="1" w:styleId="globalcontentbody">
    <w:name w:val="globalcontentbody"/>
    <w:basedOn w:val="DefaultParagraphFont"/>
    <w:rsid w:val="00294259"/>
  </w:style>
  <w:style w:type="character" w:customStyle="1" w:styleId="Styleterm111ptUnderline">
    <w:name w:val="Style term1 + 11 pt Underline"/>
    <w:basedOn w:val="term1"/>
    <w:rsid w:val="00294259"/>
    <w:rPr>
      <w:b/>
      <w:bCs/>
    </w:rPr>
  </w:style>
  <w:style w:type="character" w:customStyle="1" w:styleId="Style9pt">
    <w:name w:val="Style 9 pt"/>
    <w:basedOn w:val="DefaultParagraphFont"/>
    <w:rsid w:val="00294259"/>
    <w:rPr>
      <w:rFonts w:ascii="Times New Roman" w:hAnsi="Times New Roman" w:cs="Times New Roman" w:hint="default"/>
      <w:sz w:val="20"/>
    </w:rPr>
  </w:style>
  <w:style w:type="character" w:customStyle="1" w:styleId="CharChar11">
    <w:name w:val="Char Char11"/>
    <w:basedOn w:val="DefaultParagraphFont"/>
    <w:rsid w:val="00294259"/>
    <w:rPr>
      <w:rFonts w:ascii="Arial" w:hAnsi="Arial" w:cs="Arial" w:hint="default"/>
      <w:bCs/>
      <w:szCs w:val="26"/>
      <w:u w:val="single"/>
      <w:lang w:val="en-US" w:eastAsia="en-US" w:bidi="ar-SA"/>
    </w:rPr>
  </w:style>
  <w:style w:type="character" w:customStyle="1" w:styleId="authorbio">
    <w:name w:val="authorbio"/>
    <w:basedOn w:val="DefaultParagraphFont"/>
    <w:rsid w:val="00294259"/>
  </w:style>
  <w:style w:type="character" w:customStyle="1" w:styleId="underlineChar0">
    <w:name w:val="underline Char"/>
    <w:basedOn w:val="DefaultParagraphFont"/>
    <w:rsid w:val="0029425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9425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94259"/>
    <w:rPr>
      <w:sz w:val="20"/>
      <w:u w:val="single"/>
    </w:rPr>
  </w:style>
  <w:style w:type="character" w:customStyle="1" w:styleId="base">
    <w:name w:val="base"/>
    <w:basedOn w:val="DefaultParagraphFont"/>
    <w:rsid w:val="00294259"/>
  </w:style>
  <w:style w:type="character" w:customStyle="1" w:styleId="part-of-speech">
    <w:name w:val="part-of-speech"/>
    <w:basedOn w:val="DefaultParagraphFont"/>
    <w:rsid w:val="00294259"/>
  </w:style>
  <w:style w:type="character" w:customStyle="1" w:styleId="sep">
    <w:name w:val="sep"/>
    <w:basedOn w:val="DefaultParagraphFont"/>
    <w:rsid w:val="00294259"/>
  </w:style>
  <w:style w:type="character" w:customStyle="1" w:styleId="pron">
    <w:name w:val="pron"/>
    <w:basedOn w:val="DefaultParagraphFont"/>
    <w:rsid w:val="00294259"/>
  </w:style>
  <w:style w:type="character" w:customStyle="1" w:styleId="UnderlineCharChar1">
    <w:name w:val="Underline Char Char1"/>
    <w:basedOn w:val="DefaultParagraphFont"/>
    <w:rsid w:val="00294259"/>
    <w:rPr>
      <w:u w:val="single"/>
      <w:lang w:val="en-US" w:eastAsia="en-US" w:bidi="ar-SA"/>
    </w:rPr>
  </w:style>
  <w:style w:type="character" w:customStyle="1" w:styleId="StyleUnderlineCharChar111pt">
    <w:name w:val="Style Underline Char Char1 + 11 pt"/>
    <w:basedOn w:val="UnderlineCharChar1"/>
    <w:rsid w:val="0029425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9425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94259"/>
    <w:rPr>
      <w:b/>
      <w:bCs/>
      <w:noProof w:val="0"/>
      <w:sz w:val="20"/>
      <w:u w:val="single"/>
      <w:lang w:val="en-US" w:eastAsia="en-US" w:bidi="ar-SA"/>
    </w:rPr>
  </w:style>
  <w:style w:type="character" w:customStyle="1" w:styleId="StyleunderlineArialNarrow9ptBold">
    <w:name w:val="Style underline + Arial Narrow 9 pt Bold"/>
    <w:basedOn w:val="underline"/>
    <w:rsid w:val="00294259"/>
    <w:rPr>
      <w:u w:val="single"/>
    </w:rPr>
  </w:style>
  <w:style w:type="character" w:customStyle="1" w:styleId="StyleBoldandUnderlineCharCharCharChar9pt">
    <w:name w:val="Style Bold and Underline Char Char Char Char + 9 pt"/>
    <w:basedOn w:val="DefaultParagraphFont"/>
    <w:rsid w:val="0029425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9425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9425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94259"/>
    <w:rPr>
      <w:rFonts w:ascii="Arial" w:hAnsi="Arial" w:cs="Arial" w:hint="default"/>
      <w:color w:val="000000"/>
      <w:sz w:val="10"/>
      <w:szCs w:val="22"/>
    </w:rPr>
  </w:style>
  <w:style w:type="character" w:customStyle="1" w:styleId="CharChar111">
    <w:name w:val="Char Char111"/>
    <w:basedOn w:val="DefaultParagraphFont"/>
    <w:rsid w:val="00294259"/>
    <w:rPr>
      <w:rFonts w:ascii="Arial" w:hAnsi="Arial" w:cs="Arial" w:hint="default"/>
      <w:bCs/>
      <w:szCs w:val="26"/>
      <w:u w:val="single"/>
      <w:lang w:val="en-US" w:eastAsia="en-US" w:bidi="ar-SA"/>
    </w:rPr>
  </w:style>
  <w:style w:type="character" w:customStyle="1" w:styleId="AUnterdline">
    <w:name w:val="AUnterdline"/>
    <w:qFormat/>
    <w:rsid w:val="0029425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9425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94259"/>
  </w:style>
  <w:style w:type="character" w:customStyle="1" w:styleId="StyleUnderline1">
    <w:name w:val="Style Underline1"/>
    <w:basedOn w:val="DefaultParagraphFont"/>
    <w:rsid w:val="00294259"/>
    <w:rPr>
      <w:rFonts w:ascii="Times New Roman" w:hAnsi="Times New Roman" w:cs="Times New Roman" w:hint="default"/>
      <w:sz w:val="20"/>
      <w:u w:val="single"/>
    </w:rPr>
  </w:style>
  <w:style w:type="character" w:customStyle="1" w:styleId="DontRead">
    <w:name w:val="Don't Read"/>
    <w:qFormat/>
    <w:rsid w:val="00294259"/>
    <w:rPr>
      <w:rFonts w:ascii="Times New Roman" w:hAnsi="Times New Roman" w:cs="Times New Roman" w:hint="default"/>
      <w:sz w:val="16"/>
    </w:rPr>
  </w:style>
  <w:style w:type="character" w:customStyle="1" w:styleId="Style11ptUnderline3">
    <w:name w:val="Style 11 pt Underline3"/>
    <w:rsid w:val="00294259"/>
    <w:rPr>
      <w:sz w:val="20"/>
      <w:u w:val="single"/>
    </w:rPr>
  </w:style>
  <w:style w:type="character" w:customStyle="1" w:styleId="2">
    <w:name w:val="2"/>
    <w:rsid w:val="0029425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94259"/>
    <w:rPr>
      <w:sz w:val="20"/>
      <w:u w:val="single"/>
    </w:rPr>
  </w:style>
  <w:style w:type="character" w:customStyle="1" w:styleId="Style9ptBoldUnderline5">
    <w:name w:val="Style 9 pt Bold Underline5"/>
    <w:basedOn w:val="DefaultParagraphFont"/>
    <w:rsid w:val="00294259"/>
    <w:rPr>
      <w:b/>
      <w:bCs/>
      <w:sz w:val="20"/>
      <w:u w:val="single"/>
    </w:rPr>
  </w:style>
  <w:style w:type="character" w:customStyle="1" w:styleId="CharChar114">
    <w:name w:val="Char Char114"/>
    <w:basedOn w:val="DefaultParagraphFont"/>
    <w:rsid w:val="00294259"/>
    <w:rPr>
      <w:rFonts w:ascii="Arial" w:hAnsi="Arial" w:cs="Arial" w:hint="default"/>
      <w:bCs/>
      <w:szCs w:val="26"/>
      <w:u w:val="single"/>
      <w:lang w:val="en-US" w:eastAsia="en-US" w:bidi="ar-SA"/>
    </w:rPr>
  </w:style>
  <w:style w:type="character" w:customStyle="1" w:styleId="CharChar113">
    <w:name w:val="Char Char113"/>
    <w:basedOn w:val="DefaultParagraphFont"/>
    <w:rsid w:val="00294259"/>
    <w:rPr>
      <w:rFonts w:ascii="Arial" w:hAnsi="Arial" w:cs="Arial" w:hint="default"/>
      <w:bCs/>
      <w:szCs w:val="26"/>
      <w:u w:val="single"/>
      <w:lang w:val="en-US" w:eastAsia="en-US" w:bidi="ar-SA"/>
    </w:rPr>
  </w:style>
  <w:style w:type="character" w:customStyle="1" w:styleId="CharChar112">
    <w:name w:val="Char Char112"/>
    <w:basedOn w:val="DefaultParagraphFont"/>
    <w:rsid w:val="00294259"/>
    <w:rPr>
      <w:rFonts w:ascii="Arial" w:hAnsi="Arial" w:cs="Arial" w:hint="default"/>
      <w:bCs/>
      <w:szCs w:val="26"/>
      <w:u w:val="single"/>
      <w:lang w:val="en-US" w:eastAsia="en-US" w:bidi="ar-SA"/>
    </w:rPr>
  </w:style>
  <w:style w:type="character" w:customStyle="1" w:styleId="zoomme">
    <w:name w:val="zoomme"/>
    <w:basedOn w:val="DefaultParagraphFont"/>
    <w:rsid w:val="00294259"/>
  </w:style>
  <w:style w:type="character" w:customStyle="1" w:styleId="Date10">
    <w:name w:val="Date1"/>
    <w:basedOn w:val="DefaultParagraphFont"/>
    <w:rsid w:val="00294259"/>
  </w:style>
  <w:style w:type="character" w:customStyle="1" w:styleId="classauthor">
    <w:name w:val="class=&quot;author&quot;"/>
    <w:basedOn w:val="DefaultParagraphFont"/>
    <w:rsid w:val="00294259"/>
  </w:style>
  <w:style w:type="character" w:customStyle="1" w:styleId="CharCharChar">
    <w:name w:val="Char Char Char"/>
    <w:basedOn w:val="DefaultParagraphFont"/>
    <w:rsid w:val="00294259"/>
    <w:rPr>
      <w:rFonts w:ascii="Arial" w:hAnsi="Arial" w:cs="Arial" w:hint="default"/>
      <w:bCs/>
      <w:szCs w:val="26"/>
      <w:u w:val="single"/>
      <w:lang w:val="en-US" w:eastAsia="en-US" w:bidi="ar-SA"/>
    </w:rPr>
  </w:style>
  <w:style w:type="character" w:customStyle="1" w:styleId="officialstitle-">
    <w:name w:val="official_s_title-"/>
    <w:basedOn w:val="DefaultParagraphFont"/>
    <w:rsid w:val="00294259"/>
  </w:style>
  <w:style w:type="character" w:customStyle="1" w:styleId="officialsbureau">
    <w:name w:val="official_s_bureau"/>
    <w:basedOn w:val="DefaultParagraphFont"/>
    <w:rsid w:val="00294259"/>
  </w:style>
  <w:style w:type="character" w:customStyle="1" w:styleId="gray">
    <w:name w:val="gray"/>
    <w:basedOn w:val="DefaultParagraphFont"/>
    <w:rsid w:val="00294259"/>
  </w:style>
  <w:style w:type="character" w:customStyle="1" w:styleId="Styleunderline11ptBorderSinglesolidlineAuto05p">
    <w:name w:val="Style underline + 11 pt Border: : (Single solid line Auto  0.5 p..."/>
    <w:rsid w:val="00294259"/>
    <w:rPr>
      <w:sz w:val="20"/>
      <w:u w:val="single"/>
      <w:bdr w:val="single" w:sz="4" w:space="0" w:color="auto" w:frame="1"/>
    </w:rPr>
  </w:style>
  <w:style w:type="character" w:customStyle="1" w:styleId="CardText-Underlined0">
    <w:name w:val="Card Text - Underlined"/>
    <w:rsid w:val="00294259"/>
    <w:rPr>
      <w:b/>
      <w:bCs w:val="0"/>
      <w:sz w:val="20"/>
      <w:u w:val="single"/>
    </w:rPr>
  </w:style>
  <w:style w:type="character" w:customStyle="1" w:styleId="Style11ptItalicUnderline">
    <w:name w:val="Style 11 pt Italic Underline"/>
    <w:basedOn w:val="DefaultParagraphFont"/>
    <w:rsid w:val="00294259"/>
    <w:rPr>
      <w:i/>
      <w:iCs/>
      <w:sz w:val="20"/>
      <w:u w:val="single"/>
    </w:rPr>
  </w:style>
  <w:style w:type="character" w:customStyle="1" w:styleId="Style11ptItalic">
    <w:name w:val="Style 11 pt Italic"/>
    <w:basedOn w:val="DefaultParagraphFont"/>
    <w:rsid w:val="00294259"/>
    <w:rPr>
      <w:rFonts w:ascii="Times New Roman" w:hAnsi="Times New Roman" w:cs="Times New Roman" w:hint="default"/>
      <w:i/>
      <w:iCs/>
      <w:sz w:val="20"/>
    </w:rPr>
  </w:style>
  <w:style w:type="character" w:customStyle="1" w:styleId="Style9ptUnderline6">
    <w:name w:val="Style 9 pt Underline6"/>
    <w:basedOn w:val="DefaultParagraphFont"/>
    <w:rsid w:val="00294259"/>
    <w:rPr>
      <w:sz w:val="20"/>
      <w:u w:val="single"/>
    </w:rPr>
  </w:style>
  <w:style w:type="character" w:customStyle="1" w:styleId="ct-with-fmlt">
    <w:name w:val="ct-with-fmlt"/>
    <w:basedOn w:val="DefaultParagraphFont"/>
    <w:rsid w:val="00294259"/>
  </w:style>
  <w:style w:type="character" w:customStyle="1" w:styleId="ital-inline">
    <w:name w:val="ital-inline"/>
    <w:basedOn w:val="DefaultParagraphFont"/>
    <w:rsid w:val="00294259"/>
  </w:style>
  <w:style w:type="character" w:customStyle="1" w:styleId="cross-head">
    <w:name w:val="cross-head"/>
    <w:rsid w:val="00294259"/>
  </w:style>
  <w:style w:type="character" w:customStyle="1" w:styleId="dateline">
    <w:name w:val="dateline"/>
    <w:rsid w:val="00294259"/>
  </w:style>
  <w:style w:type="character" w:customStyle="1" w:styleId="Subtitle1">
    <w:name w:val="Subtitle1"/>
    <w:rsid w:val="00294259"/>
  </w:style>
  <w:style w:type="character" w:customStyle="1" w:styleId="metaorigin">
    <w:name w:val="meta_origin"/>
    <w:rsid w:val="00294259"/>
  </w:style>
  <w:style w:type="character" w:customStyle="1" w:styleId="mandelbrotrefrag">
    <w:name w:val="mandelbrot_refrag"/>
    <w:rsid w:val="00294259"/>
  </w:style>
  <w:style w:type="character" w:customStyle="1" w:styleId="eminfo">
    <w:name w:val="eminfo"/>
    <w:rsid w:val="00294259"/>
  </w:style>
  <w:style w:type="character" w:customStyle="1" w:styleId="emhighlight">
    <w:name w:val="emhighlight"/>
    <w:rsid w:val="00294259"/>
  </w:style>
  <w:style w:type="character" w:customStyle="1" w:styleId="at">
    <w:name w:val="at"/>
    <w:rsid w:val="00294259"/>
  </w:style>
  <w:style w:type="character" w:customStyle="1" w:styleId="name">
    <w:name w:val="name"/>
    <w:rsid w:val="00294259"/>
  </w:style>
  <w:style w:type="character" w:customStyle="1" w:styleId="tkrname">
    <w:name w:val="tkrname"/>
    <w:rsid w:val="00294259"/>
  </w:style>
  <w:style w:type="character" w:customStyle="1" w:styleId="tkrchange">
    <w:name w:val="tkrchange"/>
    <w:rsid w:val="00294259"/>
  </w:style>
  <w:style w:type="character" w:customStyle="1" w:styleId="source-org">
    <w:name w:val="source-org"/>
    <w:rsid w:val="00294259"/>
  </w:style>
  <w:style w:type="character" w:customStyle="1" w:styleId="updated">
    <w:name w:val="updated"/>
    <w:rsid w:val="00294259"/>
  </w:style>
  <w:style w:type="character" w:customStyle="1" w:styleId="last">
    <w:name w:val="last"/>
    <w:rsid w:val="00294259"/>
  </w:style>
  <w:style w:type="character" w:customStyle="1" w:styleId="institution">
    <w:name w:val="institution"/>
    <w:rsid w:val="00294259"/>
  </w:style>
  <w:style w:type="character" w:customStyle="1" w:styleId="CharChar5">
    <w:name w:val="Char Char5"/>
    <w:rsid w:val="0029425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94259"/>
  </w:style>
  <w:style w:type="character" w:customStyle="1" w:styleId="Style11ptBoldUnderline1">
    <w:name w:val="Style 11 pt Bold Underline1"/>
    <w:rsid w:val="00294259"/>
    <w:rPr>
      <w:b/>
      <w:bCs/>
      <w:sz w:val="20"/>
      <w:u w:val="single"/>
    </w:rPr>
  </w:style>
  <w:style w:type="character" w:customStyle="1" w:styleId="StyleStyleunderlineBold11pt">
    <w:name w:val="Style Style underline + Bold + 11 pt"/>
    <w:rsid w:val="00294259"/>
    <w:rPr>
      <w:bCs/>
      <w:sz w:val="20"/>
      <w:u w:val="single"/>
    </w:rPr>
  </w:style>
  <w:style w:type="character" w:customStyle="1" w:styleId="StyleunderlineAsianTimesNewRomanBold">
    <w:name w:val="Style underline + (Asian) Times New Roman Bold"/>
    <w:rsid w:val="0029425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94259"/>
    <w:rPr>
      <w:b/>
      <w:bCs/>
      <w:sz w:val="20"/>
      <w:u w:val="single"/>
      <w:bdr w:val="single" w:sz="4" w:space="0" w:color="auto" w:frame="1"/>
    </w:rPr>
  </w:style>
  <w:style w:type="character" w:customStyle="1" w:styleId="Style9ptBoldUnderline1">
    <w:name w:val="Style 9 pt Bold Underline1"/>
    <w:rsid w:val="00294259"/>
    <w:rPr>
      <w:bCs/>
      <w:sz w:val="22"/>
      <w:u w:val="single"/>
    </w:rPr>
  </w:style>
  <w:style w:type="character" w:customStyle="1" w:styleId="Style11ptBoldUnderlineBorderSinglesolidlineAuto1">
    <w:name w:val="Style 11 pt Bold Underline Border: : (Single solid line Auto  ...1"/>
    <w:rsid w:val="00294259"/>
    <w:rPr>
      <w:b/>
      <w:bCs/>
      <w:sz w:val="20"/>
      <w:u w:val="single"/>
      <w:bdr w:val="single" w:sz="4" w:space="0" w:color="auto" w:frame="1"/>
    </w:rPr>
  </w:style>
  <w:style w:type="character" w:customStyle="1" w:styleId="quotepeekbase">
    <w:name w:val="quotepeekbase"/>
    <w:rsid w:val="00294259"/>
  </w:style>
  <w:style w:type="character" w:customStyle="1" w:styleId="cardChar11">
    <w:name w:val="card Char1"/>
    <w:rsid w:val="00294259"/>
    <w:rPr>
      <w:rFonts w:ascii="Calibri" w:eastAsia="Calibri" w:hAnsi="Calibri" w:hint="default"/>
      <w:sz w:val="24"/>
      <w:szCs w:val="22"/>
      <w:lang w:val="x-none" w:eastAsia="x-none"/>
    </w:rPr>
  </w:style>
  <w:style w:type="character" w:customStyle="1" w:styleId="NormalCard">
    <w:name w:val="Normal Card"/>
    <w:uiPriority w:val="1"/>
    <w:qFormat/>
    <w:rsid w:val="00294259"/>
    <w:rPr>
      <w:rFonts w:ascii="Times New Roman" w:hAnsi="Times New Roman" w:cs="Times New Roman" w:hint="default"/>
      <w:sz w:val="24"/>
    </w:rPr>
  </w:style>
  <w:style w:type="character" w:customStyle="1" w:styleId="HighlightedUnderline">
    <w:name w:val="Highlighted Underline"/>
    <w:uiPriority w:val="1"/>
    <w:qFormat/>
    <w:rsid w:val="0029425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94259"/>
    <w:rPr>
      <w:rFonts w:ascii="Times New Roman" w:hAnsi="Times New Roman" w:cs="Times New Roman" w:hint="default"/>
      <w:sz w:val="16"/>
      <w:szCs w:val="16"/>
    </w:rPr>
  </w:style>
  <w:style w:type="character" w:customStyle="1" w:styleId="timebox">
    <w:name w:val="timebox"/>
    <w:rsid w:val="00294259"/>
  </w:style>
  <w:style w:type="character" w:customStyle="1" w:styleId="Heading2Subtext">
    <w:name w:val="Heading 2 Subtext"/>
    <w:rsid w:val="00294259"/>
    <w:rPr>
      <w:rFonts w:ascii="Times New Roman" w:hAnsi="Times New Roman" w:cs="Times New Roman" w:hint="default"/>
      <w:sz w:val="16"/>
    </w:rPr>
  </w:style>
  <w:style w:type="character" w:customStyle="1" w:styleId="-SmallText-">
    <w:name w:val="-Small Text-"/>
    <w:rsid w:val="00294259"/>
    <w:rPr>
      <w:rFonts w:ascii="Garamond" w:hAnsi="Garamond" w:hint="default"/>
      <w:sz w:val="16"/>
    </w:rPr>
  </w:style>
  <w:style w:type="character" w:customStyle="1" w:styleId="citation">
    <w:name w:val="citation"/>
    <w:rsid w:val="00294259"/>
  </w:style>
  <w:style w:type="character" w:customStyle="1" w:styleId="tagchar0">
    <w:name w:val="tagchar"/>
    <w:basedOn w:val="DefaultParagraphFont"/>
    <w:rsid w:val="00294259"/>
  </w:style>
  <w:style w:type="character" w:customStyle="1" w:styleId="StyleBoldUnderline1">
    <w:name w:val="Style Bold Underline1"/>
    <w:basedOn w:val="DefaultParagraphFont"/>
    <w:rsid w:val="00294259"/>
    <w:rPr>
      <w:b w:val="0"/>
      <w:bCs/>
      <w:u w:val="single"/>
    </w:rPr>
  </w:style>
  <w:style w:type="character" w:customStyle="1" w:styleId="label">
    <w:name w:val="label"/>
    <w:rsid w:val="00294259"/>
  </w:style>
  <w:style w:type="paragraph" w:customStyle="1" w:styleId="nromal">
    <w:name w:val="nromal"/>
    <w:basedOn w:val="Normal"/>
    <w:uiPriority w:val="99"/>
    <w:qFormat/>
    <w:rsid w:val="00294259"/>
    <w:pPr>
      <w:keepNext/>
      <w:keepLines/>
      <w:spacing w:before="200"/>
      <w:outlineLvl w:val="3"/>
    </w:pPr>
    <w:rPr>
      <w:rFonts w:eastAsia="Times New Roman" w:cs="Cambria"/>
      <w:b/>
      <w:iCs/>
    </w:rPr>
  </w:style>
  <w:style w:type="paragraph" w:customStyle="1" w:styleId="natural">
    <w:name w:val="natural"/>
    <w:basedOn w:val="Normal"/>
    <w:uiPriority w:val="99"/>
    <w:qFormat/>
    <w:rsid w:val="00294259"/>
    <w:pPr>
      <w:keepNext/>
      <w:keepLines/>
      <w:spacing w:before="200"/>
      <w:outlineLvl w:val="3"/>
    </w:pPr>
    <w:rPr>
      <w:rFonts w:eastAsia="Times New Roman"/>
      <w:b/>
      <w:iCs/>
    </w:rPr>
  </w:style>
  <w:style w:type="paragraph" w:customStyle="1" w:styleId="nroaml">
    <w:name w:val="nroaml"/>
    <w:basedOn w:val="Normal"/>
    <w:uiPriority w:val="99"/>
    <w:qFormat/>
    <w:rsid w:val="00294259"/>
    <w:pPr>
      <w:keepNext/>
      <w:keepLines/>
      <w:spacing w:before="200"/>
      <w:outlineLvl w:val="3"/>
    </w:pPr>
    <w:rPr>
      <w:rFonts w:eastAsia="Times New Roman"/>
      <w:b/>
      <w:iCs/>
    </w:rPr>
  </w:style>
  <w:style w:type="paragraph" w:customStyle="1" w:styleId="noraml">
    <w:name w:val="noraml"/>
    <w:basedOn w:val="Normal"/>
    <w:uiPriority w:val="99"/>
    <w:qFormat/>
    <w:rsid w:val="00294259"/>
    <w:pPr>
      <w:keepNext/>
      <w:keepLines/>
      <w:spacing w:before="200"/>
      <w:outlineLvl w:val="3"/>
    </w:pPr>
    <w:rPr>
      <w:rFonts w:eastAsia="Times New Roman"/>
      <w:b/>
      <w:iCs/>
      <w:sz w:val="24"/>
    </w:rPr>
  </w:style>
  <w:style w:type="table" w:styleId="MediumGrid1">
    <w:name w:val="Medium Grid 1"/>
    <w:basedOn w:val="TableNormal"/>
    <w:uiPriority w:val="67"/>
    <w:rsid w:val="0029425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94259"/>
    <w:rPr>
      <w:rFonts w:eastAsia="Calibri"/>
      <w:szCs w:val="16"/>
    </w:rPr>
  </w:style>
  <w:style w:type="character" w:customStyle="1" w:styleId="SmallSizeParagraphChar">
    <w:name w:val="Small Size Paragraph Char"/>
    <w:link w:val="SmallSizeParagraph"/>
    <w:rsid w:val="00294259"/>
    <w:rPr>
      <w:rFonts w:ascii="Calibri" w:eastAsia="Calibri" w:hAnsi="Calibri" w:cs="Calibri"/>
      <w:szCs w:val="16"/>
    </w:rPr>
  </w:style>
  <w:style w:type="character" w:customStyle="1" w:styleId="lede">
    <w:name w:val="lede"/>
    <w:basedOn w:val="DefaultParagraphFont"/>
    <w:rsid w:val="00294259"/>
  </w:style>
  <w:style w:type="character" w:customStyle="1" w:styleId="Heading7Char1">
    <w:name w:val="Heading 7 Char1"/>
    <w:basedOn w:val="DefaultParagraphFont"/>
    <w:semiHidden/>
    <w:rsid w:val="0029425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9425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9425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94259"/>
    <w:rPr>
      <w:rFonts w:eastAsia="MS Mincho"/>
      <w:szCs w:val="20"/>
      <w:u w:val="single"/>
    </w:rPr>
  </w:style>
  <w:style w:type="character" w:customStyle="1" w:styleId="UnderlineChar2CharCharChar">
    <w:name w:val="Underline Char2 Char Char Char"/>
    <w:link w:val="UnderlineChar2CharChar"/>
    <w:rsid w:val="00294259"/>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294259"/>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94259"/>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294259"/>
    <w:pPr>
      <w:spacing w:after="200"/>
      <w:contextualSpacing/>
    </w:pPr>
    <w:rPr>
      <w:rFonts w:eastAsia="Calibri"/>
    </w:rPr>
  </w:style>
  <w:style w:type="character" w:customStyle="1" w:styleId="StyleCardText9ptChar">
    <w:name w:val="Style Card Text + 9 pt Char"/>
    <w:basedOn w:val="DefaultParagraphFont"/>
    <w:link w:val="StyleCardText9pt"/>
    <w:rsid w:val="00294259"/>
    <w:rPr>
      <w:rFonts w:ascii="Calibri" w:eastAsia="Calibri" w:hAnsi="Calibri" w:cs="Calibri"/>
    </w:rPr>
  </w:style>
  <w:style w:type="paragraph" w:styleId="Quote">
    <w:name w:val="Quote"/>
    <w:basedOn w:val="Normal"/>
    <w:next w:val="Normal"/>
    <w:link w:val="QuoteChar1"/>
    <w:uiPriority w:val="29"/>
    <w:qFormat/>
    <w:rsid w:val="00294259"/>
    <w:pPr>
      <w:widowControl w:val="0"/>
    </w:pPr>
    <w:rPr>
      <w:rFonts w:eastAsia="Times New Roman"/>
      <w:iCs/>
      <w:color w:val="000000"/>
      <w:lang w:bidi="en-US"/>
    </w:rPr>
  </w:style>
  <w:style w:type="character" w:customStyle="1" w:styleId="QuoteChar1">
    <w:name w:val="Quote Char1"/>
    <w:basedOn w:val="DefaultParagraphFont"/>
    <w:link w:val="Quote"/>
    <w:uiPriority w:val="29"/>
    <w:rsid w:val="00294259"/>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94259"/>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94259"/>
    <w:rPr>
      <w:rFonts w:ascii="Calibri" w:hAnsi="Calibri" w:cs="Calibri"/>
      <w:b/>
      <w:bCs/>
      <w:u w:val="single"/>
      <w:bdr w:val="single" w:sz="4" w:space="0" w:color="auto"/>
    </w:rPr>
  </w:style>
  <w:style w:type="character" w:customStyle="1" w:styleId="UnderlinedChar1">
    <w:name w:val="Underlined Char1"/>
    <w:basedOn w:val="DefaultParagraphFont"/>
    <w:rsid w:val="00294259"/>
    <w:rPr>
      <w:rFonts w:ascii="Century Gothic" w:hAnsi="Century Gothic"/>
      <w:sz w:val="24"/>
      <w:u w:val="thick"/>
    </w:rPr>
  </w:style>
  <w:style w:type="character" w:customStyle="1" w:styleId="StyleTimesNewRoman12ptBold">
    <w:name w:val="Style Times New Roman 12 pt Bold"/>
    <w:rsid w:val="00294259"/>
    <w:rPr>
      <w:b/>
      <w:bCs/>
      <w:sz w:val="24"/>
    </w:rPr>
  </w:style>
  <w:style w:type="character" w:customStyle="1" w:styleId="Intemphasis">
    <w:name w:val="Intemphasis"/>
    <w:uiPriority w:val="1"/>
    <w:qFormat/>
    <w:rsid w:val="00294259"/>
    <w:rPr>
      <w:rFonts w:ascii="Cambria" w:hAnsi="Cambria"/>
      <w:b/>
      <w:sz w:val="20"/>
      <w:u w:val="single"/>
      <w:bdr w:val="single" w:sz="4" w:space="0" w:color="auto"/>
      <w:shd w:val="pct25" w:color="auto" w:fill="auto"/>
    </w:rPr>
  </w:style>
  <w:style w:type="character" w:customStyle="1" w:styleId="BoldUnderlineChar1">
    <w:name w:val="BoldUnderline Char1"/>
    <w:rsid w:val="0029425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94259"/>
    <w:pPr>
      <w:contextualSpacing/>
    </w:pPr>
    <w:rPr>
      <w:rFonts w:eastAsia="Cambria"/>
      <w:b/>
      <w:sz w:val="24"/>
    </w:rPr>
  </w:style>
  <w:style w:type="paragraph" w:customStyle="1" w:styleId="Shrink8">
    <w:name w:val="Shrink8"/>
    <w:basedOn w:val="Normal"/>
    <w:uiPriority w:val="99"/>
    <w:qFormat/>
    <w:rsid w:val="00294259"/>
    <w:rPr>
      <w:rFonts w:eastAsia="Cambria"/>
    </w:rPr>
  </w:style>
  <w:style w:type="paragraph" w:customStyle="1" w:styleId="UnderlineText">
    <w:name w:val="Underline Text"/>
    <w:basedOn w:val="Normal"/>
    <w:link w:val="UnderlineTextChar"/>
    <w:qFormat/>
    <w:rsid w:val="00294259"/>
    <w:pPr>
      <w:ind w:left="288"/>
    </w:pPr>
    <w:rPr>
      <w:rFonts w:asciiTheme="minorHAnsi" w:hAnsiTheme="minorHAnsi" w:cstheme="minorBidi"/>
      <w:u w:val="single"/>
    </w:rPr>
  </w:style>
  <w:style w:type="paragraph" w:customStyle="1" w:styleId="HotRoute0">
    <w:name w:val="Hot Route"/>
    <w:basedOn w:val="Normal"/>
    <w:link w:val="HotRouteChar0"/>
    <w:qFormat/>
    <w:rsid w:val="00294259"/>
    <w:pPr>
      <w:ind w:left="288"/>
    </w:pPr>
    <w:rPr>
      <w:rFonts w:eastAsia="Cambria"/>
      <w:iCs/>
      <w:color w:val="000000"/>
      <w:sz w:val="18"/>
    </w:rPr>
  </w:style>
  <w:style w:type="character" w:customStyle="1" w:styleId="commentstext">
    <w:name w:val="comments_text"/>
    <w:uiPriority w:val="99"/>
    <w:rsid w:val="00294259"/>
    <w:rPr>
      <w:rFonts w:cs="Times New Roman"/>
    </w:rPr>
  </w:style>
  <w:style w:type="paragraph" w:customStyle="1" w:styleId="Heading42">
    <w:name w:val="Heading 42"/>
    <w:basedOn w:val="Normal"/>
    <w:uiPriority w:val="99"/>
    <w:qFormat/>
    <w:rsid w:val="00294259"/>
    <w:rPr>
      <w:rFonts w:eastAsia="Times New Roman"/>
    </w:rPr>
  </w:style>
  <w:style w:type="paragraph" w:customStyle="1" w:styleId="DebateNormal">
    <w:name w:val="DebateNormal"/>
    <w:basedOn w:val="Normal"/>
    <w:link w:val="DebateNormalChar"/>
    <w:qFormat/>
    <w:rsid w:val="00294259"/>
    <w:pPr>
      <w:spacing w:line="276" w:lineRule="auto"/>
    </w:pPr>
    <w:rPr>
      <w:rFonts w:eastAsia="Calibri"/>
      <w:szCs w:val="20"/>
    </w:rPr>
  </w:style>
  <w:style w:type="character" w:customStyle="1" w:styleId="DebateNormalChar">
    <w:name w:val="DebateNormal Char"/>
    <w:basedOn w:val="DefaultParagraphFont"/>
    <w:link w:val="DebateNormal"/>
    <w:rsid w:val="00294259"/>
    <w:rPr>
      <w:rFonts w:ascii="Calibri" w:eastAsia="Calibri" w:hAnsi="Calibri" w:cs="Calibri"/>
      <w:szCs w:val="20"/>
    </w:rPr>
  </w:style>
  <w:style w:type="paragraph" w:customStyle="1" w:styleId="DebateEmphasis">
    <w:name w:val="DebateEmphasis"/>
    <w:basedOn w:val="Normal"/>
    <w:link w:val="DebateEmphasisChar"/>
    <w:qFormat/>
    <w:rsid w:val="0029425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94259"/>
    <w:rPr>
      <w:rFonts w:ascii="Calibri" w:eastAsia="Calibri" w:hAnsi="Calibri" w:cs="Calibri"/>
      <w:b/>
      <w:szCs w:val="20"/>
      <w:u w:val="single"/>
    </w:rPr>
  </w:style>
  <w:style w:type="paragraph" w:customStyle="1" w:styleId="NormalCite">
    <w:name w:val="NormalCite"/>
    <w:link w:val="NormalCiteChar"/>
    <w:qFormat/>
    <w:rsid w:val="0029425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94259"/>
    <w:rPr>
      <w:rFonts w:ascii="Times New Roman" w:hAnsi="Times New Roman" w:cs="Times New Roman"/>
      <w:sz w:val="18"/>
    </w:rPr>
  </w:style>
  <w:style w:type="character" w:customStyle="1" w:styleId="date-display-single">
    <w:name w:val="date-display-single"/>
    <w:basedOn w:val="DefaultParagraphFont"/>
    <w:rsid w:val="00294259"/>
  </w:style>
  <w:style w:type="character" w:customStyle="1" w:styleId="StyleunderlineBold0">
    <w:name w:val="Style underline + Bold"/>
    <w:basedOn w:val="underline"/>
    <w:rsid w:val="00294259"/>
    <w:rPr>
      <w:u w:val="single"/>
    </w:rPr>
  </w:style>
  <w:style w:type="character" w:customStyle="1" w:styleId="BodyTextIndent3Char1">
    <w:name w:val="Body Text Indent 3 Char1"/>
    <w:basedOn w:val="DefaultParagraphFont"/>
    <w:uiPriority w:val="99"/>
    <w:rsid w:val="0029425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94259"/>
    <w:rPr>
      <w:b/>
      <w:bCs/>
      <w:strike w:val="0"/>
      <w:dstrike w:val="0"/>
      <w:sz w:val="24"/>
      <w:u w:val="none"/>
      <w:effect w:val="none"/>
    </w:rPr>
  </w:style>
  <w:style w:type="character" w:customStyle="1" w:styleId="UnderlineChar5Char">
    <w:name w:val="Underline Char5 Char"/>
    <w:basedOn w:val="DefaultParagraphFont"/>
    <w:rsid w:val="0029425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9425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94259"/>
    <w:rPr>
      <w:szCs w:val="24"/>
      <w:u w:val="single"/>
      <w:lang w:val="en-US" w:eastAsia="en-US" w:bidi="ar-SA"/>
    </w:rPr>
  </w:style>
  <w:style w:type="character" w:customStyle="1" w:styleId="UnderlineChar4Char">
    <w:name w:val="Underline Char4 Char"/>
    <w:basedOn w:val="DefaultParagraphFont"/>
    <w:link w:val="UnderlineChar4"/>
    <w:rsid w:val="00294259"/>
    <w:rPr>
      <w:u w:val="single"/>
    </w:rPr>
  </w:style>
  <w:style w:type="paragraph" w:customStyle="1" w:styleId="UnderlineChar4">
    <w:name w:val="Underline Char4"/>
    <w:basedOn w:val="Normal"/>
    <w:link w:val="UnderlineChar4Char"/>
    <w:qFormat/>
    <w:rsid w:val="00294259"/>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294259"/>
    <w:rPr>
      <w:b/>
      <w:u w:val="single"/>
    </w:rPr>
  </w:style>
  <w:style w:type="paragraph" w:customStyle="1" w:styleId="BoldandUnderlineChar3">
    <w:name w:val="Bold and Underline Char3"/>
    <w:basedOn w:val="Normal"/>
    <w:link w:val="BoldandUnderlineChar3Char2"/>
    <w:qFormat/>
    <w:rsid w:val="00294259"/>
    <w:rPr>
      <w:rFonts w:asciiTheme="minorHAnsi" w:hAnsiTheme="minorHAnsi" w:cstheme="minorBidi"/>
      <w:b/>
      <w:u w:val="single"/>
    </w:rPr>
  </w:style>
  <w:style w:type="paragraph" w:customStyle="1" w:styleId="Language">
    <w:name w:val="Language"/>
    <w:basedOn w:val="Normal"/>
    <w:link w:val="LanguageChar"/>
    <w:qFormat/>
    <w:rsid w:val="00294259"/>
    <w:rPr>
      <w:rFonts w:eastAsia="Times New Roman"/>
      <w:strike/>
      <w:szCs w:val="20"/>
    </w:rPr>
  </w:style>
  <w:style w:type="character" w:customStyle="1" w:styleId="LanguageChar">
    <w:name w:val="Language Char"/>
    <w:basedOn w:val="DefaultParagraphFont"/>
    <w:link w:val="Language"/>
    <w:rsid w:val="00294259"/>
    <w:rPr>
      <w:rFonts w:ascii="Calibri" w:eastAsia="Times New Roman" w:hAnsi="Calibri" w:cs="Calibri"/>
      <w:strike/>
      <w:szCs w:val="20"/>
    </w:rPr>
  </w:style>
  <w:style w:type="paragraph" w:customStyle="1" w:styleId="UnderlineChar3">
    <w:name w:val="Underline Char3"/>
    <w:basedOn w:val="Normal"/>
    <w:link w:val="UnderlineChar3Char"/>
    <w:qFormat/>
    <w:rsid w:val="00294259"/>
    <w:rPr>
      <w:rFonts w:eastAsia="Times New Roman"/>
      <w:u w:val="single"/>
    </w:rPr>
  </w:style>
  <w:style w:type="character" w:customStyle="1" w:styleId="UnderlineChar3Char">
    <w:name w:val="Underline Char3 Char"/>
    <w:basedOn w:val="DefaultParagraphFont"/>
    <w:link w:val="UnderlineChar3"/>
    <w:rsid w:val="00294259"/>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294259"/>
    <w:rPr>
      <w:rFonts w:eastAsia="Times New Roman"/>
      <w:b/>
      <w:u w:val="single"/>
    </w:rPr>
  </w:style>
  <w:style w:type="character" w:customStyle="1" w:styleId="BoldandUnderlineChar3CharChar">
    <w:name w:val="Bold and Underline Char3 Char Char"/>
    <w:basedOn w:val="DefaultParagraphFont"/>
    <w:link w:val="BoldandUnderlineChar3Char"/>
    <w:rsid w:val="00294259"/>
    <w:rPr>
      <w:rFonts w:ascii="Calibri" w:eastAsia="Times New Roman" w:hAnsi="Calibri" w:cs="Calibri"/>
      <w:b/>
      <w:u w:val="single"/>
    </w:rPr>
  </w:style>
  <w:style w:type="character" w:customStyle="1" w:styleId="FontStyle477">
    <w:name w:val="Font Style477"/>
    <w:basedOn w:val="DefaultParagraphFont"/>
    <w:uiPriority w:val="99"/>
    <w:rsid w:val="00294259"/>
    <w:rPr>
      <w:rFonts w:ascii="Times New Roman" w:hAnsi="Times New Roman" w:cs="Times New Roman"/>
      <w:sz w:val="18"/>
      <w:szCs w:val="18"/>
    </w:rPr>
  </w:style>
  <w:style w:type="character" w:customStyle="1" w:styleId="FontStyle505">
    <w:name w:val="Font Style505"/>
    <w:basedOn w:val="DefaultParagraphFont"/>
    <w:uiPriority w:val="99"/>
    <w:rsid w:val="00294259"/>
    <w:rPr>
      <w:rFonts w:ascii="Times New Roman" w:hAnsi="Times New Roman" w:cs="Times New Roman"/>
      <w:sz w:val="18"/>
      <w:szCs w:val="18"/>
    </w:rPr>
  </w:style>
  <w:style w:type="character" w:customStyle="1" w:styleId="FontStyle514">
    <w:name w:val="Font Style514"/>
    <w:basedOn w:val="DefaultParagraphFont"/>
    <w:uiPriority w:val="99"/>
    <w:rsid w:val="0029425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9425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94259"/>
    <w:rPr>
      <w:rFonts w:ascii="Calibri" w:eastAsia="Times New Roman" w:hAnsi="Calibri" w:cs="Calibri"/>
      <w:b/>
      <w:bCs/>
      <w:i/>
      <w:iCs/>
      <w:u w:val="single"/>
    </w:rPr>
  </w:style>
  <w:style w:type="character" w:customStyle="1" w:styleId="FontStyle500">
    <w:name w:val="Font Style500"/>
    <w:basedOn w:val="DefaultParagraphFont"/>
    <w:uiPriority w:val="99"/>
    <w:rsid w:val="00294259"/>
    <w:rPr>
      <w:rFonts w:ascii="Times New Roman" w:hAnsi="Times New Roman" w:cs="Times New Roman"/>
      <w:b/>
      <w:bCs/>
      <w:sz w:val="16"/>
      <w:szCs w:val="16"/>
    </w:rPr>
  </w:style>
  <w:style w:type="character" w:customStyle="1" w:styleId="LanguageEditingChar">
    <w:name w:val="Language Editing Char"/>
    <w:link w:val="LanguageEditing"/>
    <w:locked/>
    <w:rsid w:val="0029425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94259"/>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94259"/>
    <w:rPr>
      <w:rFonts w:ascii="Times New Roman" w:eastAsia="Times New Roman" w:hAnsi="Times New Roman" w:cs="Times New Roman"/>
      <w:b/>
      <w:szCs w:val="24"/>
      <w:u w:val="single"/>
    </w:rPr>
  </w:style>
  <w:style w:type="paragraph" w:customStyle="1" w:styleId="CardT1">
    <w:name w:val="CardT1"/>
    <w:basedOn w:val="Normal"/>
    <w:link w:val="CardT1Char"/>
    <w:qFormat/>
    <w:rsid w:val="00294259"/>
    <w:rPr>
      <w:rFonts w:eastAsia="Calibri"/>
      <w:kern w:val="2"/>
      <w:sz w:val="14"/>
      <w:szCs w:val="14"/>
      <w:lang w:eastAsia="zh-TW"/>
    </w:rPr>
  </w:style>
  <w:style w:type="character" w:customStyle="1" w:styleId="CardT1Char">
    <w:name w:val="CardT1 Char"/>
    <w:link w:val="CardT1"/>
    <w:rsid w:val="00294259"/>
    <w:rPr>
      <w:rFonts w:ascii="Calibri" w:eastAsia="Calibri" w:hAnsi="Calibri" w:cs="Calibri"/>
      <w:kern w:val="2"/>
      <w:sz w:val="14"/>
      <w:szCs w:val="14"/>
      <w:lang w:eastAsia="zh-TW"/>
    </w:rPr>
  </w:style>
  <w:style w:type="character" w:customStyle="1" w:styleId="CardCite1">
    <w:name w:val="CardCite1"/>
    <w:qFormat/>
    <w:rsid w:val="0029425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94259"/>
    <w:rPr>
      <w:rFonts w:ascii="Times New Roman" w:hAnsi="Times New Roman" w:cs="Times New Roman"/>
      <w:sz w:val="14"/>
      <w:szCs w:val="14"/>
    </w:rPr>
  </w:style>
  <w:style w:type="character" w:customStyle="1" w:styleId="FontStyle212">
    <w:name w:val="Font Style212"/>
    <w:basedOn w:val="DefaultParagraphFont"/>
    <w:uiPriority w:val="99"/>
    <w:rsid w:val="00294259"/>
    <w:rPr>
      <w:rFonts w:ascii="Times New Roman" w:hAnsi="Times New Roman" w:cs="Times New Roman"/>
      <w:b/>
      <w:bCs/>
      <w:sz w:val="18"/>
      <w:szCs w:val="18"/>
    </w:rPr>
  </w:style>
  <w:style w:type="character" w:customStyle="1" w:styleId="FontStyle275">
    <w:name w:val="Font Style275"/>
    <w:basedOn w:val="DefaultParagraphFont"/>
    <w:uiPriority w:val="99"/>
    <w:rsid w:val="0029425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9425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94259"/>
    <w:rPr>
      <w:rFonts w:eastAsia="Times New Roman"/>
      <w:b/>
      <w:bCs/>
      <w:szCs w:val="24"/>
      <w:u w:val="single"/>
    </w:rPr>
  </w:style>
  <w:style w:type="character" w:customStyle="1" w:styleId="CharacterStyle3">
    <w:name w:val="Character Style 3"/>
    <w:uiPriority w:val="99"/>
    <w:rsid w:val="00294259"/>
    <w:rPr>
      <w:rFonts w:ascii="Bookman Old Style" w:hAnsi="Bookman Old Style" w:cs="Bookman Old Style"/>
      <w:spacing w:val="-5"/>
      <w:sz w:val="18"/>
      <w:szCs w:val="18"/>
    </w:rPr>
  </w:style>
  <w:style w:type="paragraph" w:customStyle="1" w:styleId="p0">
    <w:name w:val="p0"/>
    <w:basedOn w:val="Normal"/>
    <w:uiPriority w:val="99"/>
    <w:qFormat/>
    <w:rsid w:val="00294259"/>
    <w:pPr>
      <w:spacing w:before="100" w:beforeAutospacing="1" w:after="100" w:afterAutospacing="1"/>
    </w:pPr>
    <w:rPr>
      <w:rFonts w:eastAsia="Times New Roman"/>
      <w:sz w:val="24"/>
    </w:rPr>
  </w:style>
  <w:style w:type="character" w:customStyle="1" w:styleId="1">
    <w:name w:val="1"/>
    <w:rsid w:val="00294259"/>
    <w:rPr>
      <w:rFonts w:cs="Arial"/>
      <w:bCs/>
      <w:sz w:val="20"/>
      <w:u w:val="single"/>
      <w:lang w:val="en-US" w:eastAsia="en-US" w:bidi="ar-SA"/>
    </w:rPr>
  </w:style>
  <w:style w:type="paragraph" w:customStyle="1" w:styleId="dropcap">
    <w:name w:val="dropcap"/>
    <w:basedOn w:val="Normal"/>
    <w:uiPriority w:val="99"/>
    <w:qFormat/>
    <w:rsid w:val="0029425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94259"/>
    <w:rPr>
      <w:rFonts w:ascii="Georgia" w:hAnsi="Georgia"/>
    </w:rPr>
  </w:style>
  <w:style w:type="paragraph" w:customStyle="1" w:styleId="StyleStyle49pt6">
    <w:name w:val="Style Style4 + 9 pt6"/>
    <w:basedOn w:val="Style4"/>
    <w:link w:val="StyleStyle49pt6Char"/>
    <w:qFormat/>
    <w:rsid w:val="00294259"/>
  </w:style>
  <w:style w:type="character" w:customStyle="1" w:styleId="StyleStyle49pt6Char">
    <w:name w:val="Style Style4 + 9 pt6 Char"/>
    <w:basedOn w:val="Style4Char"/>
    <w:link w:val="StyleStyle49pt6"/>
    <w:rsid w:val="00294259"/>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294259"/>
    <w:rPr>
      <w:rFonts w:ascii="Georgia" w:eastAsia="Times New Roman" w:hAnsi="Georgia" w:cs="Times New Roman"/>
      <w:u w:val="single"/>
    </w:rPr>
  </w:style>
  <w:style w:type="character" w:customStyle="1" w:styleId="CharChar31">
    <w:name w:val="Char Char31"/>
    <w:rsid w:val="0029425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9425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94259"/>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9425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94259"/>
    <w:rPr>
      <w:rFonts w:ascii="Georgia" w:hAnsi="Georgia"/>
      <w:b/>
      <w:bCs/>
      <w:u w:val="single"/>
    </w:rPr>
  </w:style>
  <w:style w:type="character" w:customStyle="1" w:styleId="Subtitle2">
    <w:name w:val="Subtitle2"/>
    <w:rsid w:val="00294259"/>
  </w:style>
  <w:style w:type="character" w:customStyle="1" w:styleId="drop">
    <w:name w:val="drop"/>
    <w:rsid w:val="00294259"/>
  </w:style>
  <w:style w:type="character" w:customStyle="1" w:styleId="bioline">
    <w:name w:val="bioline"/>
    <w:rsid w:val="00294259"/>
  </w:style>
  <w:style w:type="character" w:customStyle="1" w:styleId="articletitle0">
    <w:name w:val="article_title"/>
    <w:rsid w:val="00294259"/>
  </w:style>
  <w:style w:type="character" w:customStyle="1" w:styleId="A4">
    <w:name w:val="A4"/>
    <w:uiPriority w:val="99"/>
    <w:rsid w:val="00294259"/>
    <w:rPr>
      <w:color w:val="000000"/>
    </w:rPr>
  </w:style>
  <w:style w:type="character" w:customStyle="1" w:styleId="DebatenoramlChar">
    <w:name w:val="Debatenoraml Char"/>
    <w:link w:val="Debatenoraml"/>
    <w:locked/>
    <w:rsid w:val="00294259"/>
    <w:rPr>
      <w:rFonts w:ascii="Times New Roman" w:hAnsi="Times New Roman"/>
    </w:rPr>
  </w:style>
  <w:style w:type="paragraph" w:customStyle="1" w:styleId="Debatenoraml">
    <w:name w:val="Debatenoraml"/>
    <w:basedOn w:val="NoSpacing"/>
    <w:link w:val="DebatenoramlChar"/>
    <w:qFormat/>
    <w:rsid w:val="00294259"/>
    <w:pPr>
      <w:spacing w:before="0" w:line="240" w:lineRule="auto"/>
    </w:pPr>
    <w:rPr>
      <w:rFonts w:ascii="Times New Roman" w:hAnsi="Times New Roman"/>
    </w:rPr>
  </w:style>
  <w:style w:type="character" w:customStyle="1" w:styleId="s2">
    <w:name w:val="s2"/>
    <w:rsid w:val="00294259"/>
  </w:style>
  <w:style w:type="character" w:customStyle="1" w:styleId="s4">
    <w:name w:val="s4"/>
    <w:rsid w:val="00294259"/>
  </w:style>
  <w:style w:type="character" w:customStyle="1" w:styleId="s5">
    <w:name w:val="s5"/>
    <w:rsid w:val="00294259"/>
  </w:style>
  <w:style w:type="paragraph" w:customStyle="1" w:styleId="SynergyTag">
    <w:name w:val="SynergyTag"/>
    <w:basedOn w:val="Normal"/>
    <w:uiPriority w:val="99"/>
    <w:qFormat/>
    <w:rsid w:val="00294259"/>
    <w:rPr>
      <w:rFonts w:eastAsia="Calibri"/>
      <w:b/>
    </w:rPr>
  </w:style>
  <w:style w:type="paragraph" w:customStyle="1" w:styleId="Quals">
    <w:name w:val="Quals"/>
    <w:basedOn w:val="Normal"/>
    <w:link w:val="QualsChar"/>
    <w:qFormat/>
    <w:rsid w:val="00294259"/>
    <w:rPr>
      <w:rFonts w:eastAsia="Calibri"/>
      <w:sz w:val="18"/>
    </w:rPr>
  </w:style>
  <w:style w:type="character" w:customStyle="1" w:styleId="QualsChar">
    <w:name w:val="Quals Char"/>
    <w:link w:val="Quals"/>
    <w:rsid w:val="00294259"/>
    <w:rPr>
      <w:rFonts w:ascii="Calibri" w:eastAsia="Calibri" w:hAnsi="Calibri" w:cs="Calibri"/>
      <w:sz w:val="18"/>
    </w:rPr>
  </w:style>
  <w:style w:type="character" w:customStyle="1" w:styleId="cap">
    <w:name w:val="cap"/>
    <w:rsid w:val="00294259"/>
  </w:style>
  <w:style w:type="character" w:customStyle="1" w:styleId="rightsnotice">
    <w:name w:val="rightsnotice"/>
    <w:rsid w:val="00294259"/>
  </w:style>
  <w:style w:type="paragraph" w:customStyle="1" w:styleId="times">
    <w:name w:val="times"/>
    <w:basedOn w:val="Normal"/>
    <w:uiPriority w:val="99"/>
    <w:qFormat/>
    <w:rsid w:val="00294259"/>
    <w:pPr>
      <w:spacing w:before="100" w:beforeAutospacing="1" w:after="100" w:afterAutospacing="1"/>
    </w:pPr>
    <w:rPr>
      <w:rFonts w:eastAsia="Times New Roman"/>
      <w:sz w:val="24"/>
    </w:rPr>
  </w:style>
  <w:style w:type="character" w:customStyle="1" w:styleId="Caption1">
    <w:name w:val="Caption1"/>
    <w:rsid w:val="00294259"/>
  </w:style>
  <w:style w:type="character" w:customStyle="1" w:styleId="credit">
    <w:name w:val="credit"/>
    <w:rsid w:val="00294259"/>
  </w:style>
  <w:style w:type="character" w:customStyle="1" w:styleId="scaps">
    <w:name w:val="scaps"/>
    <w:rsid w:val="00294259"/>
  </w:style>
  <w:style w:type="character" w:customStyle="1" w:styleId="current-article">
    <w:name w:val="current-article"/>
    <w:rsid w:val="00294259"/>
  </w:style>
  <w:style w:type="character" w:customStyle="1" w:styleId="related-current-indicator">
    <w:name w:val="related-current-indicator"/>
    <w:rsid w:val="00294259"/>
  </w:style>
  <w:style w:type="character" w:customStyle="1" w:styleId="bylclear">
    <w:name w:val="bylclear"/>
    <w:rsid w:val="00294259"/>
  </w:style>
  <w:style w:type="character" w:customStyle="1" w:styleId="timestamp">
    <w:name w:val="timestamp"/>
    <w:rsid w:val="00294259"/>
  </w:style>
  <w:style w:type="character" w:customStyle="1" w:styleId="comments">
    <w:name w:val="comments"/>
    <w:rsid w:val="00294259"/>
  </w:style>
  <w:style w:type="character" w:customStyle="1" w:styleId="essaytext">
    <w:name w:val="essaytext"/>
    <w:rsid w:val="00294259"/>
  </w:style>
  <w:style w:type="character" w:customStyle="1" w:styleId="byline">
    <w:name w:val="byline"/>
    <w:rsid w:val="00294259"/>
  </w:style>
  <w:style w:type="character" w:customStyle="1" w:styleId="username">
    <w:name w:val="username"/>
    <w:rsid w:val="00294259"/>
  </w:style>
  <w:style w:type="character" w:customStyle="1" w:styleId="toplinks">
    <w:name w:val="toplinks"/>
    <w:rsid w:val="00294259"/>
  </w:style>
  <w:style w:type="paragraph" w:customStyle="1" w:styleId="BodyA">
    <w:name w:val="Body A"/>
    <w:uiPriority w:val="99"/>
    <w:qFormat/>
    <w:rsid w:val="0029425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9425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94259"/>
    <w:rPr>
      <w:rFonts w:ascii="Calibri" w:eastAsia="Times New Roman" w:hAnsi="Calibri" w:cs="Calibri"/>
      <w:b/>
      <w:caps/>
      <w:szCs w:val="28"/>
      <w:u w:val="single"/>
    </w:rPr>
  </w:style>
  <w:style w:type="paragraph" w:customStyle="1" w:styleId="NotStarred">
    <w:name w:val="NotStarred"/>
    <w:basedOn w:val="Normal"/>
    <w:link w:val="NotStarredChar"/>
    <w:qFormat/>
    <w:rsid w:val="0029425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94259"/>
    <w:rPr>
      <w:rFonts w:ascii="Calibri" w:eastAsia="Times New Roman" w:hAnsi="Calibri" w:cs="Calibri"/>
      <w:b/>
      <w:caps/>
      <w:szCs w:val="28"/>
      <w:u w:val="single"/>
    </w:rPr>
  </w:style>
  <w:style w:type="character" w:customStyle="1" w:styleId="A3">
    <w:name w:val="A3"/>
    <w:rsid w:val="00294259"/>
    <w:rPr>
      <w:rFonts w:cs="Perpetua"/>
      <w:color w:val="000000"/>
      <w:sz w:val="15"/>
      <w:szCs w:val="15"/>
    </w:rPr>
  </w:style>
  <w:style w:type="character" w:customStyle="1" w:styleId="see">
    <w:name w:val="see"/>
    <w:rsid w:val="00294259"/>
  </w:style>
  <w:style w:type="character" w:customStyle="1" w:styleId="first-letter">
    <w:name w:val="first-letter"/>
    <w:rsid w:val="00294259"/>
  </w:style>
  <w:style w:type="character" w:customStyle="1" w:styleId="focusparagraph">
    <w:name w:val="focusparagraph"/>
    <w:rsid w:val="00294259"/>
  </w:style>
  <w:style w:type="character" w:customStyle="1" w:styleId="lightblue">
    <w:name w:val="lightblue"/>
    <w:rsid w:val="00294259"/>
  </w:style>
  <w:style w:type="character" w:customStyle="1" w:styleId="StyleUnderlineCharChar9pt">
    <w:name w:val="Style Underline Char Char + 9 pt"/>
    <w:rsid w:val="0029425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94259"/>
    <w:pPr>
      <w:spacing w:after="200" w:line="276" w:lineRule="auto"/>
    </w:pPr>
    <w:rPr>
      <w:rFonts w:eastAsia="Times New Roman"/>
      <w:b/>
      <w:sz w:val="24"/>
    </w:rPr>
  </w:style>
  <w:style w:type="character" w:customStyle="1" w:styleId="tagCharCharChar">
    <w:name w:val="tag Char Char Char"/>
    <w:link w:val="tagCharChar"/>
    <w:rsid w:val="0029425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94259"/>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94259"/>
    <w:rPr>
      <w:rFonts w:ascii="Calibri" w:hAnsi="Calibri" w:cs="Calibri"/>
      <w:u w:val="single"/>
      <w:bdr w:val="single" w:sz="4" w:space="0" w:color="auto"/>
    </w:rPr>
  </w:style>
  <w:style w:type="character" w:customStyle="1" w:styleId="Header1">
    <w:name w:val="Header1"/>
    <w:rsid w:val="00294259"/>
  </w:style>
  <w:style w:type="paragraph" w:customStyle="1" w:styleId="H4Tag">
    <w:name w:val="H4 (Tag)"/>
    <w:basedOn w:val="Normal"/>
    <w:link w:val="H4TagChar1"/>
    <w:qFormat/>
    <w:rsid w:val="00294259"/>
    <w:rPr>
      <w:rFonts w:eastAsia="Calibri"/>
      <w:b/>
    </w:rPr>
  </w:style>
  <w:style w:type="character" w:customStyle="1" w:styleId="H4TagChar1">
    <w:name w:val="H4 (Tag) Char1"/>
    <w:link w:val="H4Tag"/>
    <w:rsid w:val="00294259"/>
    <w:rPr>
      <w:rFonts w:ascii="Calibri" w:eastAsia="Calibri" w:hAnsi="Calibri" w:cs="Calibri"/>
      <w:b/>
    </w:rPr>
  </w:style>
  <w:style w:type="character" w:customStyle="1" w:styleId="citationgenerated">
    <w:name w:val="citation generated"/>
    <w:rsid w:val="00294259"/>
  </w:style>
  <w:style w:type="paragraph" w:customStyle="1" w:styleId="CM25">
    <w:name w:val="CM25"/>
    <w:basedOn w:val="Default"/>
    <w:next w:val="Default"/>
    <w:uiPriority w:val="99"/>
    <w:qFormat/>
    <w:rsid w:val="00294259"/>
    <w:pPr>
      <w:spacing w:after="233" w:line="276" w:lineRule="auto"/>
    </w:pPr>
    <w:rPr>
      <w:rFonts w:ascii="Georgia" w:eastAsia="Calibri" w:hAnsi="Georgia"/>
      <w:color w:val="auto"/>
      <w:sz w:val="22"/>
    </w:rPr>
  </w:style>
  <w:style w:type="character" w:customStyle="1" w:styleId="Title10">
    <w:name w:val="Title1"/>
    <w:rsid w:val="00294259"/>
  </w:style>
  <w:style w:type="character" w:customStyle="1" w:styleId="BoldandUnderlineCharCharCharChar">
    <w:name w:val="Bold and Underline Char Char Char Char"/>
    <w:rsid w:val="00294259"/>
    <w:rPr>
      <w:b/>
      <w:noProof w:val="0"/>
      <w:u w:val="single"/>
      <w:lang w:val="en-US" w:eastAsia="en-US" w:bidi="ar-SA"/>
    </w:rPr>
  </w:style>
  <w:style w:type="character" w:customStyle="1" w:styleId="FontStyle29">
    <w:name w:val="Font Style29"/>
    <w:uiPriority w:val="99"/>
    <w:rsid w:val="00294259"/>
    <w:rPr>
      <w:rFonts w:ascii="Arial" w:hAnsi="Arial" w:cs="Arial"/>
      <w:sz w:val="14"/>
      <w:szCs w:val="14"/>
    </w:rPr>
  </w:style>
  <w:style w:type="character" w:customStyle="1" w:styleId="Debate-CardTagandCite-F6Char">
    <w:name w:val="Debate- Card Tag and Cite- F6 Char"/>
    <w:link w:val="Debate-CardTagandCite-F6"/>
    <w:locked/>
    <w:rsid w:val="00294259"/>
    <w:rPr>
      <w:rFonts w:ascii="Georgia" w:hAnsi="Georgia"/>
      <w:b/>
    </w:rPr>
  </w:style>
  <w:style w:type="paragraph" w:customStyle="1" w:styleId="Debate-CardTagandCite-F6">
    <w:name w:val="Debate- Card Tag and Cite- F6"/>
    <w:basedOn w:val="Normal"/>
    <w:link w:val="Debate-CardTagandCite-F6Char"/>
    <w:qFormat/>
    <w:rsid w:val="00294259"/>
    <w:pPr>
      <w:contextualSpacing/>
    </w:pPr>
    <w:rPr>
      <w:rFonts w:ascii="Georgia" w:hAnsi="Georgia" w:cstheme="minorBidi"/>
      <w:b/>
    </w:rPr>
  </w:style>
  <w:style w:type="paragraph" w:customStyle="1" w:styleId="Cardtext4">
    <w:name w:val="Card text"/>
    <w:link w:val="CardtextChar3"/>
    <w:qFormat/>
    <w:rsid w:val="00294259"/>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94259"/>
    <w:pPr>
      <w:spacing w:before="240" w:after="60"/>
    </w:pPr>
    <w:rPr>
      <w:rFonts w:eastAsia="Times New Roman"/>
      <w:b/>
      <w:szCs w:val="28"/>
      <w:u w:val="single"/>
    </w:rPr>
  </w:style>
  <w:style w:type="character" w:customStyle="1" w:styleId="NewHeading2Char">
    <w:name w:val="NewHeading2 Char"/>
    <w:link w:val="NewHeading2"/>
    <w:rsid w:val="00294259"/>
    <w:rPr>
      <w:rFonts w:ascii="Calibri" w:eastAsia="Times New Roman" w:hAnsi="Calibri" w:cs="Calibri"/>
      <w:b/>
      <w:szCs w:val="28"/>
      <w:u w:val="single"/>
    </w:rPr>
  </w:style>
  <w:style w:type="paragraph" w:customStyle="1" w:styleId="TagGA11">
    <w:name w:val="Tag GA 11"/>
    <w:basedOn w:val="TOC1"/>
    <w:uiPriority w:val="99"/>
    <w:qFormat/>
    <w:rsid w:val="00294259"/>
    <w:rPr>
      <w:rFonts w:eastAsia="Calibri"/>
      <w:b/>
      <w:kern w:val="0"/>
    </w:rPr>
  </w:style>
  <w:style w:type="paragraph" w:customStyle="1" w:styleId="CM32">
    <w:name w:val="CM3+2"/>
    <w:basedOn w:val="Normal"/>
    <w:next w:val="Normal"/>
    <w:uiPriority w:val="99"/>
    <w:qFormat/>
    <w:rsid w:val="0029425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94259"/>
    <w:rPr>
      <w:rFonts w:eastAsia="Calibri"/>
    </w:rPr>
  </w:style>
  <w:style w:type="paragraph" w:customStyle="1" w:styleId="TagLine">
    <w:name w:val="Tag Line"/>
    <w:basedOn w:val="Normal"/>
    <w:next w:val="FullText"/>
    <w:uiPriority w:val="99"/>
    <w:qFormat/>
    <w:rsid w:val="00294259"/>
    <w:rPr>
      <w:rFonts w:eastAsia="Times New Roman"/>
      <w:b/>
      <w:sz w:val="28"/>
    </w:rPr>
  </w:style>
  <w:style w:type="paragraph" w:customStyle="1" w:styleId="msolistparagraphcxspfirst">
    <w:name w:val="msolistparagraphcxspfirst"/>
    <w:basedOn w:val="Normal"/>
    <w:uiPriority w:val="99"/>
    <w:qFormat/>
    <w:rsid w:val="0029425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94259"/>
    <w:pPr>
      <w:spacing w:before="100" w:beforeAutospacing="1" w:after="100" w:afterAutospacing="1"/>
    </w:pPr>
    <w:rPr>
      <w:rFonts w:eastAsia="Times New Roman"/>
      <w:sz w:val="24"/>
    </w:rPr>
  </w:style>
  <w:style w:type="character" w:customStyle="1" w:styleId="CardsUnderlined">
    <w:name w:val="Cards Underlined"/>
    <w:qFormat/>
    <w:rsid w:val="00294259"/>
    <w:rPr>
      <w:rFonts w:ascii="Helvetica" w:hAnsi="Helvetica" w:hint="default"/>
      <w:sz w:val="22"/>
      <w:szCs w:val="24"/>
      <w:u w:val="thick"/>
    </w:rPr>
  </w:style>
  <w:style w:type="paragraph" w:customStyle="1" w:styleId="Card6pt">
    <w:name w:val="Card 6pt"/>
    <w:basedOn w:val="Normal"/>
    <w:uiPriority w:val="99"/>
    <w:qFormat/>
    <w:rsid w:val="00294259"/>
    <w:pPr>
      <w:ind w:left="288" w:right="288"/>
    </w:pPr>
    <w:rPr>
      <w:rFonts w:eastAsia="Calibri"/>
      <w:color w:val="000000"/>
      <w:sz w:val="12"/>
      <w:szCs w:val="20"/>
    </w:rPr>
  </w:style>
  <w:style w:type="paragraph" w:customStyle="1" w:styleId="FullCite">
    <w:name w:val="Full Cite"/>
    <w:basedOn w:val="Normal"/>
    <w:next w:val="Normal"/>
    <w:link w:val="FullCiteChar"/>
    <w:qFormat/>
    <w:rsid w:val="00294259"/>
    <w:rPr>
      <w:rFonts w:ascii="Garamond" w:eastAsia="Calibri" w:hAnsi="Garamond"/>
    </w:rPr>
  </w:style>
  <w:style w:type="character" w:customStyle="1" w:styleId="FullCiteChar">
    <w:name w:val="Full Cite Char"/>
    <w:link w:val="FullCite"/>
    <w:rsid w:val="00294259"/>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294259"/>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294259"/>
    <w:rPr>
      <w:rFonts w:ascii="Arial" w:hAnsi="Arial" w:cs="Arial"/>
      <w:sz w:val="24"/>
    </w:rPr>
  </w:style>
  <w:style w:type="paragraph" w:customStyle="1" w:styleId="StyleCardStyleBlackUnderline">
    <w:name w:val="Style Card Style + Black Underline"/>
    <w:basedOn w:val="Normal"/>
    <w:link w:val="StyleCardStyleBlackUnderlineChar"/>
    <w:qFormat/>
    <w:rsid w:val="00294259"/>
    <w:rPr>
      <w:rFonts w:eastAsia="Times New Roman"/>
      <w:color w:val="000000"/>
      <w:u w:val="single"/>
    </w:rPr>
  </w:style>
  <w:style w:type="character" w:customStyle="1" w:styleId="StyleCardStyleBlackUnderlineChar">
    <w:name w:val="Style Card Style + Black Underline Char"/>
    <w:link w:val="StyleCardStyleBlackUnderline"/>
    <w:rsid w:val="00294259"/>
    <w:rPr>
      <w:rFonts w:ascii="Calibri" w:eastAsia="Times New Roman" w:hAnsi="Calibri" w:cs="Calibri"/>
      <w:color w:val="000000"/>
      <w:u w:val="single"/>
    </w:rPr>
  </w:style>
  <w:style w:type="character" w:customStyle="1" w:styleId="titles">
    <w:name w:val="titles"/>
    <w:rsid w:val="00294259"/>
  </w:style>
  <w:style w:type="character" w:customStyle="1" w:styleId="articletext0">
    <w:name w:val="article_text"/>
    <w:rsid w:val="00294259"/>
  </w:style>
  <w:style w:type="paragraph" w:customStyle="1" w:styleId="StyleHeading2LatinArialMT13pt">
    <w:name w:val="Style Heading 2 + (Latin) ArialMT 13 pt"/>
    <w:basedOn w:val="Heading2"/>
    <w:next w:val="Heading2"/>
    <w:uiPriority w:val="99"/>
    <w:qFormat/>
    <w:rsid w:val="00294259"/>
    <w:pPr>
      <w:keepLines w:val="0"/>
      <w:pageBreakBefore w:val="0"/>
      <w:jc w:val="left"/>
    </w:pPr>
    <w:rPr>
      <w:rFonts w:eastAsia="SimSun" w:cs="Arial"/>
      <w:b w:val="0"/>
      <w:bCs/>
      <w:iCs/>
      <w:caps/>
      <w:sz w:val="24"/>
      <w:szCs w:val="28"/>
      <w:lang w:eastAsia="zh-CN"/>
    </w:rPr>
  </w:style>
  <w:style w:type="character" w:customStyle="1" w:styleId="contentauthor">
    <w:name w:val="contentauthor"/>
    <w:rsid w:val="00294259"/>
  </w:style>
  <w:style w:type="character" w:customStyle="1" w:styleId="subarticleheader">
    <w:name w:val="subarticleheader"/>
    <w:rsid w:val="00294259"/>
  </w:style>
  <w:style w:type="paragraph" w:customStyle="1" w:styleId="NotUnderlined">
    <w:name w:val="Not Underlined"/>
    <w:basedOn w:val="Normal"/>
    <w:uiPriority w:val="99"/>
    <w:qFormat/>
    <w:rsid w:val="00294259"/>
    <w:rPr>
      <w:rFonts w:ascii="Century Gothic" w:eastAsia="Times New Roman" w:hAnsi="Century Gothic"/>
    </w:rPr>
  </w:style>
  <w:style w:type="character" w:customStyle="1" w:styleId="spelle">
    <w:name w:val="spelle"/>
    <w:rsid w:val="00294259"/>
  </w:style>
  <w:style w:type="character" w:customStyle="1" w:styleId="grame">
    <w:name w:val="grame"/>
    <w:rsid w:val="00294259"/>
  </w:style>
  <w:style w:type="character" w:customStyle="1" w:styleId="CardStyleChar">
    <w:name w:val="Card Style Char"/>
    <w:link w:val="CardStyle"/>
    <w:rsid w:val="00294259"/>
    <w:rPr>
      <w:rFonts w:ascii="Calibri" w:eastAsia="Times New Roman" w:hAnsi="Calibri" w:cs="Calibri"/>
    </w:rPr>
  </w:style>
  <w:style w:type="character" w:customStyle="1" w:styleId="newstitle1">
    <w:name w:val="newstitle1"/>
    <w:rsid w:val="00294259"/>
  </w:style>
  <w:style w:type="character" w:customStyle="1" w:styleId="copy">
    <w:name w:val="copy"/>
    <w:rsid w:val="00294259"/>
  </w:style>
  <w:style w:type="character" w:customStyle="1" w:styleId="topheadline">
    <w:name w:val="topheadline"/>
    <w:rsid w:val="00294259"/>
  </w:style>
  <w:style w:type="paragraph" w:customStyle="1" w:styleId="StylecardThickunderline">
    <w:name w:val="Style card + Thick underline"/>
    <w:basedOn w:val="Normal"/>
    <w:link w:val="StylecardThickunderlineChar"/>
    <w:qFormat/>
    <w:rsid w:val="00294259"/>
    <w:pPr>
      <w:ind w:left="288" w:right="288"/>
    </w:pPr>
    <w:rPr>
      <w:rFonts w:eastAsia="SimSun"/>
      <w:u w:val="single"/>
      <w:lang w:eastAsia="zh-CN"/>
    </w:rPr>
  </w:style>
  <w:style w:type="character" w:customStyle="1" w:styleId="StylecardThickunderlineChar">
    <w:name w:val="Style card + Thick underline Char"/>
    <w:link w:val="StylecardThickunderline"/>
    <w:rsid w:val="00294259"/>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29425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94259"/>
    <w:rPr>
      <w:rFonts w:ascii="Calibri" w:eastAsia="SimSun" w:hAnsi="Calibri" w:cs="Calibri"/>
      <w:b/>
      <w:bCs/>
      <w:u w:val="single"/>
      <w:lang w:eastAsia="zh-CN"/>
    </w:rPr>
  </w:style>
  <w:style w:type="character" w:customStyle="1" w:styleId="headline">
    <w:name w:val="headline"/>
    <w:rsid w:val="00294259"/>
  </w:style>
  <w:style w:type="character" w:customStyle="1" w:styleId="Stylereduce27pt">
    <w:name w:val="Style reduce2 + 7 pt"/>
    <w:rsid w:val="00294259"/>
    <w:rPr>
      <w:rFonts w:ascii="Times New Roman" w:hAnsi="Times New Roman" w:cs="Arial"/>
      <w:color w:val="000000"/>
      <w:sz w:val="14"/>
      <w:szCs w:val="22"/>
    </w:rPr>
  </w:style>
  <w:style w:type="paragraph" w:customStyle="1" w:styleId="BlockHeadings">
    <w:name w:val="Block Headings"/>
    <w:next w:val="Normal"/>
    <w:link w:val="BlockHeadingsChar"/>
    <w:qFormat/>
    <w:rsid w:val="0029425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94259"/>
  </w:style>
  <w:style w:type="character" w:customStyle="1" w:styleId="st1">
    <w:name w:val="st1"/>
    <w:rsid w:val="00294259"/>
  </w:style>
  <w:style w:type="paragraph" w:customStyle="1" w:styleId="CM27">
    <w:name w:val="CM27"/>
    <w:basedOn w:val="Default"/>
    <w:next w:val="Default"/>
    <w:uiPriority w:val="99"/>
    <w:qFormat/>
    <w:rsid w:val="00294259"/>
    <w:pPr>
      <w:spacing w:after="200" w:line="276" w:lineRule="auto"/>
    </w:pPr>
    <w:rPr>
      <w:rFonts w:eastAsia="Calibri"/>
      <w:color w:val="auto"/>
      <w:sz w:val="22"/>
    </w:rPr>
  </w:style>
  <w:style w:type="character" w:customStyle="1" w:styleId="caps-label">
    <w:name w:val="caps-label"/>
    <w:rsid w:val="0029425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94259"/>
    <w:rPr>
      <w:rFonts w:ascii="Garamond" w:hAnsi="Garamond" w:cs="Times New Roman"/>
      <w:sz w:val="20"/>
    </w:rPr>
  </w:style>
  <w:style w:type="character" w:customStyle="1" w:styleId="quotechar">
    <w:name w:val="quotechar"/>
    <w:rsid w:val="00294259"/>
  </w:style>
  <w:style w:type="character" w:customStyle="1" w:styleId="boldunderline0">
    <w:name w:val="boldunderline"/>
    <w:rsid w:val="00294259"/>
  </w:style>
  <w:style w:type="paragraph" w:customStyle="1" w:styleId="font-null">
    <w:name w:val="font-null"/>
    <w:basedOn w:val="Normal"/>
    <w:uiPriority w:val="99"/>
    <w:qFormat/>
    <w:rsid w:val="00294259"/>
    <w:pPr>
      <w:spacing w:before="100" w:beforeAutospacing="1" w:after="100" w:afterAutospacing="1"/>
    </w:pPr>
    <w:rPr>
      <w:rFonts w:eastAsia="Times New Roman"/>
      <w:sz w:val="24"/>
    </w:rPr>
  </w:style>
  <w:style w:type="paragraph" w:customStyle="1" w:styleId="rteindent1">
    <w:name w:val="rteindent1"/>
    <w:basedOn w:val="Normal"/>
    <w:uiPriority w:val="99"/>
    <w:qFormat/>
    <w:rsid w:val="00294259"/>
    <w:pPr>
      <w:spacing w:before="100" w:beforeAutospacing="1" w:after="100" w:afterAutospacing="1"/>
    </w:pPr>
    <w:rPr>
      <w:rFonts w:eastAsia="Times New Roman"/>
      <w:sz w:val="24"/>
    </w:rPr>
  </w:style>
  <w:style w:type="character" w:customStyle="1" w:styleId="A8">
    <w:name w:val="A8"/>
    <w:rsid w:val="00294259"/>
    <w:rPr>
      <w:rFonts w:cs="Scala"/>
      <w:color w:val="000000"/>
      <w:sz w:val="15"/>
      <w:szCs w:val="15"/>
    </w:rPr>
  </w:style>
  <w:style w:type="paragraph" w:customStyle="1" w:styleId="Pa12">
    <w:name w:val="Pa12"/>
    <w:basedOn w:val="Default"/>
    <w:next w:val="Default"/>
    <w:uiPriority w:val="99"/>
    <w:qFormat/>
    <w:rsid w:val="00294259"/>
    <w:pPr>
      <w:spacing w:after="200" w:line="191" w:lineRule="atLeast"/>
    </w:pPr>
    <w:rPr>
      <w:rFonts w:ascii="Scala" w:eastAsia="Calibri" w:hAnsi="Scala"/>
      <w:color w:val="auto"/>
      <w:sz w:val="22"/>
    </w:rPr>
  </w:style>
  <w:style w:type="character" w:customStyle="1" w:styleId="A0">
    <w:name w:val="A0"/>
    <w:uiPriority w:val="99"/>
    <w:rsid w:val="00294259"/>
    <w:rPr>
      <w:rFonts w:cs="Scala"/>
      <w:color w:val="000000"/>
      <w:sz w:val="16"/>
      <w:szCs w:val="16"/>
    </w:rPr>
  </w:style>
  <w:style w:type="character" w:customStyle="1" w:styleId="Date11">
    <w:name w:val="Date11"/>
    <w:rsid w:val="00294259"/>
  </w:style>
  <w:style w:type="paragraph" w:customStyle="1" w:styleId="introduction">
    <w:name w:val="introduction"/>
    <w:basedOn w:val="Normal"/>
    <w:uiPriority w:val="99"/>
    <w:qFormat/>
    <w:rsid w:val="00294259"/>
    <w:pPr>
      <w:spacing w:before="100" w:beforeAutospacing="1" w:after="100" w:afterAutospacing="1"/>
    </w:pPr>
    <w:rPr>
      <w:rFonts w:eastAsia="Times New Roman"/>
      <w:sz w:val="24"/>
    </w:rPr>
  </w:style>
  <w:style w:type="character" w:customStyle="1" w:styleId="Boxout">
    <w:name w:val="Box out"/>
    <w:uiPriority w:val="1"/>
    <w:qFormat/>
    <w:rsid w:val="0029425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9425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9425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94259"/>
    <w:pPr>
      <w:spacing w:before="100" w:beforeAutospacing="1" w:after="100" w:afterAutospacing="1"/>
    </w:pPr>
    <w:rPr>
      <w:rFonts w:eastAsia="Times New Roman"/>
      <w:sz w:val="24"/>
    </w:rPr>
  </w:style>
  <w:style w:type="character" w:customStyle="1" w:styleId="metad">
    <w:name w:val="metad"/>
    <w:rsid w:val="00294259"/>
  </w:style>
  <w:style w:type="paragraph" w:customStyle="1" w:styleId="class">
    <w:name w:val="class"/>
    <w:basedOn w:val="Normal"/>
    <w:uiPriority w:val="99"/>
    <w:qFormat/>
    <w:rsid w:val="00294259"/>
    <w:pPr>
      <w:spacing w:before="100" w:beforeAutospacing="1" w:after="100" w:afterAutospacing="1"/>
    </w:pPr>
    <w:rPr>
      <w:rFonts w:eastAsia="Times New Roman"/>
      <w:sz w:val="24"/>
    </w:rPr>
  </w:style>
  <w:style w:type="character" w:customStyle="1" w:styleId="sifr-alternate">
    <w:name w:val="sifr-alternate"/>
    <w:rsid w:val="00294259"/>
  </w:style>
  <w:style w:type="character" w:customStyle="1" w:styleId="justify1">
    <w:name w:val="justify1"/>
    <w:rsid w:val="00294259"/>
  </w:style>
  <w:style w:type="character" w:customStyle="1" w:styleId="artbody1">
    <w:name w:val="art_body1"/>
    <w:rsid w:val="00294259"/>
    <w:rPr>
      <w:rFonts w:ascii="Arial" w:hAnsi="Arial" w:cs="Arial" w:hint="default"/>
    </w:rPr>
  </w:style>
  <w:style w:type="character" w:customStyle="1" w:styleId="A1">
    <w:name w:val="A1"/>
    <w:uiPriority w:val="99"/>
    <w:rsid w:val="00294259"/>
    <w:rPr>
      <w:rFonts w:cs="Book Antiqua"/>
      <w:color w:val="221E1F"/>
      <w:sz w:val="22"/>
      <w:szCs w:val="22"/>
    </w:rPr>
  </w:style>
  <w:style w:type="character" w:customStyle="1" w:styleId="UnderlineStyleChar">
    <w:name w:val="Underline Style Char"/>
    <w:link w:val="UnderlineStyle"/>
    <w:rsid w:val="00294259"/>
    <w:rPr>
      <w:rFonts w:ascii="Calibri" w:eastAsia="Times New Roman" w:hAnsi="Calibri" w:cs="Calibri"/>
      <w:b/>
      <w:sz w:val="24"/>
      <w:u w:val="single"/>
    </w:rPr>
  </w:style>
  <w:style w:type="paragraph" w:customStyle="1" w:styleId="blocktitle1">
    <w:name w:val="block title"/>
    <w:basedOn w:val="Normal"/>
    <w:link w:val="blocktitleChar"/>
    <w:qFormat/>
    <w:rsid w:val="00294259"/>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94259"/>
    <w:rPr>
      <w:rFonts w:ascii="Garamond" w:eastAsia="Calibri" w:hAnsi="Garamond" w:cs="Calibri"/>
      <w:b/>
      <w:caps/>
      <w:sz w:val="28"/>
      <w:lang w:val="x-none" w:eastAsia="x-none"/>
    </w:rPr>
  </w:style>
  <w:style w:type="character" w:customStyle="1" w:styleId="reality">
    <w:name w:val="reality"/>
    <w:rsid w:val="00294259"/>
  </w:style>
  <w:style w:type="paragraph" w:customStyle="1" w:styleId="Pa6">
    <w:name w:val="Pa6"/>
    <w:basedOn w:val="Normal"/>
    <w:next w:val="Normal"/>
    <w:uiPriority w:val="99"/>
    <w:qFormat/>
    <w:rsid w:val="0029425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9425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9425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9425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9425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94259"/>
    <w:pPr>
      <w:spacing w:before="100" w:beforeAutospacing="1" w:after="100" w:afterAutospacing="1"/>
    </w:pPr>
    <w:rPr>
      <w:rFonts w:eastAsia="Times New Roman"/>
      <w:sz w:val="24"/>
    </w:rPr>
  </w:style>
  <w:style w:type="character" w:customStyle="1" w:styleId="text2">
    <w:name w:val="text2"/>
    <w:rsid w:val="00294259"/>
  </w:style>
  <w:style w:type="character" w:customStyle="1" w:styleId="StyleUnderlineChar2CharChar11pt">
    <w:name w:val="Style Underline Char2 Char Char + 11 pt"/>
    <w:rsid w:val="00294259"/>
    <w:rPr>
      <w:rFonts w:ascii="Times New Roman" w:hAnsi="Times New Roman"/>
      <w:sz w:val="20"/>
      <w:u w:val="single"/>
    </w:rPr>
  </w:style>
  <w:style w:type="character" w:customStyle="1" w:styleId="StyleStyleBoldUnderline11pt">
    <w:name w:val="Style Style Bold Underline + 11 pt"/>
    <w:rsid w:val="0029425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94259"/>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94259"/>
    <w:rPr>
      <w:rFonts w:ascii="Calibri" w:eastAsia="SimSun" w:hAnsi="Calibri" w:cs="Calibri"/>
      <w:b/>
      <w:bCs/>
      <w:u w:val="single"/>
    </w:rPr>
  </w:style>
  <w:style w:type="character" w:customStyle="1" w:styleId="articlehead2">
    <w:name w:val="articlehead2"/>
    <w:rsid w:val="00294259"/>
  </w:style>
  <w:style w:type="character" w:customStyle="1" w:styleId="pronset">
    <w:name w:val="pronset"/>
    <w:rsid w:val="00294259"/>
  </w:style>
  <w:style w:type="character" w:customStyle="1" w:styleId="prondelim">
    <w:name w:val="prondelim"/>
    <w:rsid w:val="00294259"/>
  </w:style>
  <w:style w:type="character" w:customStyle="1" w:styleId="prontoggle">
    <w:name w:val="pron_toggle"/>
    <w:rsid w:val="00294259"/>
  </w:style>
  <w:style w:type="character" w:customStyle="1" w:styleId="boldface">
    <w:name w:val="boldface"/>
    <w:rsid w:val="00294259"/>
  </w:style>
  <w:style w:type="character" w:customStyle="1" w:styleId="secondary-bf">
    <w:name w:val="secondary-bf"/>
    <w:rsid w:val="00294259"/>
  </w:style>
  <w:style w:type="character" w:customStyle="1" w:styleId="ColorfulGrid-Accent1Char">
    <w:name w:val="Colorful Grid - Accent 1 Char"/>
    <w:aliases w:val="quote Char"/>
    <w:link w:val="ColorfulGrid-Accent1"/>
    <w:uiPriority w:val="29"/>
    <w:rsid w:val="00294259"/>
    <w:rPr>
      <w:rFonts w:ascii="Times New Roman" w:hAnsi="Times New Roman"/>
      <w:iCs/>
      <w:color w:val="000000"/>
      <w:sz w:val="16"/>
    </w:rPr>
  </w:style>
  <w:style w:type="table" w:styleId="ColorfulGrid-Accent1">
    <w:name w:val="Colorful Grid Accent 1"/>
    <w:basedOn w:val="TableNormal"/>
    <w:link w:val="ColorfulGrid-Accent1Char"/>
    <w:uiPriority w:val="29"/>
    <w:rsid w:val="0029425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9425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94259"/>
  </w:style>
  <w:style w:type="character" w:customStyle="1" w:styleId="pg">
    <w:name w:val="pg"/>
    <w:rsid w:val="00294259"/>
  </w:style>
  <w:style w:type="character" w:customStyle="1" w:styleId="detailtitle">
    <w:name w:val="detailtitle"/>
    <w:rsid w:val="00294259"/>
  </w:style>
  <w:style w:type="character" w:customStyle="1" w:styleId="storydate">
    <w:name w:val="storydate"/>
    <w:rsid w:val="00294259"/>
  </w:style>
  <w:style w:type="character" w:customStyle="1" w:styleId="preloadwrap">
    <w:name w:val="preloadwrap"/>
    <w:rsid w:val="00294259"/>
  </w:style>
  <w:style w:type="paragraph" w:customStyle="1" w:styleId="summary">
    <w:name w:val="summary"/>
    <w:basedOn w:val="Normal"/>
    <w:uiPriority w:val="99"/>
    <w:qFormat/>
    <w:rsid w:val="00294259"/>
    <w:pPr>
      <w:spacing w:before="100" w:beforeAutospacing="1" w:after="100" w:afterAutospacing="1"/>
    </w:pPr>
    <w:rPr>
      <w:rFonts w:eastAsia="Times New Roman"/>
      <w:sz w:val="24"/>
    </w:rPr>
  </w:style>
  <w:style w:type="paragraph" w:customStyle="1" w:styleId="Caption2">
    <w:name w:val="Caption2"/>
    <w:basedOn w:val="Normal"/>
    <w:uiPriority w:val="99"/>
    <w:qFormat/>
    <w:rsid w:val="00294259"/>
    <w:pPr>
      <w:spacing w:before="100" w:beforeAutospacing="1" w:after="100" w:afterAutospacing="1"/>
    </w:pPr>
    <w:rPr>
      <w:rFonts w:eastAsia="Times New Roman"/>
      <w:sz w:val="24"/>
    </w:rPr>
  </w:style>
  <w:style w:type="character" w:customStyle="1" w:styleId="creditwrap">
    <w:name w:val="creditwrap"/>
    <w:rsid w:val="00294259"/>
  </w:style>
  <w:style w:type="character" w:customStyle="1" w:styleId="DefaultChar1">
    <w:name w:val="Default Char1"/>
    <w:rsid w:val="00294259"/>
    <w:rPr>
      <w:noProof w:val="0"/>
      <w:color w:val="000000"/>
      <w:lang w:val="en-US" w:eastAsia="en-US" w:bidi="ar-SA"/>
    </w:rPr>
  </w:style>
  <w:style w:type="paragraph" w:customStyle="1" w:styleId="MTDisplayEquation">
    <w:name w:val="MTDisplayEquation"/>
    <w:basedOn w:val="Normal"/>
    <w:next w:val="Normal"/>
    <w:link w:val="MTDisplayEquationChar"/>
    <w:qFormat/>
    <w:rsid w:val="0029425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94259"/>
    <w:rPr>
      <w:rFonts w:ascii="Calibri" w:eastAsia="Times New Roman" w:hAnsi="Calibri" w:cs="Calibri"/>
      <w:bCs/>
      <w:lang w:bidi="he-IL"/>
    </w:rPr>
  </w:style>
  <w:style w:type="character" w:customStyle="1" w:styleId="textunderlineChar0">
    <w:name w:val="text underline Char"/>
    <w:rsid w:val="00294259"/>
    <w:rPr>
      <w:sz w:val="24"/>
      <w:szCs w:val="22"/>
      <w:u w:val="thick"/>
      <w:lang w:val="en-US" w:eastAsia="en-US" w:bidi="ar-SA"/>
    </w:rPr>
  </w:style>
  <w:style w:type="character" w:customStyle="1" w:styleId="BoldChar">
    <w:name w:val="Bold Char"/>
    <w:rsid w:val="00294259"/>
    <w:rPr>
      <w:rFonts w:ascii="Times New Roman" w:eastAsia="Times New Roman" w:hAnsi="Times New Roman"/>
      <w:b/>
      <w:szCs w:val="24"/>
    </w:rPr>
  </w:style>
  <w:style w:type="character" w:customStyle="1" w:styleId="pmterms31">
    <w:name w:val="pmterms31"/>
    <w:rsid w:val="00294259"/>
    <w:rPr>
      <w:b/>
      <w:bCs/>
      <w:i w:val="0"/>
      <w:iCs w:val="0"/>
      <w:color w:val="000000"/>
    </w:rPr>
  </w:style>
  <w:style w:type="character" w:customStyle="1" w:styleId="copyrightdescription">
    <w:name w:val="copyrightdescription"/>
    <w:rsid w:val="00294259"/>
  </w:style>
  <w:style w:type="paragraph" w:customStyle="1" w:styleId="DebateFile">
    <w:name w:val="Debate File"/>
    <w:basedOn w:val="Normal"/>
    <w:uiPriority w:val="99"/>
    <w:qFormat/>
    <w:rsid w:val="00294259"/>
    <w:pPr>
      <w:jc w:val="center"/>
    </w:pPr>
    <w:rPr>
      <w:rFonts w:ascii="Book Antiqua" w:eastAsia="Times New Roman" w:hAnsi="Book Antiqua"/>
      <w:b/>
      <w:sz w:val="28"/>
    </w:rPr>
  </w:style>
  <w:style w:type="character" w:customStyle="1" w:styleId="ft01">
    <w:name w:val="ft01"/>
    <w:rsid w:val="00294259"/>
    <w:rPr>
      <w:rFonts w:ascii="Times" w:hAnsi="Times" w:cs="Times" w:hint="default"/>
      <w:color w:val="000000"/>
      <w:sz w:val="14"/>
      <w:szCs w:val="14"/>
    </w:rPr>
  </w:style>
  <w:style w:type="character" w:customStyle="1" w:styleId="ft11">
    <w:name w:val="ft11"/>
    <w:rsid w:val="00294259"/>
    <w:rPr>
      <w:rFonts w:ascii="Times" w:hAnsi="Times" w:cs="Times" w:hint="default"/>
      <w:color w:val="000000"/>
      <w:sz w:val="17"/>
      <w:szCs w:val="17"/>
    </w:rPr>
  </w:style>
  <w:style w:type="character" w:customStyle="1" w:styleId="ft21">
    <w:name w:val="ft21"/>
    <w:rsid w:val="00294259"/>
    <w:rPr>
      <w:rFonts w:ascii="Times" w:hAnsi="Times" w:cs="Times" w:hint="default"/>
      <w:color w:val="000000"/>
      <w:sz w:val="15"/>
      <w:szCs w:val="15"/>
    </w:rPr>
  </w:style>
  <w:style w:type="character" w:customStyle="1" w:styleId="ft31">
    <w:name w:val="ft31"/>
    <w:rsid w:val="00294259"/>
    <w:rPr>
      <w:rFonts w:ascii="Times" w:hAnsi="Times" w:cs="Times" w:hint="default"/>
      <w:color w:val="000000"/>
      <w:sz w:val="15"/>
      <w:szCs w:val="15"/>
    </w:rPr>
  </w:style>
  <w:style w:type="paragraph" w:customStyle="1" w:styleId="Little">
    <w:name w:val="Little"/>
    <w:basedOn w:val="Normal"/>
    <w:next w:val="Normal"/>
    <w:uiPriority w:val="99"/>
    <w:qFormat/>
    <w:rsid w:val="00294259"/>
    <w:pPr>
      <w:ind w:left="288"/>
    </w:pPr>
    <w:rPr>
      <w:rFonts w:ascii="Garamond" w:eastAsia="Times New Roman" w:hAnsi="Garamond"/>
    </w:rPr>
  </w:style>
  <w:style w:type="paragraph" w:customStyle="1" w:styleId="AAAcard">
    <w:name w:val="AAAcard"/>
    <w:basedOn w:val="Normal"/>
    <w:link w:val="AAAcardChar"/>
    <w:uiPriority w:val="99"/>
    <w:qFormat/>
    <w:rsid w:val="00294259"/>
    <w:pPr>
      <w:ind w:left="288" w:right="288"/>
    </w:pPr>
    <w:rPr>
      <w:rFonts w:eastAsia="Times New Roman"/>
    </w:rPr>
  </w:style>
  <w:style w:type="character" w:customStyle="1" w:styleId="dquo">
    <w:name w:val="dquo"/>
    <w:rsid w:val="00294259"/>
  </w:style>
  <w:style w:type="character" w:customStyle="1" w:styleId="caps2">
    <w:name w:val="caps2"/>
    <w:rsid w:val="00294259"/>
  </w:style>
  <w:style w:type="character" w:customStyle="1" w:styleId="inside-head">
    <w:name w:val="inside-head"/>
    <w:rsid w:val="00294259"/>
  </w:style>
  <w:style w:type="character" w:customStyle="1" w:styleId="CardsFont12ptCharCharCharChar">
    <w:name w:val="Cards + Font: 12 pt Char Char Char Char"/>
    <w:rsid w:val="00294259"/>
    <w:rPr>
      <w:sz w:val="24"/>
      <w:szCs w:val="24"/>
      <w:u w:val="thick"/>
      <w:lang w:val="en-US" w:eastAsia="en-US" w:bidi="ar-SA"/>
    </w:rPr>
  </w:style>
  <w:style w:type="character" w:customStyle="1" w:styleId="ccs">
    <w:name w:val="c cs"/>
    <w:rsid w:val="00294259"/>
  </w:style>
  <w:style w:type="character" w:customStyle="1" w:styleId="UnderlinedEvChar">
    <w:name w:val="Underlined Ev Char"/>
    <w:link w:val="UnderlinedEv"/>
    <w:rsid w:val="00294259"/>
    <w:rPr>
      <w:rFonts w:ascii="Times New Roman" w:eastAsia="Times New Roman" w:hAnsi="Times New Roman"/>
      <w:u w:val="single"/>
    </w:rPr>
  </w:style>
  <w:style w:type="character" w:customStyle="1" w:styleId="dropshadow">
    <w:name w:val="dropshadow"/>
    <w:rsid w:val="00294259"/>
  </w:style>
  <w:style w:type="character" w:customStyle="1" w:styleId="d05ws">
    <w:name w:val="d05ws"/>
    <w:rsid w:val="00294259"/>
  </w:style>
  <w:style w:type="character" w:customStyle="1" w:styleId="rzibod">
    <w:name w:val="rzibod"/>
    <w:rsid w:val="00294259"/>
  </w:style>
  <w:style w:type="paragraph" w:customStyle="1" w:styleId="Caption3">
    <w:name w:val="Caption3"/>
    <w:basedOn w:val="Normal"/>
    <w:uiPriority w:val="99"/>
    <w:qFormat/>
    <w:rsid w:val="00294259"/>
    <w:pPr>
      <w:spacing w:before="100" w:beforeAutospacing="1" w:after="100" w:afterAutospacing="1"/>
    </w:pPr>
    <w:rPr>
      <w:rFonts w:eastAsia="Times New Roman"/>
      <w:sz w:val="24"/>
    </w:rPr>
  </w:style>
  <w:style w:type="character" w:customStyle="1" w:styleId="StyleBold1">
    <w:name w:val="Style Bold1"/>
    <w:rsid w:val="00294259"/>
    <w:rPr>
      <w:rFonts w:ascii="Georgia" w:hAnsi="Georgia"/>
      <w:b/>
      <w:bCs/>
      <w:sz w:val="22"/>
    </w:rPr>
  </w:style>
  <w:style w:type="character" w:customStyle="1" w:styleId="headertext">
    <w:name w:val="headertext"/>
    <w:rsid w:val="00294259"/>
  </w:style>
  <w:style w:type="paragraph" w:customStyle="1" w:styleId="body-12-5">
    <w:name w:val="body-12-5"/>
    <w:basedOn w:val="Normal"/>
    <w:uiPriority w:val="99"/>
    <w:qFormat/>
    <w:rsid w:val="00294259"/>
    <w:pPr>
      <w:spacing w:before="100" w:beforeAutospacing="1" w:after="100" w:afterAutospacing="1"/>
    </w:pPr>
    <w:rPr>
      <w:rFonts w:eastAsia="Times New Roman"/>
      <w:sz w:val="24"/>
    </w:rPr>
  </w:style>
  <w:style w:type="character" w:customStyle="1" w:styleId="endnote-reference">
    <w:name w:val="endnote-reference"/>
    <w:rsid w:val="00294259"/>
  </w:style>
  <w:style w:type="character" w:customStyle="1" w:styleId="officialsname">
    <w:name w:val="official_s_name"/>
    <w:rsid w:val="00294259"/>
  </w:style>
  <w:style w:type="character" w:customStyle="1" w:styleId="audience">
    <w:name w:val="audience"/>
    <w:rsid w:val="00294259"/>
  </w:style>
  <w:style w:type="character" w:customStyle="1" w:styleId="A7">
    <w:name w:val="A7"/>
    <w:uiPriority w:val="99"/>
    <w:rsid w:val="00294259"/>
    <w:rPr>
      <w:rFonts w:cs="Myriad Pro"/>
      <w:color w:val="0066B1"/>
      <w:sz w:val="22"/>
      <w:szCs w:val="22"/>
    </w:rPr>
  </w:style>
  <w:style w:type="character" w:customStyle="1" w:styleId="BlockHeadingsChar">
    <w:name w:val="Block Headings Char"/>
    <w:link w:val="BlockHeadings"/>
    <w:rsid w:val="00294259"/>
    <w:rPr>
      <w:rFonts w:ascii="Times New Roman" w:eastAsia="Times New Roman" w:hAnsi="Times New Roman" w:cs="Times New Roman"/>
      <w:b/>
      <w:sz w:val="36"/>
      <w:szCs w:val="24"/>
      <w:u w:val="single"/>
    </w:rPr>
  </w:style>
  <w:style w:type="character" w:customStyle="1" w:styleId="normalchar">
    <w:name w:val="normal__char"/>
    <w:rsid w:val="00294259"/>
  </w:style>
  <w:style w:type="character" w:customStyle="1" w:styleId="hyperlink002cheading0020100200028block0020title0029char">
    <w:name w:val="hyperlink_002cheading_00201_0020_0028block_0020title_0029__char"/>
    <w:rsid w:val="00294259"/>
  </w:style>
  <w:style w:type="character" w:customStyle="1" w:styleId="underline002cstyle0020bold0020underlinechar">
    <w:name w:val="underline_002cstyle_0020bold_0020underline__char"/>
    <w:rsid w:val="00294259"/>
  </w:style>
  <w:style w:type="character" w:customStyle="1" w:styleId="copyboldblack">
    <w:name w:val="copyboldblack"/>
    <w:rsid w:val="00294259"/>
  </w:style>
  <w:style w:type="character" w:customStyle="1" w:styleId="copybold">
    <w:name w:val="copybold"/>
    <w:rsid w:val="00294259"/>
  </w:style>
  <w:style w:type="character" w:customStyle="1" w:styleId="author-date0">
    <w:name w:val="author-date"/>
    <w:rsid w:val="00294259"/>
  </w:style>
  <w:style w:type="paragraph" w:customStyle="1" w:styleId="infuse">
    <w:name w:val="infuse"/>
    <w:basedOn w:val="Normal"/>
    <w:uiPriority w:val="99"/>
    <w:qFormat/>
    <w:rsid w:val="00294259"/>
    <w:pPr>
      <w:spacing w:before="100" w:beforeAutospacing="1" w:after="100" w:afterAutospacing="1"/>
    </w:pPr>
    <w:rPr>
      <w:rFonts w:eastAsia="Times New Roman"/>
      <w:sz w:val="24"/>
    </w:rPr>
  </w:style>
  <w:style w:type="paragraph" w:customStyle="1" w:styleId="fontreg">
    <w:name w:val="font_reg"/>
    <w:basedOn w:val="Normal"/>
    <w:uiPriority w:val="99"/>
    <w:qFormat/>
    <w:rsid w:val="00294259"/>
    <w:pPr>
      <w:spacing w:before="100" w:beforeAutospacing="1" w:after="100" w:afterAutospacing="1"/>
    </w:pPr>
    <w:rPr>
      <w:rFonts w:eastAsia="Times New Roman"/>
      <w:sz w:val="24"/>
    </w:rPr>
  </w:style>
  <w:style w:type="character" w:customStyle="1" w:styleId="yshortcuts">
    <w:name w:val="yshortcuts"/>
    <w:rsid w:val="00294259"/>
  </w:style>
  <w:style w:type="character" w:customStyle="1" w:styleId="hidden">
    <w:name w:val="hidden"/>
    <w:rsid w:val="00294259"/>
  </w:style>
  <w:style w:type="character" w:customStyle="1" w:styleId="articlebegin">
    <w:name w:val="articlebegin"/>
    <w:rsid w:val="00294259"/>
  </w:style>
  <w:style w:type="character" w:customStyle="1" w:styleId="mediaoverlay">
    <w:name w:val="mediaoverlay"/>
    <w:rsid w:val="00294259"/>
  </w:style>
  <w:style w:type="paragraph" w:customStyle="1" w:styleId="CITEF3">
    <w:name w:val="CITE F3"/>
    <w:uiPriority w:val="99"/>
    <w:qFormat/>
    <w:rsid w:val="00294259"/>
    <w:pPr>
      <w:spacing w:after="0" w:line="240" w:lineRule="auto"/>
    </w:pPr>
    <w:rPr>
      <w:rFonts w:ascii="Georgia" w:eastAsia="SimSun" w:hAnsi="Georgia" w:cs="Times New Roman"/>
      <w:b/>
      <w:sz w:val="24"/>
      <w:szCs w:val="24"/>
      <w:lang w:eastAsia="zh-CN"/>
    </w:rPr>
  </w:style>
  <w:style w:type="character" w:customStyle="1" w:styleId="blogcaption">
    <w:name w:val="blog_caption"/>
    <w:rsid w:val="00294259"/>
  </w:style>
  <w:style w:type="paragraph" w:customStyle="1" w:styleId="StyleBoldUnderlineTimesNewRoman">
    <w:name w:val="Style Bold Underline + Times New Roman"/>
    <w:link w:val="StyleBoldUnderlineTimesNewRomanChar"/>
    <w:qFormat/>
    <w:rsid w:val="0029425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9425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9425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94259"/>
    <w:rPr>
      <w:rFonts w:ascii="Calibri" w:eastAsia="Calibri" w:hAnsi="Calibri" w:cs="Times New Roman"/>
      <w:sz w:val="20"/>
      <w:szCs w:val="20"/>
      <w:u w:val="single"/>
    </w:rPr>
  </w:style>
  <w:style w:type="character" w:customStyle="1" w:styleId="commnet-abuzz">
    <w:name w:val="commnet-abuzz"/>
    <w:rsid w:val="00294259"/>
  </w:style>
  <w:style w:type="character" w:customStyle="1" w:styleId="fbconnectbuttontext">
    <w:name w:val="fbconnectbutton_text"/>
    <w:rsid w:val="00294259"/>
  </w:style>
  <w:style w:type="character" w:customStyle="1" w:styleId="fbsharecountinner">
    <w:name w:val="fb_share_count_inner"/>
    <w:rsid w:val="00294259"/>
  </w:style>
  <w:style w:type="character" w:customStyle="1" w:styleId="stbuttontext">
    <w:name w:val="stbuttontext"/>
    <w:rsid w:val="00294259"/>
  </w:style>
  <w:style w:type="paragraph" w:customStyle="1" w:styleId="hotroute1">
    <w:name w:val="hot route!"/>
    <w:basedOn w:val="Normal"/>
    <w:uiPriority w:val="99"/>
    <w:qFormat/>
    <w:rsid w:val="00294259"/>
    <w:pPr>
      <w:ind w:left="144"/>
    </w:pPr>
    <w:rPr>
      <w:rFonts w:ascii="Cambria" w:eastAsia="Calibri" w:hAnsi="Cambria"/>
      <w:sz w:val="24"/>
    </w:rPr>
  </w:style>
  <w:style w:type="character" w:customStyle="1" w:styleId="Highlightedunderline0">
    <w:name w:val="Highlighted underline"/>
    <w:qFormat/>
    <w:rsid w:val="0029425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94259"/>
  </w:style>
  <w:style w:type="character" w:customStyle="1" w:styleId="Normal2">
    <w:name w:val="Normal2"/>
    <w:rsid w:val="00294259"/>
  </w:style>
  <w:style w:type="character" w:customStyle="1" w:styleId="pubdate">
    <w:name w:val="pubdate"/>
    <w:rsid w:val="00294259"/>
  </w:style>
  <w:style w:type="numbering" w:customStyle="1" w:styleId="NoList11">
    <w:name w:val="No List11"/>
    <w:next w:val="NoList"/>
    <w:uiPriority w:val="99"/>
    <w:semiHidden/>
    <w:unhideWhenUsed/>
    <w:rsid w:val="00294259"/>
  </w:style>
  <w:style w:type="numbering" w:customStyle="1" w:styleId="NoList111">
    <w:name w:val="No List111"/>
    <w:next w:val="NoList"/>
    <w:uiPriority w:val="99"/>
    <w:semiHidden/>
    <w:unhideWhenUsed/>
    <w:rsid w:val="00294259"/>
  </w:style>
  <w:style w:type="numbering" w:customStyle="1" w:styleId="NoList1111">
    <w:name w:val="No List1111"/>
    <w:next w:val="NoList"/>
    <w:uiPriority w:val="99"/>
    <w:semiHidden/>
    <w:unhideWhenUsed/>
    <w:rsid w:val="00294259"/>
  </w:style>
  <w:style w:type="numbering" w:customStyle="1" w:styleId="NoList11111">
    <w:name w:val="No List11111"/>
    <w:next w:val="NoList"/>
    <w:uiPriority w:val="99"/>
    <w:semiHidden/>
    <w:unhideWhenUsed/>
    <w:rsid w:val="00294259"/>
  </w:style>
  <w:style w:type="numbering" w:customStyle="1" w:styleId="NoList111111">
    <w:name w:val="No List111111"/>
    <w:next w:val="NoList"/>
    <w:uiPriority w:val="99"/>
    <w:semiHidden/>
    <w:unhideWhenUsed/>
    <w:rsid w:val="00294259"/>
  </w:style>
  <w:style w:type="numbering" w:customStyle="1" w:styleId="NoList1111111">
    <w:name w:val="No List1111111"/>
    <w:next w:val="NoList"/>
    <w:uiPriority w:val="99"/>
    <w:semiHidden/>
    <w:unhideWhenUsed/>
    <w:rsid w:val="00294259"/>
  </w:style>
  <w:style w:type="numbering" w:customStyle="1" w:styleId="NoList11111111">
    <w:name w:val="No List11111111"/>
    <w:next w:val="NoList"/>
    <w:uiPriority w:val="99"/>
    <w:semiHidden/>
    <w:unhideWhenUsed/>
    <w:rsid w:val="00294259"/>
  </w:style>
  <w:style w:type="numbering" w:customStyle="1" w:styleId="NoList111111111">
    <w:name w:val="No List111111111"/>
    <w:next w:val="NoList"/>
    <w:uiPriority w:val="99"/>
    <w:semiHidden/>
    <w:unhideWhenUsed/>
    <w:rsid w:val="00294259"/>
  </w:style>
  <w:style w:type="numbering" w:customStyle="1" w:styleId="NoList1111111111">
    <w:name w:val="No List1111111111"/>
    <w:next w:val="NoList"/>
    <w:uiPriority w:val="99"/>
    <w:semiHidden/>
    <w:unhideWhenUsed/>
    <w:rsid w:val="00294259"/>
  </w:style>
  <w:style w:type="numbering" w:customStyle="1" w:styleId="NoList11111111111">
    <w:name w:val="No List11111111111"/>
    <w:next w:val="NoList"/>
    <w:uiPriority w:val="99"/>
    <w:semiHidden/>
    <w:unhideWhenUsed/>
    <w:rsid w:val="00294259"/>
  </w:style>
  <w:style w:type="numbering" w:customStyle="1" w:styleId="NoList111111111111">
    <w:name w:val="No List111111111111"/>
    <w:next w:val="NoList"/>
    <w:uiPriority w:val="99"/>
    <w:semiHidden/>
    <w:unhideWhenUsed/>
    <w:rsid w:val="00294259"/>
  </w:style>
  <w:style w:type="numbering" w:customStyle="1" w:styleId="NoList1111111111111">
    <w:name w:val="No List1111111111111"/>
    <w:next w:val="NoList"/>
    <w:uiPriority w:val="99"/>
    <w:semiHidden/>
    <w:unhideWhenUsed/>
    <w:rsid w:val="00294259"/>
  </w:style>
  <w:style w:type="numbering" w:customStyle="1" w:styleId="NoList11111111111111">
    <w:name w:val="No List11111111111111"/>
    <w:next w:val="NoList"/>
    <w:uiPriority w:val="99"/>
    <w:semiHidden/>
    <w:unhideWhenUsed/>
    <w:rsid w:val="00294259"/>
  </w:style>
  <w:style w:type="numbering" w:customStyle="1" w:styleId="NoList111111111111111">
    <w:name w:val="No List111111111111111"/>
    <w:next w:val="NoList"/>
    <w:uiPriority w:val="99"/>
    <w:semiHidden/>
    <w:unhideWhenUsed/>
    <w:rsid w:val="00294259"/>
  </w:style>
  <w:style w:type="numbering" w:customStyle="1" w:styleId="NoList1111111111111111">
    <w:name w:val="No List1111111111111111"/>
    <w:next w:val="NoList"/>
    <w:uiPriority w:val="99"/>
    <w:semiHidden/>
    <w:unhideWhenUsed/>
    <w:rsid w:val="00294259"/>
  </w:style>
  <w:style w:type="numbering" w:customStyle="1" w:styleId="NoList11111111111111111">
    <w:name w:val="No List11111111111111111"/>
    <w:next w:val="NoList"/>
    <w:uiPriority w:val="99"/>
    <w:semiHidden/>
    <w:unhideWhenUsed/>
    <w:rsid w:val="00294259"/>
  </w:style>
  <w:style w:type="paragraph" w:customStyle="1" w:styleId="FreeFormA">
    <w:name w:val="Free Form A"/>
    <w:autoRedefine/>
    <w:uiPriority w:val="99"/>
    <w:qFormat/>
    <w:rsid w:val="0029425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94259"/>
  </w:style>
  <w:style w:type="character" w:customStyle="1" w:styleId="postby">
    <w:name w:val="post_by"/>
    <w:rsid w:val="00294259"/>
  </w:style>
  <w:style w:type="character" w:customStyle="1" w:styleId="postdate">
    <w:name w:val="post_date"/>
    <w:rsid w:val="00294259"/>
  </w:style>
  <w:style w:type="character" w:customStyle="1" w:styleId="bdx">
    <w:name w:val="bdx"/>
    <w:rsid w:val="00294259"/>
  </w:style>
  <w:style w:type="character" w:customStyle="1" w:styleId="bdl">
    <w:name w:val="bdl"/>
    <w:rsid w:val="00294259"/>
  </w:style>
  <w:style w:type="character" w:customStyle="1" w:styleId="bhl">
    <w:name w:val="bhl"/>
    <w:rsid w:val="00294259"/>
  </w:style>
  <w:style w:type="character" w:customStyle="1" w:styleId="CardNotUnderlinedChar1">
    <w:name w:val="Card Not Underlined Char1"/>
    <w:link w:val="CardNotUnderlined"/>
    <w:rsid w:val="00294259"/>
    <w:rPr>
      <w:rFonts w:ascii="Bell MT" w:eastAsia="Calibri" w:hAnsi="Bell MT" w:cs="Calibri"/>
      <w:szCs w:val="20"/>
    </w:rPr>
  </w:style>
  <w:style w:type="character" w:customStyle="1" w:styleId="breadcrumbitemcurrent">
    <w:name w:val="breadcrumbitemcurrent"/>
    <w:rsid w:val="00294259"/>
  </w:style>
  <w:style w:type="character" w:customStyle="1" w:styleId="bbl">
    <w:name w:val="bbl"/>
    <w:rsid w:val="00294259"/>
  </w:style>
  <w:style w:type="character" w:customStyle="1" w:styleId="Date2">
    <w:name w:val="Date2"/>
    <w:rsid w:val="00294259"/>
  </w:style>
  <w:style w:type="character" w:customStyle="1" w:styleId="company">
    <w:name w:val="company"/>
    <w:rsid w:val="00294259"/>
  </w:style>
  <w:style w:type="character" w:customStyle="1" w:styleId="itxtnewhookspan">
    <w:name w:val="itxtnewhookspan"/>
    <w:rsid w:val="00294259"/>
  </w:style>
  <w:style w:type="character" w:customStyle="1" w:styleId="gstxthlt">
    <w:name w:val="gstxt_hlt"/>
    <w:rsid w:val="00294259"/>
  </w:style>
  <w:style w:type="paragraph" w:customStyle="1" w:styleId="bodytextfp">
    <w:name w:val="bodytextfp"/>
    <w:basedOn w:val="Normal"/>
    <w:uiPriority w:val="99"/>
    <w:qFormat/>
    <w:rsid w:val="00294259"/>
    <w:pPr>
      <w:spacing w:before="100" w:beforeAutospacing="1" w:after="100" w:afterAutospacing="1"/>
    </w:pPr>
    <w:rPr>
      <w:rFonts w:eastAsia="Times New Roman"/>
      <w:sz w:val="24"/>
    </w:rPr>
  </w:style>
  <w:style w:type="character" w:styleId="SubtleEmphasis">
    <w:name w:val="Subtle Emphasis"/>
    <w:uiPriority w:val="19"/>
    <w:qFormat/>
    <w:rsid w:val="00294259"/>
    <w:rPr>
      <w:rFonts w:ascii="Georgia" w:hAnsi="Georgia"/>
      <w:i/>
      <w:iCs/>
      <w:color w:val="808080"/>
    </w:rPr>
  </w:style>
  <w:style w:type="character" w:customStyle="1" w:styleId="HotRouteChar0">
    <w:name w:val="Hot Route Char"/>
    <w:link w:val="HotRoute0"/>
    <w:locked/>
    <w:rsid w:val="00294259"/>
    <w:rPr>
      <w:rFonts w:ascii="Calibri" w:eastAsia="Cambria" w:hAnsi="Calibri" w:cs="Calibri"/>
      <w:iCs/>
      <w:color w:val="000000"/>
      <w:sz w:val="18"/>
    </w:rPr>
  </w:style>
  <w:style w:type="character" w:customStyle="1" w:styleId="ReallyfuckingsmallChar">
    <w:name w:val="Really fucking small Char"/>
    <w:link w:val="Reallyfuckingsmall"/>
    <w:locked/>
    <w:rsid w:val="00294259"/>
    <w:rPr>
      <w:rFonts w:ascii="Times New Roman" w:eastAsia="Times New Roman" w:hAnsi="Times New Roman"/>
      <w:sz w:val="10"/>
    </w:rPr>
  </w:style>
  <w:style w:type="paragraph" w:customStyle="1" w:styleId="Reallyfuckingsmall">
    <w:name w:val="Really fucking small"/>
    <w:basedOn w:val="Normal"/>
    <w:link w:val="ReallyfuckingsmallChar"/>
    <w:qFormat/>
    <w:rsid w:val="00294259"/>
    <w:rPr>
      <w:rFonts w:ascii="Times New Roman" w:eastAsia="Times New Roman" w:hAnsi="Times New Roman" w:cstheme="minorBidi"/>
      <w:sz w:val="10"/>
    </w:rPr>
  </w:style>
  <w:style w:type="paragraph" w:customStyle="1" w:styleId="subheader">
    <w:name w:val="subheader"/>
    <w:basedOn w:val="Normal"/>
    <w:uiPriority w:val="99"/>
    <w:qFormat/>
    <w:rsid w:val="00294259"/>
    <w:pPr>
      <w:spacing w:before="100" w:beforeAutospacing="1" w:after="100" w:afterAutospacing="1"/>
    </w:pPr>
    <w:rPr>
      <w:rFonts w:eastAsia="Times New Roman"/>
      <w:sz w:val="24"/>
    </w:rPr>
  </w:style>
  <w:style w:type="character" w:customStyle="1" w:styleId="SubtleEmphasis1">
    <w:name w:val="Subtle Emphasis1"/>
    <w:uiPriority w:val="19"/>
    <w:qFormat/>
    <w:rsid w:val="00294259"/>
    <w:rPr>
      <w:rFonts w:ascii="Times New Roman" w:hAnsi="Times New Roman"/>
      <w:b/>
      <w:iCs/>
      <w:color w:val="auto"/>
      <w:sz w:val="22"/>
    </w:rPr>
  </w:style>
  <w:style w:type="character" w:customStyle="1" w:styleId="StyleBoldRed">
    <w:name w:val="Style Bold Red"/>
    <w:rsid w:val="00294259"/>
    <w:rPr>
      <w:b/>
      <w:bCs/>
      <w:color w:val="auto"/>
    </w:rPr>
  </w:style>
  <w:style w:type="character" w:customStyle="1" w:styleId="StyleTimesNewRoman8pt">
    <w:name w:val="Style Times New Roman 8 pt"/>
    <w:rsid w:val="00294259"/>
    <w:rPr>
      <w:rFonts w:ascii="Georgia" w:hAnsi="Georgia"/>
      <w:sz w:val="16"/>
    </w:rPr>
  </w:style>
  <w:style w:type="character" w:customStyle="1" w:styleId="StyleStyle7pt8pt">
    <w:name w:val="Style Style 7 pt + 8 pt"/>
    <w:rsid w:val="00294259"/>
    <w:rPr>
      <w:sz w:val="16"/>
    </w:rPr>
  </w:style>
  <w:style w:type="character" w:customStyle="1" w:styleId="StyleStyleThickunderlineBold1">
    <w:name w:val="Style Style Thick underline + Bold1"/>
    <w:rsid w:val="00294259"/>
    <w:rPr>
      <w:b/>
      <w:bCs/>
      <w:u w:val="thick"/>
    </w:rPr>
  </w:style>
  <w:style w:type="character" w:customStyle="1" w:styleId="StyleUnderline2">
    <w:name w:val="Style Underline2"/>
    <w:rsid w:val="00294259"/>
    <w:rPr>
      <w:u w:val="single"/>
    </w:rPr>
  </w:style>
  <w:style w:type="character" w:customStyle="1" w:styleId="ShrinkText">
    <w:name w:val="Shrink Text"/>
    <w:rsid w:val="00294259"/>
    <w:rPr>
      <w:sz w:val="16"/>
    </w:rPr>
  </w:style>
  <w:style w:type="character" w:customStyle="1" w:styleId="smallcaps">
    <w:name w:val="smallcaps"/>
    <w:rsid w:val="00294259"/>
  </w:style>
  <w:style w:type="character" w:customStyle="1" w:styleId="goldbldtext">
    <w:name w:val="goldbldtext"/>
    <w:rsid w:val="00294259"/>
  </w:style>
  <w:style w:type="character" w:customStyle="1" w:styleId="PageHeaderLine2Char">
    <w:name w:val="PageHeaderLine2 Char"/>
    <w:link w:val="PageHeaderLine2"/>
    <w:rsid w:val="00294259"/>
    <w:rPr>
      <w:rFonts w:ascii="Calibri" w:eastAsia="Calibri" w:hAnsi="Calibri" w:cs="Calibri"/>
      <w:b/>
    </w:rPr>
  </w:style>
  <w:style w:type="paragraph" w:customStyle="1" w:styleId="firstletter">
    <w:name w:val="firstletter"/>
    <w:basedOn w:val="Normal"/>
    <w:uiPriority w:val="99"/>
    <w:qFormat/>
    <w:rsid w:val="00294259"/>
    <w:pPr>
      <w:spacing w:before="100" w:beforeAutospacing="1" w:after="100" w:afterAutospacing="1"/>
    </w:pPr>
    <w:rPr>
      <w:rFonts w:eastAsia="Times New Roman"/>
      <w:sz w:val="24"/>
    </w:rPr>
  </w:style>
  <w:style w:type="paragraph" w:customStyle="1" w:styleId="more">
    <w:name w:val="more"/>
    <w:basedOn w:val="Normal"/>
    <w:uiPriority w:val="99"/>
    <w:qFormat/>
    <w:rsid w:val="00294259"/>
    <w:pPr>
      <w:spacing w:before="100" w:beforeAutospacing="1" w:after="100" w:afterAutospacing="1"/>
    </w:pPr>
    <w:rPr>
      <w:rFonts w:eastAsia="Times New Roman"/>
      <w:sz w:val="24"/>
    </w:rPr>
  </w:style>
  <w:style w:type="character" w:customStyle="1" w:styleId="cardshighlight0">
    <w:name w:val="cardshighlight"/>
    <w:rsid w:val="00294259"/>
  </w:style>
  <w:style w:type="character" w:customStyle="1" w:styleId="cardsfont12pt1">
    <w:name w:val="cardsfont12pt"/>
    <w:rsid w:val="00294259"/>
  </w:style>
  <w:style w:type="character" w:customStyle="1" w:styleId="ft1">
    <w:name w:val="ft1"/>
    <w:rsid w:val="00294259"/>
  </w:style>
  <w:style w:type="character" w:customStyle="1" w:styleId="ft6">
    <w:name w:val="ft6"/>
    <w:rsid w:val="00294259"/>
  </w:style>
  <w:style w:type="paragraph" w:customStyle="1" w:styleId="story">
    <w:name w:val="story"/>
    <w:basedOn w:val="Normal"/>
    <w:uiPriority w:val="99"/>
    <w:qFormat/>
    <w:rsid w:val="00294259"/>
    <w:pPr>
      <w:spacing w:before="100" w:beforeAutospacing="1" w:after="100" w:afterAutospacing="1"/>
    </w:pPr>
    <w:rPr>
      <w:rFonts w:eastAsia="Times New Roman"/>
      <w:sz w:val="24"/>
    </w:rPr>
  </w:style>
  <w:style w:type="paragraph" w:customStyle="1" w:styleId="H1numbered">
    <w:name w:val="H1 numbered"/>
    <w:basedOn w:val="Normal"/>
    <w:uiPriority w:val="99"/>
    <w:qFormat/>
    <w:rsid w:val="00294259"/>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94259"/>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94259"/>
  </w:style>
  <w:style w:type="character" w:customStyle="1" w:styleId="backcontent">
    <w:name w:val="backcontent"/>
    <w:rsid w:val="00294259"/>
  </w:style>
  <w:style w:type="character" w:customStyle="1" w:styleId="daystmp">
    <w:name w:val="daystmp"/>
    <w:rsid w:val="00294259"/>
  </w:style>
  <w:style w:type="paragraph" w:customStyle="1" w:styleId="in">
    <w:name w:val="in"/>
    <w:basedOn w:val="Normal"/>
    <w:uiPriority w:val="99"/>
    <w:qFormat/>
    <w:rsid w:val="00294259"/>
    <w:pPr>
      <w:spacing w:before="100" w:beforeAutospacing="1" w:after="100" w:afterAutospacing="1"/>
    </w:pPr>
    <w:rPr>
      <w:rFonts w:eastAsia="Times New Roman"/>
      <w:sz w:val="24"/>
    </w:rPr>
  </w:style>
  <w:style w:type="character" w:customStyle="1" w:styleId="cardsfont12ptchar">
    <w:name w:val="cardsfont12ptchar"/>
    <w:rsid w:val="00294259"/>
  </w:style>
  <w:style w:type="paragraph" w:customStyle="1" w:styleId="image-caption">
    <w:name w:val="image-caption"/>
    <w:basedOn w:val="Normal"/>
    <w:uiPriority w:val="99"/>
    <w:qFormat/>
    <w:rsid w:val="00294259"/>
    <w:pPr>
      <w:spacing w:before="100" w:beforeAutospacing="1" w:after="100" w:afterAutospacing="1"/>
    </w:pPr>
    <w:rPr>
      <w:rFonts w:eastAsia="Times New Roman"/>
      <w:sz w:val="24"/>
    </w:rPr>
  </w:style>
  <w:style w:type="character" w:customStyle="1" w:styleId="gal">
    <w:name w:val="gal"/>
    <w:rsid w:val="00294259"/>
  </w:style>
  <w:style w:type="character" w:customStyle="1" w:styleId="submitted">
    <w:name w:val="submitted"/>
    <w:rsid w:val="00294259"/>
  </w:style>
  <w:style w:type="paragraph" w:customStyle="1" w:styleId="imagecontain">
    <w:name w:val="imagecontain"/>
    <w:basedOn w:val="Normal"/>
    <w:uiPriority w:val="99"/>
    <w:qFormat/>
    <w:rsid w:val="00294259"/>
    <w:pPr>
      <w:spacing w:before="100" w:beforeAutospacing="1" w:after="100" w:afterAutospacing="1"/>
    </w:pPr>
    <w:rPr>
      <w:rFonts w:eastAsia="Times New Roman"/>
      <w:sz w:val="24"/>
    </w:rPr>
  </w:style>
  <w:style w:type="character" w:customStyle="1" w:styleId="imagedateline">
    <w:name w:val="image_dateline"/>
    <w:rsid w:val="00294259"/>
  </w:style>
  <w:style w:type="character" w:customStyle="1" w:styleId="authordatecharchar">
    <w:name w:val="authordatecharchar"/>
    <w:rsid w:val="00294259"/>
  </w:style>
  <w:style w:type="character" w:customStyle="1" w:styleId="style1char0">
    <w:name w:val="style1char"/>
    <w:rsid w:val="00294259"/>
  </w:style>
  <w:style w:type="character" w:customStyle="1" w:styleId="tagcharchar0">
    <w:name w:val="tagcharchar"/>
    <w:rsid w:val="00294259"/>
  </w:style>
  <w:style w:type="character" w:customStyle="1" w:styleId="underlinedcharchar2">
    <w:name w:val="underlinedcharchar"/>
    <w:rsid w:val="00294259"/>
  </w:style>
  <w:style w:type="paragraph" w:customStyle="1" w:styleId="CM62">
    <w:name w:val="CM62"/>
    <w:basedOn w:val="Normal"/>
    <w:next w:val="Normal"/>
    <w:uiPriority w:val="99"/>
    <w:qFormat/>
    <w:rsid w:val="0029425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9425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94259"/>
    <w:pPr>
      <w:widowControl w:val="0"/>
      <w:spacing w:after="63"/>
    </w:pPr>
    <w:rPr>
      <w:rFonts w:ascii="Arial" w:hAnsi="Arial"/>
      <w:color w:val="auto"/>
    </w:rPr>
  </w:style>
  <w:style w:type="paragraph" w:customStyle="1" w:styleId="CM35">
    <w:name w:val="CM35"/>
    <w:basedOn w:val="Default"/>
    <w:next w:val="Default"/>
    <w:uiPriority w:val="99"/>
    <w:qFormat/>
    <w:rsid w:val="0029425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94259"/>
    <w:pPr>
      <w:widowControl w:val="0"/>
      <w:spacing w:line="228" w:lineRule="atLeast"/>
    </w:pPr>
    <w:rPr>
      <w:rFonts w:ascii="Showcard Gothic" w:hAnsi="Showcard Gothic"/>
      <w:color w:val="auto"/>
    </w:rPr>
  </w:style>
  <w:style w:type="character" w:customStyle="1" w:styleId="BoxedChar">
    <w:name w:val="Boxed Char"/>
    <w:rsid w:val="00294259"/>
    <w:rPr>
      <w:rFonts w:ascii="Arial Narrow" w:hAnsi="Arial Narrow"/>
      <w:b/>
      <w:sz w:val="18"/>
      <w:bdr w:val="single" w:sz="6" w:space="0" w:color="auto"/>
    </w:rPr>
  </w:style>
  <w:style w:type="character" w:customStyle="1" w:styleId="Style11ptUnderline2">
    <w:name w:val="Style 11 pt Underline2"/>
    <w:rsid w:val="00294259"/>
    <w:rPr>
      <w:sz w:val="20"/>
      <w:u w:val="single"/>
    </w:rPr>
  </w:style>
  <w:style w:type="character" w:customStyle="1" w:styleId="Style11ptBoldUnderline2">
    <w:name w:val="Style 11 pt Bold Underline2"/>
    <w:rsid w:val="00294259"/>
    <w:rPr>
      <w:b/>
      <w:bCs/>
      <w:sz w:val="20"/>
      <w:u w:val="single"/>
    </w:rPr>
  </w:style>
  <w:style w:type="character" w:customStyle="1" w:styleId="nw">
    <w:name w:val="nw"/>
    <w:rsid w:val="00294259"/>
  </w:style>
  <w:style w:type="character" w:customStyle="1" w:styleId="Styleunderline11ptBoldBorderSinglesolidlineAuto">
    <w:name w:val="Style underline + 11 pt Bold Border: : (Single solid line Auto ..."/>
    <w:rsid w:val="00294259"/>
    <w:rPr>
      <w:b/>
      <w:bCs/>
      <w:sz w:val="20"/>
      <w:u w:val="single"/>
      <w:bdr w:val="single" w:sz="4" w:space="0" w:color="auto"/>
    </w:rPr>
  </w:style>
  <w:style w:type="paragraph" w:customStyle="1" w:styleId="StylecardCharCharChar11pt">
    <w:name w:val="Style card Char Char Char + 11 pt"/>
    <w:link w:val="StylecardCharCharChar11ptChar"/>
    <w:qFormat/>
    <w:rsid w:val="0029425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94259"/>
    <w:rPr>
      <w:lang w:val="en-US" w:eastAsia="en-US" w:bidi="ar-SA"/>
    </w:rPr>
  </w:style>
  <w:style w:type="character" w:customStyle="1" w:styleId="StylecardCharCharChar11ptChar">
    <w:name w:val="Style card Char Char Char + 11 pt Char"/>
    <w:link w:val="StylecardCharCharChar11pt"/>
    <w:rsid w:val="0029425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9425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9425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9425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9425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9425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9425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9425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9425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94259"/>
    <w:rPr>
      <w:lang w:val="x-none" w:eastAsia="x-none"/>
    </w:rPr>
  </w:style>
  <w:style w:type="character" w:customStyle="1" w:styleId="cardCharCharChar1">
    <w:name w:val="card Char Char Char1"/>
    <w:rsid w:val="00294259"/>
    <w:rPr>
      <w:lang w:val="en-US" w:eastAsia="en-US" w:bidi="ar-SA"/>
    </w:rPr>
  </w:style>
  <w:style w:type="character" w:customStyle="1" w:styleId="StylecardCharChar11ptChar">
    <w:name w:val="Style card Char Char + 11 pt Char"/>
    <w:link w:val="StylecardCharChar11pt"/>
    <w:rsid w:val="00294259"/>
    <w:rPr>
      <w:rFonts w:ascii="Georgia" w:eastAsia="Times New Roman" w:hAnsi="Georgia"/>
      <w:szCs w:val="20"/>
      <w:lang w:val="x-none" w:eastAsia="x-none"/>
    </w:rPr>
  </w:style>
  <w:style w:type="paragraph" w:customStyle="1" w:styleId="NormalFont">
    <w:name w:val="Normal Font"/>
    <w:link w:val="NormalFontChar"/>
    <w:qFormat/>
    <w:rsid w:val="0029425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94259"/>
    <w:pPr>
      <w:spacing w:after="200" w:line="240" w:lineRule="auto"/>
    </w:pPr>
    <w:rPr>
      <w:rFonts w:ascii="Times" w:eastAsia="Times New Roman" w:hAnsi="Times" w:cs="Times New Roman"/>
      <w:sz w:val="20"/>
    </w:rPr>
  </w:style>
  <w:style w:type="character" w:customStyle="1" w:styleId="Style11ptThickunderline">
    <w:name w:val="Style 11 pt Thick underline"/>
    <w:rsid w:val="00294259"/>
    <w:rPr>
      <w:sz w:val="20"/>
      <w:u w:val="thick"/>
    </w:rPr>
  </w:style>
  <w:style w:type="character" w:customStyle="1" w:styleId="Style11ptBoldThickunderline">
    <w:name w:val="Style 11 pt Bold Thick underline"/>
    <w:rsid w:val="00294259"/>
    <w:rPr>
      <w:b/>
      <w:bCs/>
      <w:sz w:val="20"/>
      <w:u w:val="thick"/>
    </w:rPr>
  </w:style>
  <w:style w:type="paragraph" w:customStyle="1" w:styleId="StyleNormalFont11ptUnderline">
    <w:name w:val="Style Normal Font + 11 pt Underline"/>
    <w:basedOn w:val="NormalFont"/>
    <w:link w:val="StyleNormalFont11ptUnderlineChar"/>
    <w:qFormat/>
    <w:rsid w:val="00294259"/>
    <w:rPr>
      <w:u w:val="single"/>
      <w:lang w:val="x-none" w:eastAsia="x-none"/>
    </w:rPr>
  </w:style>
  <w:style w:type="character" w:customStyle="1" w:styleId="NormalFontChar">
    <w:name w:val="Normal Font Char"/>
    <w:link w:val="NormalFont"/>
    <w:rsid w:val="0029425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9425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94259"/>
    <w:rPr>
      <w:b/>
      <w:bCs/>
      <w:u w:val="single"/>
      <w:lang w:val="x-none" w:eastAsia="x-none"/>
    </w:rPr>
  </w:style>
  <w:style w:type="character" w:customStyle="1" w:styleId="StyleNormalFont11ptBoldUnderlineChar">
    <w:name w:val="Style Normal Font + 11 pt Bold Underline Char"/>
    <w:link w:val="StyleNormalFont11ptBoldUnderline"/>
    <w:rsid w:val="0029425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94259"/>
    <w:rPr>
      <w:rFonts w:eastAsia="Times New Roman"/>
      <w:sz w:val="15"/>
    </w:rPr>
  </w:style>
  <w:style w:type="character" w:customStyle="1" w:styleId="authors1">
    <w:name w:val="authors1"/>
    <w:rsid w:val="00294259"/>
    <w:rPr>
      <w:rFonts w:ascii="Verdana" w:hAnsi="Verdana" w:hint="default"/>
      <w:b/>
      <w:bCs/>
      <w:color w:val="006699"/>
      <w:sz w:val="20"/>
      <w:szCs w:val="20"/>
    </w:rPr>
  </w:style>
  <w:style w:type="character" w:customStyle="1" w:styleId="headlinesectionlarge">
    <w:name w:val="headline_section_large"/>
    <w:rsid w:val="00294259"/>
  </w:style>
  <w:style w:type="paragraph" w:customStyle="1" w:styleId="formatvorlage2">
    <w:name w:val="formatvorlage2"/>
    <w:basedOn w:val="Normal"/>
    <w:uiPriority w:val="99"/>
    <w:qFormat/>
    <w:rsid w:val="00294259"/>
    <w:pPr>
      <w:spacing w:before="100" w:beforeAutospacing="1" w:after="100" w:afterAutospacing="1"/>
    </w:pPr>
    <w:rPr>
      <w:rFonts w:eastAsia="Calibri"/>
      <w:sz w:val="24"/>
    </w:rPr>
  </w:style>
  <w:style w:type="character" w:customStyle="1" w:styleId="Styleunderline11ptBlack">
    <w:name w:val="Style underline + 11 pt Black"/>
    <w:rsid w:val="00294259"/>
    <w:rPr>
      <w:color w:val="000000"/>
      <w:sz w:val="20"/>
      <w:u w:val="single"/>
    </w:rPr>
  </w:style>
  <w:style w:type="character" w:customStyle="1" w:styleId="Styleunderline11ptBoldBlack">
    <w:name w:val="Style underline + 11 pt Bold Black"/>
    <w:rsid w:val="00294259"/>
    <w:rPr>
      <w:b/>
      <w:bCs/>
      <w:color w:val="000000"/>
      <w:sz w:val="20"/>
      <w:u w:val="single"/>
    </w:rPr>
  </w:style>
  <w:style w:type="paragraph" w:customStyle="1" w:styleId="StyleTitle11ptNotBold">
    <w:name w:val="Style Title + 11 pt Not Bold"/>
    <w:basedOn w:val="Title"/>
    <w:link w:val="StyleTitle11ptNotBoldChar"/>
    <w:qFormat/>
    <w:rsid w:val="00294259"/>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94259"/>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94259"/>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94259"/>
    <w:rPr>
      <w:rFonts w:ascii="Georgia" w:eastAsia="Times New Roman" w:hAnsi="Georgia"/>
      <w:u w:val="single"/>
      <w:lang w:val="x-none" w:eastAsia="x-none"/>
    </w:rPr>
  </w:style>
  <w:style w:type="character" w:customStyle="1" w:styleId="Style11ptBoldBlackUnderline">
    <w:name w:val="Style 11 pt Bold Black Underline"/>
    <w:rsid w:val="00294259"/>
    <w:rPr>
      <w:b/>
      <w:bCs/>
      <w:color w:val="000000"/>
      <w:sz w:val="20"/>
      <w:u w:val="single"/>
    </w:rPr>
  </w:style>
  <w:style w:type="character" w:customStyle="1" w:styleId="Style11ptBoldBlackUnderlineBorderSinglesolidline">
    <w:name w:val="Style 11 pt Bold Black Underline Border: : (Single solid line ..."/>
    <w:rsid w:val="00294259"/>
    <w:rPr>
      <w:b/>
      <w:bCs/>
      <w:color w:val="000000"/>
      <w:sz w:val="20"/>
      <w:u w:val="single"/>
      <w:bdr w:val="single" w:sz="4" w:space="0" w:color="auto"/>
    </w:rPr>
  </w:style>
  <w:style w:type="character" w:customStyle="1" w:styleId="StyleLatinMeridien-Italic11ptItalicUnderline">
    <w:name w:val="Style (Latin) Meridien-Italic 11 pt Italic Underline"/>
    <w:rsid w:val="00294259"/>
    <w:rPr>
      <w:rFonts w:ascii="Meridien-Italic" w:hAnsi="Meridien-Italic"/>
      <w:i/>
      <w:iCs/>
      <w:sz w:val="20"/>
      <w:u w:val="single"/>
    </w:rPr>
  </w:style>
  <w:style w:type="character" w:customStyle="1" w:styleId="Citation-AuthorDate">
    <w:name w:val="Citation - Author/Date"/>
    <w:rsid w:val="00294259"/>
    <w:rPr>
      <w:b/>
      <w:bCs w:val="0"/>
      <w:smallCaps/>
      <w:sz w:val="24"/>
      <w:u w:val="single"/>
    </w:rPr>
  </w:style>
  <w:style w:type="paragraph" w:customStyle="1" w:styleId="HotRouteCharCharCharCharChar">
    <w:name w:val="Hot Route! Char Char Char Char Char"/>
    <w:basedOn w:val="Normal"/>
    <w:link w:val="HotRouteCharCharCharCharCharChar"/>
    <w:qFormat/>
    <w:rsid w:val="0029425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94259"/>
    <w:rPr>
      <w:rFonts w:ascii="Calibri" w:eastAsia="Times New Roman" w:hAnsi="Calibri" w:cs="Calibri"/>
      <w:lang w:val="x-none" w:eastAsia="x-none"/>
    </w:rPr>
  </w:style>
  <w:style w:type="character" w:customStyle="1" w:styleId="underlinestylechar0">
    <w:name w:val="underlinestylechar"/>
    <w:rsid w:val="00294259"/>
  </w:style>
  <w:style w:type="character" w:customStyle="1" w:styleId="highlight">
    <w:name w:val="highlight"/>
    <w:rsid w:val="00294259"/>
  </w:style>
  <w:style w:type="character" w:customStyle="1" w:styleId="BlockHeaderHiddenChar">
    <w:name w:val="Block Header Hidden Char"/>
    <w:link w:val="BlockHeaderHidden"/>
    <w:locked/>
    <w:rsid w:val="00294259"/>
    <w:rPr>
      <w:rFonts w:ascii="Georgia" w:eastAsia="Times New Roman" w:hAnsi="Georgia" w:cs="Times New Roman"/>
      <w:b/>
      <w:bCs/>
      <w:sz w:val="32"/>
      <w:szCs w:val="26"/>
      <w:u w:val="single"/>
    </w:rPr>
  </w:style>
  <w:style w:type="character" w:customStyle="1" w:styleId="DottedUnderline0">
    <w:name w:val="Dotted Underline"/>
    <w:rsid w:val="00294259"/>
    <w:rPr>
      <w:rFonts w:ascii="Times New Roman" w:hAnsi="Times New Roman" w:cs="Times New Roman" w:hint="default"/>
      <w:sz w:val="20"/>
      <w:u w:val="dottedHeavy"/>
    </w:rPr>
  </w:style>
  <w:style w:type="character" w:customStyle="1" w:styleId="CardsFont6ptCharChar">
    <w:name w:val="Cards + Font: 6 pt Char Char"/>
    <w:rsid w:val="00294259"/>
    <w:rPr>
      <w:sz w:val="8"/>
      <w:lang w:val="en-US" w:eastAsia="en-US" w:bidi="ar-SA"/>
    </w:rPr>
  </w:style>
  <w:style w:type="character" w:customStyle="1" w:styleId="titleauthoretc">
    <w:name w:val="titleauthoretc"/>
    <w:rsid w:val="00294259"/>
  </w:style>
  <w:style w:type="paragraph" w:customStyle="1" w:styleId="deck">
    <w:name w:val="deck"/>
    <w:basedOn w:val="Normal"/>
    <w:uiPriority w:val="99"/>
    <w:qFormat/>
    <w:rsid w:val="00294259"/>
    <w:pPr>
      <w:spacing w:before="100" w:beforeAutospacing="1" w:after="100" w:afterAutospacing="1"/>
    </w:pPr>
    <w:rPr>
      <w:rFonts w:eastAsia="Times New Roman"/>
      <w:sz w:val="24"/>
    </w:rPr>
  </w:style>
  <w:style w:type="paragraph" w:customStyle="1" w:styleId="i1">
    <w:name w:val="i1"/>
    <w:basedOn w:val="Normal"/>
    <w:uiPriority w:val="99"/>
    <w:qFormat/>
    <w:rsid w:val="00294259"/>
    <w:pPr>
      <w:spacing w:before="100" w:beforeAutospacing="1" w:after="100" w:afterAutospacing="1"/>
    </w:pPr>
    <w:rPr>
      <w:rFonts w:eastAsia="Times New Roman"/>
      <w:sz w:val="24"/>
    </w:rPr>
  </w:style>
  <w:style w:type="paragraph" w:customStyle="1" w:styleId="question">
    <w:name w:val="question"/>
    <w:basedOn w:val="Normal"/>
    <w:uiPriority w:val="99"/>
    <w:qFormat/>
    <w:rsid w:val="00294259"/>
    <w:pPr>
      <w:spacing w:before="100" w:beforeAutospacing="1" w:after="100" w:afterAutospacing="1"/>
    </w:pPr>
    <w:rPr>
      <w:rFonts w:eastAsia="Times New Roman"/>
      <w:sz w:val="24"/>
    </w:rPr>
  </w:style>
  <w:style w:type="paragraph" w:customStyle="1" w:styleId="bodycopy">
    <w:name w:val="bodycopy"/>
    <w:basedOn w:val="Normal"/>
    <w:uiPriority w:val="99"/>
    <w:qFormat/>
    <w:rsid w:val="00294259"/>
    <w:pPr>
      <w:spacing w:before="100" w:beforeAutospacing="1" w:after="100" w:afterAutospacing="1"/>
    </w:pPr>
    <w:rPr>
      <w:rFonts w:eastAsia="Times New Roman"/>
      <w:sz w:val="24"/>
    </w:rPr>
  </w:style>
  <w:style w:type="character" w:customStyle="1" w:styleId="labeltext">
    <w:name w:val="labeltext"/>
    <w:rsid w:val="00294259"/>
  </w:style>
  <w:style w:type="character" w:customStyle="1" w:styleId="viewlink">
    <w:name w:val="viewlink"/>
    <w:rsid w:val="00294259"/>
  </w:style>
  <w:style w:type="character" w:customStyle="1" w:styleId="share">
    <w:name w:val="share"/>
    <w:rsid w:val="00294259"/>
  </w:style>
  <w:style w:type="character" w:customStyle="1" w:styleId="inlinkchart">
    <w:name w:val="inlink_chart"/>
    <w:rsid w:val="00294259"/>
  </w:style>
  <w:style w:type="character" w:customStyle="1" w:styleId="underLight">
    <w:name w:val="underLight"/>
    <w:uiPriority w:val="1"/>
    <w:qFormat/>
    <w:rsid w:val="0029425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94259"/>
  </w:style>
  <w:style w:type="character" w:customStyle="1" w:styleId="author-rss">
    <w:name w:val="author-rss"/>
    <w:rsid w:val="00294259"/>
  </w:style>
  <w:style w:type="character" w:customStyle="1" w:styleId="fbsharecountwrapper">
    <w:name w:val="fb_share_count_wrapper"/>
    <w:rsid w:val="00294259"/>
  </w:style>
  <w:style w:type="character" w:customStyle="1" w:styleId="fbbuttontext">
    <w:name w:val="fb_button_text"/>
    <w:rsid w:val="00294259"/>
  </w:style>
  <w:style w:type="character" w:customStyle="1" w:styleId="hw">
    <w:name w:val="hw"/>
    <w:rsid w:val="00294259"/>
  </w:style>
  <w:style w:type="character" w:customStyle="1" w:styleId="linktotop">
    <w:name w:val="linktotop"/>
    <w:rsid w:val="00294259"/>
  </w:style>
  <w:style w:type="character" w:customStyle="1" w:styleId="maintextbldleft">
    <w:name w:val="maintextbldleft"/>
    <w:rsid w:val="00294259"/>
  </w:style>
  <w:style w:type="character" w:customStyle="1" w:styleId="maintextleft">
    <w:name w:val="maintextleft"/>
    <w:rsid w:val="00294259"/>
  </w:style>
  <w:style w:type="character" w:customStyle="1" w:styleId="descriptionstyle1block">
    <w:name w:val="description style1 block"/>
    <w:rsid w:val="00294259"/>
  </w:style>
  <w:style w:type="paragraph" w:customStyle="1" w:styleId="Fifth">
    <w:name w:val="Fifth"/>
    <w:basedOn w:val="Normal"/>
    <w:link w:val="FifthChar"/>
    <w:uiPriority w:val="99"/>
    <w:qFormat/>
    <w:rsid w:val="00294259"/>
    <w:rPr>
      <w:rFonts w:eastAsia="Calibri"/>
    </w:rPr>
  </w:style>
  <w:style w:type="character" w:customStyle="1" w:styleId="gutter-right-1">
    <w:name w:val="gutter-right-1"/>
    <w:basedOn w:val="DefaultParagraphFont"/>
    <w:rsid w:val="00294259"/>
  </w:style>
  <w:style w:type="character" w:customStyle="1" w:styleId="ssl3">
    <w:name w:val="ss_l3"/>
    <w:rsid w:val="00294259"/>
  </w:style>
  <w:style w:type="paragraph" w:customStyle="1" w:styleId="NoteLevel22">
    <w:name w:val="Note Level 22"/>
    <w:basedOn w:val="Normal"/>
    <w:next w:val="Normal"/>
    <w:uiPriority w:val="99"/>
    <w:qFormat/>
    <w:rsid w:val="00294259"/>
    <w:pPr>
      <w:keepNext/>
      <w:ind w:left="288" w:right="288"/>
    </w:pPr>
    <w:rPr>
      <w:rFonts w:eastAsia="MS Gothic"/>
      <w:szCs w:val="20"/>
    </w:rPr>
  </w:style>
  <w:style w:type="paragraph" w:customStyle="1" w:styleId="wp-caption-text">
    <w:name w:val="wp-caption-text"/>
    <w:basedOn w:val="Normal"/>
    <w:uiPriority w:val="99"/>
    <w:qFormat/>
    <w:rsid w:val="0029425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94259"/>
    <w:rPr>
      <w:color w:val="2B579A"/>
      <w:shd w:val="clear" w:color="auto" w:fill="E6E6E6"/>
    </w:rPr>
  </w:style>
  <w:style w:type="paragraph" w:customStyle="1" w:styleId="svarticle">
    <w:name w:val="svarticle"/>
    <w:basedOn w:val="Normal"/>
    <w:uiPriority w:val="99"/>
    <w:qFormat/>
    <w:rsid w:val="00294259"/>
    <w:pPr>
      <w:spacing w:before="100" w:beforeAutospacing="1" w:after="100" w:afterAutospacing="1"/>
    </w:pPr>
    <w:rPr>
      <w:rFonts w:eastAsia="Times New Roman"/>
      <w:sz w:val="24"/>
    </w:rPr>
  </w:style>
  <w:style w:type="character" w:customStyle="1" w:styleId="FontStyle39">
    <w:name w:val="Font Style39"/>
    <w:uiPriority w:val="99"/>
    <w:rsid w:val="00294259"/>
    <w:rPr>
      <w:rFonts w:ascii="Constantia" w:hAnsi="Constantia" w:cs="Constantia" w:hint="default"/>
      <w:b/>
      <w:bCs/>
      <w:sz w:val="18"/>
      <w:szCs w:val="18"/>
    </w:rPr>
  </w:style>
  <w:style w:type="character" w:customStyle="1" w:styleId="6">
    <w:name w:val="6"/>
    <w:rsid w:val="00294259"/>
    <w:rPr>
      <w:rFonts w:ascii="Arial" w:hAnsi="Arial" w:cs="Arial" w:hint="default"/>
      <w:bCs/>
      <w:sz w:val="20"/>
      <w:u w:val="single"/>
      <w:lang w:val="en-US" w:eastAsia="en-US" w:bidi="ar-SA"/>
    </w:rPr>
  </w:style>
  <w:style w:type="character" w:customStyle="1" w:styleId="CharChar4">
    <w:name w:val="Char Char4"/>
    <w:rsid w:val="00294259"/>
    <w:rPr>
      <w:szCs w:val="24"/>
      <w:lang w:eastAsia="zh-CN"/>
    </w:rPr>
  </w:style>
  <w:style w:type="character" w:customStyle="1" w:styleId="BodyTextFirstIndentChar1">
    <w:name w:val="Body Text First Indent Char1"/>
    <w:basedOn w:val="BodyTextChar"/>
    <w:rsid w:val="00294259"/>
    <w:rPr>
      <w:rFonts w:ascii="Times New Roman" w:eastAsia="Calibri" w:hAnsi="Times New Roman" w:cs="Times New Roman"/>
      <w:sz w:val="24"/>
      <w:szCs w:val="24"/>
    </w:rPr>
  </w:style>
  <w:style w:type="character" w:customStyle="1" w:styleId="Header11">
    <w:name w:val="Header11"/>
    <w:rsid w:val="00294259"/>
  </w:style>
  <w:style w:type="paragraph" w:customStyle="1" w:styleId="canvas-atom">
    <w:name w:val="canvas-atom"/>
    <w:basedOn w:val="Normal"/>
    <w:uiPriority w:val="99"/>
    <w:qFormat/>
    <w:rsid w:val="00294259"/>
    <w:pPr>
      <w:spacing w:before="100" w:beforeAutospacing="1" w:after="100" w:afterAutospacing="1"/>
    </w:pPr>
    <w:rPr>
      <w:sz w:val="24"/>
    </w:rPr>
  </w:style>
  <w:style w:type="character" w:customStyle="1" w:styleId="posa">
    <w:name w:val="pos(a)"/>
    <w:basedOn w:val="DefaultParagraphFont"/>
    <w:rsid w:val="00294259"/>
  </w:style>
  <w:style w:type="character" w:customStyle="1" w:styleId="u-hiddeninnarrowenv">
    <w:name w:val="u-hiddeninnarrowenv"/>
    <w:basedOn w:val="DefaultParagraphFont"/>
    <w:rsid w:val="00294259"/>
  </w:style>
  <w:style w:type="character" w:customStyle="1" w:styleId="followbutton-bird">
    <w:name w:val="followbutton-bird"/>
    <w:basedOn w:val="DefaultParagraphFont"/>
    <w:rsid w:val="00294259"/>
  </w:style>
  <w:style w:type="character" w:customStyle="1" w:styleId="tweetauthor-name">
    <w:name w:val="tweetauthor-name"/>
    <w:basedOn w:val="DefaultParagraphFont"/>
    <w:rsid w:val="00294259"/>
  </w:style>
  <w:style w:type="character" w:customStyle="1" w:styleId="tweetauthor-verifiedbadge">
    <w:name w:val="tweetauthor-verifiedbadge"/>
    <w:basedOn w:val="DefaultParagraphFont"/>
    <w:rsid w:val="00294259"/>
  </w:style>
  <w:style w:type="character" w:customStyle="1" w:styleId="tweetauthor-screenname">
    <w:name w:val="tweetauthor-screenname"/>
    <w:basedOn w:val="DefaultParagraphFont"/>
    <w:rsid w:val="00294259"/>
  </w:style>
  <w:style w:type="paragraph" w:customStyle="1" w:styleId="tweet-text">
    <w:name w:val="tweet-text"/>
    <w:basedOn w:val="Normal"/>
    <w:uiPriority w:val="99"/>
    <w:qFormat/>
    <w:rsid w:val="00294259"/>
    <w:pPr>
      <w:spacing w:before="100" w:beforeAutospacing="1" w:after="100" w:afterAutospacing="1"/>
    </w:pPr>
  </w:style>
  <w:style w:type="character" w:customStyle="1" w:styleId="u-hiddenvisually">
    <w:name w:val="u-hiddenvisually"/>
    <w:basedOn w:val="DefaultParagraphFont"/>
    <w:rsid w:val="00294259"/>
  </w:style>
  <w:style w:type="character" w:customStyle="1" w:styleId="tweetaction-stat">
    <w:name w:val="tweetaction-stat"/>
    <w:basedOn w:val="DefaultParagraphFont"/>
    <w:rsid w:val="00294259"/>
  </w:style>
  <w:style w:type="character" w:customStyle="1" w:styleId="related">
    <w:name w:val="related"/>
    <w:basedOn w:val="DefaultParagraphFont"/>
    <w:rsid w:val="00294259"/>
  </w:style>
  <w:style w:type="character" w:customStyle="1" w:styleId="related-content">
    <w:name w:val="related-content"/>
    <w:basedOn w:val="DefaultParagraphFont"/>
    <w:rsid w:val="00294259"/>
  </w:style>
  <w:style w:type="character" w:customStyle="1" w:styleId="name-of-author">
    <w:name w:val="name-of-author"/>
    <w:basedOn w:val="DefaultParagraphFont"/>
    <w:rsid w:val="00294259"/>
  </w:style>
  <w:style w:type="character" w:customStyle="1" w:styleId="first-name">
    <w:name w:val="first-name"/>
    <w:basedOn w:val="DefaultParagraphFont"/>
    <w:rsid w:val="00294259"/>
  </w:style>
  <w:style w:type="character" w:customStyle="1" w:styleId="last-name">
    <w:name w:val="last-name"/>
    <w:basedOn w:val="DefaultParagraphFont"/>
    <w:rsid w:val="00294259"/>
  </w:style>
  <w:style w:type="paragraph" w:customStyle="1" w:styleId="description">
    <w:name w:val="description"/>
    <w:basedOn w:val="Normal"/>
    <w:uiPriority w:val="99"/>
    <w:qFormat/>
    <w:rsid w:val="00294259"/>
    <w:pPr>
      <w:spacing w:before="100" w:beforeAutospacing="1" w:after="100" w:afterAutospacing="1"/>
    </w:pPr>
  </w:style>
  <w:style w:type="paragraph" w:customStyle="1" w:styleId="graf">
    <w:name w:val="graf"/>
    <w:basedOn w:val="Normal"/>
    <w:uiPriority w:val="99"/>
    <w:qFormat/>
    <w:rsid w:val="00294259"/>
    <w:pPr>
      <w:spacing w:before="100" w:beforeAutospacing="1" w:after="100" w:afterAutospacing="1"/>
    </w:pPr>
  </w:style>
  <w:style w:type="character" w:customStyle="1" w:styleId="caption10">
    <w:name w:val="caption1"/>
    <w:basedOn w:val="DefaultParagraphFont"/>
    <w:rsid w:val="00294259"/>
  </w:style>
  <w:style w:type="paragraph" w:customStyle="1" w:styleId="column">
    <w:name w:val="column"/>
    <w:basedOn w:val="Normal"/>
    <w:uiPriority w:val="99"/>
    <w:qFormat/>
    <w:rsid w:val="00294259"/>
    <w:pPr>
      <w:spacing w:before="100" w:beforeAutospacing="1" w:after="100" w:afterAutospacing="1"/>
    </w:pPr>
  </w:style>
  <w:style w:type="paragraph" w:customStyle="1" w:styleId="recirc-container">
    <w:name w:val="recirc-container"/>
    <w:basedOn w:val="Normal"/>
    <w:uiPriority w:val="99"/>
    <w:qFormat/>
    <w:rsid w:val="00294259"/>
    <w:pPr>
      <w:spacing w:before="100" w:beforeAutospacing="1" w:after="100" w:afterAutospacing="1"/>
    </w:pPr>
    <w:rPr>
      <w:sz w:val="24"/>
    </w:rPr>
  </w:style>
  <w:style w:type="character" w:customStyle="1" w:styleId="recirc-text">
    <w:name w:val="&quot;recirc-text”"/>
    <w:basedOn w:val="DefaultParagraphFont"/>
    <w:rsid w:val="00294259"/>
  </w:style>
  <w:style w:type="character" w:customStyle="1" w:styleId="video-icon">
    <w:name w:val="video-icon"/>
    <w:basedOn w:val="DefaultParagraphFont"/>
    <w:rsid w:val="00294259"/>
  </w:style>
  <w:style w:type="paragraph" w:customStyle="1" w:styleId="selectionshareable">
    <w:name w:val="selectionshareable"/>
    <w:basedOn w:val="Normal"/>
    <w:uiPriority w:val="99"/>
    <w:qFormat/>
    <w:rsid w:val="00294259"/>
    <w:pPr>
      <w:spacing w:before="100" w:beforeAutospacing="1" w:after="100" w:afterAutospacing="1"/>
    </w:pPr>
    <w:rPr>
      <w:sz w:val="24"/>
    </w:rPr>
  </w:style>
  <w:style w:type="character" w:customStyle="1" w:styleId="powa-shot-play-btn-text">
    <w:name w:val="powa-shot-play-btn-text"/>
    <w:basedOn w:val="DefaultParagraphFont"/>
    <w:rsid w:val="00294259"/>
  </w:style>
  <w:style w:type="character" w:customStyle="1" w:styleId="powa-shot-click">
    <w:name w:val="powa-shot-click"/>
    <w:basedOn w:val="DefaultParagraphFont"/>
    <w:rsid w:val="00294259"/>
  </w:style>
  <w:style w:type="character" w:customStyle="1" w:styleId="wpv-blurb">
    <w:name w:val="wpv-blurb"/>
    <w:basedOn w:val="DefaultParagraphFont"/>
    <w:rsid w:val="00294259"/>
  </w:style>
  <w:style w:type="paragraph" w:customStyle="1" w:styleId="interstitial-link">
    <w:name w:val="interstitial-link"/>
    <w:basedOn w:val="Normal"/>
    <w:uiPriority w:val="99"/>
    <w:qFormat/>
    <w:rsid w:val="00294259"/>
    <w:pPr>
      <w:spacing w:before="100" w:beforeAutospacing="1" w:after="100" w:afterAutospacing="1"/>
    </w:pPr>
    <w:rPr>
      <w:sz w:val="24"/>
    </w:rPr>
  </w:style>
  <w:style w:type="character" w:customStyle="1" w:styleId="pb-caption">
    <w:name w:val="pb-caption"/>
    <w:basedOn w:val="DefaultParagraphFont"/>
    <w:rsid w:val="00294259"/>
  </w:style>
  <w:style w:type="paragraph" w:customStyle="1" w:styleId="see-also">
    <w:name w:val="see-also"/>
    <w:basedOn w:val="Normal"/>
    <w:uiPriority w:val="99"/>
    <w:qFormat/>
    <w:rsid w:val="0029425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94259"/>
  </w:style>
  <w:style w:type="character" w:customStyle="1" w:styleId="m-2745674872889869693gmail-styleunderline">
    <w:name w:val="m_-2745674872889869693gmail-styleunderline"/>
    <w:basedOn w:val="DefaultParagraphFont"/>
    <w:rsid w:val="00294259"/>
  </w:style>
  <w:style w:type="character" w:customStyle="1" w:styleId="UnresolvedMention3">
    <w:name w:val="Unresolved Mention3"/>
    <w:basedOn w:val="DefaultParagraphFont"/>
    <w:uiPriority w:val="99"/>
    <w:unhideWhenUsed/>
    <w:rsid w:val="00294259"/>
    <w:rPr>
      <w:color w:val="808080"/>
      <w:shd w:val="clear" w:color="auto" w:fill="E6E6E6"/>
    </w:rPr>
  </w:style>
  <w:style w:type="character" w:customStyle="1" w:styleId="UnresolvedMention4">
    <w:name w:val="Unresolved Mention4"/>
    <w:basedOn w:val="DefaultParagraphFont"/>
    <w:uiPriority w:val="99"/>
    <w:semiHidden/>
    <w:unhideWhenUsed/>
    <w:rsid w:val="00294259"/>
    <w:rPr>
      <w:color w:val="808080"/>
      <w:shd w:val="clear" w:color="auto" w:fill="E6E6E6"/>
    </w:rPr>
  </w:style>
  <w:style w:type="character" w:customStyle="1" w:styleId="m-8082899869479211226gmail-styleunderline">
    <w:name w:val="m_-8082899869479211226gmail-styleunderline"/>
    <w:basedOn w:val="DefaultParagraphFont"/>
    <w:rsid w:val="00294259"/>
  </w:style>
  <w:style w:type="character" w:customStyle="1" w:styleId="StyleUnderlineChar">
    <w:name w:val="Style Underline Char"/>
    <w:basedOn w:val="DefaultParagraphFont"/>
    <w:locked/>
    <w:rsid w:val="00294259"/>
    <w:rPr>
      <w:u w:val="single"/>
    </w:rPr>
  </w:style>
  <w:style w:type="paragraph" w:customStyle="1" w:styleId="NoteLevel23">
    <w:name w:val="Note Level 23"/>
    <w:basedOn w:val="Normal"/>
    <w:next w:val="Normal"/>
    <w:uiPriority w:val="99"/>
    <w:qFormat/>
    <w:rsid w:val="00294259"/>
    <w:pPr>
      <w:keepNext/>
      <w:ind w:left="288" w:right="288"/>
    </w:pPr>
    <w:rPr>
      <w:rFonts w:eastAsia="MS Gothic"/>
      <w:szCs w:val="20"/>
    </w:rPr>
  </w:style>
  <w:style w:type="character" w:customStyle="1" w:styleId="Heading5Char1">
    <w:name w:val="Heading 5 Char1"/>
    <w:aliases w:val="Text Char1"/>
    <w:basedOn w:val="DefaultParagraphFont"/>
    <w:semiHidden/>
    <w:rsid w:val="0029425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94259"/>
    <w:rPr>
      <w:rFonts w:ascii="Georgia" w:hAnsi="Georgia"/>
    </w:rPr>
  </w:style>
  <w:style w:type="paragraph" w:customStyle="1" w:styleId="NoteLevel24">
    <w:name w:val="Note Level 24"/>
    <w:basedOn w:val="Normal"/>
    <w:next w:val="Normal"/>
    <w:uiPriority w:val="99"/>
    <w:qFormat/>
    <w:rsid w:val="00294259"/>
    <w:pPr>
      <w:keepNext/>
      <w:ind w:left="288" w:right="288"/>
    </w:pPr>
    <w:rPr>
      <w:rFonts w:eastAsia="MS Gothic"/>
      <w:sz w:val="24"/>
      <w:szCs w:val="20"/>
    </w:rPr>
  </w:style>
  <w:style w:type="paragraph" w:customStyle="1" w:styleId="NoteLevel25">
    <w:name w:val="Note Level 25"/>
    <w:basedOn w:val="Normal"/>
    <w:next w:val="Normal"/>
    <w:uiPriority w:val="99"/>
    <w:qFormat/>
    <w:rsid w:val="0029425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94259"/>
  </w:style>
  <w:style w:type="character" w:customStyle="1" w:styleId="italics">
    <w:name w:val="italics"/>
    <w:basedOn w:val="DefaultParagraphFont"/>
    <w:rsid w:val="00294259"/>
  </w:style>
  <w:style w:type="paragraph" w:customStyle="1" w:styleId="analytics0">
    <w:name w:val="analytics"/>
    <w:basedOn w:val="Normal"/>
    <w:link w:val="analyticsChar0"/>
    <w:uiPriority w:val="4"/>
    <w:qFormat/>
    <w:rsid w:val="00294259"/>
    <w:rPr>
      <w:b/>
      <w:color w:val="C00000"/>
      <w:sz w:val="26"/>
    </w:rPr>
  </w:style>
  <w:style w:type="character" w:customStyle="1" w:styleId="analyticsChar0">
    <w:name w:val="analytics Char"/>
    <w:basedOn w:val="DefaultParagraphFont"/>
    <w:link w:val="analytics0"/>
    <w:uiPriority w:val="4"/>
    <w:rsid w:val="00294259"/>
    <w:rPr>
      <w:rFonts w:ascii="Calibri" w:hAnsi="Calibri" w:cs="Calibri"/>
      <w:b/>
      <w:color w:val="C00000"/>
      <w:sz w:val="26"/>
    </w:rPr>
  </w:style>
  <w:style w:type="character" w:customStyle="1" w:styleId="swauthor">
    <w:name w:val="sw_author"/>
    <w:rsid w:val="00294259"/>
  </w:style>
  <w:style w:type="character" w:customStyle="1" w:styleId="HotRouteChar">
    <w:name w:val="Hot Route! Char"/>
    <w:link w:val="HotRoute"/>
    <w:uiPriority w:val="99"/>
    <w:rsid w:val="00294259"/>
    <w:rPr>
      <w:rFonts w:ascii="Calibri" w:eastAsia="Times New Roman" w:hAnsi="Calibri" w:cs="Calibri"/>
    </w:rPr>
  </w:style>
  <w:style w:type="paragraph" w:customStyle="1" w:styleId="PhoTag">
    <w:name w:val="PhoTag"/>
    <w:basedOn w:val="Normal"/>
    <w:next w:val="Normal"/>
    <w:autoRedefine/>
    <w:qFormat/>
    <w:rsid w:val="00294259"/>
    <w:rPr>
      <w:b/>
    </w:rPr>
  </w:style>
  <w:style w:type="character" w:customStyle="1" w:styleId="boldunderlineChar2">
    <w:name w:val="bold underline Char"/>
    <w:basedOn w:val="DefaultParagraphFont"/>
    <w:rsid w:val="0029425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94259"/>
    <w:rPr>
      <w:rFonts w:eastAsia="Times New Roman"/>
      <w:szCs w:val="20"/>
    </w:rPr>
  </w:style>
  <w:style w:type="character" w:customStyle="1" w:styleId="ReallySmallChar">
    <w:name w:val="Really Small Char"/>
    <w:basedOn w:val="DefaultParagraphFont"/>
    <w:link w:val="ReallySmall"/>
    <w:rsid w:val="00294259"/>
    <w:rPr>
      <w:rFonts w:ascii="Calibri" w:eastAsia="Times New Roman" w:hAnsi="Calibri" w:cs="Calibri"/>
      <w:szCs w:val="20"/>
    </w:rPr>
  </w:style>
  <w:style w:type="paragraph" w:customStyle="1" w:styleId="Heading4Cite">
    <w:name w:val="Heading 4 Cite"/>
    <w:basedOn w:val="Normal"/>
    <w:link w:val="Heading4CiteChar"/>
    <w:autoRedefine/>
    <w:qFormat/>
    <w:rsid w:val="00294259"/>
    <w:rPr>
      <w:rFonts w:eastAsia="Calibri"/>
      <w:color w:val="000000"/>
    </w:rPr>
  </w:style>
  <w:style w:type="character" w:customStyle="1" w:styleId="Heading4CiteChar">
    <w:name w:val="Heading 4 Cite Char"/>
    <w:link w:val="Heading4Cite"/>
    <w:rsid w:val="00294259"/>
    <w:rPr>
      <w:rFonts w:ascii="Calibri" w:eastAsia="Calibri" w:hAnsi="Calibri" w:cs="Calibri"/>
      <w:color w:val="000000"/>
    </w:rPr>
  </w:style>
  <w:style w:type="paragraph" w:customStyle="1" w:styleId="PageTitle0">
    <w:name w:val="Page Title"/>
    <w:basedOn w:val="Normal"/>
    <w:next w:val="Normal"/>
    <w:qFormat/>
    <w:rsid w:val="0029425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94259"/>
    <w:rPr>
      <w:i/>
      <w:iCs/>
      <w:sz w:val="20"/>
      <w:u w:val="single"/>
    </w:rPr>
  </w:style>
  <w:style w:type="paragraph" w:customStyle="1" w:styleId="UnderlineEmphasis">
    <w:name w:val="Underline + Emphasis"/>
    <w:basedOn w:val="Normal"/>
    <w:next w:val="Normal"/>
    <w:link w:val="UnderlineEmphasisChar"/>
    <w:autoRedefine/>
    <w:qFormat/>
    <w:rsid w:val="00294259"/>
    <w:rPr>
      <w:rFonts w:eastAsia="Calibri"/>
      <w:b/>
      <w:color w:val="000000"/>
      <w:u w:val="single"/>
    </w:rPr>
  </w:style>
  <w:style w:type="character" w:customStyle="1" w:styleId="UnderlineEmphasisChar">
    <w:name w:val="Underline + Emphasis Char"/>
    <w:link w:val="UnderlineEmphasis"/>
    <w:rsid w:val="00294259"/>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9425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9425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9425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9425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294259"/>
    <w:rPr>
      <w:rFonts w:eastAsia="Times New Roman"/>
      <w:color w:val="000000"/>
      <w:szCs w:val="20"/>
      <w:u w:val="single"/>
    </w:rPr>
  </w:style>
  <w:style w:type="character" w:customStyle="1" w:styleId="StyleUnderline9pt2Char">
    <w:name w:val="Style Underline + 9 pt2 Char"/>
    <w:link w:val="StyleUnderline9pt2"/>
    <w:rsid w:val="00294259"/>
    <w:rPr>
      <w:rFonts w:ascii="Calibri" w:eastAsia="Times New Roman" w:hAnsi="Calibri" w:cs="Calibri"/>
      <w:color w:val="000000"/>
      <w:szCs w:val="20"/>
      <w:u w:val="single"/>
    </w:rPr>
  </w:style>
  <w:style w:type="paragraph" w:customStyle="1" w:styleId="TxBr5p1">
    <w:name w:val="TxBr_5p1"/>
    <w:basedOn w:val="Normal"/>
    <w:rsid w:val="0029425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94259"/>
    <w:pPr>
      <w:ind w:left="400"/>
    </w:pPr>
    <w:rPr>
      <w:rFonts w:eastAsia="Calibri"/>
      <w:color w:val="000000"/>
    </w:rPr>
  </w:style>
  <w:style w:type="numbering" w:customStyle="1" w:styleId="NoList12">
    <w:name w:val="No List12"/>
    <w:next w:val="NoList"/>
    <w:semiHidden/>
    <w:unhideWhenUsed/>
    <w:rsid w:val="00294259"/>
  </w:style>
  <w:style w:type="numbering" w:customStyle="1" w:styleId="NoList21">
    <w:name w:val="No List21"/>
    <w:next w:val="NoList"/>
    <w:semiHidden/>
    <w:unhideWhenUsed/>
    <w:rsid w:val="00294259"/>
  </w:style>
  <w:style w:type="numbering" w:customStyle="1" w:styleId="NoList211">
    <w:name w:val="No List211"/>
    <w:next w:val="NoList"/>
    <w:uiPriority w:val="99"/>
    <w:semiHidden/>
    <w:unhideWhenUsed/>
    <w:rsid w:val="00294259"/>
  </w:style>
  <w:style w:type="character" w:customStyle="1" w:styleId="flagicon">
    <w:name w:val="flagicon"/>
    <w:basedOn w:val="DefaultParagraphFont"/>
    <w:rsid w:val="00294259"/>
  </w:style>
  <w:style w:type="character" w:customStyle="1" w:styleId="A11">
    <w:name w:val="A11"/>
    <w:rsid w:val="00294259"/>
    <w:rPr>
      <w:rFonts w:ascii="Minion Pro" w:hAnsi="Minion Pro" w:cs="Minion Pro" w:hint="default"/>
      <w:color w:val="211D1E"/>
      <w:sz w:val="12"/>
      <w:szCs w:val="12"/>
    </w:rPr>
  </w:style>
  <w:style w:type="character" w:customStyle="1" w:styleId="A12">
    <w:name w:val="A12"/>
    <w:uiPriority w:val="99"/>
    <w:rsid w:val="00294259"/>
    <w:rPr>
      <w:rFonts w:ascii="Minion Pro" w:hAnsi="Minion Pro" w:cs="Minion Pro" w:hint="default"/>
      <w:color w:val="211D1E"/>
      <w:sz w:val="22"/>
      <w:szCs w:val="22"/>
    </w:rPr>
  </w:style>
  <w:style w:type="character" w:customStyle="1" w:styleId="CardsCharChar">
    <w:name w:val="Cards Char Char"/>
    <w:rsid w:val="00294259"/>
    <w:rPr>
      <w:szCs w:val="24"/>
      <w:lang w:val="en-US" w:eastAsia="en-US" w:bidi="ar-SA"/>
    </w:rPr>
  </w:style>
  <w:style w:type="character" w:customStyle="1" w:styleId="CitationChar1">
    <w:name w:val="Citation Char1"/>
    <w:basedOn w:val="DefaultParagraphFont"/>
    <w:rsid w:val="00294259"/>
    <w:rPr>
      <w:rFonts w:ascii="Times New Roman" w:eastAsia="Times New Roman" w:hAnsi="Times New Roman" w:cs="Arial"/>
      <w:b/>
      <w:sz w:val="20"/>
      <w:szCs w:val="36"/>
    </w:rPr>
  </w:style>
  <w:style w:type="character" w:customStyle="1" w:styleId="bold-italic-sub-c">
    <w:name w:val="bold-italic-sub-c"/>
    <w:basedOn w:val="DefaultParagraphFont"/>
    <w:rsid w:val="00294259"/>
  </w:style>
  <w:style w:type="character" w:customStyle="1" w:styleId="charoverride-4">
    <w:name w:val="charoverride-4"/>
    <w:basedOn w:val="DefaultParagraphFont"/>
    <w:rsid w:val="00294259"/>
  </w:style>
  <w:style w:type="character" w:customStyle="1" w:styleId="charoverride-3">
    <w:name w:val="charoverride-3"/>
    <w:basedOn w:val="DefaultParagraphFont"/>
    <w:rsid w:val="00294259"/>
  </w:style>
  <w:style w:type="character" w:customStyle="1" w:styleId="BlockTitle2Char">
    <w:name w:val="Block Title2 Char"/>
    <w:link w:val="BlockTitle2"/>
    <w:uiPriority w:val="99"/>
    <w:rsid w:val="00294259"/>
    <w:rPr>
      <w:rFonts w:ascii="Calibri" w:eastAsia="Times New Roman" w:hAnsi="Calibri" w:cs="Calibri"/>
      <w:b/>
      <w:sz w:val="32"/>
      <w:szCs w:val="20"/>
      <w:u w:val="single"/>
    </w:rPr>
  </w:style>
  <w:style w:type="paragraph" w:customStyle="1" w:styleId="tag1">
    <w:name w:val="tag1"/>
    <w:basedOn w:val="Normal"/>
    <w:qFormat/>
    <w:rsid w:val="00294259"/>
    <w:rPr>
      <w:rFonts w:eastAsia="Times New Roman"/>
      <w:b/>
      <w:szCs w:val="20"/>
    </w:rPr>
  </w:style>
  <w:style w:type="paragraph" w:customStyle="1" w:styleId="tagcite1">
    <w:name w:val="tagcite"/>
    <w:basedOn w:val="Normal"/>
    <w:qFormat/>
    <w:rsid w:val="00294259"/>
    <w:rPr>
      <w:rFonts w:eastAsia="Times New Roman"/>
      <w:b/>
    </w:rPr>
  </w:style>
  <w:style w:type="paragraph" w:customStyle="1" w:styleId="SmallFontCharCharChar">
    <w:name w:val="Small Font Char Char Char"/>
    <w:basedOn w:val="Normal"/>
    <w:uiPriority w:val="99"/>
    <w:qFormat/>
    <w:rsid w:val="00294259"/>
    <w:rPr>
      <w:rFonts w:eastAsia="Times New Roman"/>
      <w:sz w:val="12"/>
    </w:rPr>
  </w:style>
  <w:style w:type="paragraph" w:customStyle="1" w:styleId="Regular">
    <w:name w:val="Regular"/>
    <w:qFormat/>
    <w:rsid w:val="0029425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294259"/>
    <w:rPr>
      <w:bCs/>
      <w:kern w:val="28"/>
      <w:szCs w:val="32"/>
      <w:u w:val="single"/>
    </w:rPr>
  </w:style>
  <w:style w:type="character" w:customStyle="1" w:styleId="tag1Char">
    <w:name w:val="tag1 Char"/>
    <w:rsid w:val="00294259"/>
    <w:rPr>
      <w:b/>
      <w:bCs w:val="0"/>
      <w:sz w:val="24"/>
    </w:rPr>
  </w:style>
  <w:style w:type="character" w:customStyle="1" w:styleId="SmallFontCharCharCharChar">
    <w:name w:val="Small Font Char Char Char Char"/>
    <w:rsid w:val="00294259"/>
    <w:rPr>
      <w:rFonts w:ascii="Arial" w:hAnsi="Arial" w:cs="Arial" w:hint="default"/>
      <w:sz w:val="12"/>
      <w:szCs w:val="24"/>
    </w:rPr>
  </w:style>
  <w:style w:type="character" w:customStyle="1" w:styleId="TagCiteChar2">
    <w:name w:val="TagCite Char"/>
    <w:rsid w:val="00294259"/>
    <w:rPr>
      <w:rFonts w:ascii="Garamond" w:hAnsi="Garamond" w:hint="default"/>
      <w:b/>
      <w:bCs w:val="0"/>
      <w:sz w:val="24"/>
      <w:szCs w:val="24"/>
    </w:rPr>
  </w:style>
  <w:style w:type="character" w:customStyle="1" w:styleId="heading2char2charchar1">
    <w:name w:val="heading2char2charchar1"/>
    <w:rsid w:val="00294259"/>
  </w:style>
  <w:style w:type="character" w:customStyle="1" w:styleId="charchar60">
    <w:name w:val="charchar6"/>
    <w:rsid w:val="00294259"/>
  </w:style>
  <w:style w:type="character" w:customStyle="1" w:styleId="searchtermbold">
    <w:name w:val="searchtermbold"/>
    <w:rsid w:val="00294259"/>
  </w:style>
  <w:style w:type="character" w:customStyle="1" w:styleId="regtext">
    <w:name w:val="regtext"/>
    <w:uiPriority w:val="99"/>
    <w:rsid w:val="00294259"/>
  </w:style>
  <w:style w:type="character" w:customStyle="1" w:styleId="bps-topic-ident">
    <w:name w:val="bps-topic-ident"/>
    <w:rsid w:val="00294259"/>
  </w:style>
  <w:style w:type="character" w:customStyle="1" w:styleId="RegularChar">
    <w:name w:val="Regular Char"/>
    <w:rsid w:val="00294259"/>
    <w:rPr>
      <w:rFonts w:ascii="Garamond" w:hAnsi="Garamond" w:cs="Arial" w:hint="default"/>
      <w:bCs/>
      <w:kern w:val="20"/>
      <w:szCs w:val="32"/>
      <w:lang w:val="en-US" w:eastAsia="en-US" w:bidi="ar-SA"/>
    </w:rPr>
  </w:style>
  <w:style w:type="character" w:customStyle="1" w:styleId="BoldunderlineChar3">
    <w:name w:val="Bold underline Char"/>
    <w:rsid w:val="0029425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94259"/>
    <w:rPr>
      <w:b/>
      <w:lang w:val="en-US" w:eastAsia="en-US"/>
    </w:rPr>
  </w:style>
  <w:style w:type="paragraph" w:customStyle="1" w:styleId="FreeForm">
    <w:name w:val="Free Form"/>
    <w:qFormat/>
    <w:rsid w:val="0029425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94259"/>
    <w:rPr>
      <w:rFonts w:cs="Calibri"/>
      <w:b/>
      <w:u w:val="single"/>
    </w:rPr>
  </w:style>
  <w:style w:type="paragraph" w:customStyle="1" w:styleId="AuthorDate2">
    <w:name w:val="Author/Date"/>
    <w:basedOn w:val="Normal"/>
    <w:link w:val="AuthorDateChar0"/>
    <w:qFormat/>
    <w:rsid w:val="00294259"/>
    <w:rPr>
      <w:rFonts w:asciiTheme="minorHAnsi" w:hAnsiTheme="minorHAnsi"/>
      <w:b/>
      <w:u w:val="single"/>
    </w:rPr>
  </w:style>
  <w:style w:type="character" w:customStyle="1" w:styleId="HilightChar">
    <w:name w:val="Hilight Char"/>
    <w:rsid w:val="00294259"/>
    <w:rPr>
      <w:rFonts w:eastAsia="Calibri"/>
      <w:b/>
      <w:noProof w:val="0"/>
      <w:sz w:val="22"/>
      <w:szCs w:val="22"/>
      <w:u w:val="single"/>
      <w:lang w:val="en-US" w:eastAsia="ar-SA" w:bidi="ar-SA"/>
    </w:rPr>
  </w:style>
  <w:style w:type="paragraph" w:customStyle="1" w:styleId="TagCite2">
    <w:name w:val="Tag &amp; Cite"/>
    <w:basedOn w:val="Normal"/>
    <w:link w:val="TagCiteChar3"/>
    <w:qFormat/>
    <w:rsid w:val="00294259"/>
    <w:pPr>
      <w:jc w:val="both"/>
    </w:pPr>
    <w:rPr>
      <w:rFonts w:eastAsia="Times New Roman"/>
      <w:b/>
    </w:rPr>
  </w:style>
  <w:style w:type="character" w:customStyle="1" w:styleId="TagCiteChar3">
    <w:name w:val="Tag &amp; Cite Char"/>
    <w:link w:val="TagCite2"/>
    <w:rsid w:val="00294259"/>
    <w:rPr>
      <w:rFonts w:ascii="Calibri" w:eastAsia="Times New Roman" w:hAnsi="Calibri" w:cs="Calibri"/>
      <w:b/>
    </w:rPr>
  </w:style>
  <w:style w:type="paragraph" w:customStyle="1" w:styleId="HighlightedText">
    <w:name w:val="Highlighted Text"/>
    <w:basedOn w:val="Normal"/>
    <w:link w:val="HighlightedTextChar"/>
    <w:qFormat/>
    <w:rsid w:val="00294259"/>
    <w:pPr>
      <w:jc w:val="both"/>
    </w:pPr>
    <w:rPr>
      <w:rFonts w:eastAsia="Times New Roman"/>
      <w:u w:val="thick"/>
    </w:rPr>
  </w:style>
  <w:style w:type="character" w:customStyle="1" w:styleId="HighlightedTextChar">
    <w:name w:val="Highlighted Text Char"/>
    <w:link w:val="HighlightedText"/>
    <w:rsid w:val="00294259"/>
    <w:rPr>
      <w:rFonts w:ascii="Calibri" w:eastAsia="Times New Roman" w:hAnsi="Calibri" w:cs="Calibri"/>
      <w:u w:val="thick"/>
    </w:rPr>
  </w:style>
  <w:style w:type="character" w:customStyle="1" w:styleId="StyleUnderlineCharChar">
    <w:name w:val="Style Underline Char Char"/>
    <w:rsid w:val="00294259"/>
    <w:rPr>
      <w:rFonts w:ascii="Times New Roman" w:eastAsia="Times New Roman" w:hAnsi="Times New Roman" w:cs="Times New Roman"/>
      <w:sz w:val="20"/>
      <w:szCs w:val="20"/>
      <w:u w:val="single"/>
    </w:rPr>
  </w:style>
  <w:style w:type="character" w:customStyle="1" w:styleId="c1">
    <w:name w:val="c1"/>
    <w:rsid w:val="00294259"/>
  </w:style>
  <w:style w:type="paragraph" w:customStyle="1" w:styleId="TagStyle">
    <w:name w:val="Tag Style"/>
    <w:basedOn w:val="Normal"/>
    <w:qFormat/>
    <w:rsid w:val="00294259"/>
    <w:rPr>
      <w:rFonts w:eastAsia="Times New Roman"/>
      <w:b/>
    </w:rPr>
  </w:style>
  <w:style w:type="paragraph" w:customStyle="1" w:styleId="Hat2">
    <w:name w:val="Hat2"/>
    <w:basedOn w:val="Heading2"/>
    <w:next w:val="Heading2"/>
    <w:autoRedefine/>
    <w:uiPriority w:val="99"/>
    <w:qFormat/>
    <w:rsid w:val="00294259"/>
    <w:pPr>
      <w:keepNext w:val="0"/>
      <w:keepLines w:val="0"/>
      <w:pageBreakBefore w:val="0"/>
      <w:jc w:val="left"/>
    </w:pPr>
    <w:rPr>
      <w:rFonts w:eastAsia="Calibri" w:cs="Times New Roman"/>
      <w:caps/>
      <w:sz w:val="20"/>
      <w:u w:val="none"/>
    </w:rPr>
  </w:style>
  <w:style w:type="character" w:customStyle="1" w:styleId="Highlight0">
    <w:name w:val="Highlight"/>
    <w:qFormat/>
    <w:rsid w:val="0029425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94259"/>
    <w:rPr>
      <w:rFonts w:ascii="Calibri" w:eastAsia="Calibri" w:hAnsi="Calibri"/>
      <w:sz w:val="15"/>
    </w:rPr>
  </w:style>
  <w:style w:type="paragraph" w:customStyle="1" w:styleId="UnreadText">
    <w:name w:val="Unread Text"/>
    <w:basedOn w:val="Normal"/>
    <w:link w:val="UnreadTextChar"/>
    <w:autoRedefine/>
    <w:qFormat/>
    <w:rsid w:val="00294259"/>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29425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94259"/>
    <w:pPr>
      <w:spacing w:after="200" w:line="276" w:lineRule="auto"/>
    </w:pPr>
    <w:rPr>
      <w:rFonts w:ascii="Cambria" w:eastAsia="Times New Roman" w:hAnsi="Cambria" w:cs="Times New Roman"/>
      <w:u w:val="thick"/>
      <w:lang w:eastAsia="ko-KR"/>
    </w:rPr>
  </w:style>
  <w:style w:type="character" w:customStyle="1" w:styleId="Underline4">
    <w:name w:val="*Underline*"/>
    <w:rsid w:val="00294259"/>
    <w:rPr>
      <w:rFonts w:ascii="Times New Roman" w:hAnsi="Times New Roman"/>
      <w:b/>
      <w:sz w:val="24"/>
      <w:u w:val="single"/>
    </w:rPr>
  </w:style>
  <w:style w:type="paragraph" w:customStyle="1" w:styleId="TxBr33p1">
    <w:name w:val="TxBr_33p1"/>
    <w:basedOn w:val="Normal"/>
    <w:uiPriority w:val="99"/>
    <w:qFormat/>
    <w:rsid w:val="0029425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9425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94259"/>
    <w:rPr>
      <w:rFonts w:eastAsia="SimSun"/>
      <w:lang w:eastAsia="zh-CN"/>
    </w:rPr>
  </w:style>
  <w:style w:type="character" w:customStyle="1" w:styleId="heading3char0">
    <w:name w:val="heading3char"/>
    <w:rsid w:val="00294259"/>
  </w:style>
  <w:style w:type="character" w:customStyle="1" w:styleId="Heading51">
    <w:name w:val="Heading 51"/>
    <w:aliases w:val="Heading 5 Char Char Char"/>
    <w:rsid w:val="00294259"/>
    <w:rPr>
      <w:b/>
      <w:bCs/>
      <w:iCs/>
      <w:szCs w:val="26"/>
      <w:lang w:val="en-US" w:eastAsia="en-US" w:bidi="ar-SA"/>
    </w:rPr>
  </w:style>
  <w:style w:type="character" w:customStyle="1" w:styleId="comments-post">
    <w:name w:val="comments-post"/>
    <w:rsid w:val="00294259"/>
  </w:style>
  <w:style w:type="paragraph" w:customStyle="1" w:styleId="boldcite">
    <w:name w:val="bold cite"/>
    <w:basedOn w:val="Normal"/>
    <w:link w:val="boldciteChar4"/>
    <w:qFormat/>
    <w:rsid w:val="00294259"/>
    <w:rPr>
      <w:rFonts w:eastAsia="Calibri"/>
      <w:b/>
      <w:color w:val="000000"/>
      <w:sz w:val="28"/>
      <w:u w:val="thick" w:color="000000"/>
    </w:rPr>
  </w:style>
  <w:style w:type="character" w:customStyle="1" w:styleId="boldciteChar4">
    <w:name w:val="bold cite Char4"/>
    <w:link w:val="boldcite"/>
    <w:locked/>
    <w:rsid w:val="00294259"/>
    <w:rPr>
      <w:rFonts w:ascii="Calibri" w:eastAsia="Calibri" w:hAnsi="Calibri" w:cs="Calibri"/>
      <w:b/>
      <w:color w:val="000000"/>
      <w:sz w:val="28"/>
      <w:u w:val="thick" w:color="000000"/>
    </w:rPr>
  </w:style>
  <w:style w:type="character" w:customStyle="1" w:styleId="underlinecardChar">
    <w:name w:val="underline card Char"/>
    <w:rsid w:val="0029425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94259"/>
    <w:pPr>
      <w:ind w:left="547" w:right="648"/>
      <w:jc w:val="both"/>
    </w:pPr>
    <w:rPr>
      <w:rFonts w:eastAsia="Calibri"/>
      <w:sz w:val="12"/>
      <w:szCs w:val="12"/>
    </w:rPr>
  </w:style>
  <w:style w:type="character" w:customStyle="1" w:styleId="Irrelevant5fontChar">
    <w:name w:val="Irrelevant (5 font) Char"/>
    <w:rsid w:val="00294259"/>
    <w:rPr>
      <w:sz w:val="10"/>
      <w:szCs w:val="10"/>
      <w:lang w:val="en-US" w:eastAsia="en-US" w:bidi="ar-SA"/>
    </w:rPr>
  </w:style>
  <w:style w:type="character" w:customStyle="1" w:styleId="CardsFont6ptChar1">
    <w:name w:val="Cards + Font: 6 pt Char1"/>
    <w:link w:val="CardsFont6pt"/>
    <w:uiPriority w:val="99"/>
    <w:rsid w:val="00294259"/>
    <w:rPr>
      <w:rFonts w:ascii="Times New Roman" w:eastAsia="Times New Roman" w:hAnsi="Times New Roman" w:cs="Times New Roman"/>
      <w:sz w:val="12"/>
      <w:szCs w:val="24"/>
    </w:rPr>
  </w:style>
  <w:style w:type="character" w:customStyle="1" w:styleId="Hyperlink13">
    <w:name w:val="Hyperlink13"/>
    <w:rsid w:val="00294259"/>
    <w:rPr>
      <w:b w:val="0"/>
      <w:bCs w:val="0"/>
      <w:strike w:val="0"/>
      <w:dstrike w:val="0"/>
      <w:color w:val="008000"/>
      <w:sz w:val="20"/>
      <w:szCs w:val="20"/>
      <w:u w:val="none"/>
      <w:effect w:val="none"/>
    </w:rPr>
  </w:style>
  <w:style w:type="character" w:customStyle="1" w:styleId="standardcontent1">
    <w:name w:val="standardcontent1"/>
    <w:rsid w:val="00294259"/>
    <w:rPr>
      <w:rFonts w:ascii="Arial" w:hAnsi="Arial" w:cs="Arial" w:hint="default"/>
      <w:strike w:val="0"/>
      <w:dstrike w:val="0"/>
      <w:sz w:val="24"/>
      <w:szCs w:val="24"/>
      <w:u w:val="none"/>
      <w:effect w:val="none"/>
    </w:rPr>
  </w:style>
  <w:style w:type="character" w:customStyle="1" w:styleId="Hyperlink4">
    <w:name w:val="Hyperlink4"/>
    <w:rsid w:val="00294259"/>
    <w:rPr>
      <w:color w:val="000066"/>
      <w:u w:val="single"/>
    </w:rPr>
  </w:style>
  <w:style w:type="paragraph" w:customStyle="1" w:styleId="rddateline">
    <w:name w:val="rddateline"/>
    <w:basedOn w:val="Normal"/>
    <w:uiPriority w:val="99"/>
    <w:qFormat/>
    <w:rsid w:val="00294259"/>
    <w:rPr>
      <w:rFonts w:eastAsia="Calibri"/>
      <w:szCs w:val="20"/>
    </w:rPr>
  </w:style>
  <w:style w:type="paragraph" w:customStyle="1" w:styleId="rdheadline">
    <w:name w:val="rdheadline"/>
    <w:basedOn w:val="Normal"/>
    <w:uiPriority w:val="99"/>
    <w:qFormat/>
    <w:rsid w:val="0029425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94259"/>
    <w:pPr>
      <w:spacing w:after="100" w:afterAutospacing="1"/>
    </w:pPr>
    <w:rPr>
      <w:rFonts w:ascii="Verdana" w:eastAsia="Calibri" w:hAnsi="Verdana"/>
      <w:szCs w:val="20"/>
    </w:rPr>
  </w:style>
  <w:style w:type="character" w:customStyle="1" w:styleId="rddeckline1">
    <w:name w:val="rddeckline1"/>
    <w:rsid w:val="00294259"/>
    <w:rPr>
      <w:rFonts w:ascii="Verdana" w:hAnsi="Verdana" w:hint="default"/>
      <w:b/>
      <w:bCs/>
      <w:sz w:val="22"/>
      <w:szCs w:val="22"/>
    </w:rPr>
  </w:style>
  <w:style w:type="character" w:customStyle="1" w:styleId="link-external">
    <w:name w:val="link-external"/>
    <w:rsid w:val="00294259"/>
  </w:style>
  <w:style w:type="character" w:customStyle="1" w:styleId="contact1">
    <w:name w:val="contact1"/>
    <w:rsid w:val="00294259"/>
    <w:rPr>
      <w:rFonts w:ascii="Tahoma" w:hAnsi="Tahoma" w:cs="Tahoma" w:hint="default"/>
      <w:color w:val="999999"/>
      <w:sz w:val="20"/>
      <w:szCs w:val="20"/>
    </w:rPr>
  </w:style>
  <w:style w:type="character" w:customStyle="1" w:styleId="credits1">
    <w:name w:val="credits1"/>
    <w:rsid w:val="00294259"/>
    <w:rPr>
      <w:rFonts w:ascii="Tahoma" w:hAnsi="Tahoma" w:cs="Tahoma" w:hint="default"/>
      <w:color w:val="999999"/>
      <w:sz w:val="16"/>
      <w:szCs w:val="16"/>
    </w:rPr>
  </w:style>
  <w:style w:type="paragraph" w:customStyle="1" w:styleId="Heading20">
    <w:name w:val="Heading2"/>
    <w:basedOn w:val="Normal"/>
    <w:link w:val="Heading2Char0"/>
    <w:qFormat/>
    <w:rsid w:val="00294259"/>
    <w:pPr>
      <w:jc w:val="center"/>
    </w:pPr>
    <w:rPr>
      <w:rFonts w:eastAsia="Times New Roman"/>
      <w:b/>
      <w:caps/>
    </w:rPr>
  </w:style>
  <w:style w:type="character" w:customStyle="1" w:styleId="Heading2Char0">
    <w:name w:val="Heading2 Char"/>
    <w:link w:val="Heading20"/>
    <w:rsid w:val="00294259"/>
    <w:rPr>
      <w:rFonts w:ascii="Calibri" w:eastAsia="Times New Roman" w:hAnsi="Calibri" w:cs="Calibri"/>
      <w:b/>
      <w:caps/>
    </w:rPr>
  </w:style>
  <w:style w:type="paragraph" w:customStyle="1" w:styleId="Header2">
    <w:name w:val="Header2"/>
    <w:basedOn w:val="Heading20"/>
    <w:link w:val="Header2Char"/>
    <w:qFormat/>
    <w:rsid w:val="00294259"/>
  </w:style>
  <w:style w:type="character" w:customStyle="1" w:styleId="Header2Char">
    <w:name w:val="Header2 Char"/>
    <w:link w:val="Header2"/>
    <w:rsid w:val="00294259"/>
    <w:rPr>
      <w:rFonts w:ascii="Calibri" w:eastAsia="Times New Roman" w:hAnsi="Calibri" w:cs="Calibri"/>
      <w:b/>
      <w:caps/>
    </w:rPr>
  </w:style>
  <w:style w:type="paragraph" w:customStyle="1" w:styleId="Underlinedcard1">
    <w:name w:val="Underlined card"/>
    <w:basedOn w:val="Normal"/>
    <w:link w:val="UnderlinedcardChar1"/>
    <w:autoRedefine/>
    <w:qFormat/>
    <w:rsid w:val="0029425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94259"/>
    <w:rPr>
      <w:rFonts w:ascii="Calibri" w:eastAsia="Times New Roman" w:hAnsi="Calibri" w:cs="Calibri"/>
      <w:u w:val="thick"/>
    </w:rPr>
  </w:style>
  <w:style w:type="paragraph" w:customStyle="1" w:styleId="StyleHeading212pt">
    <w:name w:val="Style Heading2 + 12 pt"/>
    <w:basedOn w:val="Heading20"/>
    <w:link w:val="StyleHeading212ptChar"/>
    <w:qFormat/>
    <w:rsid w:val="00294259"/>
    <w:rPr>
      <w:bCs/>
    </w:rPr>
  </w:style>
  <w:style w:type="character" w:customStyle="1" w:styleId="StyleHeading212ptChar">
    <w:name w:val="Style Heading2 + 12 pt Char"/>
    <w:link w:val="StyleHeading212pt"/>
    <w:rsid w:val="00294259"/>
    <w:rPr>
      <w:rFonts w:ascii="Calibri" w:eastAsia="Times New Roman" w:hAnsi="Calibri" w:cs="Calibri"/>
      <w:b/>
      <w:bCs/>
      <w:caps/>
    </w:rPr>
  </w:style>
  <w:style w:type="paragraph" w:customStyle="1" w:styleId="Heading212pt">
    <w:name w:val="Heading2 + 12 pt"/>
    <w:basedOn w:val="StyleHeading212pt"/>
    <w:link w:val="Heading212ptChar"/>
    <w:qFormat/>
    <w:rsid w:val="00294259"/>
  </w:style>
  <w:style w:type="character" w:customStyle="1" w:styleId="Heading212ptChar">
    <w:name w:val="Heading2 + 12 pt Char"/>
    <w:link w:val="Heading212pt"/>
    <w:rsid w:val="00294259"/>
    <w:rPr>
      <w:rFonts w:ascii="Calibri" w:eastAsia="Times New Roman" w:hAnsi="Calibri" w:cs="Calibri"/>
      <w:b/>
      <w:bCs/>
      <w:caps/>
    </w:rPr>
  </w:style>
  <w:style w:type="character" w:customStyle="1" w:styleId="StyleBoldText12pt10ptNotBoldKernat16pt">
    <w:name w:val="Style Bold Text 12 pt + 10 pt Not Bold Kern at 16 pt"/>
    <w:rsid w:val="0029425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94259"/>
  </w:style>
  <w:style w:type="paragraph" w:customStyle="1" w:styleId="highlightcardtext">
    <w:name w:val="highlight card text"/>
    <w:basedOn w:val="evidencetext"/>
    <w:uiPriority w:val="99"/>
    <w:qFormat/>
    <w:rsid w:val="0029425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94259"/>
    <w:pPr>
      <w:ind w:left="1440" w:right="2016"/>
    </w:pPr>
    <w:rPr>
      <w:rFonts w:eastAsia="Calibri"/>
      <w:sz w:val="18"/>
      <w:u w:val="single"/>
      <w:lang w:val="en-US" w:eastAsia="en-US"/>
    </w:rPr>
  </w:style>
  <w:style w:type="paragraph" w:customStyle="1" w:styleId="underlinecard">
    <w:name w:val="underline card"/>
    <w:basedOn w:val="Normal"/>
    <w:uiPriority w:val="99"/>
    <w:qFormat/>
    <w:rsid w:val="00294259"/>
    <w:pPr>
      <w:ind w:left="1728" w:right="1728"/>
    </w:pPr>
    <w:rPr>
      <w:rFonts w:eastAsia="Calibri"/>
      <w:sz w:val="18"/>
      <w:u w:val="single"/>
    </w:rPr>
  </w:style>
  <w:style w:type="paragraph" w:customStyle="1" w:styleId="CardsChar2">
    <w:name w:val="Cards Char2"/>
    <w:basedOn w:val="Normal"/>
    <w:uiPriority w:val="99"/>
    <w:qFormat/>
    <w:rsid w:val="0029425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9425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94259"/>
    <w:rPr>
      <w:rFonts w:ascii="Calibri" w:eastAsia="Times New Roman" w:hAnsi="Calibri" w:cs="Calibri"/>
      <w:b/>
      <w:bCs/>
    </w:rPr>
  </w:style>
  <w:style w:type="character" w:customStyle="1" w:styleId="UnderlinedCards">
    <w:name w:val="Underlined Cards"/>
    <w:rsid w:val="00294259"/>
    <w:rPr>
      <w:sz w:val="24"/>
      <w:szCs w:val="24"/>
      <w:u w:val="thick"/>
      <w:lang w:val="en-US" w:eastAsia="en-US" w:bidi="ar-SA"/>
    </w:rPr>
  </w:style>
  <w:style w:type="character" w:customStyle="1" w:styleId="CardsFont12ptCharCharCharCharCharCharCharCharChar">
    <w:name w:val="Cards + Font: 12 pt Char Char Char Char Char Char Char Char Char"/>
    <w:rsid w:val="00294259"/>
    <w:rPr>
      <w:sz w:val="24"/>
      <w:szCs w:val="24"/>
      <w:u w:val="thick"/>
      <w:lang w:val="en-US" w:eastAsia="en-US" w:bidi="ar-SA"/>
    </w:rPr>
  </w:style>
  <w:style w:type="character" w:customStyle="1" w:styleId="highlightcardtextChar">
    <w:name w:val="highlight card text Char"/>
    <w:rsid w:val="0029425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94259"/>
    <w:pPr>
      <w:ind w:left="1728" w:right="1728"/>
    </w:pPr>
    <w:rPr>
      <w:rFonts w:eastAsia="Times New Roman"/>
      <w:sz w:val="18"/>
    </w:rPr>
  </w:style>
  <w:style w:type="character" w:customStyle="1" w:styleId="CardTextCharCharCharCharChar">
    <w:name w:val="Card Text Char Char Char Char Char"/>
    <w:link w:val="CardTextCharCharCharChar"/>
    <w:rsid w:val="00294259"/>
    <w:rPr>
      <w:rFonts w:ascii="Calibri" w:eastAsia="Times New Roman" w:hAnsi="Calibri" w:cs="Calibri"/>
      <w:sz w:val="18"/>
    </w:rPr>
  </w:style>
  <w:style w:type="character" w:customStyle="1" w:styleId="TagsChar4">
    <w:name w:val="Tags Char4"/>
    <w:rsid w:val="00294259"/>
    <w:rPr>
      <w:b/>
      <w:lang w:val="en-US" w:eastAsia="en-US" w:bidi="ar-SA"/>
    </w:rPr>
  </w:style>
  <w:style w:type="character" w:customStyle="1" w:styleId="hit1">
    <w:name w:val="hit1"/>
    <w:rsid w:val="00294259"/>
    <w:rPr>
      <w:rFonts w:ascii="Verdana" w:hAnsi="Verdana" w:hint="default"/>
      <w:b/>
      <w:bCs/>
      <w:vanish w:val="0"/>
      <w:webHidden w:val="0"/>
      <w:color w:val="CC0033"/>
      <w:sz w:val="20"/>
      <w:szCs w:val="20"/>
      <w:specVanish w:val="0"/>
    </w:rPr>
  </w:style>
  <w:style w:type="character" w:customStyle="1" w:styleId="tightinline1">
    <w:name w:val="tightinline1"/>
    <w:rsid w:val="0029425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94259"/>
    <w:pPr>
      <w:ind w:left="1728" w:right="1728"/>
    </w:pPr>
    <w:rPr>
      <w:rFonts w:eastAsia="Calibri"/>
      <w:sz w:val="18"/>
    </w:rPr>
  </w:style>
  <w:style w:type="paragraph" w:customStyle="1" w:styleId="boldciteChar">
    <w:name w:val="bold cite Char"/>
    <w:basedOn w:val="Heading1"/>
    <w:uiPriority w:val="99"/>
    <w:qFormat/>
    <w:rsid w:val="0029425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94259"/>
    <w:rPr>
      <w:rFonts w:eastAsia="Calibri"/>
      <w:b/>
    </w:rPr>
  </w:style>
  <w:style w:type="character" w:customStyle="1" w:styleId="blsp-spelling-corrected">
    <w:name w:val="blsp-spelling-corrected"/>
    <w:rsid w:val="00294259"/>
  </w:style>
  <w:style w:type="character" w:customStyle="1" w:styleId="blsp-spelling-error">
    <w:name w:val="blsp-spelling-error"/>
    <w:rsid w:val="00294259"/>
  </w:style>
  <w:style w:type="character" w:customStyle="1" w:styleId="sup">
    <w:name w:val="sup"/>
    <w:rsid w:val="00294259"/>
  </w:style>
  <w:style w:type="character" w:customStyle="1" w:styleId="pgnum">
    <w:name w:val="pgnum"/>
    <w:rsid w:val="00294259"/>
  </w:style>
  <w:style w:type="character" w:customStyle="1" w:styleId="SmallFontCharChar">
    <w:name w:val="Small Font Char Char"/>
    <w:rsid w:val="00294259"/>
    <w:rPr>
      <w:rFonts w:ascii="Arial" w:hAnsi="Arial"/>
      <w:sz w:val="12"/>
      <w:szCs w:val="24"/>
      <w:lang w:val="en-US" w:eastAsia="en-US" w:bidi="ar-SA"/>
    </w:rPr>
  </w:style>
  <w:style w:type="paragraph" w:customStyle="1" w:styleId="textmargin">
    <w:name w:val="textmargin"/>
    <w:basedOn w:val="Normal"/>
    <w:uiPriority w:val="99"/>
    <w:qFormat/>
    <w:rsid w:val="0029425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94259"/>
    <w:pPr>
      <w:spacing w:before="100" w:beforeAutospacing="1" w:after="100" w:afterAutospacing="1"/>
    </w:pPr>
    <w:rPr>
      <w:rFonts w:eastAsia="Calibri"/>
      <w:color w:val="000000"/>
    </w:rPr>
  </w:style>
  <w:style w:type="paragraph" w:customStyle="1" w:styleId="header10">
    <w:name w:val="header1"/>
    <w:basedOn w:val="Normal"/>
    <w:uiPriority w:val="99"/>
    <w:qFormat/>
    <w:rsid w:val="00294259"/>
    <w:pPr>
      <w:spacing w:before="100" w:beforeAutospacing="1" w:after="100" w:afterAutospacing="1"/>
    </w:pPr>
    <w:rPr>
      <w:rFonts w:eastAsia="Calibri"/>
      <w:color w:val="000000"/>
    </w:rPr>
  </w:style>
  <w:style w:type="paragraph" w:customStyle="1" w:styleId="style10">
    <w:name w:val="style1"/>
    <w:basedOn w:val="Normal"/>
    <w:uiPriority w:val="99"/>
    <w:qFormat/>
    <w:rsid w:val="00294259"/>
    <w:rPr>
      <w:rFonts w:ascii="Verdana" w:eastAsia="Calibri" w:hAnsi="Verdana"/>
      <w:szCs w:val="20"/>
    </w:rPr>
  </w:style>
  <w:style w:type="paragraph" w:customStyle="1" w:styleId="correctindex">
    <w:name w:val="correct index"/>
    <w:basedOn w:val="Normal"/>
    <w:uiPriority w:val="99"/>
    <w:qFormat/>
    <w:rsid w:val="00294259"/>
    <w:rPr>
      <w:rFonts w:eastAsia="Calibri"/>
      <w:color w:val="000000"/>
    </w:rPr>
  </w:style>
  <w:style w:type="paragraph" w:customStyle="1" w:styleId="bc2">
    <w:name w:val="bc_2"/>
    <w:basedOn w:val="Normal"/>
    <w:uiPriority w:val="99"/>
    <w:qFormat/>
    <w:rsid w:val="00294259"/>
    <w:pPr>
      <w:spacing w:before="100" w:beforeAutospacing="1" w:after="100" w:afterAutospacing="1"/>
    </w:pPr>
    <w:rPr>
      <w:rFonts w:eastAsia="Calibri"/>
      <w:color w:val="000000"/>
    </w:rPr>
  </w:style>
  <w:style w:type="character" w:customStyle="1" w:styleId="bc21">
    <w:name w:val="bc_21"/>
    <w:rsid w:val="00294259"/>
  </w:style>
  <w:style w:type="paragraph" w:customStyle="1" w:styleId="style21">
    <w:name w:val="style2"/>
    <w:basedOn w:val="Normal"/>
    <w:uiPriority w:val="99"/>
    <w:qFormat/>
    <w:rsid w:val="00294259"/>
    <w:rPr>
      <w:rFonts w:ascii="Verdana" w:eastAsia="Calibri" w:hAnsi="Verdana"/>
      <w:szCs w:val="20"/>
    </w:rPr>
  </w:style>
  <w:style w:type="paragraph" w:customStyle="1" w:styleId="quote2">
    <w:name w:val="quote2"/>
    <w:basedOn w:val="Normal"/>
    <w:uiPriority w:val="99"/>
    <w:qFormat/>
    <w:rsid w:val="00294259"/>
    <w:rPr>
      <w:rFonts w:ascii="Verdana" w:eastAsia="Calibri" w:hAnsi="Verdana"/>
      <w:szCs w:val="20"/>
    </w:rPr>
  </w:style>
  <w:style w:type="character" w:customStyle="1" w:styleId="copystyle">
    <w:name w:val="copystyle"/>
    <w:rsid w:val="00294259"/>
  </w:style>
  <w:style w:type="paragraph" w:customStyle="1" w:styleId="BlockTitle10">
    <w:name w:val="Block Title #1"/>
    <w:basedOn w:val="Heading1"/>
    <w:qFormat/>
    <w:rsid w:val="0029425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94259"/>
    <w:rPr>
      <w:rFonts w:ascii="Arial" w:hAnsi="Arial" w:cs="Arial"/>
      <w:b/>
      <w:bCs/>
      <w:kern w:val="32"/>
      <w:sz w:val="24"/>
      <w:szCs w:val="24"/>
      <w:lang w:val="en-US" w:eastAsia="en-US" w:bidi="ar-SA"/>
    </w:rPr>
  </w:style>
  <w:style w:type="character" w:customStyle="1" w:styleId="ReadUnderline">
    <w:name w:val="Read Underline"/>
    <w:rsid w:val="0029425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9425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9425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94259"/>
    <w:rPr>
      <w:rFonts w:eastAsia="Times New Roman"/>
      <w:sz w:val="18"/>
    </w:rPr>
  </w:style>
  <w:style w:type="paragraph" w:customStyle="1" w:styleId="F4">
    <w:name w:val="F4"/>
    <w:basedOn w:val="Normal"/>
    <w:link w:val="F4Char"/>
    <w:qFormat/>
    <w:rsid w:val="00294259"/>
    <w:pPr>
      <w:ind w:left="288" w:right="288"/>
    </w:pPr>
    <w:rPr>
      <w:rFonts w:eastAsia="Times New Roman"/>
      <w:szCs w:val="20"/>
      <w:u w:val="single"/>
    </w:rPr>
  </w:style>
  <w:style w:type="character" w:customStyle="1" w:styleId="F4Char">
    <w:name w:val="F4 Char"/>
    <w:link w:val="F4"/>
    <w:rsid w:val="00294259"/>
    <w:rPr>
      <w:rFonts w:ascii="Calibri" w:eastAsia="Times New Roman" w:hAnsi="Calibri" w:cs="Calibri"/>
      <w:szCs w:val="20"/>
      <w:u w:val="single"/>
    </w:rPr>
  </w:style>
  <w:style w:type="paragraph" w:customStyle="1" w:styleId="StyleCARD">
    <w:name w:val="Style CARD +"/>
    <w:basedOn w:val="Normal"/>
    <w:link w:val="StyleCARDChar"/>
    <w:qFormat/>
    <w:rsid w:val="00294259"/>
    <w:pPr>
      <w:ind w:left="300" w:right="288"/>
    </w:pPr>
    <w:rPr>
      <w:rFonts w:eastAsia="Times New Roman"/>
      <w:szCs w:val="20"/>
    </w:rPr>
  </w:style>
  <w:style w:type="character" w:customStyle="1" w:styleId="StyleCARDChar">
    <w:name w:val="Style CARD + Char"/>
    <w:link w:val="StyleCARD"/>
    <w:rsid w:val="00294259"/>
    <w:rPr>
      <w:rFonts w:ascii="Calibri" w:eastAsia="Times New Roman" w:hAnsi="Calibri" w:cs="Calibri"/>
      <w:szCs w:val="20"/>
    </w:rPr>
  </w:style>
  <w:style w:type="character" w:customStyle="1" w:styleId="noiconheadline">
    <w:name w:val="noicon_headline"/>
    <w:rsid w:val="00294259"/>
  </w:style>
  <w:style w:type="character" w:customStyle="1" w:styleId="BlockTitleCharChar">
    <w:name w:val="Block Title Char Char"/>
    <w:rsid w:val="00294259"/>
    <w:rPr>
      <w:rFonts w:ascii="Georgia" w:hAnsi="Georgia" w:cs="Arial"/>
      <w:b/>
      <w:bCs/>
      <w:kern w:val="32"/>
      <w:sz w:val="28"/>
      <w:szCs w:val="32"/>
      <w:lang w:val="en-US" w:eastAsia="en-US" w:bidi="ar-SA"/>
    </w:rPr>
  </w:style>
  <w:style w:type="paragraph" w:styleId="MacroText">
    <w:name w:val="macro"/>
    <w:link w:val="MacroTextChar"/>
    <w:rsid w:val="0029425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94259"/>
    <w:rPr>
      <w:rFonts w:ascii="Courier New" w:eastAsia="Times New Roman" w:hAnsi="Courier New" w:cs="Courier New"/>
      <w:sz w:val="20"/>
      <w:szCs w:val="20"/>
    </w:rPr>
  </w:style>
  <w:style w:type="character" w:customStyle="1" w:styleId="pp1">
    <w:name w:val="pp1"/>
    <w:rsid w:val="00294259"/>
    <w:rPr>
      <w:rFonts w:ascii="Times New Roman" w:hAnsi="Times New Roman" w:cs="Times New Roman" w:hint="default"/>
      <w:i w:val="0"/>
      <w:iCs w:val="0"/>
      <w:smallCaps w:val="0"/>
      <w:sz w:val="30"/>
      <w:szCs w:val="30"/>
    </w:rPr>
  </w:style>
  <w:style w:type="character" w:customStyle="1" w:styleId="prbodytext1">
    <w:name w:val="pr_bodytext1"/>
    <w:rsid w:val="00294259"/>
    <w:rPr>
      <w:rFonts w:ascii="Arial" w:hAnsi="Arial" w:cs="Arial" w:hint="default"/>
      <w:sz w:val="20"/>
      <w:szCs w:val="20"/>
    </w:rPr>
  </w:style>
  <w:style w:type="character" w:customStyle="1" w:styleId="marrontitulobig">
    <w:name w:val="marron_titulo_big"/>
    <w:rsid w:val="00294259"/>
  </w:style>
  <w:style w:type="character" w:customStyle="1" w:styleId="articlehead">
    <w:name w:val="articlehead"/>
    <w:rsid w:val="00294259"/>
  </w:style>
  <w:style w:type="character" w:customStyle="1" w:styleId="lead">
    <w:name w:val="lead"/>
    <w:rsid w:val="00294259"/>
  </w:style>
  <w:style w:type="character" w:customStyle="1" w:styleId="manchettebig2">
    <w:name w:val="manchettebig2"/>
    <w:rsid w:val="00294259"/>
  </w:style>
  <w:style w:type="character" w:customStyle="1" w:styleId="blue3">
    <w:name w:val="blue3"/>
    <w:rsid w:val="00294259"/>
  </w:style>
  <w:style w:type="paragraph" w:customStyle="1" w:styleId="issuedetails">
    <w:name w:val="issue_details"/>
    <w:basedOn w:val="Normal"/>
    <w:uiPriority w:val="99"/>
    <w:qFormat/>
    <w:rsid w:val="00294259"/>
    <w:pPr>
      <w:spacing w:before="100" w:beforeAutospacing="1" w:after="100" w:afterAutospacing="1"/>
    </w:pPr>
    <w:rPr>
      <w:rFonts w:eastAsia="Times New Roman"/>
    </w:rPr>
  </w:style>
  <w:style w:type="character" w:customStyle="1" w:styleId="over-title">
    <w:name w:val="over-title"/>
    <w:rsid w:val="00294259"/>
  </w:style>
  <w:style w:type="character" w:customStyle="1" w:styleId="contentheader">
    <w:name w:val="contentheader"/>
    <w:rsid w:val="00294259"/>
  </w:style>
  <w:style w:type="paragraph" w:customStyle="1" w:styleId="TxBrp2">
    <w:name w:val="TxBr_p2"/>
    <w:basedOn w:val="Normal"/>
    <w:qFormat/>
    <w:rsid w:val="0029425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94259"/>
    <w:rPr>
      <w:rFonts w:eastAsia="SimSun"/>
      <w:szCs w:val="24"/>
      <w:lang w:val="en-US" w:eastAsia="zh-CN" w:bidi="ar-SA"/>
    </w:rPr>
  </w:style>
  <w:style w:type="character" w:customStyle="1" w:styleId="tagscharchar0">
    <w:name w:val="tagscharchar"/>
    <w:rsid w:val="00294259"/>
  </w:style>
  <w:style w:type="character" w:customStyle="1" w:styleId="FontStyle13">
    <w:name w:val="Font Style13"/>
    <w:uiPriority w:val="99"/>
    <w:rsid w:val="00294259"/>
    <w:rPr>
      <w:rFonts w:ascii="Times New Roman" w:hAnsi="Times New Roman" w:cs="Times New Roman"/>
      <w:sz w:val="18"/>
      <w:szCs w:val="18"/>
    </w:rPr>
  </w:style>
  <w:style w:type="character" w:customStyle="1" w:styleId="FontStyle14">
    <w:name w:val="Font Style14"/>
    <w:uiPriority w:val="99"/>
    <w:rsid w:val="00294259"/>
    <w:rPr>
      <w:rFonts w:ascii="Times New Roman" w:hAnsi="Times New Roman" w:cs="Times New Roman"/>
      <w:i/>
      <w:iCs/>
      <w:sz w:val="18"/>
      <w:szCs w:val="18"/>
    </w:rPr>
  </w:style>
  <w:style w:type="character" w:customStyle="1" w:styleId="FontStyle15">
    <w:name w:val="Font Style15"/>
    <w:uiPriority w:val="99"/>
    <w:rsid w:val="00294259"/>
    <w:rPr>
      <w:rFonts w:ascii="Times New Roman" w:hAnsi="Times New Roman" w:cs="Times New Roman"/>
      <w:b/>
      <w:bCs/>
      <w:sz w:val="18"/>
      <w:szCs w:val="18"/>
    </w:rPr>
  </w:style>
  <w:style w:type="character" w:customStyle="1" w:styleId="FontStyle16">
    <w:name w:val="Font Style16"/>
    <w:uiPriority w:val="99"/>
    <w:rsid w:val="00294259"/>
    <w:rPr>
      <w:rFonts w:ascii="Times New Roman" w:hAnsi="Times New Roman" w:cs="Times New Roman"/>
      <w:b/>
      <w:bCs/>
      <w:spacing w:val="-20"/>
      <w:sz w:val="16"/>
      <w:szCs w:val="16"/>
    </w:rPr>
  </w:style>
  <w:style w:type="character" w:customStyle="1" w:styleId="FontStyle17">
    <w:name w:val="Font Style17"/>
    <w:uiPriority w:val="99"/>
    <w:rsid w:val="00294259"/>
    <w:rPr>
      <w:rFonts w:ascii="Times New Roman" w:hAnsi="Times New Roman" w:cs="Times New Roman"/>
      <w:b/>
      <w:bCs/>
      <w:sz w:val="10"/>
      <w:szCs w:val="10"/>
    </w:rPr>
  </w:style>
  <w:style w:type="character" w:customStyle="1" w:styleId="in-widget">
    <w:name w:val="in-widget"/>
    <w:rsid w:val="00294259"/>
  </w:style>
  <w:style w:type="paragraph" w:customStyle="1" w:styleId="bodycopyindent">
    <w:name w:val="bodycopyindent"/>
    <w:basedOn w:val="Normal"/>
    <w:uiPriority w:val="99"/>
    <w:qFormat/>
    <w:rsid w:val="00294259"/>
    <w:pPr>
      <w:spacing w:before="100" w:beforeAutospacing="1" w:after="100" w:afterAutospacing="1"/>
    </w:pPr>
    <w:rPr>
      <w:rFonts w:eastAsia="Times New Roman"/>
    </w:rPr>
  </w:style>
  <w:style w:type="character" w:customStyle="1" w:styleId="copyright">
    <w:name w:val="copyright"/>
    <w:rsid w:val="00294259"/>
  </w:style>
  <w:style w:type="character" w:customStyle="1" w:styleId="spanstyle">
    <w:name w:val="spanstyle"/>
    <w:rsid w:val="00294259"/>
  </w:style>
  <w:style w:type="paragraph" w:customStyle="1" w:styleId="tussenkop">
    <w:name w:val="tussenkop"/>
    <w:basedOn w:val="Normal"/>
    <w:uiPriority w:val="99"/>
    <w:qFormat/>
    <w:rsid w:val="00294259"/>
    <w:pPr>
      <w:spacing w:before="100" w:beforeAutospacing="1" w:after="100" w:afterAutospacing="1"/>
    </w:pPr>
    <w:rPr>
      <w:rFonts w:eastAsia="Times New Roman"/>
    </w:rPr>
  </w:style>
  <w:style w:type="character" w:customStyle="1" w:styleId="docnumbertitle">
    <w:name w:val="doc_number_title"/>
    <w:basedOn w:val="DefaultParagraphFont"/>
    <w:rsid w:val="00294259"/>
  </w:style>
  <w:style w:type="paragraph" w:customStyle="1" w:styleId="Style6">
    <w:name w:val="Style6"/>
    <w:basedOn w:val="Normal"/>
    <w:link w:val="Style6Char"/>
    <w:autoRedefine/>
    <w:qFormat/>
    <w:rsid w:val="00294259"/>
    <w:rPr>
      <w:b/>
    </w:rPr>
  </w:style>
  <w:style w:type="character" w:customStyle="1" w:styleId="Style6Char">
    <w:name w:val="Style6 Char"/>
    <w:basedOn w:val="DefaultParagraphFont"/>
    <w:link w:val="Style6"/>
    <w:rsid w:val="00294259"/>
    <w:rPr>
      <w:rFonts w:ascii="Calibri" w:hAnsi="Calibri" w:cs="Calibri"/>
      <w:b/>
    </w:rPr>
  </w:style>
  <w:style w:type="paragraph" w:customStyle="1" w:styleId="Style11">
    <w:name w:val="Style11"/>
    <w:basedOn w:val="Normal"/>
    <w:link w:val="Style11Char"/>
    <w:qFormat/>
    <w:rsid w:val="00294259"/>
    <w:rPr>
      <w:rFonts w:asciiTheme="minorHAnsi" w:hAnsiTheme="minorHAnsi" w:cstheme="minorBidi"/>
      <w:b/>
      <w:u w:val="thick"/>
    </w:rPr>
  </w:style>
  <w:style w:type="paragraph" w:customStyle="1" w:styleId="Style12">
    <w:name w:val="Style12"/>
    <w:basedOn w:val="Normal"/>
    <w:link w:val="Style12Char"/>
    <w:qFormat/>
    <w:rsid w:val="00294259"/>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29425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9425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94259"/>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294259"/>
    <w:rPr>
      <w:b w:val="0"/>
      <w:bCs w:val="0"/>
      <w:sz w:val="22"/>
      <w:u w:val="single"/>
      <w:bdr w:val="none" w:sz="0" w:space="0" w:color="auto"/>
    </w:rPr>
  </w:style>
  <w:style w:type="paragraph" w:customStyle="1" w:styleId="Cardd">
    <w:name w:val="Cardd"/>
    <w:basedOn w:val="Normal"/>
    <w:uiPriority w:val="4"/>
    <w:qFormat/>
    <w:rsid w:val="00294259"/>
    <w:pPr>
      <w:ind w:left="288" w:right="288"/>
    </w:pPr>
  </w:style>
  <w:style w:type="character" w:customStyle="1" w:styleId="erasure">
    <w:name w:val="erasure"/>
    <w:rsid w:val="0029425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9425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94259"/>
    <w:rPr>
      <w:rFonts w:ascii="Consolas" w:hAnsi="Consolas" w:cs="Consolas"/>
      <w:sz w:val="20"/>
      <w:szCs w:val="20"/>
    </w:rPr>
  </w:style>
  <w:style w:type="paragraph" w:customStyle="1" w:styleId="Tagline0">
    <w:name w:val="Tagline"/>
    <w:basedOn w:val="Normal"/>
    <w:link w:val="TaglineChar"/>
    <w:qFormat/>
    <w:rsid w:val="00294259"/>
    <w:pPr>
      <w:spacing w:line="256" w:lineRule="auto"/>
    </w:pPr>
    <w:rPr>
      <w:b/>
      <w:sz w:val="26"/>
    </w:rPr>
  </w:style>
  <w:style w:type="paragraph" w:customStyle="1" w:styleId="StyleHeading3BlockLatinBodyCalibri">
    <w:name w:val="Style Heading 3Block + (Latin) +Body (Calibri)"/>
    <w:basedOn w:val="Heading3"/>
    <w:rsid w:val="00294259"/>
    <w:rPr>
      <w:caps/>
    </w:rPr>
  </w:style>
  <w:style w:type="paragraph" w:customStyle="1" w:styleId="StyleHeading4Tagheading2Heading2Char2CharHeading2Char1">
    <w:name w:val="Style Heading 4Tagheading 2Heading 2 Char2 CharHeading 2 Char1 ..."/>
    <w:basedOn w:val="Heading4"/>
    <w:rsid w:val="00294259"/>
    <w:rPr>
      <w:iCs w:val="0"/>
    </w:rPr>
  </w:style>
  <w:style w:type="character" w:customStyle="1" w:styleId="StyleStyleBoldUnderlineIntenseEmphasisUnderlineStyleapple-s1">
    <w:name w:val="Style Style Bold UnderlineIntense EmphasisUnderlineStyleapple-s...1"/>
    <w:basedOn w:val="DefaultParagraphFont"/>
    <w:rsid w:val="0029425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9425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94259"/>
    <w:pPr>
      <w:ind w:left="720"/>
      <w:contextualSpacing/>
    </w:pPr>
  </w:style>
  <w:style w:type="character" w:customStyle="1" w:styleId="arial11">
    <w:name w:val="arial_11"/>
    <w:basedOn w:val="DefaultParagraphFont"/>
    <w:rsid w:val="00294259"/>
  </w:style>
  <w:style w:type="character" w:customStyle="1" w:styleId="articleauthor">
    <w:name w:val="articleauthor"/>
    <w:basedOn w:val="DefaultParagraphFont"/>
    <w:rsid w:val="00294259"/>
  </w:style>
  <w:style w:type="character" w:customStyle="1" w:styleId="article-date">
    <w:name w:val="article-date"/>
    <w:basedOn w:val="DefaultParagraphFont"/>
    <w:rsid w:val="00294259"/>
  </w:style>
  <w:style w:type="character" w:customStyle="1" w:styleId="bodysubtoc">
    <w:name w:val="bodysubtoc"/>
    <w:basedOn w:val="DefaultParagraphFont"/>
    <w:rsid w:val="00294259"/>
  </w:style>
  <w:style w:type="character" w:customStyle="1" w:styleId="lefttitlesmaller">
    <w:name w:val="lefttitlesmaller"/>
    <w:basedOn w:val="DefaultParagraphFont"/>
    <w:rsid w:val="00294259"/>
  </w:style>
  <w:style w:type="character" w:customStyle="1" w:styleId="mb">
    <w:name w:val="mb"/>
    <w:basedOn w:val="DefaultParagraphFont"/>
    <w:rsid w:val="00294259"/>
  </w:style>
  <w:style w:type="character" w:customStyle="1" w:styleId="field-content">
    <w:name w:val="field-content"/>
    <w:basedOn w:val="DefaultParagraphFont"/>
    <w:rsid w:val="00294259"/>
  </w:style>
  <w:style w:type="character" w:customStyle="1" w:styleId="submitted-date">
    <w:name w:val="submitted-date"/>
    <w:basedOn w:val="DefaultParagraphFont"/>
    <w:rsid w:val="00294259"/>
  </w:style>
  <w:style w:type="character" w:customStyle="1" w:styleId="submitted-time">
    <w:name w:val="submitted-time"/>
    <w:basedOn w:val="DefaultParagraphFont"/>
    <w:rsid w:val="00294259"/>
  </w:style>
  <w:style w:type="paragraph" w:customStyle="1" w:styleId="date-comments">
    <w:name w:val="date-comments"/>
    <w:basedOn w:val="Normal"/>
    <w:uiPriority w:val="99"/>
    <w:qFormat/>
    <w:rsid w:val="0029425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94259"/>
    <w:pPr>
      <w:spacing w:line="181" w:lineRule="atLeast"/>
    </w:pPr>
    <w:rPr>
      <w:rFonts w:ascii="Sabon LT Std" w:eastAsia="MS Mincho" w:hAnsi="Sabon LT Std"/>
      <w:color w:val="auto"/>
      <w:sz w:val="20"/>
    </w:rPr>
  </w:style>
  <w:style w:type="character" w:customStyle="1" w:styleId="A2">
    <w:name w:val="A2"/>
    <w:uiPriority w:val="99"/>
    <w:rsid w:val="00294259"/>
    <w:rPr>
      <w:rFonts w:cs="Sabon LT Std"/>
      <w:color w:val="000000"/>
      <w:sz w:val="15"/>
      <w:szCs w:val="15"/>
    </w:rPr>
  </w:style>
  <w:style w:type="paragraph" w:customStyle="1" w:styleId="Pa15">
    <w:name w:val="Pa15"/>
    <w:basedOn w:val="Default"/>
    <w:next w:val="Default"/>
    <w:uiPriority w:val="99"/>
    <w:qFormat/>
    <w:rsid w:val="00294259"/>
    <w:pPr>
      <w:spacing w:line="241" w:lineRule="atLeast"/>
    </w:pPr>
    <w:rPr>
      <w:rFonts w:ascii="Sabon LT Std" w:eastAsia="MS Mincho" w:hAnsi="Sabon LT Std"/>
      <w:color w:val="auto"/>
      <w:sz w:val="20"/>
    </w:rPr>
  </w:style>
  <w:style w:type="character" w:customStyle="1" w:styleId="searchword">
    <w:name w:val="searchword"/>
    <w:basedOn w:val="DefaultParagraphFont"/>
    <w:rsid w:val="00294259"/>
  </w:style>
  <w:style w:type="character" w:customStyle="1" w:styleId="meta-prep">
    <w:name w:val="meta-prep"/>
    <w:basedOn w:val="DefaultParagraphFont"/>
    <w:rsid w:val="00294259"/>
  </w:style>
  <w:style w:type="character" w:customStyle="1" w:styleId="entry-date">
    <w:name w:val="entry-date"/>
    <w:basedOn w:val="DefaultParagraphFont"/>
    <w:rsid w:val="00294259"/>
  </w:style>
  <w:style w:type="paragraph" w:customStyle="1" w:styleId="Shrink6">
    <w:name w:val="Shrink 6"/>
    <w:basedOn w:val="Normal"/>
    <w:qFormat/>
    <w:rsid w:val="00294259"/>
    <w:rPr>
      <w:rFonts w:eastAsia="Calibri"/>
      <w:sz w:val="12"/>
    </w:rPr>
  </w:style>
  <w:style w:type="paragraph" w:customStyle="1" w:styleId="HeaderCharCharCharCharCharCharCharCha">
    <w:name w:val="Header Char Char Char Char Char Char Char Cha"/>
    <w:aliases w:val="Char Char Char Cha"/>
    <w:basedOn w:val="Normal"/>
    <w:qFormat/>
    <w:rsid w:val="00294259"/>
    <w:pPr>
      <w:spacing w:before="100" w:beforeAutospacing="1" w:after="100" w:afterAutospacing="1"/>
    </w:pPr>
    <w:rPr>
      <w:rFonts w:eastAsia="Times New Roman"/>
    </w:rPr>
  </w:style>
  <w:style w:type="character" w:customStyle="1" w:styleId="CiteReal0">
    <w:name w:val="CiteReal"/>
    <w:uiPriority w:val="1"/>
    <w:qFormat/>
    <w:rsid w:val="00294259"/>
    <w:rPr>
      <w:rFonts w:ascii="Arial" w:hAnsi="Arial"/>
      <w:b/>
      <w:sz w:val="24"/>
      <w:u w:val="single"/>
    </w:rPr>
  </w:style>
  <w:style w:type="paragraph" w:customStyle="1" w:styleId="10ptfont">
    <w:name w:val="10pt font"/>
    <w:basedOn w:val="Normal"/>
    <w:link w:val="10ptfontChar"/>
    <w:autoRedefine/>
    <w:rsid w:val="00294259"/>
    <w:rPr>
      <w:rFonts w:eastAsia="Times New Roman"/>
    </w:rPr>
  </w:style>
  <w:style w:type="character" w:customStyle="1" w:styleId="10ptfontChar">
    <w:name w:val="10pt font Char"/>
    <w:link w:val="10ptfont"/>
    <w:rsid w:val="00294259"/>
    <w:rPr>
      <w:rFonts w:ascii="Calibri" w:eastAsia="Times New Roman" w:hAnsi="Calibri" w:cs="Calibri"/>
    </w:rPr>
  </w:style>
  <w:style w:type="character" w:customStyle="1" w:styleId="HIGHLIGHT1">
    <w:name w:val="HIGHLIGHT"/>
    <w:uiPriority w:val="1"/>
    <w:qFormat/>
    <w:rsid w:val="0029425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9425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94259"/>
    <w:pPr>
      <w:suppressAutoHyphens/>
      <w:spacing w:before="280" w:after="280"/>
    </w:pPr>
    <w:rPr>
      <w:color w:val="000000"/>
    </w:rPr>
  </w:style>
  <w:style w:type="character" w:customStyle="1" w:styleId="StyleIntenseReferenceGaramond">
    <w:name w:val="Style Intense Reference + Garamond"/>
    <w:rsid w:val="00294259"/>
    <w:rPr>
      <w:rFonts w:ascii="Garamond" w:hAnsi="Garamond"/>
      <w:bCs/>
      <w:color w:val="auto"/>
      <w:spacing w:val="5"/>
      <w:sz w:val="20"/>
      <w:u w:val="single"/>
    </w:rPr>
  </w:style>
  <w:style w:type="character" w:customStyle="1" w:styleId="StyleIntenseReferenceGaramondBold">
    <w:name w:val="Style Intense Reference + Garamond Bold"/>
    <w:rsid w:val="00294259"/>
    <w:rPr>
      <w:rFonts w:ascii="Garamond" w:hAnsi="Garamond"/>
      <w:b/>
      <w:bCs/>
      <w:color w:val="auto"/>
      <w:spacing w:val="5"/>
      <w:sz w:val="20"/>
      <w:u w:val="single"/>
    </w:rPr>
  </w:style>
  <w:style w:type="character" w:customStyle="1" w:styleId="newstime">
    <w:name w:val="newstime"/>
    <w:basedOn w:val="DefaultParagraphFont"/>
    <w:rsid w:val="00294259"/>
  </w:style>
  <w:style w:type="character" w:customStyle="1" w:styleId="IntenseReference1">
    <w:name w:val="Intense Reference1"/>
    <w:qFormat/>
    <w:rsid w:val="0029425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94259"/>
    <w:rPr>
      <w:rFonts w:ascii="Garamond" w:hAnsi="Garamond"/>
      <w:b/>
      <w:sz w:val="24"/>
      <w:szCs w:val="26"/>
      <w:bdr w:val="none" w:sz="0" w:space="0" w:color="auto"/>
      <w:shd w:val="clear" w:color="auto" w:fill="FFFF00"/>
    </w:rPr>
  </w:style>
  <w:style w:type="character" w:customStyle="1" w:styleId="ilad1">
    <w:name w:val="il_ad1"/>
    <w:rsid w:val="00294259"/>
    <w:rPr>
      <w:vanish/>
      <w:webHidden w:val="0"/>
      <w:color w:val="000000"/>
      <w:u w:val="single"/>
      <w:specVanish/>
    </w:rPr>
  </w:style>
  <w:style w:type="character" w:customStyle="1" w:styleId="ThickUnderlineCharChar">
    <w:name w:val="Thick Underline Char Char"/>
    <w:rsid w:val="00294259"/>
    <w:rPr>
      <w:sz w:val="24"/>
      <w:szCs w:val="24"/>
      <w:u w:val="thick"/>
      <w:lang w:val="en-US" w:eastAsia="en-US" w:bidi="ar-SA"/>
    </w:rPr>
  </w:style>
  <w:style w:type="character" w:customStyle="1" w:styleId="Underline21">
    <w:name w:val="Underline 2"/>
    <w:basedOn w:val="DefaultParagraphFont"/>
    <w:uiPriority w:val="1"/>
    <w:qFormat/>
    <w:rsid w:val="00294259"/>
    <w:rPr>
      <w:b/>
      <w:u w:val="single"/>
    </w:rPr>
  </w:style>
  <w:style w:type="paragraph" w:customStyle="1" w:styleId="first">
    <w:name w:val="first"/>
    <w:basedOn w:val="Normal"/>
    <w:qFormat/>
    <w:rsid w:val="00294259"/>
    <w:pPr>
      <w:spacing w:before="100" w:beforeAutospacing="1" w:after="100" w:afterAutospacing="1"/>
    </w:pPr>
    <w:rPr>
      <w:rFonts w:eastAsia="Times New Roman"/>
      <w:sz w:val="24"/>
    </w:rPr>
  </w:style>
  <w:style w:type="character" w:customStyle="1" w:styleId="tx">
    <w:name w:val="tx"/>
    <w:basedOn w:val="DefaultParagraphFont"/>
    <w:rsid w:val="00294259"/>
  </w:style>
  <w:style w:type="character" w:customStyle="1" w:styleId="oneclick-link">
    <w:name w:val="oneclick-link"/>
    <w:basedOn w:val="DefaultParagraphFont"/>
    <w:rsid w:val="00294259"/>
  </w:style>
  <w:style w:type="paragraph" w:customStyle="1" w:styleId="StyleHeading4TagsmalltextBigcardbodyNormalTagNotBold">
    <w:name w:val="Style Heading 4Tagsmall textBig cardbodyNormal Tag + Not Bold"/>
    <w:basedOn w:val="Heading4"/>
    <w:qFormat/>
    <w:rsid w:val="00294259"/>
    <w:rPr>
      <w:bCs/>
    </w:rPr>
  </w:style>
  <w:style w:type="character" w:customStyle="1" w:styleId="BlockHeadingsCharCharChar">
    <w:name w:val="Block Headings Char Char Char"/>
    <w:locked/>
    <w:rsid w:val="00294259"/>
  </w:style>
  <w:style w:type="paragraph" w:customStyle="1" w:styleId="BlockHeadingsCharChar">
    <w:name w:val="Block Headings Char Char"/>
    <w:basedOn w:val="Normal"/>
    <w:qFormat/>
    <w:rsid w:val="00294259"/>
  </w:style>
  <w:style w:type="character" w:customStyle="1" w:styleId="CitesCharCharCharChar">
    <w:name w:val="Cites Char Char Char Char"/>
    <w:locked/>
    <w:rsid w:val="00294259"/>
  </w:style>
  <w:style w:type="character" w:customStyle="1" w:styleId="TagsChar1CharChar">
    <w:name w:val="Tags Char1 Char Char"/>
    <w:locked/>
    <w:rsid w:val="00294259"/>
  </w:style>
  <w:style w:type="paragraph" w:customStyle="1" w:styleId="TagsChar1Char">
    <w:name w:val="Tags Char1 Char"/>
    <w:basedOn w:val="Normal"/>
    <w:qFormat/>
    <w:rsid w:val="0029425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9425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94259"/>
  </w:style>
  <w:style w:type="character" w:customStyle="1" w:styleId="CardsFont6ptCharCharChar">
    <w:name w:val="Cards + Font: 6 pt Char Char Char"/>
    <w:locked/>
    <w:rsid w:val="00294259"/>
  </w:style>
  <w:style w:type="character" w:customStyle="1" w:styleId="CardsUnderlineChar">
    <w:name w:val="Cards + Underline Char"/>
    <w:locked/>
    <w:rsid w:val="00294259"/>
  </w:style>
  <w:style w:type="paragraph" w:customStyle="1" w:styleId="CardsUnderline">
    <w:name w:val="Cards + Underline"/>
    <w:basedOn w:val="Normal"/>
    <w:next w:val="Style3"/>
    <w:qFormat/>
    <w:rsid w:val="00294259"/>
  </w:style>
  <w:style w:type="paragraph" w:customStyle="1" w:styleId="StyleNormalWebNormalWebChar1CharNormalWebCharCharC">
    <w:name w:val="Style Normal (Web)Normal (Web) Char1 CharNormal (Web) Char Char C..."/>
    <w:basedOn w:val="Title"/>
    <w:qFormat/>
    <w:rsid w:val="00294259"/>
    <w:pPr>
      <w:outlineLvl w:val="9"/>
    </w:pPr>
    <w:rPr>
      <w:rFonts w:ascii="Georgia" w:hAnsi="Georgia"/>
      <w:sz w:val="22"/>
      <w:u w:val="none"/>
    </w:rPr>
  </w:style>
  <w:style w:type="paragraph" w:customStyle="1" w:styleId="Reference">
    <w:name w:val="Reference"/>
    <w:qFormat/>
    <w:rsid w:val="00294259"/>
    <w:pPr>
      <w:spacing w:after="200" w:line="276" w:lineRule="auto"/>
    </w:pPr>
  </w:style>
  <w:style w:type="paragraph" w:customStyle="1" w:styleId="StyleHeading2Heading2Char2CharHeading2Char1CharCharHead">
    <w:name w:val="Style Heading 2Heading 2 Char2 CharHeading 2 Char1 Char CharHead..."/>
    <w:basedOn w:val="Heading2"/>
    <w:qFormat/>
    <w:rsid w:val="00294259"/>
    <w:rPr>
      <w:bCs/>
      <w:caps/>
    </w:rPr>
  </w:style>
  <w:style w:type="paragraph" w:customStyle="1" w:styleId="Blocktitle3">
    <w:name w:val="Block title"/>
    <w:basedOn w:val="Heading1"/>
    <w:next w:val="Debate-EmphasizedText-F5"/>
    <w:autoRedefine/>
    <w:qFormat/>
    <w:rsid w:val="00294259"/>
    <w:rPr>
      <w:bCs/>
      <w:caps/>
    </w:rPr>
  </w:style>
  <w:style w:type="paragraph" w:customStyle="1" w:styleId="SmallCite">
    <w:name w:val="Small Cite"/>
    <w:basedOn w:val="Normal"/>
    <w:next w:val="BlockHeading1"/>
    <w:qFormat/>
    <w:rsid w:val="00294259"/>
  </w:style>
  <w:style w:type="paragraph" w:customStyle="1" w:styleId="links1">
    <w:name w:val="links1"/>
    <w:basedOn w:val="Normal"/>
    <w:qFormat/>
    <w:rsid w:val="00294259"/>
  </w:style>
  <w:style w:type="paragraph" w:customStyle="1" w:styleId="endtext">
    <w:name w:val="endtext"/>
    <w:basedOn w:val="Normal"/>
    <w:next w:val="CardTag"/>
    <w:qFormat/>
    <w:rsid w:val="00294259"/>
  </w:style>
  <w:style w:type="paragraph" w:customStyle="1" w:styleId="g">
    <w:name w:val="g"/>
    <w:basedOn w:val="Normal"/>
    <w:next w:val="Paste"/>
    <w:qFormat/>
    <w:rsid w:val="00294259"/>
  </w:style>
  <w:style w:type="paragraph" w:customStyle="1" w:styleId="Repeatheader">
    <w:name w:val="Repeat header"/>
    <w:basedOn w:val="Normal"/>
    <w:next w:val="noindent"/>
    <w:autoRedefine/>
    <w:qFormat/>
    <w:rsid w:val="00294259"/>
  </w:style>
  <w:style w:type="paragraph" w:customStyle="1" w:styleId="StyleCardNotUnderlined8pt">
    <w:name w:val="Style Card Not Underlined + 8 pt"/>
    <w:basedOn w:val="Debate-CardTextUnderlined-F3"/>
    <w:next w:val="endtext"/>
    <w:qFormat/>
    <w:rsid w:val="00294259"/>
    <w:pPr>
      <w:spacing w:line="240" w:lineRule="auto"/>
      <w:contextualSpacing w:val="0"/>
    </w:pPr>
    <w:rPr>
      <w:sz w:val="22"/>
      <w:u w:val="none"/>
    </w:rPr>
  </w:style>
  <w:style w:type="paragraph" w:customStyle="1" w:styleId="CardNotUnderlined3">
    <w:name w:val="Card Not Underlined 3"/>
    <w:basedOn w:val="Debate-CardTextUnderlined-F3"/>
    <w:qFormat/>
    <w:rsid w:val="00294259"/>
    <w:pPr>
      <w:spacing w:line="240" w:lineRule="auto"/>
      <w:contextualSpacing w:val="0"/>
    </w:pPr>
    <w:rPr>
      <w:sz w:val="22"/>
      <w:u w:val="none"/>
    </w:rPr>
  </w:style>
  <w:style w:type="paragraph" w:customStyle="1" w:styleId="CardNotUnderlinedFinal">
    <w:name w:val="Card Not Underlined Final"/>
    <w:next w:val="g"/>
    <w:qFormat/>
    <w:rsid w:val="00294259"/>
  </w:style>
  <w:style w:type="paragraph" w:customStyle="1" w:styleId="Numbering">
    <w:name w:val="Numbering"/>
    <w:basedOn w:val="Normal"/>
    <w:next w:val="Normal"/>
    <w:qFormat/>
    <w:rsid w:val="00294259"/>
  </w:style>
  <w:style w:type="paragraph" w:customStyle="1" w:styleId="Un-IndexedHeading">
    <w:name w:val="Un-Indexed Heading"/>
    <w:basedOn w:val="Heading1"/>
    <w:next w:val="Normal"/>
    <w:qFormat/>
    <w:rsid w:val="00294259"/>
    <w:rPr>
      <w:bCs/>
      <w:caps/>
    </w:rPr>
  </w:style>
  <w:style w:type="paragraph" w:customStyle="1" w:styleId="Circle">
    <w:name w:val="Circle"/>
    <w:basedOn w:val="Normal"/>
    <w:next w:val="Normal"/>
    <w:qFormat/>
    <w:rsid w:val="00294259"/>
  </w:style>
  <w:style w:type="paragraph" w:customStyle="1" w:styleId="PageHeader">
    <w:name w:val="Page Header"/>
    <w:basedOn w:val="Normal"/>
    <w:next w:val="CardNotUnderlined3"/>
    <w:link w:val="PageHeaderChar"/>
    <w:qFormat/>
    <w:rsid w:val="00294259"/>
  </w:style>
  <w:style w:type="paragraph" w:customStyle="1" w:styleId="IndentedLettering">
    <w:name w:val="Indented Lettering"/>
    <w:basedOn w:val="Small"/>
    <w:next w:val="Normal"/>
    <w:qFormat/>
    <w:rsid w:val="00294259"/>
    <w:rPr>
      <w:rFonts w:ascii="Arial" w:eastAsiaTheme="minorHAnsi" w:hAnsi="Arial"/>
    </w:rPr>
  </w:style>
  <w:style w:type="paragraph" w:customStyle="1" w:styleId="Lettering">
    <w:name w:val="Lettering"/>
    <w:basedOn w:val="Small"/>
    <w:next w:val="Normal"/>
    <w:qFormat/>
    <w:rsid w:val="00294259"/>
    <w:rPr>
      <w:rFonts w:ascii="Arial" w:eastAsiaTheme="minorHAnsi" w:hAnsi="Arial"/>
    </w:rPr>
  </w:style>
  <w:style w:type="paragraph" w:customStyle="1" w:styleId="FileName">
    <w:name w:val="File Name"/>
    <w:basedOn w:val="Normal"/>
    <w:next w:val="Normal"/>
    <w:qFormat/>
    <w:rsid w:val="00294259"/>
  </w:style>
  <w:style w:type="paragraph" w:customStyle="1" w:styleId="Pagination">
    <w:name w:val="Pagination"/>
    <w:basedOn w:val="Normal"/>
    <w:next w:val="Normal"/>
    <w:qFormat/>
    <w:rsid w:val="00294259"/>
  </w:style>
  <w:style w:type="paragraph" w:customStyle="1" w:styleId="IndentedNumbering">
    <w:name w:val="Indented Numbering"/>
    <w:basedOn w:val="CardNotUnderlinedFinal"/>
    <w:next w:val="Normal"/>
    <w:qFormat/>
    <w:rsid w:val="00294259"/>
  </w:style>
  <w:style w:type="paragraph" w:customStyle="1" w:styleId="CardContinued1">
    <w:name w:val="Card Continued 1"/>
    <w:basedOn w:val="Normal"/>
    <w:next w:val="Normal"/>
    <w:qFormat/>
    <w:rsid w:val="00294259"/>
  </w:style>
  <w:style w:type="paragraph" w:customStyle="1" w:styleId="CardContinued2">
    <w:name w:val="Card Continued 2"/>
    <w:basedOn w:val="Circle"/>
    <w:next w:val="Normal"/>
    <w:qFormat/>
    <w:rsid w:val="00294259"/>
  </w:style>
  <w:style w:type="paragraph" w:customStyle="1" w:styleId="Clearformatting">
    <w:name w:val="Clear formatting"/>
    <w:basedOn w:val="Normal"/>
    <w:next w:val="IndentedLettering"/>
    <w:qFormat/>
    <w:rsid w:val="00294259"/>
  </w:style>
  <w:style w:type="paragraph" w:customStyle="1" w:styleId="SmallCardText">
    <w:name w:val="Small Card Text"/>
    <w:basedOn w:val="Lettering"/>
    <w:next w:val="FileName"/>
    <w:qFormat/>
    <w:rsid w:val="00294259"/>
  </w:style>
  <w:style w:type="paragraph" w:customStyle="1" w:styleId="TAGFONT">
    <w:name w:val="TAG FONT"/>
    <w:basedOn w:val="Normal"/>
    <w:next w:val="Pagination"/>
    <w:autoRedefine/>
    <w:qFormat/>
    <w:rsid w:val="00294259"/>
  </w:style>
  <w:style w:type="paragraph" w:customStyle="1" w:styleId="8point">
    <w:name w:val="8 point"/>
    <w:basedOn w:val="Normal"/>
    <w:next w:val="fullstory"/>
    <w:qFormat/>
    <w:rsid w:val="00294259"/>
  </w:style>
  <w:style w:type="paragraph" w:customStyle="1" w:styleId="citationunderline">
    <w:name w:val="citation/underline"/>
    <w:autoRedefine/>
    <w:qFormat/>
    <w:rsid w:val="00294259"/>
    <w:pPr>
      <w:spacing w:after="200" w:line="276" w:lineRule="auto"/>
    </w:pPr>
  </w:style>
  <w:style w:type="paragraph" w:customStyle="1" w:styleId="Style60">
    <w:name w:val="Style 6"/>
    <w:next w:val="8point"/>
    <w:qFormat/>
    <w:rsid w:val="00294259"/>
    <w:pPr>
      <w:spacing w:after="200" w:line="276" w:lineRule="auto"/>
    </w:pPr>
  </w:style>
  <w:style w:type="character" w:customStyle="1" w:styleId="DateCitesAuthorCharChar">
    <w:name w:val="DateCitesAuthor Char Char"/>
    <w:locked/>
    <w:rsid w:val="00294259"/>
  </w:style>
  <w:style w:type="paragraph" w:customStyle="1" w:styleId="DateCitesAuthorChar">
    <w:name w:val="DateCitesAuthor Char"/>
    <w:basedOn w:val="Normal"/>
    <w:next w:val="Minimize"/>
    <w:qFormat/>
    <w:rsid w:val="00294259"/>
  </w:style>
  <w:style w:type="paragraph" w:customStyle="1" w:styleId="articlebodynormaltext">
    <w:name w:val="articlebody_normaltext"/>
    <w:basedOn w:val="Normal"/>
    <w:next w:val="Citation-Complete"/>
    <w:qFormat/>
    <w:rsid w:val="00294259"/>
  </w:style>
  <w:style w:type="paragraph" w:customStyle="1" w:styleId="targetcaption">
    <w:name w:val="targetcaption"/>
    <w:basedOn w:val="Normal"/>
    <w:next w:val="2909F619802848F09E01365C32F34654"/>
    <w:qFormat/>
    <w:rsid w:val="00294259"/>
  </w:style>
  <w:style w:type="paragraph" w:customStyle="1" w:styleId="Index">
    <w:name w:val="Index"/>
    <w:basedOn w:val="Normal"/>
    <w:next w:val="western"/>
    <w:qFormat/>
    <w:rsid w:val="00294259"/>
  </w:style>
  <w:style w:type="paragraph" w:customStyle="1" w:styleId="boldness">
    <w:name w:val="boldness"/>
    <w:basedOn w:val="Normal"/>
    <w:next w:val="TagCite"/>
    <w:qFormat/>
    <w:rsid w:val="00294259"/>
  </w:style>
  <w:style w:type="character" w:customStyle="1" w:styleId="UnderlineCardChar0">
    <w:name w:val="UnderlineCard Char"/>
    <w:locked/>
    <w:rsid w:val="00294259"/>
  </w:style>
  <w:style w:type="paragraph" w:customStyle="1" w:styleId="UnderlineCard0">
    <w:name w:val="UnderlineCard"/>
    <w:basedOn w:val="Heading4"/>
    <w:next w:val="CM6"/>
    <w:qFormat/>
    <w:rsid w:val="00294259"/>
    <w:rPr>
      <w:bCs/>
    </w:rPr>
  </w:style>
  <w:style w:type="paragraph" w:customStyle="1" w:styleId="CM21">
    <w:name w:val="CM21"/>
    <w:basedOn w:val="Normal"/>
    <w:uiPriority w:val="99"/>
    <w:qFormat/>
    <w:rsid w:val="00294259"/>
  </w:style>
  <w:style w:type="paragraph" w:customStyle="1" w:styleId="Pa10">
    <w:name w:val="Pa10"/>
    <w:basedOn w:val="Normal"/>
    <w:uiPriority w:val="99"/>
    <w:qFormat/>
    <w:rsid w:val="00294259"/>
  </w:style>
  <w:style w:type="paragraph" w:customStyle="1" w:styleId="Pa31">
    <w:name w:val="Pa3+1"/>
    <w:basedOn w:val="Normal"/>
    <w:uiPriority w:val="99"/>
    <w:qFormat/>
    <w:rsid w:val="00294259"/>
  </w:style>
  <w:style w:type="paragraph" w:customStyle="1" w:styleId="Pa1">
    <w:name w:val="Pa1"/>
    <w:basedOn w:val="Normal"/>
    <w:uiPriority w:val="99"/>
    <w:qFormat/>
    <w:rsid w:val="00294259"/>
  </w:style>
  <w:style w:type="character" w:customStyle="1" w:styleId="CardUpSize-LightChar">
    <w:name w:val="CardUpSize - Light Char"/>
    <w:basedOn w:val="DefaultParagraphFont"/>
    <w:locked/>
    <w:rsid w:val="00294259"/>
  </w:style>
  <w:style w:type="paragraph" w:customStyle="1" w:styleId="CardUpSize-Light">
    <w:name w:val="CardUpSize - Light"/>
    <w:basedOn w:val="Normal"/>
    <w:next w:val="Pa2"/>
    <w:qFormat/>
    <w:rsid w:val="00294259"/>
  </w:style>
  <w:style w:type="character" w:customStyle="1" w:styleId="CiteCardUpSize-HeavyChar">
    <w:name w:val="Cite // CardUpSize - Heavy Char"/>
    <w:basedOn w:val="DefaultParagraphFont"/>
    <w:locked/>
    <w:rsid w:val="00294259"/>
  </w:style>
  <w:style w:type="paragraph" w:customStyle="1" w:styleId="CiteCardUpSize-Heavy">
    <w:name w:val="Cite // CardUpSize - Heavy"/>
    <w:basedOn w:val="Normal"/>
    <w:next w:val="H4Tag"/>
    <w:qFormat/>
    <w:rsid w:val="00294259"/>
  </w:style>
  <w:style w:type="character" w:customStyle="1" w:styleId="UnderlineCharCharCharCharCharCharCharChar">
    <w:name w:val="Underline Char Char Char Char Char Char Char Char"/>
    <w:basedOn w:val="DefaultParagraphFont"/>
    <w:locked/>
    <w:rsid w:val="00294259"/>
  </w:style>
  <w:style w:type="paragraph" w:customStyle="1" w:styleId="UnderlineCharCharCharCharCharCharChar">
    <w:name w:val="Underline Char Char Char Char Char Char Char"/>
    <w:basedOn w:val="Normal"/>
    <w:qFormat/>
    <w:rsid w:val="00294259"/>
  </w:style>
  <w:style w:type="character" w:customStyle="1" w:styleId="SmalltextCharCharCharChar0">
    <w:name w:val="Small text Char Char Char Char"/>
    <w:basedOn w:val="DefaultParagraphFont"/>
    <w:locked/>
    <w:rsid w:val="00294259"/>
  </w:style>
  <w:style w:type="paragraph" w:customStyle="1" w:styleId="SmalltextCharCharChar0">
    <w:name w:val="Small text Char Char Char"/>
    <w:basedOn w:val="Normal"/>
    <w:next w:val="Analytics"/>
    <w:qFormat/>
    <w:rsid w:val="00294259"/>
  </w:style>
  <w:style w:type="paragraph" w:customStyle="1" w:styleId="Textbody">
    <w:name w:val="Text body"/>
    <w:basedOn w:val="SmalltextCharCharChar0"/>
    <w:next w:val="WW-Default"/>
    <w:qFormat/>
    <w:rsid w:val="00294259"/>
  </w:style>
  <w:style w:type="paragraph" w:customStyle="1" w:styleId="Default1">
    <w:name w:val="Default1"/>
    <w:basedOn w:val="Normal"/>
    <w:uiPriority w:val="99"/>
    <w:qFormat/>
    <w:rsid w:val="00294259"/>
  </w:style>
  <w:style w:type="paragraph" w:customStyle="1" w:styleId="NFAPWPheader">
    <w:name w:val="NFAP WP header"/>
    <w:basedOn w:val="Normal"/>
    <w:uiPriority w:val="99"/>
    <w:qFormat/>
    <w:rsid w:val="00294259"/>
  </w:style>
  <w:style w:type="character" w:customStyle="1" w:styleId="CiteCharCharChar">
    <w:name w:val="Cite Char Char Char"/>
    <w:locked/>
    <w:rsid w:val="00294259"/>
  </w:style>
  <w:style w:type="paragraph" w:customStyle="1" w:styleId="CiteCharChar">
    <w:name w:val="Cite Char Char"/>
    <w:basedOn w:val="Normal"/>
    <w:next w:val="Normal"/>
    <w:qFormat/>
    <w:rsid w:val="00294259"/>
  </w:style>
  <w:style w:type="paragraph" w:customStyle="1" w:styleId="CiteCardCharChar">
    <w:name w:val="Cite_Card Char Char"/>
    <w:autoRedefine/>
    <w:qFormat/>
    <w:rsid w:val="00294259"/>
    <w:pPr>
      <w:spacing w:after="200" w:line="276" w:lineRule="auto"/>
    </w:pPr>
  </w:style>
  <w:style w:type="character" w:customStyle="1" w:styleId="CiteCardCharCharCharChar">
    <w:name w:val="Cite_Card Char Char Char Char"/>
    <w:locked/>
    <w:rsid w:val="00294259"/>
  </w:style>
  <w:style w:type="paragraph" w:customStyle="1" w:styleId="CiteCardCharCharChar">
    <w:name w:val="Cite_Card Char Char Char"/>
    <w:qFormat/>
    <w:rsid w:val="00294259"/>
    <w:pPr>
      <w:spacing w:after="200" w:line="276" w:lineRule="auto"/>
    </w:pPr>
  </w:style>
  <w:style w:type="paragraph" w:customStyle="1" w:styleId="heading">
    <w:name w:val="heading"/>
    <w:basedOn w:val="Normal"/>
    <w:qFormat/>
    <w:rsid w:val="00294259"/>
  </w:style>
  <w:style w:type="character" w:customStyle="1" w:styleId="LittleChar">
    <w:name w:val="Little Char"/>
    <w:locked/>
    <w:rsid w:val="00294259"/>
  </w:style>
  <w:style w:type="character" w:customStyle="1" w:styleId="DebateHeaderChar">
    <w:name w:val="Debate Header Char"/>
    <w:locked/>
    <w:rsid w:val="00294259"/>
  </w:style>
  <w:style w:type="character" w:customStyle="1" w:styleId="UnhighlightedChar">
    <w:name w:val="Unhighlighted Char"/>
    <w:locked/>
    <w:rsid w:val="00294259"/>
  </w:style>
  <w:style w:type="paragraph" w:customStyle="1" w:styleId="Unhighlighted">
    <w:name w:val="Unhighlighted"/>
    <w:basedOn w:val="Normal"/>
    <w:next w:val="TagCite2"/>
    <w:autoRedefine/>
    <w:qFormat/>
    <w:rsid w:val="00294259"/>
  </w:style>
  <w:style w:type="character" w:customStyle="1" w:styleId="StylecardUnderlineChar">
    <w:name w:val="Style card + Underline Char"/>
    <w:locked/>
    <w:rsid w:val="00294259"/>
  </w:style>
  <w:style w:type="paragraph" w:customStyle="1" w:styleId="StylecardUnderline">
    <w:name w:val="Style card + Underline"/>
    <w:basedOn w:val="CiteSpacing"/>
    <w:next w:val="Unhighlighted"/>
    <w:qFormat/>
    <w:rsid w:val="00294259"/>
  </w:style>
  <w:style w:type="paragraph" w:customStyle="1" w:styleId="TagF3">
    <w:name w:val="Tag (F3)"/>
    <w:qFormat/>
    <w:rsid w:val="00294259"/>
    <w:pPr>
      <w:spacing w:after="200" w:line="276" w:lineRule="auto"/>
    </w:pPr>
  </w:style>
  <w:style w:type="paragraph" w:customStyle="1" w:styleId="style14">
    <w:name w:val="style14"/>
    <w:basedOn w:val="Normal"/>
    <w:next w:val="cites"/>
    <w:qFormat/>
    <w:rsid w:val="00294259"/>
  </w:style>
  <w:style w:type="paragraph" w:customStyle="1" w:styleId="CardTagCite1Char">
    <w:name w:val="Card Tag + Cite #1 Char"/>
    <w:basedOn w:val="Normal"/>
    <w:qFormat/>
    <w:rsid w:val="00294259"/>
  </w:style>
  <w:style w:type="paragraph" w:customStyle="1" w:styleId="articlebody">
    <w:name w:val="articlebody"/>
    <w:basedOn w:val="Normal"/>
    <w:next w:val="i1"/>
    <w:qFormat/>
    <w:rsid w:val="00294259"/>
  </w:style>
  <w:style w:type="character" w:customStyle="1" w:styleId="CiteCardCharCharCharCharCharCharCharChar">
    <w:name w:val="Cite_Card Char Char Char Char Char Char Char Char"/>
    <w:locked/>
    <w:rsid w:val="00294259"/>
  </w:style>
  <w:style w:type="paragraph" w:customStyle="1" w:styleId="CiteCardCharCharCharCharCharCharChar">
    <w:name w:val="Cite_Card Char Char Char Char Char Char Char"/>
    <w:next w:val="CardTagCite1Char"/>
    <w:autoRedefine/>
    <w:qFormat/>
    <w:rsid w:val="00294259"/>
    <w:pPr>
      <w:spacing w:after="200" w:line="276" w:lineRule="auto"/>
    </w:pPr>
  </w:style>
  <w:style w:type="paragraph" w:customStyle="1" w:styleId="foldie">
    <w:name w:val="foldie"/>
    <w:next w:val="HotRoute0"/>
    <w:qFormat/>
    <w:rsid w:val="00294259"/>
  </w:style>
  <w:style w:type="paragraph" w:customStyle="1" w:styleId="billtextsection">
    <w:name w:val="bill_text_section"/>
    <w:basedOn w:val="Normal"/>
    <w:next w:val="articlebody"/>
    <w:qFormat/>
    <w:rsid w:val="00294259"/>
  </w:style>
  <w:style w:type="character" w:customStyle="1" w:styleId="CiteNormalChar">
    <w:name w:val="Cite Normal Char"/>
    <w:locked/>
    <w:rsid w:val="00294259"/>
  </w:style>
  <w:style w:type="paragraph" w:customStyle="1" w:styleId="StyleNormalWeb10pt">
    <w:name w:val="Style Normal (Web) + 10 pt"/>
    <w:basedOn w:val="Title"/>
    <w:next w:val="Boldunderline1"/>
    <w:qFormat/>
    <w:rsid w:val="00294259"/>
    <w:pPr>
      <w:outlineLvl w:val="9"/>
    </w:pPr>
    <w:rPr>
      <w:rFonts w:ascii="Georgia" w:hAnsi="Georgia"/>
      <w:sz w:val="22"/>
      <w:u w:val="none"/>
    </w:rPr>
  </w:style>
  <w:style w:type="character" w:customStyle="1" w:styleId="cardChar2">
    <w:name w:val="%card Char"/>
    <w:locked/>
    <w:rsid w:val="00294259"/>
  </w:style>
  <w:style w:type="paragraph" w:customStyle="1" w:styleId="card0">
    <w:name w:val="%card"/>
    <w:basedOn w:val="Normal"/>
    <w:next w:val="BLOCKTITLE0"/>
    <w:qFormat/>
    <w:rsid w:val="00294259"/>
  </w:style>
  <w:style w:type="paragraph" w:customStyle="1" w:styleId="p1">
    <w:name w:val="p1"/>
    <w:basedOn w:val="Normal"/>
    <w:next w:val="BlockHeadings"/>
    <w:qFormat/>
    <w:rsid w:val="00294259"/>
  </w:style>
  <w:style w:type="character" w:customStyle="1" w:styleId="UnunderlinedTextChar">
    <w:name w:val="Ununderlined Text Char"/>
    <w:locked/>
    <w:rsid w:val="00294259"/>
  </w:style>
  <w:style w:type="paragraph" w:customStyle="1" w:styleId="UnunderlinedText">
    <w:name w:val="Ununderlined Text"/>
    <w:basedOn w:val="Normal"/>
    <w:next w:val="card0"/>
    <w:autoRedefine/>
    <w:qFormat/>
    <w:rsid w:val="00294259"/>
  </w:style>
  <w:style w:type="character" w:customStyle="1" w:styleId="ReallyfuckingsmallCharCharCharChar">
    <w:name w:val="Really fucking small Char Char Char Char"/>
    <w:locked/>
    <w:rsid w:val="00294259"/>
  </w:style>
  <w:style w:type="paragraph" w:customStyle="1" w:styleId="ReallyfuckingsmallCharCharChar">
    <w:name w:val="Really fucking small Char Char Char"/>
    <w:basedOn w:val="Normal"/>
    <w:next w:val="NoSpacing"/>
    <w:qFormat/>
    <w:rsid w:val="00294259"/>
  </w:style>
  <w:style w:type="character" w:customStyle="1" w:styleId="CardDownx1Char">
    <w:name w:val="CardDown x1 Char"/>
    <w:locked/>
    <w:rsid w:val="00294259"/>
  </w:style>
  <w:style w:type="paragraph" w:customStyle="1" w:styleId="CardDownx1">
    <w:name w:val="CardDown x1"/>
    <w:basedOn w:val="Normal"/>
    <w:next w:val="Regular"/>
    <w:qFormat/>
    <w:rsid w:val="00294259"/>
  </w:style>
  <w:style w:type="paragraph" w:customStyle="1" w:styleId="CardDownx15">
    <w:name w:val="CardDown x1.5"/>
    <w:basedOn w:val="Normal"/>
    <w:qFormat/>
    <w:rsid w:val="00294259"/>
  </w:style>
  <w:style w:type="paragraph" w:customStyle="1" w:styleId="CiteTag">
    <w:name w:val="Cite/Tag"/>
    <w:basedOn w:val="Normal"/>
    <w:qFormat/>
    <w:rsid w:val="00294259"/>
  </w:style>
  <w:style w:type="paragraph" w:customStyle="1" w:styleId="Heading5SizeDown">
    <w:name w:val="Heading 5 Size Down"/>
    <w:basedOn w:val="Normal"/>
    <w:autoRedefine/>
    <w:qFormat/>
    <w:rsid w:val="00294259"/>
  </w:style>
  <w:style w:type="character" w:customStyle="1" w:styleId="StyleStyleArialNarrow9ptLeft-075ArialNarrowChar">
    <w:name w:val="Style Style Arial Narrow 9 pt Left:  -0.75&quot; + Arial Narrow Char"/>
    <w:locked/>
    <w:rsid w:val="00294259"/>
  </w:style>
  <w:style w:type="paragraph" w:customStyle="1" w:styleId="StyleStyleArialNarrow9ptLeft-075ArialNarrow">
    <w:name w:val="Style Style Arial Narrow 9 pt Left:  -0.75&quot; + Arial Narrow"/>
    <w:basedOn w:val="Normal"/>
    <w:next w:val="Heading5SizeDown"/>
    <w:qFormat/>
    <w:rsid w:val="00294259"/>
  </w:style>
  <w:style w:type="character" w:customStyle="1" w:styleId="StyleStyleCardTextLeft-075Right0Char">
    <w:name w:val="Style Style Card Text + Left:  -0.75&quot; + Right:  0&quot; Char"/>
    <w:locked/>
    <w:rsid w:val="00294259"/>
  </w:style>
  <w:style w:type="paragraph" w:customStyle="1" w:styleId="StyleStyleCardTextLeft-075Right0">
    <w:name w:val="Style Style Card Text + Left:  -0.75&quot; + Right:  0&quot;"/>
    <w:basedOn w:val="Normal"/>
    <w:next w:val="evidencetext"/>
    <w:autoRedefine/>
    <w:qFormat/>
    <w:rsid w:val="00294259"/>
  </w:style>
  <w:style w:type="paragraph" w:customStyle="1" w:styleId="ecxmsonormal">
    <w:name w:val="ecxmsonormal"/>
    <w:basedOn w:val="Normal"/>
    <w:qFormat/>
    <w:rsid w:val="00294259"/>
  </w:style>
  <w:style w:type="character" w:customStyle="1" w:styleId="DebateUnderlineBoldChar">
    <w:name w:val="Debate Underline Bold Char"/>
    <w:locked/>
    <w:rsid w:val="00294259"/>
  </w:style>
  <w:style w:type="paragraph" w:customStyle="1" w:styleId="DebateUnderlineBold">
    <w:name w:val="Debate Underline Bold"/>
    <w:basedOn w:val="Cardtext4"/>
    <w:qFormat/>
    <w:rsid w:val="00294259"/>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294259"/>
  </w:style>
  <w:style w:type="paragraph" w:customStyle="1" w:styleId="StyleArialNarrow12ptBoldLeft-075">
    <w:name w:val="Style Arial Narrow 12 pt Bold Left:  -0.75&quot;"/>
    <w:basedOn w:val="Normal"/>
    <w:next w:val="ecxmsonormal"/>
    <w:qFormat/>
    <w:rsid w:val="00294259"/>
  </w:style>
  <w:style w:type="character" w:customStyle="1" w:styleId="StyleStyleevidencetextBorderSinglesolidlineAuto05Char">
    <w:name w:val="Style Style evidence text + Border: : (Single solid line Auto  0.5 ... Char"/>
    <w:locked/>
    <w:rsid w:val="00294259"/>
  </w:style>
  <w:style w:type="paragraph" w:customStyle="1" w:styleId="StyleStyleevidencetextBorderSinglesolidlineAuto05">
    <w:name w:val="Style Style evidence text + Border: : (Single solid line Auto  0.5 ..."/>
    <w:basedOn w:val="Normal"/>
    <w:next w:val="DebateUnderlineBold"/>
    <w:qFormat/>
    <w:rsid w:val="00294259"/>
  </w:style>
  <w:style w:type="paragraph" w:customStyle="1" w:styleId="CiteCharCharCharChar">
    <w:name w:val="Cite Char Char Char Char"/>
    <w:basedOn w:val="Normal"/>
    <w:next w:val="Normal"/>
    <w:qFormat/>
    <w:rsid w:val="00294259"/>
  </w:style>
  <w:style w:type="character" w:customStyle="1" w:styleId="UnderliningCharChar1CharCharChar">
    <w:name w:val="Underlining Char Char1 Char Char Char"/>
    <w:locked/>
    <w:rsid w:val="00294259"/>
  </w:style>
  <w:style w:type="paragraph" w:customStyle="1" w:styleId="UnderliningCharChar1CharChar">
    <w:name w:val="Underlining Char Char1 Char Char"/>
    <w:basedOn w:val="Normal"/>
    <w:next w:val="Normal"/>
    <w:qFormat/>
    <w:rsid w:val="00294259"/>
  </w:style>
  <w:style w:type="paragraph" w:customStyle="1" w:styleId="CiteCharCharCharCharChar">
    <w:name w:val="Cite Char Char Char Char Char"/>
    <w:basedOn w:val="Normal"/>
    <w:next w:val="Normal"/>
    <w:qFormat/>
    <w:rsid w:val="00294259"/>
  </w:style>
  <w:style w:type="character" w:customStyle="1" w:styleId="UnderliningCharCharChar">
    <w:name w:val="Underlining Char Char Char"/>
    <w:locked/>
    <w:rsid w:val="00294259"/>
  </w:style>
  <w:style w:type="paragraph" w:customStyle="1" w:styleId="Style120">
    <w:name w:val="Style 12"/>
    <w:qFormat/>
    <w:rsid w:val="00294259"/>
    <w:pPr>
      <w:spacing w:after="200" w:line="276" w:lineRule="auto"/>
    </w:pPr>
  </w:style>
  <w:style w:type="paragraph" w:customStyle="1" w:styleId="Style7">
    <w:name w:val="Style 7"/>
    <w:next w:val="CiteCharCharCharCharChar"/>
    <w:qFormat/>
    <w:rsid w:val="00294259"/>
    <w:pPr>
      <w:spacing w:after="200" w:line="276" w:lineRule="auto"/>
    </w:pPr>
  </w:style>
  <w:style w:type="paragraph" w:customStyle="1" w:styleId="Style9">
    <w:name w:val="Style 9"/>
    <w:qFormat/>
    <w:rsid w:val="00294259"/>
    <w:pPr>
      <w:spacing w:after="200" w:line="276" w:lineRule="auto"/>
    </w:pPr>
  </w:style>
  <w:style w:type="paragraph" w:customStyle="1" w:styleId="Emphasis3">
    <w:name w:val="Emphasis3"/>
    <w:qFormat/>
    <w:rsid w:val="00294259"/>
    <w:pPr>
      <w:spacing w:after="200" w:line="276" w:lineRule="auto"/>
    </w:pPr>
  </w:style>
  <w:style w:type="paragraph" w:customStyle="1" w:styleId="formfldssel">
    <w:name w:val="formfldssel"/>
    <w:basedOn w:val="Normal"/>
    <w:qFormat/>
    <w:rsid w:val="00294259"/>
  </w:style>
  <w:style w:type="paragraph" w:customStyle="1" w:styleId="hpleftlk">
    <w:name w:val="hpleftlk"/>
    <w:basedOn w:val="Normal"/>
    <w:next w:val="SmallCard"/>
    <w:qFormat/>
    <w:rsid w:val="00294259"/>
  </w:style>
  <w:style w:type="paragraph" w:customStyle="1" w:styleId="lblu">
    <w:name w:val="lblu"/>
    <w:basedOn w:val="Normal"/>
    <w:next w:val="BreifTitle"/>
    <w:qFormat/>
    <w:rsid w:val="00294259"/>
  </w:style>
  <w:style w:type="paragraph" w:customStyle="1" w:styleId="Underlinestyle1">
    <w:name w:val="Underlinestyle"/>
    <w:basedOn w:val="Normal"/>
    <w:next w:val="Normal10pt"/>
    <w:qFormat/>
    <w:rsid w:val="00294259"/>
  </w:style>
  <w:style w:type="paragraph" w:customStyle="1" w:styleId="OffensiveLanguage">
    <w:name w:val="Offensive Language"/>
    <w:basedOn w:val="Normal"/>
    <w:next w:val="Normal"/>
    <w:qFormat/>
    <w:rsid w:val="00294259"/>
  </w:style>
  <w:style w:type="paragraph" w:customStyle="1" w:styleId="clearformatting0">
    <w:name w:val="clear formatting"/>
    <w:basedOn w:val="Normal"/>
    <w:next w:val="Style40"/>
    <w:qFormat/>
    <w:rsid w:val="00294259"/>
  </w:style>
  <w:style w:type="paragraph" w:customStyle="1" w:styleId="Style18">
    <w:name w:val="Style 18"/>
    <w:next w:val="CM10"/>
    <w:uiPriority w:val="99"/>
    <w:qFormat/>
    <w:rsid w:val="00294259"/>
    <w:pPr>
      <w:spacing w:after="200" w:line="276" w:lineRule="auto"/>
    </w:pPr>
  </w:style>
  <w:style w:type="paragraph" w:customStyle="1" w:styleId="formfld">
    <w:name w:val="formfld"/>
    <w:basedOn w:val="Normal"/>
    <w:next w:val="OffensiveLanguage"/>
    <w:qFormat/>
    <w:rsid w:val="00294259"/>
  </w:style>
  <w:style w:type="character" w:styleId="BookTitle">
    <w:name w:val="Book Title"/>
    <w:basedOn w:val="DefaultParagraphFont"/>
    <w:qFormat/>
    <w:rsid w:val="00294259"/>
    <w:rPr>
      <w:b/>
      <w:bCs/>
      <w:i/>
      <w:iCs/>
      <w:spacing w:val="5"/>
    </w:rPr>
  </w:style>
  <w:style w:type="character" w:customStyle="1" w:styleId="sup1">
    <w:name w:val="sup1"/>
    <w:rsid w:val="00294259"/>
  </w:style>
  <w:style w:type="character" w:customStyle="1" w:styleId="pgnum1">
    <w:name w:val="pgnum1"/>
    <w:rsid w:val="00294259"/>
  </w:style>
  <w:style w:type="character" w:customStyle="1" w:styleId="apple">
    <w:name w:val="apple"/>
    <w:rsid w:val="00294259"/>
  </w:style>
  <w:style w:type="character" w:customStyle="1" w:styleId="inhoud">
    <w:name w:val="inhoud"/>
    <w:rsid w:val="00294259"/>
  </w:style>
  <w:style w:type="character" w:customStyle="1" w:styleId="Cites-AuthorDate">
    <w:name w:val="Cites-Author/Date"/>
    <w:qFormat/>
    <w:rsid w:val="00294259"/>
  </w:style>
  <w:style w:type="character" w:customStyle="1" w:styleId="StyleCardtextChar10pt">
    <w:name w:val="Style Card text Char + 10 pt"/>
    <w:rsid w:val="00294259"/>
  </w:style>
  <w:style w:type="character" w:customStyle="1" w:styleId="smcaps">
    <w:name w:val="smcaps"/>
    <w:rsid w:val="00294259"/>
  </w:style>
  <w:style w:type="character" w:customStyle="1" w:styleId="Style1Char2">
    <w:name w:val="Style1 Char2"/>
    <w:rsid w:val="00294259"/>
  </w:style>
  <w:style w:type="character" w:customStyle="1" w:styleId="inside-head1">
    <w:name w:val="inside-head1"/>
    <w:rsid w:val="00294259"/>
  </w:style>
  <w:style w:type="character" w:customStyle="1" w:styleId="datestamp1">
    <w:name w:val="datestamp1"/>
    <w:rsid w:val="00294259"/>
  </w:style>
  <w:style w:type="character" w:customStyle="1" w:styleId="pagetools1">
    <w:name w:val="pagetools1"/>
    <w:rsid w:val="00294259"/>
  </w:style>
  <w:style w:type="character" w:customStyle="1" w:styleId="smallredtext">
    <w:name w:val="smallredtext"/>
    <w:rsid w:val="00294259"/>
  </w:style>
  <w:style w:type="character" w:customStyle="1" w:styleId="storyheading31">
    <w:name w:val="storyheading31"/>
    <w:rsid w:val="00294259"/>
  </w:style>
  <w:style w:type="character" w:customStyle="1" w:styleId="storydeck31">
    <w:name w:val="storydeck31"/>
    <w:rsid w:val="00294259"/>
  </w:style>
  <w:style w:type="character" w:customStyle="1" w:styleId="subtitle10">
    <w:name w:val="subtitle1"/>
    <w:rsid w:val="00294259"/>
  </w:style>
  <w:style w:type="character" w:customStyle="1" w:styleId="clsbiolink">
    <w:name w:val="clsbiolink"/>
    <w:rsid w:val="00294259"/>
  </w:style>
  <w:style w:type="character" w:customStyle="1" w:styleId="clssmaller">
    <w:name w:val="clssmaller"/>
    <w:rsid w:val="00294259"/>
  </w:style>
  <w:style w:type="character" w:customStyle="1" w:styleId="sm1">
    <w:name w:val="sm1"/>
    <w:rsid w:val="00294259"/>
  </w:style>
  <w:style w:type="character" w:customStyle="1" w:styleId="noindentChar">
    <w:name w:val="noindent Char"/>
    <w:rsid w:val="00294259"/>
  </w:style>
  <w:style w:type="character" w:customStyle="1" w:styleId="SmallChar1">
    <w:name w:val="Small Char1"/>
    <w:rsid w:val="00294259"/>
  </w:style>
  <w:style w:type="character" w:customStyle="1" w:styleId="fullcite0">
    <w:name w:val="fullcite"/>
    <w:rsid w:val="00294259"/>
  </w:style>
  <w:style w:type="character" w:customStyle="1" w:styleId="Style9ptThickunderline">
    <w:name w:val="Style 9 pt Thick underline"/>
    <w:rsid w:val="00294259"/>
  </w:style>
  <w:style w:type="character" w:customStyle="1" w:styleId="CardNotUnderlinedChar">
    <w:name w:val="Card Not Underlined Char"/>
    <w:rsid w:val="00294259"/>
  </w:style>
  <w:style w:type="character" w:customStyle="1" w:styleId="IndexHeadersCharChar">
    <w:name w:val="Index Headers Char Char"/>
    <w:rsid w:val="00294259"/>
  </w:style>
  <w:style w:type="character" w:customStyle="1" w:styleId="CircleChar1">
    <w:name w:val="Circle Char1"/>
    <w:rsid w:val="00294259"/>
  </w:style>
  <w:style w:type="character" w:customStyle="1" w:styleId="justify">
    <w:name w:val="justify"/>
    <w:rsid w:val="00294259"/>
  </w:style>
  <w:style w:type="character" w:customStyle="1" w:styleId="SmallCardTextChar">
    <w:name w:val="Small Card Text Char"/>
    <w:rsid w:val="00294259"/>
  </w:style>
  <w:style w:type="character" w:customStyle="1" w:styleId="tagChar30">
    <w:name w:val="tag Char3"/>
    <w:rsid w:val="00294259"/>
  </w:style>
  <w:style w:type="character" w:customStyle="1" w:styleId="awtw">
    <w:name w:val="awtw"/>
    <w:rsid w:val="00294259"/>
  </w:style>
  <w:style w:type="character" w:customStyle="1" w:styleId="ld3">
    <w:name w:val="ld3"/>
    <w:rsid w:val="00294259"/>
  </w:style>
  <w:style w:type="character" w:customStyle="1" w:styleId="5Notunderlined">
    <w:name w:val="5 Not underlined"/>
    <w:rsid w:val="00294259"/>
  </w:style>
  <w:style w:type="character" w:customStyle="1" w:styleId="externaledithide">
    <w:name w:val="external_edit_hide"/>
    <w:rsid w:val="00294259"/>
  </w:style>
  <w:style w:type="character" w:customStyle="1" w:styleId="CharacterStyle20">
    <w:name w:val="Character Style 20"/>
    <w:rsid w:val="00294259"/>
  </w:style>
  <w:style w:type="character" w:customStyle="1" w:styleId="A9">
    <w:name w:val="A9"/>
    <w:uiPriority w:val="99"/>
    <w:rsid w:val="00294259"/>
  </w:style>
  <w:style w:type="character" w:customStyle="1" w:styleId="centerheadlines">
    <w:name w:val="centerheadlines"/>
    <w:rsid w:val="00294259"/>
  </w:style>
  <w:style w:type="character" w:customStyle="1" w:styleId="datetime">
    <w:name w:val="datetime"/>
    <w:rsid w:val="00294259"/>
  </w:style>
  <w:style w:type="character" w:customStyle="1" w:styleId="info">
    <w:name w:val="info"/>
    <w:rsid w:val="00294259"/>
  </w:style>
  <w:style w:type="character" w:customStyle="1" w:styleId="datestory">
    <w:name w:val="datestory"/>
    <w:rsid w:val="00294259"/>
  </w:style>
  <w:style w:type="character" w:customStyle="1" w:styleId="goohl1">
    <w:name w:val="goohl1"/>
    <w:rsid w:val="00294259"/>
  </w:style>
  <w:style w:type="character" w:customStyle="1" w:styleId="StyleUnderlineBorderSinglesolidlineAuto05ptLinew">
    <w:name w:val="Style Underline Border: : (Single solid line Auto  0.5 pt Line w..."/>
    <w:basedOn w:val="DefaultParagraphFont"/>
    <w:rsid w:val="00294259"/>
  </w:style>
  <w:style w:type="character" w:customStyle="1" w:styleId="citeschar10">
    <w:name w:val="citeschar1"/>
    <w:basedOn w:val="DefaultParagraphFont"/>
    <w:rsid w:val="00294259"/>
  </w:style>
  <w:style w:type="character" w:customStyle="1" w:styleId="cardunderlinedchar1">
    <w:name w:val="cardunderlinedchar"/>
    <w:basedOn w:val="DefaultParagraphFont"/>
    <w:rsid w:val="00294259"/>
  </w:style>
  <w:style w:type="character" w:customStyle="1" w:styleId="Style1CharCharChar">
    <w:name w:val="Style1 Char Char Char"/>
    <w:locked/>
    <w:rsid w:val="00294259"/>
  </w:style>
  <w:style w:type="character" w:customStyle="1" w:styleId="provider">
    <w:name w:val="provider"/>
    <w:basedOn w:val="DefaultParagraphFont"/>
    <w:rsid w:val="00294259"/>
  </w:style>
  <w:style w:type="character" w:customStyle="1" w:styleId="vitstorybyline">
    <w:name w:val="vitstorybyline"/>
    <w:rsid w:val="00294259"/>
  </w:style>
  <w:style w:type="character" w:customStyle="1" w:styleId="yahoobuzzbadge-form">
    <w:name w:val="yahoobuzzbadge-form"/>
    <w:rsid w:val="00294259"/>
  </w:style>
  <w:style w:type="character" w:customStyle="1" w:styleId="tickerlinx">
    <w:name w:val="tickerlinx"/>
    <w:rsid w:val="00294259"/>
  </w:style>
  <w:style w:type="character" w:customStyle="1" w:styleId="post-timestamp">
    <w:name w:val="post-timestamp"/>
    <w:rsid w:val="00294259"/>
  </w:style>
  <w:style w:type="character" w:customStyle="1" w:styleId="mw-headline">
    <w:name w:val="mw-headline"/>
    <w:rsid w:val="00294259"/>
  </w:style>
  <w:style w:type="character" w:customStyle="1" w:styleId="month">
    <w:name w:val="month"/>
    <w:rsid w:val="00294259"/>
  </w:style>
  <w:style w:type="character" w:customStyle="1" w:styleId="texttitlebigred">
    <w:name w:val="texttitlebigred"/>
    <w:rsid w:val="00294259"/>
  </w:style>
  <w:style w:type="character" w:customStyle="1" w:styleId="subtitles">
    <w:name w:val="subtitles"/>
    <w:rsid w:val="00294259"/>
  </w:style>
  <w:style w:type="character" w:customStyle="1" w:styleId="CiteCardChar1">
    <w:name w:val="Cite_Card Char1"/>
    <w:rsid w:val="00294259"/>
  </w:style>
  <w:style w:type="character" w:customStyle="1" w:styleId="ptitleinside">
    <w:name w:val="p_title_inside"/>
    <w:rsid w:val="00294259"/>
  </w:style>
  <w:style w:type="character" w:customStyle="1" w:styleId="paramv">
    <w:name w:val="paramv"/>
    <w:rsid w:val="00294259"/>
  </w:style>
  <w:style w:type="character" w:customStyle="1" w:styleId="symbol">
    <w:name w:val="symbol"/>
    <w:rsid w:val="00294259"/>
  </w:style>
  <w:style w:type="character" w:customStyle="1" w:styleId="data">
    <w:name w:val="data"/>
    <w:rsid w:val="00294259"/>
  </w:style>
  <w:style w:type="character" w:customStyle="1" w:styleId="pub-date">
    <w:name w:val="pub-date"/>
    <w:rsid w:val="00294259"/>
  </w:style>
  <w:style w:type="character" w:customStyle="1" w:styleId="AuthorDateF4">
    <w:name w:val="Author Date (F4)"/>
    <w:rsid w:val="00294259"/>
  </w:style>
  <w:style w:type="character" w:customStyle="1" w:styleId="BoldUnderlineF6">
    <w:name w:val="Bold Underline (F6)"/>
    <w:rsid w:val="00294259"/>
  </w:style>
  <w:style w:type="character" w:customStyle="1" w:styleId="grouptext">
    <w:name w:val="group_text"/>
    <w:rsid w:val="00294259"/>
  </w:style>
  <w:style w:type="character" w:customStyle="1" w:styleId="authors">
    <w:name w:val="authors"/>
    <w:rsid w:val="00294259"/>
  </w:style>
  <w:style w:type="character" w:customStyle="1" w:styleId="StyleArial12ptBoldItalic">
    <w:name w:val="Style Arial 12 pt Bold Italic"/>
    <w:rsid w:val="00294259"/>
  </w:style>
  <w:style w:type="character" w:customStyle="1" w:styleId="verdana12grey1">
    <w:name w:val="verdana12grey1"/>
    <w:rsid w:val="00294259"/>
  </w:style>
  <w:style w:type="character" w:customStyle="1" w:styleId="verdana9grey1a">
    <w:name w:val="verdana9grey1a"/>
    <w:rsid w:val="00294259"/>
  </w:style>
  <w:style w:type="character" w:customStyle="1" w:styleId="nn-twttr-share-btn">
    <w:name w:val="nn-twttr-share-btn"/>
    <w:rsid w:val="00294259"/>
  </w:style>
  <w:style w:type="character" w:customStyle="1" w:styleId="count">
    <w:name w:val="count"/>
    <w:rsid w:val="00294259"/>
  </w:style>
  <w:style w:type="character" w:customStyle="1" w:styleId="comment-count">
    <w:name w:val="comment-count"/>
    <w:rsid w:val="00294259"/>
  </w:style>
  <w:style w:type="character" w:customStyle="1" w:styleId="comment-count-text">
    <w:name w:val="comment-count-text"/>
    <w:rsid w:val="00294259"/>
  </w:style>
  <w:style w:type="character" w:customStyle="1" w:styleId="lightheader">
    <w:name w:val="lightheader"/>
    <w:rsid w:val="00294259"/>
  </w:style>
  <w:style w:type="character" w:customStyle="1" w:styleId="CiteCardCharCharCharCharChar">
    <w:name w:val="Cite_Card Char Char Char Char Char"/>
    <w:rsid w:val="00294259"/>
  </w:style>
  <w:style w:type="character" w:customStyle="1" w:styleId="CiteCardCharCharCharCharCharChar">
    <w:name w:val="Cite_Card Char Char Char Char Char Char"/>
    <w:rsid w:val="00294259"/>
  </w:style>
  <w:style w:type="character" w:customStyle="1" w:styleId="yahoobuzzbadge">
    <w:name w:val="yahoobuzzbadge"/>
    <w:rsid w:val="00294259"/>
  </w:style>
  <w:style w:type="character" w:customStyle="1" w:styleId="StrongEmphasis">
    <w:name w:val="Strong Emphasis"/>
    <w:rsid w:val="00294259"/>
  </w:style>
  <w:style w:type="character" w:customStyle="1" w:styleId="article-articlebody">
    <w:name w:val="article-articlebody"/>
    <w:basedOn w:val="DefaultParagraphFont"/>
    <w:rsid w:val="00294259"/>
  </w:style>
  <w:style w:type="character" w:customStyle="1" w:styleId="pageheader0">
    <w:name w:val="pageheader"/>
    <w:basedOn w:val="DefaultParagraphFont"/>
    <w:rsid w:val="00294259"/>
  </w:style>
  <w:style w:type="character" w:customStyle="1" w:styleId="AuthorCharChar">
    <w:name w:val="Author Char Char"/>
    <w:rsid w:val="00294259"/>
  </w:style>
  <w:style w:type="character" w:customStyle="1" w:styleId="smallchar0">
    <w:name w:val="smallchar"/>
    <w:basedOn w:val="DefaultParagraphFont"/>
    <w:rsid w:val="00294259"/>
  </w:style>
  <w:style w:type="character" w:customStyle="1" w:styleId="Shortcite">
    <w:name w:val="Shortcite"/>
    <w:rsid w:val="00294259"/>
  </w:style>
  <w:style w:type="character" w:customStyle="1" w:styleId="Longcite">
    <w:name w:val="Longcite"/>
    <w:rsid w:val="00294259"/>
  </w:style>
  <w:style w:type="character" w:customStyle="1" w:styleId="address">
    <w:name w:val="address"/>
    <w:rsid w:val="00294259"/>
  </w:style>
  <w:style w:type="character" w:customStyle="1" w:styleId="NormalizationChar">
    <w:name w:val="Normalization Char"/>
    <w:rsid w:val="00294259"/>
  </w:style>
  <w:style w:type="character" w:customStyle="1" w:styleId="Shrinker">
    <w:name w:val="Shrinker"/>
    <w:rsid w:val="00294259"/>
  </w:style>
  <w:style w:type="character" w:customStyle="1" w:styleId="heading2char1">
    <w:name w:val="heading2char"/>
    <w:basedOn w:val="DefaultParagraphFont"/>
    <w:rsid w:val="00294259"/>
  </w:style>
  <w:style w:type="character" w:customStyle="1" w:styleId="heading3char1">
    <w:name w:val="heading3char1"/>
    <w:basedOn w:val="DefaultParagraphFont"/>
    <w:rsid w:val="00294259"/>
  </w:style>
  <w:style w:type="character" w:customStyle="1" w:styleId="underlinea">
    <w:name w:val="underlinea"/>
    <w:basedOn w:val="DefaultParagraphFont"/>
    <w:rsid w:val="00294259"/>
  </w:style>
  <w:style w:type="character" w:customStyle="1" w:styleId="StyleUnderlineChar9pt2">
    <w:name w:val="Style Underline Char + 9 pt2"/>
    <w:rsid w:val="00294259"/>
  </w:style>
  <w:style w:type="character" w:customStyle="1" w:styleId="StyleUnderlineChar9ptBold1">
    <w:name w:val="Style Underline Char + 9 pt Bold1"/>
    <w:rsid w:val="00294259"/>
  </w:style>
  <w:style w:type="character" w:customStyle="1" w:styleId="FontStyle329">
    <w:name w:val="Font Style329"/>
    <w:uiPriority w:val="99"/>
    <w:rsid w:val="00294259"/>
  </w:style>
  <w:style w:type="character" w:customStyle="1" w:styleId="FontStyle232">
    <w:name w:val="Font Style232"/>
    <w:uiPriority w:val="99"/>
    <w:rsid w:val="00294259"/>
  </w:style>
  <w:style w:type="character" w:customStyle="1" w:styleId="MicroTextCharChar">
    <w:name w:val="MicroText Char Char"/>
    <w:rsid w:val="00294259"/>
  </w:style>
  <w:style w:type="character" w:customStyle="1" w:styleId="style61">
    <w:name w:val="style6"/>
    <w:rsid w:val="00294259"/>
  </w:style>
  <w:style w:type="character" w:customStyle="1" w:styleId="Title2">
    <w:name w:val="Title2"/>
    <w:basedOn w:val="DefaultParagraphFont"/>
    <w:rsid w:val="00294259"/>
  </w:style>
  <w:style w:type="character" w:customStyle="1" w:styleId="pmterms2">
    <w:name w:val="pmterms2"/>
    <w:basedOn w:val="DefaultParagraphFont"/>
    <w:rsid w:val="00294259"/>
  </w:style>
  <w:style w:type="character" w:customStyle="1" w:styleId="BoldandUnderlineChar1Char2CharChar">
    <w:name w:val="Bold and Underline Char1 Char2 Char Char"/>
    <w:basedOn w:val="DefaultParagraphFont"/>
    <w:rsid w:val="00294259"/>
  </w:style>
  <w:style w:type="character" w:customStyle="1" w:styleId="UnderlineChar1Char1">
    <w:name w:val="Underline Char1 Char1"/>
    <w:basedOn w:val="DefaultParagraphFont"/>
    <w:rsid w:val="00294259"/>
  </w:style>
  <w:style w:type="character" w:customStyle="1" w:styleId="featurecontentgray1">
    <w:name w:val="featurecontentgray1"/>
    <w:basedOn w:val="DefaultParagraphFont"/>
    <w:rsid w:val="00294259"/>
  </w:style>
  <w:style w:type="character" w:customStyle="1" w:styleId="CardCharCharChar0">
    <w:name w:val="Card Char Char Char"/>
    <w:basedOn w:val="DefaultParagraphFont"/>
    <w:rsid w:val="00294259"/>
  </w:style>
  <w:style w:type="character" w:customStyle="1" w:styleId="big1">
    <w:name w:val="big1"/>
    <w:basedOn w:val="DefaultParagraphFont"/>
    <w:rsid w:val="00294259"/>
  </w:style>
  <w:style w:type="character" w:customStyle="1" w:styleId="articletitle1">
    <w:name w:val="articletitle1"/>
    <w:basedOn w:val="DefaultParagraphFont"/>
    <w:rsid w:val="00294259"/>
  </w:style>
  <w:style w:type="character" w:customStyle="1" w:styleId="prodgeneral">
    <w:name w:val="prodgeneral"/>
    <w:basedOn w:val="DefaultParagraphFont"/>
    <w:rsid w:val="00294259"/>
  </w:style>
  <w:style w:type="character" w:customStyle="1" w:styleId="Style10pt">
    <w:name w:val="Style 10 pt"/>
    <w:basedOn w:val="DefaultParagraphFont"/>
    <w:rsid w:val="00294259"/>
  </w:style>
  <w:style w:type="character" w:customStyle="1" w:styleId="StyleUnderlineChar0">
    <w:name w:val="Style Underline + Char"/>
    <w:basedOn w:val="DefaultParagraphFont"/>
    <w:rsid w:val="00294259"/>
  </w:style>
  <w:style w:type="character" w:customStyle="1" w:styleId="highlightChar">
    <w:name w:val="highlight Char"/>
    <w:basedOn w:val="DefaultParagraphFont"/>
    <w:rsid w:val="00294259"/>
  </w:style>
  <w:style w:type="character" w:customStyle="1" w:styleId="citeChar1">
    <w:name w:val="cite Char"/>
    <w:basedOn w:val="DefaultParagraphFont"/>
    <w:rsid w:val="00294259"/>
  </w:style>
  <w:style w:type="character" w:customStyle="1" w:styleId="OffensiveLanguageChar">
    <w:name w:val="Offensive Language Char"/>
    <w:rsid w:val="00294259"/>
  </w:style>
  <w:style w:type="character" w:customStyle="1" w:styleId="yellowfadeinnerspan">
    <w:name w:val="yellowfadeinnerspan"/>
    <w:rsid w:val="00294259"/>
  </w:style>
  <w:style w:type="character" w:customStyle="1" w:styleId="ipa">
    <w:name w:val="ipa"/>
    <w:basedOn w:val="DefaultParagraphFont"/>
    <w:rsid w:val="00294259"/>
  </w:style>
  <w:style w:type="table" w:customStyle="1" w:styleId="TableGrid1">
    <w:name w:val="Table Grid1"/>
    <w:basedOn w:val="TableNormal"/>
    <w:rsid w:val="00294259"/>
    <w:pPr>
      <w:spacing w:after="200" w:line="276" w:lineRule="auto"/>
    </w:pPr>
    <w:tblPr/>
  </w:style>
  <w:style w:type="character" w:customStyle="1" w:styleId="StyleciteChar">
    <w:name w:val="Style cite + Char"/>
    <w:basedOn w:val="DefaultParagraphFont"/>
    <w:rsid w:val="00294259"/>
  </w:style>
  <w:style w:type="character" w:customStyle="1" w:styleId="DebateUnderlinedChar">
    <w:name w:val="Debate Underlined Char"/>
    <w:locked/>
    <w:rsid w:val="00294259"/>
  </w:style>
  <w:style w:type="paragraph" w:customStyle="1" w:styleId="DebateUnderlined">
    <w:name w:val="Debate Underlined"/>
    <w:basedOn w:val="Normal"/>
    <w:next w:val="about"/>
    <w:qFormat/>
    <w:rsid w:val="00294259"/>
  </w:style>
  <w:style w:type="character" w:customStyle="1" w:styleId="Card10f2Char">
    <w:name w:val="Card.10.f2 Char"/>
    <w:locked/>
    <w:rsid w:val="00294259"/>
  </w:style>
  <w:style w:type="paragraph" w:customStyle="1" w:styleId="Card10f2">
    <w:name w:val="Card.10.f2"/>
    <w:basedOn w:val="Normal"/>
    <w:next w:val="thumbnail"/>
    <w:autoRedefine/>
    <w:qFormat/>
    <w:rsid w:val="00294259"/>
  </w:style>
  <w:style w:type="character" w:customStyle="1" w:styleId="Bodytext5">
    <w:name w:val="Body text_"/>
    <w:basedOn w:val="DefaultParagraphFont"/>
    <w:locked/>
    <w:rsid w:val="00294259"/>
    <w:rPr>
      <w:shd w:val="clear" w:color="auto" w:fill="FFFFFF"/>
    </w:rPr>
  </w:style>
  <w:style w:type="paragraph" w:customStyle="1" w:styleId="BodyText50">
    <w:name w:val="Body Text5"/>
    <w:basedOn w:val="Normal"/>
    <w:next w:val="wallacepara"/>
    <w:qFormat/>
    <w:rsid w:val="00294259"/>
  </w:style>
  <w:style w:type="paragraph" w:customStyle="1" w:styleId="user">
    <w:name w:val="user"/>
    <w:basedOn w:val="Normal"/>
    <w:next w:val="morelink"/>
    <w:qFormat/>
    <w:rsid w:val="00294259"/>
  </w:style>
  <w:style w:type="paragraph" w:customStyle="1" w:styleId="about">
    <w:name w:val="about"/>
    <w:basedOn w:val="Normal"/>
    <w:next w:val="audiolink"/>
    <w:qFormat/>
    <w:rsid w:val="00294259"/>
  </w:style>
  <w:style w:type="paragraph" w:customStyle="1" w:styleId="t6">
    <w:name w:val="t6"/>
    <w:basedOn w:val="Normal"/>
    <w:next w:val="nav1"/>
    <w:qFormat/>
    <w:rsid w:val="00294259"/>
  </w:style>
  <w:style w:type="paragraph" w:customStyle="1" w:styleId="thumbnail">
    <w:name w:val="thumbnail"/>
    <w:basedOn w:val="Normal"/>
    <w:next w:val="nav2"/>
    <w:qFormat/>
    <w:rsid w:val="00294259"/>
  </w:style>
  <w:style w:type="paragraph" w:customStyle="1" w:styleId="stand-first-alone">
    <w:name w:val="stand-first-alone"/>
    <w:basedOn w:val="Normal"/>
    <w:next w:val="Pa0"/>
    <w:qFormat/>
    <w:rsid w:val="00294259"/>
  </w:style>
  <w:style w:type="paragraph" w:customStyle="1" w:styleId="wallacepara">
    <w:name w:val="wallacepara"/>
    <w:basedOn w:val="Normal"/>
    <w:next w:val="CM45"/>
    <w:qFormat/>
    <w:rsid w:val="00294259"/>
  </w:style>
  <w:style w:type="paragraph" w:customStyle="1" w:styleId="morelink">
    <w:name w:val="morelink"/>
    <w:basedOn w:val="Normal"/>
    <w:next w:val="CM46"/>
    <w:qFormat/>
    <w:rsid w:val="00294259"/>
  </w:style>
  <w:style w:type="paragraph" w:customStyle="1" w:styleId="audiolink">
    <w:name w:val="audiolink"/>
    <w:basedOn w:val="Normal"/>
    <w:next w:val="F4-NormalText"/>
    <w:qFormat/>
    <w:rsid w:val="00294259"/>
  </w:style>
  <w:style w:type="paragraph" w:customStyle="1" w:styleId="titlestyle1">
    <w:name w:val="titlestyle1"/>
    <w:basedOn w:val="Normal"/>
    <w:next w:val="FullText"/>
    <w:qFormat/>
    <w:rsid w:val="00294259"/>
  </w:style>
  <w:style w:type="paragraph" w:customStyle="1" w:styleId="nav1">
    <w:name w:val="nav1"/>
    <w:basedOn w:val="Normal"/>
    <w:next w:val="TagLine"/>
    <w:qFormat/>
    <w:rsid w:val="00294259"/>
  </w:style>
  <w:style w:type="paragraph" w:customStyle="1" w:styleId="nav2">
    <w:name w:val="nav2"/>
    <w:basedOn w:val="Normal"/>
    <w:qFormat/>
    <w:rsid w:val="00294259"/>
  </w:style>
  <w:style w:type="paragraph" w:customStyle="1" w:styleId="Pa0">
    <w:name w:val="Pa0"/>
    <w:basedOn w:val="Normal"/>
    <w:uiPriority w:val="99"/>
    <w:qFormat/>
    <w:rsid w:val="00294259"/>
  </w:style>
  <w:style w:type="paragraph" w:customStyle="1" w:styleId="CM45">
    <w:name w:val="CM45"/>
    <w:basedOn w:val="Normal"/>
    <w:uiPriority w:val="99"/>
    <w:qFormat/>
    <w:rsid w:val="00294259"/>
  </w:style>
  <w:style w:type="paragraph" w:customStyle="1" w:styleId="CM46">
    <w:name w:val="CM46"/>
    <w:basedOn w:val="Normal"/>
    <w:uiPriority w:val="99"/>
    <w:qFormat/>
    <w:rsid w:val="00294259"/>
  </w:style>
  <w:style w:type="character" w:customStyle="1" w:styleId="Heading18">
    <w:name w:val="Heading #18_"/>
    <w:basedOn w:val="DefaultParagraphFont"/>
    <w:locked/>
    <w:rsid w:val="00294259"/>
  </w:style>
  <w:style w:type="paragraph" w:customStyle="1" w:styleId="Heading180">
    <w:name w:val="Heading #18"/>
    <w:basedOn w:val="Normal"/>
    <w:qFormat/>
    <w:rsid w:val="00294259"/>
  </w:style>
  <w:style w:type="character" w:customStyle="1" w:styleId="Picturecaption2">
    <w:name w:val="Picture caption (2)_"/>
    <w:basedOn w:val="DefaultParagraphFont"/>
    <w:locked/>
    <w:rsid w:val="00294259"/>
  </w:style>
  <w:style w:type="paragraph" w:customStyle="1" w:styleId="Picturecaption20">
    <w:name w:val="Picture caption (2)"/>
    <w:basedOn w:val="Normal"/>
    <w:qFormat/>
    <w:rsid w:val="00294259"/>
  </w:style>
  <w:style w:type="character" w:customStyle="1" w:styleId="Picturecaption">
    <w:name w:val="Picture caption_"/>
    <w:basedOn w:val="DefaultParagraphFont"/>
    <w:locked/>
    <w:rsid w:val="00294259"/>
  </w:style>
  <w:style w:type="paragraph" w:customStyle="1" w:styleId="Picturecaption0">
    <w:name w:val="Picture caption"/>
    <w:basedOn w:val="Normal"/>
    <w:qFormat/>
    <w:rsid w:val="00294259"/>
  </w:style>
  <w:style w:type="character" w:customStyle="1" w:styleId="Bodytext31">
    <w:name w:val="Body text (31)_"/>
    <w:basedOn w:val="DefaultParagraphFont"/>
    <w:locked/>
    <w:rsid w:val="00294259"/>
  </w:style>
  <w:style w:type="paragraph" w:customStyle="1" w:styleId="Bodytext310">
    <w:name w:val="Body text (31)"/>
    <w:basedOn w:val="Normal"/>
    <w:qFormat/>
    <w:rsid w:val="00294259"/>
  </w:style>
  <w:style w:type="character" w:customStyle="1" w:styleId="Heading22">
    <w:name w:val="Heading #22_"/>
    <w:basedOn w:val="DefaultParagraphFont"/>
    <w:locked/>
    <w:rsid w:val="00294259"/>
  </w:style>
  <w:style w:type="paragraph" w:customStyle="1" w:styleId="Heading220">
    <w:name w:val="Heading #22"/>
    <w:basedOn w:val="Normal"/>
    <w:qFormat/>
    <w:rsid w:val="00294259"/>
  </w:style>
  <w:style w:type="character" w:customStyle="1" w:styleId="Bodytext131">
    <w:name w:val="Body text (131)_"/>
    <w:basedOn w:val="DefaultParagraphFont"/>
    <w:locked/>
    <w:rsid w:val="00294259"/>
  </w:style>
  <w:style w:type="paragraph" w:customStyle="1" w:styleId="Bodytext1310">
    <w:name w:val="Body text (131)"/>
    <w:basedOn w:val="Normal"/>
    <w:qFormat/>
    <w:rsid w:val="00294259"/>
  </w:style>
  <w:style w:type="character" w:customStyle="1" w:styleId="Bodytext140">
    <w:name w:val="Body text (140)_"/>
    <w:basedOn w:val="DefaultParagraphFont"/>
    <w:locked/>
    <w:rsid w:val="00294259"/>
  </w:style>
  <w:style w:type="paragraph" w:customStyle="1" w:styleId="Bodytext1400">
    <w:name w:val="Body text (140)"/>
    <w:basedOn w:val="Normal"/>
    <w:qFormat/>
    <w:rsid w:val="00294259"/>
  </w:style>
  <w:style w:type="character" w:customStyle="1" w:styleId="Bodytext141">
    <w:name w:val="Body text (141)_"/>
    <w:basedOn w:val="DefaultParagraphFont"/>
    <w:locked/>
    <w:rsid w:val="00294259"/>
  </w:style>
  <w:style w:type="paragraph" w:customStyle="1" w:styleId="Bodytext1410">
    <w:name w:val="Body text (141)"/>
    <w:basedOn w:val="Normal"/>
    <w:qFormat/>
    <w:rsid w:val="00294259"/>
  </w:style>
  <w:style w:type="character" w:customStyle="1" w:styleId="Tableofcontents20">
    <w:name w:val="Table of contents (20)_"/>
    <w:basedOn w:val="DefaultParagraphFont"/>
    <w:locked/>
    <w:rsid w:val="00294259"/>
  </w:style>
  <w:style w:type="paragraph" w:customStyle="1" w:styleId="Tableofcontents200">
    <w:name w:val="Table of contents (20)"/>
    <w:basedOn w:val="Normal"/>
    <w:qFormat/>
    <w:rsid w:val="00294259"/>
  </w:style>
  <w:style w:type="character" w:customStyle="1" w:styleId="Tableofcontents21">
    <w:name w:val="Table of contents (21)_"/>
    <w:basedOn w:val="DefaultParagraphFont"/>
    <w:locked/>
    <w:rsid w:val="00294259"/>
  </w:style>
  <w:style w:type="paragraph" w:customStyle="1" w:styleId="Tableofcontents210">
    <w:name w:val="Table of contents (21)"/>
    <w:basedOn w:val="Normal"/>
    <w:qFormat/>
    <w:rsid w:val="00294259"/>
  </w:style>
  <w:style w:type="character" w:customStyle="1" w:styleId="Tableofcontents22">
    <w:name w:val="Table of contents (22)_"/>
    <w:basedOn w:val="DefaultParagraphFont"/>
    <w:locked/>
    <w:rsid w:val="00294259"/>
  </w:style>
  <w:style w:type="paragraph" w:customStyle="1" w:styleId="Tableofcontents220">
    <w:name w:val="Table of contents (22)"/>
    <w:basedOn w:val="Normal"/>
    <w:qFormat/>
    <w:rsid w:val="00294259"/>
  </w:style>
  <w:style w:type="character" w:customStyle="1" w:styleId="Bodytext142">
    <w:name w:val="Body text (142)_"/>
    <w:basedOn w:val="DefaultParagraphFont"/>
    <w:locked/>
    <w:rsid w:val="00294259"/>
  </w:style>
  <w:style w:type="paragraph" w:customStyle="1" w:styleId="Bodytext1420">
    <w:name w:val="Body text (142)"/>
    <w:basedOn w:val="Normal"/>
    <w:qFormat/>
    <w:rsid w:val="00294259"/>
  </w:style>
  <w:style w:type="character" w:customStyle="1" w:styleId="Bodytext143">
    <w:name w:val="Body text (143)_"/>
    <w:basedOn w:val="DefaultParagraphFont"/>
    <w:locked/>
    <w:rsid w:val="00294259"/>
  </w:style>
  <w:style w:type="paragraph" w:customStyle="1" w:styleId="Bodytext1430">
    <w:name w:val="Body text (143)"/>
    <w:basedOn w:val="Normal"/>
    <w:qFormat/>
    <w:rsid w:val="00294259"/>
  </w:style>
  <w:style w:type="character" w:customStyle="1" w:styleId="Bodytext144Exact">
    <w:name w:val="Body text (144) Exact"/>
    <w:basedOn w:val="DefaultParagraphFont"/>
    <w:locked/>
    <w:rsid w:val="00294259"/>
  </w:style>
  <w:style w:type="paragraph" w:customStyle="1" w:styleId="Bodytext144">
    <w:name w:val="Body text (144)"/>
    <w:basedOn w:val="Normal"/>
    <w:qFormat/>
    <w:rsid w:val="00294259"/>
  </w:style>
  <w:style w:type="character" w:customStyle="1" w:styleId="Bodytext145Exact">
    <w:name w:val="Body text (145) Exact"/>
    <w:basedOn w:val="DefaultParagraphFont"/>
    <w:locked/>
    <w:rsid w:val="00294259"/>
  </w:style>
  <w:style w:type="paragraph" w:customStyle="1" w:styleId="Bodytext145">
    <w:name w:val="Body text (145)"/>
    <w:basedOn w:val="Normal"/>
    <w:qFormat/>
    <w:rsid w:val="00294259"/>
  </w:style>
  <w:style w:type="character" w:customStyle="1" w:styleId="Bodytext146">
    <w:name w:val="Body text (146)_"/>
    <w:basedOn w:val="DefaultParagraphFont"/>
    <w:locked/>
    <w:rsid w:val="00294259"/>
  </w:style>
  <w:style w:type="paragraph" w:customStyle="1" w:styleId="Bodytext1460">
    <w:name w:val="Body text (146)"/>
    <w:basedOn w:val="Normal"/>
    <w:qFormat/>
    <w:rsid w:val="00294259"/>
  </w:style>
  <w:style w:type="character" w:customStyle="1" w:styleId="Heading230">
    <w:name w:val="Heading #23_"/>
    <w:basedOn w:val="DefaultParagraphFont"/>
    <w:locked/>
    <w:rsid w:val="00294259"/>
  </w:style>
  <w:style w:type="paragraph" w:customStyle="1" w:styleId="Heading231">
    <w:name w:val="Heading #23"/>
    <w:basedOn w:val="Normal"/>
    <w:qFormat/>
    <w:rsid w:val="00294259"/>
  </w:style>
  <w:style w:type="character" w:customStyle="1" w:styleId="Picturecaption36">
    <w:name w:val="Picture caption (36)_"/>
    <w:basedOn w:val="DefaultParagraphFont"/>
    <w:locked/>
    <w:rsid w:val="00294259"/>
  </w:style>
  <w:style w:type="paragraph" w:customStyle="1" w:styleId="Picturecaption360">
    <w:name w:val="Picture caption (36)"/>
    <w:basedOn w:val="Normal"/>
    <w:qFormat/>
    <w:rsid w:val="00294259"/>
  </w:style>
  <w:style w:type="character" w:customStyle="1" w:styleId="Picturecaption42">
    <w:name w:val="Picture caption (42)_"/>
    <w:basedOn w:val="DefaultParagraphFont"/>
    <w:locked/>
    <w:rsid w:val="00294259"/>
  </w:style>
  <w:style w:type="paragraph" w:customStyle="1" w:styleId="Picturecaption420">
    <w:name w:val="Picture caption (42)"/>
    <w:basedOn w:val="Normal"/>
    <w:qFormat/>
    <w:rsid w:val="00294259"/>
  </w:style>
  <w:style w:type="character" w:customStyle="1" w:styleId="Bodytext154">
    <w:name w:val="Body text (154)_"/>
    <w:basedOn w:val="DefaultParagraphFont"/>
    <w:locked/>
    <w:rsid w:val="00294259"/>
  </w:style>
  <w:style w:type="paragraph" w:customStyle="1" w:styleId="Bodytext1540">
    <w:name w:val="Body text (154)"/>
    <w:basedOn w:val="Normal"/>
    <w:qFormat/>
    <w:rsid w:val="00294259"/>
  </w:style>
  <w:style w:type="character" w:customStyle="1" w:styleId="Bodytext155">
    <w:name w:val="Body text (155)_"/>
    <w:basedOn w:val="DefaultParagraphFont"/>
    <w:locked/>
    <w:rsid w:val="00294259"/>
  </w:style>
  <w:style w:type="paragraph" w:customStyle="1" w:styleId="Bodytext1550">
    <w:name w:val="Body text (155)"/>
    <w:basedOn w:val="Normal"/>
    <w:qFormat/>
    <w:rsid w:val="00294259"/>
  </w:style>
  <w:style w:type="character" w:customStyle="1" w:styleId="Bodytext156">
    <w:name w:val="Body text (156)_"/>
    <w:basedOn w:val="DefaultParagraphFont"/>
    <w:locked/>
    <w:rsid w:val="00294259"/>
  </w:style>
  <w:style w:type="paragraph" w:customStyle="1" w:styleId="Bodytext1560">
    <w:name w:val="Body text (156)"/>
    <w:basedOn w:val="Normal"/>
    <w:qFormat/>
    <w:rsid w:val="00294259"/>
  </w:style>
  <w:style w:type="character" w:customStyle="1" w:styleId="Bodytext60">
    <w:name w:val="Body text (60)_"/>
    <w:basedOn w:val="DefaultParagraphFont"/>
    <w:locked/>
    <w:rsid w:val="00294259"/>
  </w:style>
  <w:style w:type="paragraph" w:customStyle="1" w:styleId="Bodytext600">
    <w:name w:val="Body text (60)"/>
    <w:basedOn w:val="Normal"/>
    <w:qFormat/>
    <w:rsid w:val="00294259"/>
  </w:style>
  <w:style w:type="character" w:customStyle="1" w:styleId="Bodytext158">
    <w:name w:val="Body text (158)_"/>
    <w:basedOn w:val="DefaultParagraphFont"/>
    <w:locked/>
    <w:rsid w:val="00294259"/>
  </w:style>
  <w:style w:type="paragraph" w:customStyle="1" w:styleId="Bodytext1580">
    <w:name w:val="Body text (158)"/>
    <w:basedOn w:val="Normal"/>
    <w:qFormat/>
    <w:rsid w:val="00294259"/>
  </w:style>
  <w:style w:type="character" w:customStyle="1" w:styleId="Bodytext159">
    <w:name w:val="Body text (159)_"/>
    <w:basedOn w:val="DefaultParagraphFont"/>
    <w:locked/>
    <w:rsid w:val="00294259"/>
  </w:style>
  <w:style w:type="paragraph" w:customStyle="1" w:styleId="Bodytext1590">
    <w:name w:val="Body text (159)"/>
    <w:basedOn w:val="Normal"/>
    <w:qFormat/>
    <w:rsid w:val="00294259"/>
  </w:style>
  <w:style w:type="character" w:customStyle="1" w:styleId="Bodytext160">
    <w:name w:val="Body text (160)_"/>
    <w:basedOn w:val="DefaultParagraphFont"/>
    <w:locked/>
    <w:rsid w:val="00294259"/>
  </w:style>
  <w:style w:type="paragraph" w:customStyle="1" w:styleId="Bodytext1600">
    <w:name w:val="Body text (160)"/>
    <w:basedOn w:val="Normal"/>
    <w:qFormat/>
    <w:rsid w:val="00294259"/>
  </w:style>
  <w:style w:type="character" w:customStyle="1" w:styleId="Picturecaption4">
    <w:name w:val="Picture caption (4)_"/>
    <w:basedOn w:val="DefaultParagraphFont"/>
    <w:locked/>
    <w:rsid w:val="00294259"/>
  </w:style>
  <w:style w:type="paragraph" w:customStyle="1" w:styleId="Picturecaption40">
    <w:name w:val="Picture caption (4)"/>
    <w:basedOn w:val="Normal"/>
    <w:qFormat/>
    <w:rsid w:val="00294259"/>
  </w:style>
  <w:style w:type="character" w:customStyle="1" w:styleId="Heading10">
    <w:name w:val="Heading #10_"/>
    <w:basedOn w:val="DefaultParagraphFont"/>
    <w:locked/>
    <w:rsid w:val="00294259"/>
  </w:style>
  <w:style w:type="paragraph" w:customStyle="1" w:styleId="Heading100">
    <w:name w:val="Heading #10"/>
    <w:basedOn w:val="Normal"/>
    <w:qFormat/>
    <w:rsid w:val="00294259"/>
  </w:style>
  <w:style w:type="character" w:customStyle="1" w:styleId="Picturecaption3">
    <w:name w:val="Picture caption (3)_"/>
    <w:basedOn w:val="DefaultParagraphFont"/>
    <w:locked/>
    <w:rsid w:val="00294259"/>
  </w:style>
  <w:style w:type="paragraph" w:customStyle="1" w:styleId="Picturecaption30">
    <w:name w:val="Picture caption (3)"/>
    <w:basedOn w:val="Normal"/>
    <w:qFormat/>
    <w:rsid w:val="00294259"/>
  </w:style>
  <w:style w:type="character" w:customStyle="1" w:styleId="Heading13">
    <w:name w:val="Heading #13_"/>
    <w:basedOn w:val="DefaultParagraphFont"/>
    <w:locked/>
    <w:rsid w:val="00294259"/>
  </w:style>
  <w:style w:type="paragraph" w:customStyle="1" w:styleId="Heading130">
    <w:name w:val="Heading #13"/>
    <w:basedOn w:val="Normal"/>
    <w:qFormat/>
    <w:rsid w:val="00294259"/>
  </w:style>
  <w:style w:type="character" w:customStyle="1" w:styleId="Heading92">
    <w:name w:val="Heading #9 (2)_"/>
    <w:basedOn w:val="DefaultParagraphFont"/>
    <w:locked/>
    <w:rsid w:val="00294259"/>
  </w:style>
  <w:style w:type="paragraph" w:customStyle="1" w:styleId="Heading920">
    <w:name w:val="Heading #9 (2)"/>
    <w:basedOn w:val="Normal"/>
    <w:qFormat/>
    <w:rsid w:val="00294259"/>
  </w:style>
  <w:style w:type="character" w:customStyle="1" w:styleId="Heading15">
    <w:name w:val="Heading #15_"/>
    <w:basedOn w:val="DefaultParagraphFont"/>
    <w:locked/>
    <w:rsid w:val="00294259"/>
  </w:style>
  <w:style w:type="paragraph" w:customStyle="1" w:styleId="Heading150">
    <w:name w:val="Heading #15"/>
    <w:basedOn w:val="Normal"/>
    <w:qFormat/>
    <w:rsid w:val="00294259"/>
  </w:style>
  <w:style w:type="character" w:customStyle="1" w:styleId="Bodytext38">
    <w:name w:val="Body text (38)_"/>
    <w:basedOn w:val="DefaultParagraphFont"/>
    <w:locked/>
    <w:rsid w:val="00294259"/>
  </w:style>
  <w:style w:type="paragraph" w:customStyle="1" w:styleId="Bodytext380">
    <w:name w:val="Body text (38)"/>
    <w:basedOn w:val="Normal"/>
    <w:qFormat/>
    <w:rsid w:val="00294259"/>
  </w:style>
  <w:style w:type="character" w:customStyle="1" w:styleId="Heading17">
    <w:name w:val="Heading #17_"/>
    <w:basedOn w:val="DefaultParagraphFont"/>
    <w:locked/>
    <w:rsid w:val="00294259"/>
  </w:style>
  <w:style w:type="paragraph" w:customStyle="1" w:styleId="Heading170">
    <w:name w:val="Heading #17"/>
    <w:basedOn w:val="Normal"/>
    <w:qFormat/>
    <w:rsid w:val="00294259"/>
  </w:style>
  <w:style w:type="character" w:customStyle="1" w:styleId="Bodytext97Exact">
    <w:name w:val="Body text (97) Exact"/>
    <w:basedOn w:val="DefaultParagraphFont"/>
    <w:locked/>
    <w:rsid w:val="00294259"/>
  </w:style>
  <w:style w:type="paragraph" w:customStyle="1" w:styleId="Bodytext97">
    <w:name w:val="Body text (97)"/>
    <w:basedOn w:val="Normal"/>
    <w:qFormat/>
    <w:rsid w:val="00294259"/>
  </w:style>
  <w:style w:type="character" w:customStyle="1" w:styleId="Bodytext42">
    <w:name w:val="Body text (42)_"/>
    <w:basedOn w:val="DefaultParagraphFont"/>
    <w:locked/>
    <w:rsid w:val="00294259"/>
  </w:style>
  <w:style w:type="paragraph" w:customStyle="1" w:styleId="Bodytext420">
    <w:name w:val="Body text (42)"/>
    <w:basedOn w:val="Normal"/>
    <w:qFormat/>
    <w:rsid w:val="00294259"/>
  </w:style>
  <w:style w:type="character" w:customStyle="1" w:styleId="Picturecaption9">
    <w:name w:val="Picture caption (9)_"/>
    <w:basedOn w:val="DefaultParagraphFont"/>
    <w:locked/>
    <w:rsid w:val="00294259"/>
  </w:style>
  <w:style w:type="paragraph" w:customStyle="1" w:styleId="Picturecaption90">
    <w:name w:val="Picture caption (9)"/>
    <w:basedOn w:val="Normal"/>
    <w:qFormat/>
    <w:rsid w:val="00294259"/>
  </w:style>
  <w:style w:type="character" w:customStyle="1" w:styleId="Bodytext96Exact">
    <w:name w:val="Body text (96) Exact"/>
    <w:basedOn w:val="DefaultParagraphFont"/>
    <w:locked/>
    <w:rsid w:val="00294259"/>
  </w:style>
  <w:style w:type="paragraph" w:customStyle="1" w:styleId="Bodytext96">
    <w:name w:val="Body text (96)"/>
    <w:basedOn w:val="Normal"/>
    <w:qFormat/>
    <w:rsid w:val="00294259"/>
  </w:style>
  <w:style w:type="character" w:customStyle="1" w:styleId="Heading142">
    <w:name w:val="Heading #14 (2)_"/>
    <w:basedOn w:val="DefaultParagraphFont"/>
    <w:locked/>
    <w:rsid w:val="00294259"/>
  </w:style>
  <w:style w:type="paragraph" w:customStyle="1" w:styleId="Heading1420">
    <w:name w:val="Heading #14 (2)"/>
    <w:basedOn w:val="Normal"/>
    <w:qFormat/>
    <w:rsid w:val="00294259"/>
  </w:style>
  <w:style w:type="character" w:customStyle="1" w:styleId="Picturecaption31">
    <w:name w:val="Picture caption (31)_"/>
    <w:basedOn w:val="DefaultParagraphFont"/>
    <w:locked/>
    <w:rsid w:val="00294259"/>
  </w:style>
  <w:style w:type="paragraph" w:customStyle="1" w:styleId="Picturecaption310">
    <w:name w:val="Picture caption (31)"/>
    <w:basedOn w:val="Normal"/>
    <w:qFormat/>
    <w:rsid w:val="00294259"/>
  </w:style>
  <w:style w:type="character" w:customStyle="1" w:styleId="Picturecaption27">
    <w:name w:val="Picture caption (27)_"/>
    <w:basedOn w:val="DefaultParagraphFont"/>
    <w:locked/>
    <w:rsid w:val="00294259"/>
  </w:style>
  <w:style w:type="paragraph" w:customStyle="1" w:styleId="Picturecaption270">
    <w:name w:val="Picture caption (27)"/>
    <w:basedOn w:val="Normal"/>
    <w:qFormat/>
    <w:rsid w:val="00294259"/>
  </w:style>
  <w:style w:type="character" w:customStyle="1" w:styleId="Bodytext43Exact">
    <w:name w:val="Body text (43) Exact"/>
    <w:basedOn w:val="DefaultParagraphFont"/>
    <w:locked/>
    <w:rsid w:val="00294259"/>
  </w:style>
  <w:style w:type="paragraph" w:customStyle="1" w:styleId="Bodytext43">
    <w:name w:val="Body text (43)"/>
    <w:basedOn w:val="Normal"/>
    <w:qFormat/>
    <w:rsid w:val="00294259"/>
  </w:style>
  <w:style w:type="character" w:customStyle="1" w:styleId="Bodytext109">
    <w:name w:val="Body text (109)_"/>
    <w:basedOn w:val="DefaultParagraphFont"/>
    <w:locked/>
    <w:rsid w:val="00294259"/>
  </w:style>
  <w:style w:type="paragraph" w:customStyle="1" w:styleId="Bodytext1090">
    <w:name w:val="Body text (109)"/>
    <w:basedOn w:val="Normal"/>
    <w:qFormat/>
    <w:rsid w:val="00294259"/>
  </w:style>
  <w:style w:type="character" w:customStyle="1" w:styleId="Bodytext110">
    <w:name w:val="Body text (110)_"/>
    <w:basedOn w:val="DefaultParagraphFont"/>
    <w:locked/>
    <w:rsid w:val="00294259"/>
  </w:style>
  <w:style w:type="paragraph" w:customStyle="1" w:styleId="Bodytext1100">
    <w:name w:val="Body text (110)"/>
    <w:basedOn w:val="Normal"/>
    <w:qFormat/>
    <w:rsid w:val="00294259"/>
  </w:style>
  <w:style w:type="character" w:customStyle="1" w:styleId="Bodytext111">
    <w:name w:val="Body text (111)_"/>
    <w:basedOn w:val="DefaultParagraphFont"/>
    <w:locked/>
    <w:rsid w:val="00294259"/>
  </w:style>
  <w:style w:type="paragraph" w:customStyle="1" w:styleId="Bodytext1110">
    <w:name w:val="Body text (111)"/>
    <w:basedOn w:val="Normal"/>
    <w:qFormat/>
    <w:rsid w:val="00294259"/>
  </w:style>
  <w:style w:type="character" w:customStyle="1" w:styleId="Tablecaption7">
    <w:name w:val="Table caption (7)_"/>
    <w:basedOn w:val="DefaultParagraphFont"/>
    <w:locked/>
    <w:rsid w:val="00294259"/>
  </w:style>
  <w:style w:type="paragraph" w:customStyle="1" w:styleId="Tablecaption70">
    <w:name w:val="Table caption (7)"/>
    <w:basedOn w:val="Normal"/>
    <w:qFormat/>
    <w:rsid w:val="00294259"/>
  </w:style>
  <w:style w:type="character" w:customStyle="1" w:styleId="Bodytext112">
    <w:name w:val="Body text (112)_"/>
    <w:basedOn w:val="DefaultParagraphFont"/>
    <w:locked/>
    <w:rsid w:val="00294259"/>
  </w:style>
  <w:style w:type="paragraph" w:customStyle="1" w:styleId="Bodytext1120">
    <w:name w:val="Body text (112)"/>
    <w:basedOn w:val="Normal"/>
    <w:qFormat/>
    <w:rsid w:val="00294259"/>
  </w:style>
  <w:style w:type="character" w:customStyle="1" w:styleId="Bodytext113">
    <w:name w:val="Body text (113)_"/>
    <w:basedOn w:val="DefaultParagraphFont"/>
    <w:locked/>
    <w:rsid w:val="00294259"/>
  </w:style>
  <w:style w:type="paragraph" w:customStyle="1" w:styleId="Bodytext1130">
    <w:name w:val="Body text (113)"/>
    <w:basedOn w:val="Normal"/>
    <w:qFormat/>
    <w:rsid w:val="00294259"/>
  </w:style>
  <w:style w:type="character" w:customStyle="1" w:styleId="Tableofcontents10">
    <w:name w:val="Table of contents (10)_"/>
    <w:basedOn w:val="DefaultParagraphFont"/>
    <w:locked/>
    <w:rsid w:val="00294259"/>
  </w:style>
  <w:style w:type="paragraph" w:customStyle="1" w:styleId="Tableofcontents100">
    <w:name w:val="Table of contents (10)"/>
    <w:basedOn w:val="Normal"/>
    <w:qFormat/>
    <w:rsid w:val="00294259"/>
  </w:style>
  <w:style w:type="character" w:customStyle="1" w:styleId="Tableofcontents12">
    <w:name w:val="Table of contents (12)_"/>
    <w:basedOn w:val="DefaultParagraphFont"/>
    <w:locked/>
    <w:rsid w:val="00294259"/>
  </w:style>
  <w:style w:type="paragraph" w:customStyle="1" w:styleId="Tableofcontents120">
    <w:name w:val="Table of contents (12)"/>
    <w:basedOn w:val="Normal"/>
    <w:qFormat/>
    <w:rsid w:val="00294259"/>
  </w:style>
  <w:style w:type="character" w:customStyle="1" w:styleId="Tableofcontents14">
    <w:name w:val="Table of contents (14)_"/>
    <w:basedOn w:val="DefaultParagraphFont"/>
    <w:locked/>
    <w:rsid w:val="00294259"/>
  </w:style>
  <w:style w:type="paragraph" w:customStyle="1" w:styleId="Tableofcontents140">
    <w:name w:val="Table of contents (14)"/>
    <w:basedOn w:val="Normal"/>
    <w:qFormat/>
    <w:rsid w:val="00294259"/>
  </w:style>
  <w:style w:type="character" w:customStyle="1" w:styleId="Heading162">
    <w:name w:val="Heading #16 (2)_"/>
    <w:basedOn w:val="DefaultParagraphFont"/>
    <w:locked/>
    <w:rsid w:val="00294259"/>
  </w:style>
  <w:style w:type="paragraph" w:customStyle="1" w:styleId="Heading1620">
    <w:name w:val="Heading #16 (2)"/>
    <w:basedOn w:val="Normal"/>
    <w:qFormat/>
    <w:rsid w:val="00294259"/>
  </w:style>
  <w:style w:type="paragraph" w:customStyle="1" w:styleId="txgreen">
    <w:name w:val="txgreen"/>
    <w:basedOn w:val="Normal"/>
    <w:uiPriority w:val="99"/>
    <w:qFormat/>
    <w:rsid w:val="00294259"/>
  </w:style>
  <w:style w:type="paragraph" w:customStyle="1" w:styleId="rtecenter">
    <w:name w:val="rtecenter"/>
    <w:basedOn w:val="Normal"/>
    <w:uiPriority w:val="99"/>
    <w:qFormat/>
    <w:rsid w:val="00294259"/>
  </w:style>
  <w:style w:type="paragraph" w:customStyle="1" w:styleId="StyleHeading4TagBigcardNotBold">
    <w:name w:val="Style Heading 4TagBig card + Not Bold"/>
    <w:basedOn w:val="Heading4"/>
    <w:qFormat/>
    <w:rsid w:val="00294259"/>
    <w:rPr>
      <w:bCs/>
    </w:rPr>
  </w:style>
  <w:style w:type="paragraph" w:customStyle="1" w:styleId="Stylecardtext8pt">
    <w:name w:val="Style card text + 8 pt"/>
    <w:basedOn w:val="Normal"/>
    <w:qFormat/>
    <w:rsid w:val="00294259"/>
  </w:style>
  <w:style w:type="paragraph" w:customStyle="1" w:styleId="Stylecardtext5pt">
    <w:name w:val="Style card text + 5 pt"/>
    <w:basedOn w:val="Normal"/>
    <w:qFormat/>
    <w:rsid w:val="00294259"/>
  </w:style>
  <w:style w:type="character" w:customStyle="1" w:styleId="StyleLatinGaramond9ptUnderline">
    <w:name w:val="Style (Latin) Garamond 9 pt Underline"/>
    <w:rsid w:val="00294259"/>
  </w:style>
  <w:style w:type="character" w:customStyle="1" w:styleId="l9">
    <w:name w:val="l9"/>
    <w:basedOn w:val="DefaultParagraphFont"/>
    <w:rsid w:val="00294259"/>
  </w:style>
  <w:style w:type="character" w:customStyle="1" w:styleId="l8">
    <w:name w:val="l8"/>
    <w:basedOn w:val="DefaultParagraphFont"/>
    <w:rsid w:val="00294259"/>
  </w:style>
  <w:style w:type="character" w:customStyle="1" w:styleId="l6">
    <w:name w:val="l6"/>
    <w:basedOn w:val="DefaultParagraphFont"/>
    <w:rsid w:val="00294259"/>
  </w:style>
  <w:style w:type="character" w:customStyle="1" w:styleId="l7">
    <w:name w:val="l7"/>
    <w:basedOn w:val="DefaultParagraphFont"/>
    <w:rsid w:val="00294259"/>
  </w:style>
  <w:style w:type="character" w:customStyle="1" w:styleId="ellipsistext">
    <w:name w:val="ellipsis_text"/>
    <w:basedOn w:val="DefaultParagraphFont"/>
    <w:rsid w:val="00294259"/>
  </w:style>
  <w:style w:type="character" w:customStyle="1" w:styleId="referencediv">
    <w:name w:val="referencediv"/>
    <w:basedOn w:val="DefaultParagraphFont"/>
    <w:rsid w:val="00294259"/>
  </w:style>
  <w:style w:type="character" w:customStyle="1" w:styleId="cite0">
    <w:name w:val="cite0"/>
    <w:rsid w:val="00294259"/>
  </w:style>
  <w:style w:type="character" w:customStyle="1" w:styleId="Aunderline1">
    <w:name w:val="Aunderline"/>
    <w:qFormat/>
    <w:rsid w:val="00294259"/>
  </w:style>
  <w:style w:type="character" w:customStyle="1" w:styleId="desc">
    <w:name w:val="desc"/>
    <w:basedOn w:val="DefaultParagraphFont"/>
    <w:rsid w:val="00294259"/>
  </w:style>
  <w:style w:type="character" w:customStyle="1" w:styleId="in-top">
    <w:name w:val="in-top"/>
    <w:rsid w:val="00294259"/>
  </w:style>
  <w:style w:type="character" w:customStyle="1" w:styleId="nukeled">
    <w:name w:val="nukeled"/>
    <w:rsid w:val="00294259"/>
  </w:style>
  <w:style w:type="character" w:customStyle="1" w:styleId="contextlyrelated">
    <w:name w:val="contextly_related"/>
    <w:rsid w:val="00294259"/>
  </w:style>
  <w:style w:type="character" w:customStyle="1" w:styleId="in-right">
    <w:name w:val="in-right"/>
    <w:rsid w:val="00294259"/>
  </w:style>
  <w:style w:type="character" w:customStyle="1" w:styleId="adtext">
    <w:name w:val="ad_text"/>
    <w:rsid w:val="00294259"/>
  </w:style>
  <w:style w:type="character" w:customStyle="1" w:styleId="linkrow">
    <w:name w:val="link_row"/>
    <w:rsid w:val="00294259"/>
  </w:style>
  <w:style w:type="character" w:customStyle="1" w:styleId="revision-date">
    <w:name w:val="revision-date"/>
    <w:rsid w:val="00294259"/>
  </w:style>
  <w:style w:type="character" w:customStyle="1" w:styleId="facebook-share">
    <w:name w:val="facebook-share"/>
    <w:rsid w:val="00294259"/>
  </w:style>
  <w:style w:type="character" w:customStyle="1" w:styleId="facebook-share-label">
    <w:name w:val="facebook-share-label"/>
    <w:rsid w:val="00294259"/>
  </w:style>
  <w:style w:type="character" w:customStyle="1" w:styleId="ata11y">
    <w:name w:val="at_a11y"/>
    <w:rsid w:val="00294259"/>
  </w:style>
  <w:style w:type="character" w:customStyle="1" w:styleId="tpk">
    <w:name w:val="tpk"/>
    <w:rsid w:val="00294259"/>
  </w:style>
  <w:style w:type="character" w:customStyle="1" w:styleId="A24">
    <w:name w:val="A24"/>
    <w:uiPriority w:val="99"/>
    <w:rsid w:val="00294259"/>
  </w:style>
  <w:style w:type="character" w:customStyle="1" w:styleId="A25">
    <w:name w:val="A25"/>
    <w:uiPriority w:val="99"/>
    <w:rsid w:val="00294259"/>
  </w:style>
  <w:style w:type="character" w:customStyle="1" w:styleId="Headerorfooter">
    <w:name w:val="Header or footer_"/>
    <w:basedOn w:val="DefaultParagraphFont"/>
    <w:rsid w:val="00294259"/>
  </w:style>
  <w:style w:type="character" w:customStyle="1" w:styleId="Bodytext21">
    <w:name w:val="Body text (2)_"/>
    <w:basedOn w:val="DefaultParagraphFont"/>
    <w:rsid w:val="00294259"/>
  </w:style>
  <w:style w:type="character" w:customStyle="1" w:styleId="Bodytext22">
    <w:name w:val="Body text (2)"/>
    <w:basedOn w:val="Bodytext32"/>
    <w:rsid w:val="00294259"/>
  </w:style>
  <w:style w:type="character" w:customStyle="1" w:styleId="Headerorfooter0">
    <w:name w:val="Header or footer"/>
    <w:basedOn w:val="Bodytext100"/>
    <w:rsid w:val="00294259"/>
  </w:style>
  <w:style w:type="character" w:customStyle="1" w:styleId="Bodytext33">
    <w:name w:val="Body text (3)_"/>
    <w:basedOn w:val="DefaultParagraphFont"/>
    <w:rsid w:val="00294259"/>
  </w:style>
  <w:style w:type="character" w:customStyle="1" w:styleId="Bodytext31Exact">
    <w:name w:val="Body text (31) Exact"/>
    <w:basedOn w:val="DefaultParagraphFont"/>
    <w:rsid w:val="00294259"/>
  </w:style>
  <w:style w:type="character" w:customStyle="1" w:styleId="Bodytext100">
    <w:name w:val="Body text (10)_"/>
    <w:basedOn w:val="DefaultParagraphFont"/>
    <w:rsid w:val="00294259"/>
  </w:style>
  <w:style w:type="character" w:customStyle="1" w:styleId="Bodytext32">
    <w:name w:val="Body text (3)"/>
    <w:basedOn w:val="Bodytext3Spacing0ptExact"/>
    <w:rsid w:val="00294259"/>
  </w:style>
  <w:style w:type="character" w:customStyle="1" w:styleId="Bodytext46">
    <w:name w:val="Body text (46)_"/>
    <w:basedOn w:val="DefaultParagraphFont"/>
    <w:rsid w:val="00294259"/>
  </w:style>
  <w:style w:type="character" w:customStyle="1" w:styleId="Bodytext51">
    <w:name w:val="Body text (51)_"/>
    <w:basedOn w:val="DefaultParagraphFont"/>
    <w:rsid w:val="00294259"/>
  </w:style>
  <w:style w:type="character" w:customStyle="1" w:styleId="Bodytext34">
    <w:name w:val="Body text (34)_"/>
    <w:basedOn w:val="DefaultParagraphFont"/>
    <w:rsid w:val="00294259"/>
  </w:style>
  <w:style w:type="character" w:customStyle="1" w:styleId="Bodytext3Spacing0ptExact">
    <w:name w:val="Body text (3) + Spacing 0 pt Exact"/>
    <w:rsid w:val="00294259"/>
  </w:style>
  <w:style w:type="character" w:customStyle="1" w:styleId="Bodytext82">
    <w:name w:val="Body text (82)_"/>
    <w:basedOn w:val="DefaultParagraphFont"/>
    <w:rsid w:val="00294259"/>
  </w:style>
  <w:style w:type="character" w:customStyle="1" w:styleId="PicturecaptionSpacing0ptExact">
    <w:name w:val="Picture caption + Spacing 0 pt Exact"/>
    <w:basedOn w:val="DefaultParagraphFont"/>
    <w:rsid w:val="00294259"/>
  </w:style>
  <w:style w:type="character" w:customStyle="1" w:styleId="Tableofcontents13">
    <w:name w:val="Table of contents (13)_"/>
    <w:basedOn w:val="DefaultParagraphFont"/>
    <w:rsid w:val="00294259"/>
  </w:style>
  <w:style w:type="character" w:customStyle="1" w:styleId="Bodytext114">
    <w:name w:val="Body text (114)_"/>
    <w:basedOn w:val="DefaultParagraphFont"/>
    <w:rsid w:val="00294259"/>
  </w:style>
  <w:style w:type="character" w:customStyle="1" w:styleId="Bodytext115">
    <w:name w:val="Body text (115)_"/>
    <w:basedOn w:val="DefaultParagraphFont"/>
    <w:rsid w:val="00294259"/>
  </w:style>
  <w:style w:type="character" w:customStyle="1" w:styleId="Bodytext1150">
    <w:name w:val="Body text (115)"/>
    <w:basedOn w:val="Picturecaption2Spacing0ptExact"/>
    <w:rsid w:val="00294259"/>
  </w:style>
  <w:style w:type="character" w:customStyle="1" w:styleId="Bodytext820">
    <w:name w:val="Body text (82)"/>
    <w:rsid w:val="00294259"/>
  </w:style>
  <w:style w:type="character" w:customStyle="1" w:styleId="Bodytext101">
    <w:name w:val="Body text (10)"/>
    <w:basedOn w:val="PicturecaptionSpacing0ptExact"/>
    <w:rsid w:val="00294259"/>
  </w:style>
  <w:style w:type="character" w:customStyle="1" w:styleId="Bodytext82Spacing0ptExact">
    <w:name w:val="Body text (82) + Spacing 0 pt Exact"/>
    <w:basedOn w:val="Bodytext820"/>
    <w:rsid w:val="00294259"/>
  </w:style>
  <w:style w:type="character" w:customStyle="1" w:styleId="Bodytext131Exact">
    <w:name w:val="Body text (131) Exact"/>
    <w:basedOn w:val="DefaultParagraphFont"/>
    <w:rsid w:val="00294259"/>
  </w:style>
  <w:style w:type="character" w:customStyle="1" w:styleId="Picturecaption2Spacing0ptExact">
    <w:name w:val="Picture caption (2) + Spacing 0 pt Exact"/>
    <w:basedOn w:val="DefaultParagraphFont"/>
    <w:rsid w:val="00294259"/>
  </w:style>
  <w:style w:type="character" w:customStyle="1" w:styleId="Bodytext114Exact">
    <w:name w:val="Body text (114) Exact"/>
    <w:basedOn w:val="Bodytext131Exact"/>
    <w:rsid w:val="00294259"/>
  </w:style>
  <w:style w:type="character" w:customStyle="1" w:styleId="Bodytext340">
    <w:name w:val="Body text (34)"/>
    <w:basedOn w:val="BodyText4"/>
    <w:rsid w:val="0029425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94259"/>
  </w:style>
  <w:style w:type="character" w:customStyle="1" w:styleId="Bodytext510">
    <w:name w:val="Body text (51)"/>
    <w:basedOn w:val="Bodytext115"/>
    <w:rsid w:val="00294259"/>
  </w:style>
  <w:style w:type="character" w:customStyle="1" w:styleId="Bodytext1140">
    <w:name w:val="Body text (114)"/>
    <w:basedOn w:val="Bodytext131Exact"/>
    <w:rsid w:val="00294259"/>
  </w:style>
  <w:style w:type="character" w:customStyle="1" w:styleId="Tableofcontents130">
    <w:name w:val="Table of contents (13)"/>
    <w:basedOn w:val="Bodytext82Spacing0ptExact"/>
    <w:rsid w:val="00294259"/>
  </w:style>
  <w:style w:type="character" w:customStyle="1" w:styleId="Bodytext460">
    <w:name w:val="Body text (46)"/>
    <w:basedOn w:val="Bodytext114"/>
    <w:rsid w:val="00294259"/>
  </w:style>
  <w:style w:type="character" w:customStyle="1" w:styleId="Bodytext46NotBold">
    <w:name w:val="Body text (46) + Not Bold"/>
    <w:basedOn w:val="Bodytext114"/>
    <w:rsid w:val="00294259"/>
  </w:style>
  <w:style w:type="character" w:customStyle="1" w:styleId="Bodytext46SegoeUI">
    <w:name w:val="Body text (46) + Segoe UI"/>
    <w:basedOn w:val="Bodytext114"/>
    <w:rsid w:val="00294259"/>
  </w:style>
  <w:style w:type="character" w:customStyle="1" w:styleId="Bodytext115Spacing0ptExact">
    <w:name w:val="Body text (115) + Spacing 0 pt Exact"/>
    <w:basedOn w:val="Picturecaption2Spacing0ptExact"/>
    <w:rsid w:val="00294259"/>
  </w:style>
  <w:style w:type="character" w:customStyle="1" w:styleId="Picturecaption42SmallCaps">
    <w:name w:val="Picture caption (42) + Small Caps"/>
    <w:basedOn w:val="DefaultParagraphFont"/>
    <w:rsid w:val="00294259"/>
  </w:style>
  <w:style w:type="character" w:customStyle="1" w:styleId="Bodytext155Exact">
    <w:name w:val="Body text (155) Exact"/>
    <w:basedOn w:val="DefaultParagraphFont"/>
    <w:rsid w:val="00294259"/>
  </w:style>
  <w:style w:type="character" w:customStyle="1" w:styleId="Bodytext157">
    <w:name w:val="Body text (157)_"/>
    <w:basedOn w:val="DefaultParagraphFont"/>
    <w:rsid w:val="00294259"/>
  </w:style>
  <w:style w:type="character" w:customStyle="1" w:styleId="Bodytext157Spacing0pt">
    <w:name w:val="Body text (157) + Spacing 0 pt"/>
    <w:basedOn w:val="Bodytext39"/>
    <w:rsid w:val="00294259"/>
  </w:style>
  <w:style w:type="character" w:customStyle="1" w:styleId="Bodytext1570">
    <w:name w:val="Body text (157)"/>
    <w:basedOn w:val="Bodytext39"/>
    <w:rsid w:val="00294259"/>
  </w:style>
  <w:style w:type="character" w:customStyle="1" w:styleId="Heading2213pt">
    <w:name w:val="Heading #22 + 13 pt"/>
    <w:basedOn w:val="DefaultParagraphFont"/>
    <w:rsid w:val="00294259"/>
  </w:style>
  <w:style w:type="character" w:customStyle="1" w:styleId="Heading22125pt">
    <w:name w:val="Heading #22 + 12.5 pt"/>
    <w:basedOn w:val="DefaultParagraphFont"/>
    <w:rsid w:val="00294259"/>
  </w:style>
  <w:style w:type="character" w:customStyle="1" w:styleId="Bodytext300">
    <w:name w:val="Body text (30)_"/>
    <w:basedOn w:val="DefaultParagraphFont"/>
    <w:rsid w:val="00294259"/>
  </w:style>
  <w:style w:type="character" w:customStyle="1" w:styleId="Bodytext301">
    <w:name w:val="Body text (30)"/>
    <w:basedOn w:val="Bodytext3TimesNewRoman"/>
    <w:rsid w:val="00294259"/>
  </w:style>
  <w:style w:type="character" w:customStyle="1" w:styleId="Bodytext39">
    <w:name w:val="Body text (39)_"/>
    <w:basedOn w:val="DefaultParagraphFont"/>
    <w:rsid w:val="00294259"/>
  </w:style>
  <w:style w:type="character" w:customStyle="1" w:styleId="Bodytext390">
    <w:name w:val="Body text (39)"/>
    <w:basedOn w:val="BodytextExact"/>
    <w:rsid w:val="00294259"/>
  </w:style>
  <w:style w:type="character" w:customStyle="1" w:styleId="Bodytext159Exact">
    <w:name w:val="Body text (159) Exact"/>
    <w:basedOn w:val="DefaultParagraphFont"/>
    <w:rsid w:val="00294259"/>
  </w:style>
  <w:style w:type="character" w:customStyle="1" w:styleId="Bodytext60Spacing0pt">
    <w:name w:val="Body text (60) + Spacing 0 pt"/>
    <w:basedOn w:val="DefaultParagraphFont"/>
    <w:rsid w:val="00294259"/>
  </w:style>
  <w:style w:type="character" w:customStyle="1" w:styleId="Bodytext3Spacing-1pt">
    <w:name w:val="Body text (3) + Spacing -1 pt"/>
    <w:basedOn w:val="Bodytext3Spacing0ptExact"/>
    <w:rsid w:val="00294259"/>
  </w:style>
  <w:style w:type="character" w:customStyle="1" w:styleId="Bodytext3TimesNewRoman">
    <w:name w:val="Body text (3) + Times New Roman"/>
    <w:aliases w:val="11.5 pt"/>
    <w:basedOn w:val="Bodytext3Spacing0ptExact"/>
    <w:rsid w:val="00294259"/>
  </w:style>
  <w:style w:type="character" w:customStyle="1" w:styleId="Bodytext2NotBold">
    <w:name w:val="Body text (2) + Not Bold"/>
    <w:basedOn w:val="Bodytext32"/>
    <w:rsid w:val="00294259"/>
  </w:style>
  <w:style w:type="character" w:customStyle="1" w:styleId="BodytextExact">
    <w:name w:val="Body text Exact"/>
    <w:basedOn w:val="DefaultParagraphFont"/>
    <w:rsid w:val="00294259"/>
  </w:style>
  <w:style w:type="character" w:customStyle="1" w:styleId="Heading13Italic">
    <w:name w:val="Heading #13 + Italic"/>
    <w:basedOn w:val="DefaultParagraphFont"/>
    <w:rsid w:val="00294259"/>
  </w:style>
  <w:style w:type="character" w:customStyle="1" w:styleId="Heading92Spacing2pt">
    <w:name w:val="Heading #9 (2) + Spacing 2 pt"/>
    <w:basedOn w:val="DefaultParagraphFont"/>
    <w:rsid w:val="00294259"/>
  </w:style>
  <w:style w:type="character" w:customStyle="1" w:styleId="Bodytext38Spacing0pt">
    <w:name w:val="Body text (38) + Spacing 0 pt"/>
    <w:basedOn w:val="DefaultParagraphFont"/>
    <w:rsid w:val="00294259"/>
  </w:style>
  <w:style w:type="character" w:customStyle="1" w:styleId="Bodytext42Spacing-1pt">
    <w:name w:val="Body text (42) + Spacing -1 pt"/>
    <w:basedOn w:val="DefaultParagraphFont"/>
    <w:rsid w:val="00294259"/>
  </w:style>
  <w:style w:type="character" w:customStyle="1" w:styleId="Bodytext35">
    <w:name w:val="Body text (35)_"/>
    <w:basedOn w:val="DefaultParagraphFont"/>
    <w:rsid w:val="00294259"/>
  </w:style>
  <w:style w:type="character" w:customStyle="1" w:styleId="Picturecaption19">
    <w:name w:val="Picture caption (19)_"/>
    <w:basedOn w:val="DefaultParagraphFont"/>
    <w:rsid w:val="00294259"/>
  </w:style>
  <w:style w:type="character" w:customStyle="1" w:styleId="Picturecaption9Exact">
    <w:name w:val="Picture caption (9) Exact"/>
    <w:basedOn w:val="DefaultParagraphFont"/>
    <w:rsid w:val="00294259"/>
  </w:style>
  <w:style w:type="character" w:customStyle="1" w:styleId="Bodytext87">
    <w:name w:val="Body text (87)_"/>
    <w:basedOn w:val="DefaultParagraphFont"/>
    <w:rsid w:val="00294259"/>
  </w:style>
  <w:style w:type="character" w:customStyle="1" w:styleId="Bodytext6">
    <w:name w:val="Body text (6)_"/>
    <w:basedOn w:val="DefaultParagraphFont"/>
    <w:rsid w:val="00294259"/>
  </w:style>
  <w:style w:type="character" w:customStyle="1" w:styleId="Heading142SmallCaps">
    <w:name w:val="Heading #14 (2) + Small Caps"/>
    <w:basedOn w:val="DefaultParagraphFont"/>
    <w:rsid w:val="00294259"/>
  </w:style>
  <w:style w:type="character" w:customStyle="1" w:styleId="Bodytext350">
    <w:name w:val="Body text (35)"/>
    <w:basedOn w:val="Picturecaption190"/>
    <w:rsid w:val="00294259"/>
  </w:style>
  <w:style w:type="character" w:customStyle="1" w:styleId="Picturecaption190">
    <w:name w:val="Picture caption (19)"/>
    <w:basedOn w:val="Picturecaption27Spacing0pt"/>
    <w:rsid w:val="00294259"/>
  </w:style>
  <w:style w:type="character" w:customStyle="1" w:styleId="Picturecaption27Spacing0pt">
    <w:name w:val="Picture caption (27) + Spacing 0 pt"/>
    <w:basedOn w:val="DefaultParagraphFont"/>
    <w:rsid w:val="00294259"/>
  </w:style>
  <w:style w:type="character" w:customStyle="1" w:styleId="Bodytext43Spacing0ptExact">
    <w:name w:val="Body text (43) + Spacing 0 pt Exact"/>
    <w:basedOn w:val="DefaultParagraphFont"/>
    <w:rsid w:val="00294259"/>
  </w:style>
  <w:style w:type="character" w:customStyle="1" w:styleId="Bodytext61">
    <w:name w:val="Body text (6)"/>
    <w:basedOn w:val="Bodytext870"/>
    <w:rsid w:val="00294259"/>
  </w:style>
  <w:style w:type="character" w:customStyle="1" w:styleId="Bodytext870">
    <w:name w:val="Body text (87)"/>
    <w:basedOn w:val="DefaultParagraphFont"/>
    <w:rsid w:val="00294259"/>
  </w:style>
  <w:style w:type="character" w:customStyle="1" w:styleId="BodytextSegoeUI">
    <w:name w:val="Body text + Segoe UI"/>
    <w:aliases w:val="21.5 pt"/>
    <w:basedOn w:val="DefaultParagraphFont"/>
    <w:rsid w:val="00294259"/>
  </w:style>
  <w:style w:type="character" w:customStyle="1" w:styleId="Bodytext68">
    <w:name w:val="Body text (68)_"/>
    <w:basedOn w:val="DefaultParagraphFont"/>
    <w:rsid w:val="00294259"/>
  </w:style>
  <w:style w:type="character" w:customStyle="1" w:styleId="Bodytext112SmallCaps">
    <w:name w:val="Body text (112) + Small Caps"/>
    <w:basedOn w:val="DefaultParagraphFont"/>
    <w:rsid w:val="00294259"/>
  </w:style>
  <w:style w:type="character" w:customStyle="1" w:styleId="Bodytext680">
    <w:name w:val="Body text (68)"/>
    <w:basedOn w:val="Heading162SmallCaps"/>
    <w:rsid w:val="00294259"/>
  </w:style>
  <w:style w:type="character" w:customStyle="1" w:styleId="Tableofcontents11">
    <w:name w:val="Table of contents (11)_"/>
    <w:basedOn w:val="DefaultParagraphFont"/>
    <w:rsid w:val="00294259"/>
  </w:style>
  <w:style w:type="character" w:customStyle="1" w:styleId="Tableofcontents110">
    <w:name w:val="Table of contents (11)"/>
    <w:basedOn w:val="article-quote-right"/>
    <w:rsid w:val="00294259"/>
  </w:style>
  <w:style w:type="character" w:customStyle="1" w:styleId="Tableofcontents15">
    <w:name w:val="Table of contents (15)_"/>
    <w:basedOn w:val="DefaultParagraphFont"/>
    <w:rsid w:val="00294259"/>
  </w:style>
  <w:style w:type="character" w:customStyle="1" w:styleId="Tableofcontents150">
    <w:name w:val="Table of contents (15)"/>
    <w:basedOn w:val="StyleBox12pt"/>
    <w:rsid w:val="00294259"/>
  </w:style>
  <w:style w:type="character" w:customStyle="1" w:styleId="Heading162SmallCaps">
    <w:name w:val="Heading #16 (2) + Small Caps"/>
    <w:basedOn w:val="DefaultParagraphFont"/>
    <w:rsid w:val="00294259"/>
  </w:style>
  <w:style w:type="character" w:customStyle="1" w:styleId="amp">
    <w:name w:val="amp"/>
    <w:basedOn w:val="DefaultParagraphFont"/>
    <w:rsid w:val="00294259"/>
  </w:style>
  <w:style w:type="character" w:customStyle="1" w:styleId="article-quote-right">
    <w:name w:val="article-quote-right"/>
    <w:basedOn w:val="DefaultParagraphFont"/>
    <w:rsid w:val="00294259"/>
  </w:style>
  <w:style w:type="character" w:customStyle="1" w:styleId="StyleBox12ptBold">
    <w:name w:val="Style Box + 12 pt Bold"/>
    <w:basedOn w:val="DefaultParagraphFont"/>
    <w:rsid w:val="00294259"/>
  </w:style>
  <w:style w:type="character" w:customStyle="1" w:styleId="StyleBox12pt">
    <w:name w:val="Style Box + 12 pt"/>
    <w:basedOn w:val="DefaultParagraphFont"/>
    <w:rsid w:val="00294259"/>
  </w:style>
  <w:style w:type="character" w:customStyle="1" w:styleId="commentstext0">
    <w:name w:val="commentstext"/>
    <w:rsid w:val="00294259"/>
  </w:style>
  <w:style w:type="character" w:customStyle="1" w:styleId="wikicreatelink">
    <w:name w:val="wikicreatelink"/>
    <w:basedOn w:val="DefaultParagraphFont"/>
    <w:rsid w:val="00294259"/>
  </w:style>
  <w:style w:type="character" w:customStyle="1" w:styleId="facebook-share-count">
    <w:name w:val="facebook-share-count"/>
    <w:basedOn w:val="DefaultParagraphFont"/>
    <w:rsid w:val="00294259"/>
  </w:style>
  <w:style w:type="character" w:customStyle="1" w:styleId="tickerwrap">
    <w:name w:val="ticker_wrap"/>
    <w:basedOn w:val="DefaultParagraphFont"/>
    <w:rsid w:val="00294259"/>
  </w:style>
  <w:style w:type="character" w:customStyle="1" w:styleId="smallcaps0">
    <w:name w:val="small_caps"/>
    <w:basedOn w:val="DefaultParagraphFont"/>
    <w:rsid w:val="00294259"/>
  </w:style>
  <w:style w:type="character" w:customStyle="1" w:styleId="StyleGaramondText1">
    <w:name w:val="Style Garamond Text 1"/>
    <w:basedOn w:val="DefaultParagraphFont"/>
    <w:rsid w:val="00294259"/>
  </w:style>
  <w:style w:type="character" w:customStyle="1" w:styleId="StyleGaramondText1Underline">
    <w:name w:val="Style Garamond Text 1 Underline"/>
    <w:basedOn w:val="DefaultParagraphFont"/>
    <w:rsid w:val="00294259"/>
  </w:style>
  <w:style w:type="character" w:customStyle="1" w:styleId="StyleBoldUnderlineBorderSinglesolidlineAuto05pt">
    <w:name w:val="Style Bold Underline Border: : (Single solid line Auto  0.5 pt ..."/>
    <w:basedOn w:val="DefaultParagraphFont"/>
    <w:rsid w:val="00294259"/>
  </w:style>
  <w:style w:type="character" w:customStyle="1" w:styleId="StyleStyleBoldUnderlineUnderlineIntenseEmphasisIntenseEmpha">
    <w:name w:val="Style Style Bold UnderlineUnderlineIntense EmphasisIntense Empha..."/>
    <w:basedOn w:val="DefaultParagraphFont"/>
    <w:rsid w:val="00294259"/>
  </w:style>
  <w:style w:type="character" w:customStyle="1" w:styleId="Style7ptBold">
    <w:name w:val="Style 7 pt Bold"/>
    <w:basedOn w:val="DefaultParagraphFont"/>
    <w:rsid w:val="00294259"/>
  </w:style>
  <w:style w:type="character" w:styleId="HTMLAcronym">
    <w:name w:val="HTML Acronym"/>
    <w:basedOn w:val="DefaultParagraphFont"/>
    <w:uiPriority w:val="99"/>
    <w:semiHidden/>
    <w:unhideWhenUsed/>
    <w:rsid w:val="00294259"/>
  </w:style>
  <w:style w:type="paragraph" w:styleId="HTMLAddress">
    <w:name w:val="HTML Address"/>
    <w:basedOn w:val="Normal"/>
    <w:link w:val="HTMLAddressChar"/>
    <w:uiPriority w:val="99"/>
    <w:unhideWhenUsed/>
    <w:rsid w:val="00294259"/>
    <w:rPr>
      <w:i/>
      <w:iCs/>
    </w:rPr>
  </w:style>
  <w:style w:type="character" w:customStyle="1" w:styleId="HTMLAddressChar">
    <w:name w:val="HTML Address Char"/>
    <w:basedOn w:val="DefaultParagraphFont"/>
    <w:link w:val="HTMLAddress"/>
    <w:uiPriority w:val="99"/>
    <w:rsid w:val="00294259"/>
    <w:rPr>
      <w:rFonts w:ascii="Calibri" w:hAnsi="Calibri" w:cs="Calibri"/>
      <w:i/>
      <w:iCs/>
    </w:rPr>
  </w:style>
  <w:style w:type="paragraph" w:styleId="Index1">
    <w:name w:val="index 1"/>
    <w:basedOn w:val="Normal"/>
    <w:next w:val="Normal"/>
    <w:autoRedefine/>
    <w:unhideWhenUsed/>
    <w:rsid w:val="00294259"/>
    <w:pPr>
      <w:ind w:left="220" w:hanging="220"/>
    </w:pPr>
  </w:style>
  <w:style w:type="character" w:customStyle="1" w:styleId="cardunderlineChar0">
    <w:name w:val="card underline Char"/>
    <w:locked/>
    <w:rsid w:val="00294259"/>
  </w:style>
  <w:style w:type="paragraph" w:customStyle="1" w:styleId="cardunderline">
    <w:name w:val="card underline"/>
    <w:basedOn w:val="Normal"/>
    <w:next w:val="GAUnderline"/>
    <w:qFormat/>
    <w:rsid w:val="00294259"/>
  </w:style>
  <w:style w:type="paragraph" w:customStyle="1" w:styleId="Hat1">
    <w:name w:val="Hat1"/>
    <w:basedOn w:val="Normal"/>
    <w:next w:val="Normal"/>
    <w:uiPriority w:val="2"/>
    <w:qFormat/>
    <w:rsid w:val="00294259"/>
  </w:style>
  <w:style w:type="paragraph" w:customStyle="1" w:styleId="post-subtitle">
    <w:name w:val="post-subtitle"/>
    <w:basedOn w:val="Normal"/>
    <w:qFormat/>
    <w:rsid w:val="00294259"/>
  </w:style>
  <w:style w:type="paragraph" w:customStyle="1" w:styleId="para">
    <w:name w:val="para"/>
    <w:basedOn w:val="Normal"/>
    <w:next w:val="ReallySamllText"/>
    <w:qFormat/>
    <w:rsid w:val="00294259"/>
  </w:style>
  <w:style w:type="paragraph" w:customStyle="1" w:styleId="noindent0">
    <w:name w:val="no_indent"/>
    <w:basedOn w:val="Normal"/>
    <w:next w:val="NormalWeb3"/>
    <w:qFormat/>
    <w:rsid w:val="00294259"/>
  </w:style>
  <w:style w:type="paragraph" w:customStyle="1" w:styleId="tagline1">
    <w:name w:val="tagline"/>
    <w:basedOn w:val="Normal"/>
    <w:next w:val="cardCharCharCharCharChar"/>
    <w:qFormat/>
    <w:rsid w:val="00294259"/>
  </w:style>
  <w:style w:type="paragraph" w:customStyle="1" w:styleId="Block1">
    <w:name w:val="Block1"/>
    <w:basedOn w:val="Normal"/>
    <w:next w:val="Normal"/>
    <w:uiPriority w:val="3"/>
    <w:qFormat/>
    <w:rsid w:val="00294259"/>
  </w:style>
  <w:style w:type="paragraph" w:customStyle="1" w:styleId="TOCHeading1">
    <w:name w:val="TOC Heading1"/>
    <w:basedOn w:val="Heading1"/>
    <w:next w:val="Normal"/>
    <w:uiPriority w:val="39"/>
    <w:qFormat/>
    <w:rsid w:val="00294259"/>
    <w:rPr>
      <w:bCs/>
      <w:caps/>
    </w:rPr>
  </w:style>
  <w:style w:type="paragraph" w:customStyle="1" w:styleId="NoteLevel11">
    <w:name w:val="Note Level 11"/>
    <w:basedOn w:val="Normal"/>
    <w:next w:val="HeaderFooter"/>
    <w:uiPriority w:val="99"/>
    <w:qFormat/>
    <w:rsid w:val="00294259"/>
  </w:style>
  <w:style w:type="character" w:customStyle="1" w:styleId="ReallySamllTextChar">
    <w:name w:val="ReallySamllText Char"/>
    <w:locked/>
    <w:rsid w:val="00294259"/>
  </w:style>
  <w:style w:type="paragraph" w:customStyle="1" w:styleId="ReallySamllText">
    <w:name w:val="ReallySamllText"/>
    <w:basedOn w:val="Normal"/>
    <w:next w:val="CardTextUnderlined"/>
    <w:autoRedefine/>
    <w:qFormat/>
    <w:rsid w:val="00294259"/>
  </w:style>
  <w:style w:type="paragraph" w:customStyle="1" w:styleId="NormalWeb3">
    <w:name w:val="Normal (Web)3"/>
    <w:basedOn w:val="Normal"/>
    <w:next w:val="CardTagCharChar"/>
    <w:qFormat/>
    <w:rsid w:val="00294259"/>
  </w:style>
  <w:style w:type="paragraph" w:customStyle="1" w:styleId="cardCharCharCharCharChar">
    <w:name w:val="card Char Char Char Char Char"/>
    <w:basedOn w:val="Normal"/>
    <w:next w:val="fixed"/>
    <w:qFormat/>
    <w:rsid w:val="00294259"/>
  </w:style>
  <w:style w:type="paragraph" w:customStyle="1" w:styleId="TagCiteChar4">
    <w:name w:val="Tag / Cite Char"/>
    <w:basedOn w:val="Normal"/>
    <w:next w:val="textonormal"/>
    <w:qFormat/>
    <w:rsid w:val="00294259"/>
  </w:style>
  <w:style w:type="paragraph" w:customStyle="1" w:styleId="PageNumber2">
    <w:name w:val="Page Number2"/>
    <w:basedOn w:val="Normal"/>
    <w:next w:val="Normal"/>
    <w:qFormat/>
    <w:rsid w:val="00294259"/>
  </w:style>
  <w:style w:type="paragraph" w:customStyle="1" w:styleId="HeaderFooter">
    <w:name w:val="Header &amp; Footer"/>
    <w:next w:val="ExecutiveSummarytext"/>
    <w:qFormat/>
    <w:rsid w:val="00294259"/>
    <w:pPr>
      <w:spacing w:after="200" w:line="276" w:lineRule="auto"/>
    </w:pPr>
  </w:style>
  <w:style w:type="paragraph" w:customStyle="1" w:styleId="CardTextSmall0">
    <w:name w:val="Card Text Small"/>
    <w:basedOn w:val="Normal"/>
    <w:qFormat/>
    <w:rsid w:val="00294259"/>
  </w:style>
  <w:style w:type="paragraph" w:customStyle="1" w:styleId="CardTextUnderlined">
    <w:name w:val="Card Text Underlined"/>
    <w:basedOn w:val="Normal"/>
    <w:next w:val="NormalUnderline"/>
    <w:qFormat/>
    <w:rsid w:val="00294259"/>
  </w:style>
  <w:style w:type="paragraph" w:customStyle="1" w:styleId="HeaderDebate">
    <w:name w:val="Header Debate"/>
    <w:basedOn w:val="Normal"/>
    <w:next w:val="byline1"/>
    <w:qFormat/>
    <w:rsid w:val="00294259"/>
  </w:style>
  <w:style w:type="paragraph" w:customStyle="1" w:styleId="NormalWeb1">
    <w:name w:val="Normal (Web)1"/>
    <w:basedOn w:val="Normal"/>
    <w:next w:val="PlaceholderText1"/>
    <w:qFormat/>
    <w:rsid w:val="00294259"/>
  </w:style>
  <w:style w:type="paragraph" w:customStyle="1" w:styleId="CardTagCharChar">
    <w:name w:val="Card Tag Char Char"/>
    <w:basedOn w:val="Normal"/>
    <w:next w:val="NoteLevel31"/>
    <w:qFormat/>
    <w:rsid w:val="00294259"/>
  </w:style>
  <w:style w:type="paragraph" w:customStyle="1" w:styleId="fixed">
    <w:name w:val="fixed"/>
    <w:basedOn w:val="Normal"/>
    <w:next w:val="NoteLevel41"/>
    <w:qFormat/>
    <w:rsid w:val="00294259"/>
  </w:style>
  <w:style w:type="paragraph" w:customStyle="1" w:styleId="textonormal">
    <w:name w:val="textonormal"/>
    <w:basedOn w:val="Normal"/>
    <w:next w:val="NoteLevel51"/>
    <w:qFormat/>
    <w:rsid w:val="00294259"/>
  </w:style>
  <w:style w:type="paragraph" w:customStyle="1" w:styleId="ExecutiveSummarytext">
    <w:name w:val="Executive Summary text"/>
    <w:basedOn w:val="Normal"/>
    <w:next w:val="Normal"/>
    <w:qFormat/>
    <w:rsid w:val="00294259"/>
  </w:style>
  <w:style w:type="character" w:customStyle="1" w:styleId="NormalUnderlineChar1">
    <w:name w:val="Normal Underline Char1"/>
    <w:locked/>
    <w:rsid w:val="00294259"/>
  </w:style>
  <w:style w:type="paragraph" w:customStyle="1" w:styleId="byline1">
    <w:name w:val="byline1"/>
    <w:basedOn w:val="Normal"/>
    <w:qFormat/>
    <w:rsid w:val="00294259"/>
  </w:style>
  <w:style w:type="paragraph" w:customStyle="1" w:styleId="PlaceholderText1">
    <w:name w:val="Placeholder Text1"/>
    <w:basedOn w:val="Normal"/>
    <w:next w:val="ImportantText"/>
    <w:qFormat/>
    <w:rsid w:val="00294259"/>
  </w:style>
  <w:style w:type="paragraph" w:customStyle="1" w:styleId="NoteLevel31">
    <w:name w:val="Note Level 31"/>
    <w:basedOn w:val="Normal"/>
    <w:qFormat/>
    <w:rsid w:val="00294259"/>
  </w:style>
  <w:style w:type="paragraph" w:customStyle="1" w:styleId="NoteLevel41">
    <w:name w:val="Note Level 41"/>
    <w:basedOn w:val="Normal"/>
    <w:next w:val="StyleBodyText11ptBlackUnderline"/>
    <w:qFormat/>
    <w:rsid w:val="00294259"/>
  </w:style>
  <w:style w:type="paragraph" w:customStyle="1" w:styleId="NoteLevel51">
    <w:name w:val="Note Level 51"/>
    <w:basedOn w:val="Normal"/>
    <w:qFormat/>
    <w:rsid w:val="00294259"/>
  </w:style>
  <w:style w:type="paragraph" w:customStyle="1" w:styleId="NoteLevel61">
    <w:name w:val="Note Level 61"/>
    <w:basedOn w:val="Normal"/>
    <w:next w:val="StyleBodyText11ptBoldBlack"/>
    <w:qFormat/>
    <w:rsid w:val="00294259"/>
  </w:style>
  <w:style w:type="paragraph" w:customStyle="1" w:styleId="NoteLevel71">
    <w:name w:val="Note Level 71"/>
    <w:basedOn w:val="Normal"/>
    <w:qFormat/>
    <w:rsid w:val="00294259"/>
  </w:style>
  <w:style w:type="paragraph" w:customStyle="1" w:styleId="NoteLevel81">
    <w:name w:val="Note Level 81"/>
    <w:basedOn w:val="Normal"/>
    <w:next w:val="StyletinyBold"/>
    <w:qFormat/>
    <w:rsid w:val="00294259"/>
  </w:style>
  <w:style w:type="paragraph" w:customStyle="1" w:styleId="NoteLevel91">
    <w:name w:val="Note Level 91"/>
    <w:basedOn w:val="Normal"/>
    <w:qFormat/>
    <w:rsid w:val="00294259"/>
  </w:style>
  <w:style w:type="character" w:customStyle="1" w:styleId="ImportantTextChar">
    <w:name w:val="Important Text Char"/>
    <w:locked/>
    <w:rsid w:val="00294259"/>
  </w:style>
  <w:style w:type="paragraph" w:customStyle="1" w:styleId="ImportantText">
    <w:name w:val="Important Text"/>
    <w:basedOn w:val="Normal"/>
    <w:next w:val="Normal"/>
    <w:qFormat/>
    <w:rsid w:val="00294259"/>
  </w:style>
  <w:style w:type="character" w:customStyle="1" w:styleId="StyleBodyText11ptBlackUnderlineChar">
    <w:name w:val="Style Body Text + 11 pt Black Underline Char"/>
    <w:locked/>
    <w:rsid w:val="00294259"/>
  </w:style>
  <w:style w:type="paragraph" w:customStyle="1" w:styleId="StyleBodyText11ptBlackUnderline">
    <w:name w:val="Style Body Text + 11 pt Black Underline"/>
    <w:basedOn w:val="Normal"/>
    <w:next w:val="ListContents"/>
    <w:qFormat/>
    <w:rsid w:val="00294259"/>
  </w:style>
  <w:style w:type="character" w:customStyle="1" w:styleId="StyleBodyText11ptBoldBlackChar">
    <w:name w:val="Style Body Text + 11 pt Bold Black Char"/>
    <w:locked/>
    <w:rsid w:val="00294259"/>
  </w:style>
  <w:style w:type="paragraph" w:customStyle="1" w:styleId="StyleBodyText11ptBoldBlack">
    <w:name w:val="Style Body Text + 11 pt Bold Black"/>
    <w:basedOn w:val="Normal"/>
    <w:next w:val="StyleListContents11ptCustomColorRGB353132Underline"/>
    <w:qFormat/>
    <w:rsid w:val="00294259"/>
  </w:style>
  <w:style w:type="character" w:customStyle="1" w:styleId="StyletinyBoldChar">
    <w:name w:val="Style tiny + Bold Char"/>
    <w:locked/>
    <w:rsid w:val="00294259"/>
  </w:style>
  <w:style w:type="paragraph" w:customStyle="1" w:styleId="StyletinyBold">
    <w:name w:val="Style tiny + Bold"/>
    <w:basedOn w:val="TagF3"/>
    <w:qFormat/>
    <w:rsid w:val="00294259"/>
  </w:style>
  <w:style w:type="character" w:customStyle="1" w:styleId="Heading5SizeDownChar">
    <w:name w:val="Heading 5 Size Down Char"/>
    <w:locked/>
    <w:rsid w:val="00294259"/>
  </w:style>
  <w:style w:type="character" w:customStyle="1" w:styleId="Normal2BoldChar">
    <w:name w:val="Normal2 + Bold Char"/>
    <w:locked/>
    <w:rsid w:val="00294259"/>
  </w:style>
  <w:style w:type="paragraph" w:customStyle="1" w:styleId="Normal2Bold">
    <w:name w:val="Normal2 + Bold"/>
    <w:basedOn w:val="Normal"/>
    <w:next w:val="Unimportant"/>
    <w:qFormat/>
    <w:rsid w:val="00294259"/>
  </w:style>
  <w:style w:type="character" w:customStyle="1" w:styleId="ListContentsChar">
    <w:name w:val="List Contents Char"/>
    <w:locked/>
    <w:rsid w:val="00294259"/>
  </w:style>
  <w:style w:type="paragraph" w:customStyle="1" w:styleId="ListContents">
    <w:name w:val="List Contents"/>
    <w:basedOn w:val="Normal"/>
    <w:next w:val="Ununderlined"/>
    <w:qFormat/>
    <w:rsid w:val="00294259"/>
  </w:style>
  <w:style w:type="character" w:customStyle="1" w:styleId="StyleListContents11ptCustomColorRGB353132UnderlineChar">
    <w:name w:val="Style List Contents + 11 pt Custom Color(RGB(353132)) Underline Char"/>
    <w:locked/>
    <w:rsid w:val="00294259"/>
  </w:style>
  <w:style w:type="paragraph" w:customStyle="1" w:styleId="StyleListContents11ptCustomColorRGB353132Underline">
    <w:name w:val="Style List Contents + 11 pt Custom Color(RGB(353132)) Underline"/>
    <w:basedOn w:val="Ununderlined"/>
    <w:qFormat/>
    <w:rsid w:val="00294259"/>
    <w:pPr>
      <w:jc w:val="left"/>
    </w:pPr>
    <w:rPr>
      <w:rFonts w:eastAsiaTheme="minorHAnsi"/>
      <w:sz w:val="20"/>
    </w:rPr>
  </w:style>
  <w:style w:type="character" w:customStyle="1" w:styleId="StyleCards12ptThickunderlineChar2">
    <w:name w:val="Style Cards + 12 pt Thick underline Char2"/>
    <w:locked/>
    <w:rsid w:val="00294259"/>
  </w:style>
  <w:style w:type="paragraph" w:customStyle="1" w:styleId="StyleCards12ptThickunderline">
    <w:name w:val="Style Cards + 12 pt Thick underline"/>
    <w:basedOn w:val="Normal"/>
    <w:qFormat/>
    <w:rsid w:val="00294259"/>
  </w:style>
  <w:style w:type="character" w:customStyle="1" w:styleId="UnimportantCharChar">
    <w:name w:val="Unimportant Char Char"/>
    <w:locked/>
    <w:rsid w:val="00294259"/>
  </w:style>
  <w:style w:type="paragraph" w:customStyle="1" w:styleId="Unimportant">
    <w:name w:val="Unimportant"/>
    <w:basedOn w:val="Normal"/>
    <w:next w:val="DebateCite"/>
    <w:qFormat/>
    <w:rsid w:val="00294259"/>
  </w:style>
  <w:style w:type="paragraph" w:customStyle="1" w:styleId="StyleHeading1Justified">
    <w:name w:val="Style Heading 1 + Justified"/>
    <w:basedOn w:val="Normal"/>
    <w:next w:val="Normal"/>
    <w:qFormat/>
    <w:rsid w:val="00294259"/>
  </w:style>
  <w:style w:type="paragraph" w:customStyle="1" w:styleId="textunderline0">
    <w:name w:val="text underline"/>
    <w:basedOn w:val="Normal"/>
    <w:next w:val="Heading4Cite"/>
    <w:autoRedefine/>
    <w:qFormat/>
    <w:rsid w:val="00294259"/>
  </w:style>
  <w:style w:type="character" w:customStyle="1" w:styleId="DebateTagChar">
    <w:name w:val="Debate Tag Char"/>
    <w:locked/>
    <w:rsid w:val="00294259"/>
  </w:style>
  <w:style w:type="paragraph" w:customStyle="1" w:styleId="DebateTag">
    <w:name w:val="Debate Tag"/>
    <w:basedOn w:val="Normal"/>
    <w:autoRedefine/>
    <w:qFormat/>
    <w:rsid w:val="00294259"/>
  </w:style>
  <w:style w:type="paragraph" w:customStyle="1" w:styleId="DebateCite">
    <w:name w:val="Debate Cite"/>
    <w:basedOn w:val="Normal"/>
    <w:next w:val="Normaltag"/>
    <w:autoRedefine/>
    <w:qFormat/>
    <w:rsid w:val="00294259"/>
  </w:style>
  <w:style w:type="paragraph" w:customStyle="1" w:styleId="PreformattedText">
    <w:name w:val="Preformatted Text"/>
    <w:basedOn w:val="Normal"/>
    <w:next w:val="Cardnon-underlined"/>
    <w:qFormat/>
    <w:rsid w:val="00294259"/>
  </w:style>
  <w:style w:type="paragraph" w:customStyle="1" w:styleId="MaggieTag">
    <w:name w:val="MaggieTag"/>
    <w:basedOn w:val="Heading2"/>
    <w:next w:val="BlockTitle4"/>
    <w:qFormat/>
    <w:rsid w:val="00294259"/>
    <w:rPr>
      <w:bCs/>
      <w:caps/>
    </w:rPr>
  </w:style>
  <w:style w:type="paragraph" w:customStyle="1" w:styleId="4">
    <w:name w:val="4"/>
    <w:basedOn w:val="Normal"/>
    <w:next w:val="DottedUnderline1"/>
    <w:qFormat/>
    <w:rsid w:val="00294259"/>
  </w:style>
  <w:style w:type="paragraph" w:customStyle="1" w:styleId="BlockTitle4">
    <w:name w:val="%Block Title"/>
    <w:basedOn w:val="Heading1"/>
    <w:next w:val="PageNumber4"/>
    <w:qFormat/>
    <w:rsid w:val="00294259"/>
    <w:rPr>
      <w:bCs/>
      <w:caps/>
    </w:rPr>
  </w:style>
  <w:style w:type="paragraph" w:customStyle="1" w:styleId="HiddenBlockHeader">
    <w:name w:val="Hidden Block Header"/>
    <w:basedOn w:val="Normal"/>
    <w:next w:val="Cardtext4"/>
    <w:link w:val="HiddenBlockHeaderChar"/>
    <w:qFormat/>
    <w:rsid w:val="00294259"/>
  </w:style>
  <w:style w:type="paragraph" w:customStyle="1" w:styleId="ThickUnderline">
    <w:name w:val="ThickUnderline"/>
    <w:qFormat/>
    <w:rsid w:val="00294259"/>
    <w:pPr>
      <w:spacing w:after="200" w:line="276" w:lineRule="auto"/>
    </w:pPr>
  </w:style>
  <w:style w:type="paragraph" w:customStyle="1" w:styleId="DottedUnderline1">
    <w:name w:val="DottedUnderline"/>
    <w:basedOn w:val="Normal"/>
    <w:qFormat/>
    <w:rsid w:val="00294259"/>
  </w:style>
  <w:style w:type="character" w:customStyle="1" w:styleId="Card-UnderlineChar">
    <w:name w:val="Card-Underline Char"/>
    <w:locked/>
    <w:rsid w:val="00294259"/>
  </w:style>
  <w:style w:type="paragraph" w:customStyle="1" w:styleId="Card-Underline0">
    <w:name w:val="Card-Underline"/>
    <w:basedOn w:val="Normal"/>
    <w:next w:val="read"/>
    <w:qFormat/>
    <w:rsid w:val="00294259"/>
  </w:style>
  <w:style w:type="paragraph" w:customStyle="1" w:styleId="PageNumber3">
    <w:name w:val="Page Number3"/>
    <w:basedOn w:val="Normal"/>
    <w:next w:val="Normal"/>
    <w:qFormat/>
    <w:rsid w:val="00294259"/>
  </w:style>
  <w:style w:type="paragraph" w:customStyle="1" w:styleId="PageNumber4">
    <w:name w:val="Page Number4"/>
    <w:basedOn w:val="Normal"/>
    <w:next w:val="Normal"/>
    <w:qFormat/>
    <w:rsid w:val="00294259"/>
  </w:style>
  <w:style w:type="paragraph" w:customStyle="1" w:styleId="PageNumber5">
    <w:name w:val="Page Number5"/>
    <w:basedOn w:val="Normal"/>
    <w:next w:val="Normal"/>
    <w:qFormat/>
    <w:rsid w:val="00294259"/>
  </w:style>
  <w:style w:type="paragraph" w:customStyle="1" w:styleId="smalltext1">
    <w:name w:val="small text1"/>
    <w:basedOn w:val="Normal"/>
    <w:next w:val="Normal"/>
    <w:uiPriority w:val="4"/>
    <w:qFormat/>
    <w:rsid w:val="00294259"/>
  </w:style>
  <w:style w:type="character" w:customStyle="1" w:styleId="CircleChar">
    <w:name w:val="Circle Char"/>
    <w:locked/>
    <w:rsid w:val="00294259"/>
  </w:style>
  <w:style w:type="paragraph" w:customStyle="1" w:styleId="PageNumber6">
    <w:name w:val="Page Number6"/>
    <w:basedOn w:val="Normal"/>
    <w:next w:val="Normal"/>
    <w:qFormat/>
    <w:rsid w:val="00294259"/>
  </w:style>
  <w:style w:type="paragraph" w:customStyle="1" w:styleId="lastupdated">
    <w:name w:val="lastupdated"/>
    <w:basedOn w:val="Normal"/>
    <w:qFormat/>
    <w:rsid w:val="00294259"/>
  </w:style>
  <w:style w:type="paragraph" w:customStyle="1" w:styleId="hn-byline">
    <w:name w:val="hn-byline"/>
    <w:basedOn w:val="Normal"/>
    <w:next w:val="bodyintro"/>
    <w:qFormat/>
    <w:rsid w:val="00294259"/>
  </w:style>
  <w:style w:type="paragraph" w:customStyle="1" w:styleId="articleinfo">
    <w:name w:val="articleinfo"/>
    <w:basedOn w:val="Normal"/>
    <w:next w:val="indent"/>
    <w:qFormat/>
    <w:rsid w:val="00294259"/>
  </w:style>
  <w:style w:type="character" w:customStyle="1" w:styleId="StyleStyle16ptChar">
    <w:name w:val="Style Style1 + 6 pt Char"/>
    <w:locked/>
    <w:rsid w:val="00294259"/>
  </w:style>
  <w:style w:type="paragraph" w:customStyle="1" w:styleId="StyleStyle16pt">
    <w:name w:val="Style Style1 + 6 pt"/>
    <w:basedOn w:val="Normal"/>
    <w:qFormat/>
    <w:rsid w:val="00294259"/>
  </w:style>
  <w:style w:type="paragraph" w:customStyle="1" w:styleId="PageNumber7">
    <w:name w:val="Page Number7"/>
    <w:basedOn w:val="Normal"/>
    <w:next w:val="Normal"/>
    <w:qFormat/>
    <w:rsid w:val="00294259"/>
  </w:style>
  <w:style w:type="paragraph" w:customStyle="1" w:styleId="OmniPage4">
    <w:name w:val="OmniPage #4"/>
    <w:basedOn w:val="Normal"/>
    <w:qFormat/>
    <w:rsid w:val="00294259"/>
  </w:style>
  <w:style w:type="paragraph" w:customStyle="1" w:styleId="OmniPage10">
    <w:name w:val="OmniPage #10"/>
    <w:basedOn w:val="Normal"/>
    <w:qFormat/>
    <w:rsid w:val="00294259"/>
  </w:style>
  <w:style w:type="paragraph" w:customStyle="1" w:styleId="PageNumber8">
    <w:name w:val="Page Number8"/>
    <w:basedOn w:val="Normal"/>
    <w:next w:val="Normal"/>
    <w:qFormat/>
    <w:rsid w:val="00294259"/>
  </w:style>
  <w:style w:type="paragraph" w:customStyle="1" w:styleId="bodyintro">
    <w:name w:val="bodyintro"/>
    <w:basedOn w:val="Normal"/>
    <w:uiPriority w:val="99"/>
    <w:qFormat/>
    <w:rsid w:val="00294259"/>
  </w:style>
  <w:style w:type="paragraph" w:customStyle="1" w:styleId="indent">
    <w:name w:val="indent"/>
    <w:basedOn w:val="Normal"/>
    <w:uiPriority w:val="99"/>
    <w:qFormat/>
    <w:rsid w:val="00294259"/>
  </w:style>
  <w:style w:type="paragraph" w:customStyle="1" w:styleId="center">
    <w:name w:val="center"/>
    <w:basedOn w:val="Normal"/>
    <w:uiPriority w:val="99"/>
    <w:qFormat/>
    <w:rsid w:val="00294259"/>
  </w:style>
  <w:style w:type="character" w:customStyle="1" w:styleId="Style8ptChar">
    <w:name w:val="Style 8 pt Char"/>
    <w:rsid w:val="00294259"/>
  </w:style>
  <w:style w:type="character" w:customStyle="1" w:styleId="message-item">
    <w:name w:val="message-item"/>
    <w:rsid w:val="00294259"/>
  </w:style>
  <w:style w:type="character" w:customStyle="1" w:styleId="datestamp">
    <w:name w:val="datestamp"/>
    <w:rsid w:val="00294259"/>
  </w:style>
  <w:style w:type="character" w:customStyle="1" w:styleId="i">
    <w:name w:val="i"/>
    <w:rsid w:val="00294259"/>
  </w:style>
  <w:style w:type="character" w:customStyle="1" w:styleId="forenames">
    <w:name w:val="forenames"/>
    <w:rsid w:val="00294259"/>
  </w:style>
  <w:style w:type="character" w:customStyle="1" w:styleId="surname">
    <w:name w:val="surname"/>
    <w:rsid w:val="00294259"/>
  </w:style>
  <w:style w:type="character" w:customStyle="1" w:styleId="medium-font">
    <w:name w:val="medium-font"/>
    <w:rsid w:val="00294259"/>
  </w:style>
  <w:style w:type="character" w:customStyle="1" w:styleId="title-link-wrapper">
    <w:name w:val="title-link-wrapper"/>
    <w:rsid w:val="00294259"/>
  </w:style>
  <w:style w:type="character" w:customStyle="1" w:styleId="refpreview">
    <w:name w:val="refpreview"/>
    <w:rsid w:val="00294259"/>
  </w:style>
  <w:style w:type="character" w:customStyle="1" w:styleId="loose1">
    <w:name w:val="loose1"/>
    <w:rsid w:val="00294259"/>
  </w:style>
  <w:style w:type="character" w:customStyle="1" w:styleId="email">
    <w:name w:val="email"/>
    <w:rsid w:val="00294259"/>
  </w:style>
  <w:style w:type="character" w:customStyle="1" w:styleId="gsa">
    <w:name w:val="gs_a"/>
    <w:rsid w:val="00294259"/>
  </w:style>
  <w:style w:type="character" w:customStyle="1" w:styleId="mainarttitle">
    <w:name w:val="mainarttitle"/>
    <w:rsid w:val="00294259"/>
  </w:style>
  <w:style w:type="character" w:customStyle="1" w:styleId="mainartauthor">
    <w:name w:val="mainartauthor"/>
    <w:rsid w:val="00294259"/>
  </w:style>
  <w:style w:type="character" w:customStyle="1" w:styleId="mainartdate">
    <w:name w:val="mainartdate"/>
    <w:rsid w:val="00294259"/>
  </w:style>
  <w:style w:type="character" w:customStyle="1" w:styleId="gsggs">
    <w:name w:val="gs_ggs"/>
    <w:rsid w:val="00294259"/>
  </w:style>
  <w:style w:type="character" w:customStyle="1" w:styleId="ahead">
    <w:name w:val="a_head"/>
    <w:rsid w:val="00294259"/>
  </w:style>
  <w:style w:type="character" w:customStyle="1" w:styleId="footnote">
    <w:name w:val="footnote"/>
    <w:rsid w:val="00294259"/>
  </w:style>
  <w:style w:type="character" w:customStyle="1" w:styleId="docbody">
    <w:name w:val="docbody"/>
    <w:rsid w:val="00294259"/>
  </w:style>
  <w:style w:type="character" w:customStyle="1" w:styleId="superscript">
    <w:name w:val="superscript"/>
    <w:rsid w:val="00294259"/>
  </w:style>
  <w:style w:type="character" w:customStyle="1" w:styleId="bwxsm">
    <w:name w:val="b w xsm"/>
    <w:rsid w:val="00294259"/>
  </w:style>
  <w:style w:type="character" w:customStyle="1" w:styleId="fstd">
    <w:name w:val="f std"/>
    <w:rsid w:val="00294259"/>
  </w:style>
  <w:style w:type="character" w:customStyle="1" w:styleId="gl">
    <w:name w:val="gl"/>
    <w:rsid w:val="00294259"/>
  </w:style>
  <w:style w:type="character" w:customStyle="1" w:styleId="bio1">
    <w:name w:val="bio1"/>
    <w:rsid w:val="00294259"/>
  </w:style>
  <w:style w:type="character" w:customStyle="1" w:styleId="cardCharCharCharCharCharChar">
    <w:name w:val="card Char Char Char Char Char Char"/>
    <w:rsid w:val="00294259"/>
  </w:style>
  <w:style w:type="character" w:customStyle="1" w:styleId="Style24ptBoldUnderlineCenteredCharChar">
    <w:name w:val="Style 24 pt Bold Underline Centered Char Char"/>
    <w:rsid w:val="00294259"/>
  </w:style>
  <w:style w:type="character" w:customStyle="1" w:styleId="TagCiteCharChar0">
    <w:name w:val="Tag / Cite Char Char"/>
    <w:rsid w:val="00294259"/>
  </w:style>
  <w:style w:type="character" w:customStyle="1" w:styleId="CardTextUnderlinedCharChar">
    <w:name w:val="Card Text Underlined Char Char"/>
    <w:rsid w:val="00294259"/>
  </w:style>
  <w:style w:type="character" w:customStyle="1" w:styleId="CardTagCharCharChar">
    <w:name w:val="Card Tag Char Char Char"/>
    <w:rsid w:val="00294259"/>
  </w:style>
  <w:style w:type="character" w:customStyle="1" w:styleId="mainbody">
    <w:name w:val="mainbody"/>
    <w:basedOn w:val="DefaultParagraphFont"/>
    <w:rsid w:val="00294259"/>
  </w:style>
  <w:style w:type="character" w:customStyle="1" w:styleId="UnderlineStyleChar2">
    <w:name w:val="Underline Style Char2"/>
    <w:rsid w:val="00294259"/>
  </w:style>
  <w:style w:type="character" w:customStyle="1" w:styleId="t13">
    <w:name w:val="t13"/>
    <w:basedOn w:val="DefaultParagraphFont"/>
    <w:rsid w:val="00294259"/>
  </w:style>
  <w:style w:type="character" w:customStyle="1" w:styleId="SmallFont7pt">
    <w:name w:val="Small Font (7 pt)"/>
    <w:qFormat/>
    <w:rsid w:val="00294259"/>
  </w:style>
  <w:style w:type="character" w:customStyle="1" w:styleId="CharChar17">
    <w:name w:val="Char Char17"/>
    <w:locked/>
    <w:rsid w:val="00294259"/>
  </w:style>
  <w:style w:type="character" w:customStyle="1" w:styleId="ilspan">
    <w:name w:val="il_span"/>
    <w:basedOn w:val="DefaultParagraphFont"/>
    <w:rsid w:val="00294259"/>
  </w:style>
  <w:style w:type="character" w:customStyle="1" w:styleId="leftidx1">
    <w:name w:val="leftidx1"/>
    <w:rsid w:val="00294259"/>
  </w:style>
  <w:style w:type="character" w:customStyle="1" w:styleId="blue1">
    <w:name w:val="blue1"/>
    <w:rsid w:val="00294259"/>
  </w:style>
  <w:style w:type="character" w:customStyle="1" w:styleId="author-link1">
    <w:name w:val="author-link1"/>
    <w:rsid w:val="00294259"/>
  </w:style>
  <w:style w:type="character" w:customStyle="1" w:styleId="black1">
    <w:name w:val="black1"/>
    <w:rsid w:val="00294259"/>
  </w:style>
  <w:style w:type="character" w:customStyle="1" w:styleId="StyleunderlinedCharBold">
    <w:name w:val="Style underlined Char + Bold"/>
    <w:rsid w:val="00294259"/>
  </w:style>
  <w:style w:type="character" w:customStyle="1" w:styleId="CardUnderline0">
    <w:name w:val="Card Underline"/>
    <w:rsid w:val="00294259"/>
  </w:style>
  <w:style w:type="character" w:customStyle="1" w:styleId="lingoregion">
    <w:name w:val="lingo_region"/>
    <w:basedOn w:val="DefaultParagraphFont"/>
    <w:rsid w:val="00294259"/>
  </w:style>
  <w:style w:type="character" w:customStyle="1" w:styleId="cite3">
    <w:name w:val="%cite"/>
    <w:rsid w:val="00294259"/>
  </w:style>
  <w:style w:type="character" w:customStyle="1" w:styleId="Emphasis21">
    <w:name w:val="%Emphasis2"/>
    <w:rsid w:val="00294259"/>
  </w:style>
  <w:style w:type="character" w:customStyle="1" w:styleId="bodycontentlink">
    <w:name w:val="bodycontentlink"/>
    <w:basedOn w:val="DefaultParagraphFont"/>
    <w:rsid w:val="00294259"/>
  </w:style>
  <w:style w:type="character" w:customStyle="1" w:styleId="AAAcite">
    <w:name w:val="AAAcite"/>
    <w:rsid w:val="00294259"/>
  </w:style>
  <w:style w:type="character" w:customStyle="1" w:styleId="tmplheaderlink">
    <w:name w:val="tmplheaderlink"/>
    <w:rsid w:val="00294259"/>
  </w:style>
  <w:style w:type="character" w:customStyle="1" w:styleId="StyleStyleUnderlineUnderlineStyleBoldUnderlineIntenseEmphas">
    <w:name w:val="Style Style UnderlineUnderlineStyle Bold UnderlineIntense Emphas..."/>
    <w:basedOn w:val="DefaultParagraphFont"/>
    <w:rsid w:val="0029425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94259"/>
    <w:rPr>
      <w:b w:val="0"/>
      <w:sz w:val="24"/>
      <w:u w:val="single"/>
      <w:bdr w:val="none" w:sz="0" w:space="0" w:color="auto"/>
    </w:rPr>
  </w:style>
  <w:style w:type="character" w:customStyle="1" w:styleId="Bodytext11">
    <w:name w:val="Body text (11)"/>
    <w:rsid w:val="0029425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9425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94259"/>
  </w:style>
  <w:style w:type="paragraph" w:customStyle="1" w:styleId="StyleJustified">
    <w:name w:val="Style Justified"/>
    <w:basedOn w:val="Normal"/>
    <w:qFormat/>
    <w:rsid w:val="00294259"/>
    <w:rPr>
      <w:rFonts w:eastAsia="Times New Roman"/>
      <w:szCs w:val="20"/>
    </w:rPr>
  </w:style>
  <w:style w:type="paragraph" w:customStyle="1" w:styleId="Style5">
    <w:name w:val="Style5"/>
    <w:basedOn w:val="Normal"/>
    <w:link w:val="Style5Char"/>
    <w:uiPriority w:val="99"/>
    <w:qFormat/>
    <w:rsid w:val="00294259"/>
    <w:pPr>
      <w:ind w:left="432" w:right="432"/>
      <w:jc w:val="both"/>
    </w:pPr>
    <w:rPr>
      <w:rFonts w:eastAsia="Times New Roman"/>
    </w:rPr>
  </w:style>
  <w:style w:type="character" w:customStyle="1" w:styleId="Style5Char">
    <w:name w:val="Style5 Char"/>
    <w:link w:val="Style5"/>
    <w:uiPriority w:val="99"/>
    <w:rsid w:val="00294259"/>
    <w:rPr>
      <w:rFonts w:ascii="Calibri" w:eastAsia="Times New Roman" w:hAnsi="Calibri" w:cs="Calibri"/>
    </w:rPr>
  </w:style>
  <w:style w:type="paragraph" w:customStyle="1" w:styleId="Style100">
    <w:name w:val="Style10"/>
    <w:basedOn w:val="Normal"/>
    <w:link w:val="Style10Char"/>
    <w:uiPriority w:val="99"/>
    <w:qFormat/>
    <w:rsid w:val="00294259"/>
    <w:pPr>
      <w:ind w:right="432"/>
    </w:pPr>
    <w:rPr>
      <w:rFonts w:eastAsia="Times New Roman"/>
      <w:b/>
      <w:sz w:val="24"/>
    </w:rPr>
  </w:style>
  <w:style w:type="character" w:customStyle="1" w:styleId="Style10Char">
    <w:name w:val="Style10 Char"/>
    <w:link w:val="Style100"/>
    <w:uiPriority w:val="99"/>
    <w:rsid w:val="00294259"/>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294259"/>
    <w:rPr>
      <w:b w:val="0"/>
      <w:bCs w:val="0"/>
      <w:sz w:val="22"/>
      <w:u w:val="single"/>
      <w:bdr w:val="none" w:sz="0" w:space="0" w:color="auto"/>
    </w:rPr>
  </w:style>
  <w:style w:type="paragraph" w:customStyle="1" w:styleId="UnderlinedEv">
    <w:name w:val="Underlined Ev"/>
    <w:basedOn w:val="Normal"/>
    <w:next w:val="Normal"/>
    <w:link w:val="UnderlinedEvChar"/>
    <w:qFormat/>
    <w:rsid w:val="00294259"/>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294259"/>
    <w:rPr>
      <w:u w:val="single"/>
      <w:bdr w:val="none" w:sz="0" w:space="0" w:color="auto"/>
    </w:rPr>
  </w:style>
  <w:style w:type="character" w:customStyle="1" w:styleId="UnderlinedEvidenceCharChar">
    <w:name w:val="Underlined Evidence Char Char"/>
    <w:rsid w:val="00294259"/>
    <w:rPr>
      <w:rFonts w:ascii="Verdana" w:hAnsi="Verdana" w:hint="default"/>
      <w:sz w:val="21"/>
      <w:szCs w:val="21"/>
      <w:u w:val="thick"/>
      <w:lang w:val="en-US" w:eastAsia="en-US" w:bidi="ar-SA"/>
    </w:rPr>
  </w:style>
  <w:style w:type="character" w:customStyle="1" w:styleId="role">
    <w:name w:val="role"/>
    <w:rsid w:val="00294259"/>
  </w:style>
  <w:style w:type="character" w:customStyle="1" w:styleId="pagination0">
    <w:name w:val="pagination"/>
    <w:basedOn w:val="DefaultParagraphFont"/>
    <w:rsid w:val="00294259"/>
  </w:style>
  <w:style w:type="character" w:customStyle="1" w:styleId="doi">
    <w:name w:val="doi"/>
    <w:basedOn w:val="DefaultParagraphFont"/>
    <w:rsid w:val="00294259"/>
  </w:style>
  <w:style w:type="character" w:customStyle="1" w:styleId="bodycontents">
    <w:name w:val="bodycontents"/>
    <w:basedOn w:val="DefaultParagraphFont"/>
    <w:rsid w:val="00294259"/>
  </w:style>
  <w:style w:type="character" w:customStyle="1" w:styleId="comma">
    <w:name w:val="comma"/>
    <w:basedOn w:val="DefaultParagraphFont"/>
    <w:rsid w:val="00294259"/>
  </w:style>
  <w:style w:type="character" w:customStyle="1" w:styleId="pad5right">
    <w:name w:val="pad5right"/>
    <w:basedOn w:val="DefaultParagraphFont"/>
    <w:rsid w:val="00294259"/>
  </w:style>
  <w:style w:type="character" w:customStyle="1" w:styleId="divider">
    <w:name w:val="divider"/>
    <w:basedOn w:val="DefaultParagraphFont"/>
    <w:rsid w:val="00294259"/>
  </w:style>
  <w:style w:type="character" w:customStyle="1" w:styleId="blogdate">
    <w:name w:val="blogdate"/>
    <w:basedOn w:val="DefaultParagraphFont"/>
    <w:rsid w:val="00294259"/>
  </w:style>
  <w:style w:type="character" w:customStyle="1" w:styleId="ticker">
    <w:name w:val="ticker"/>
    <w:basedOn w:val="DefaultParagraphFont"/>
    <w:rsid w:val="00294259"/>
  </w:style>
  <w:style w:type="character" w:customStyle="1" w:styleId="posted">
    <w:name w:val="posted"/>
    <w:basedOn w:val="DefaultParagraphFont"/>
    <w:rsid w:val="00294259"/>
  </w:style>
  <w:style w:type="character" w:customStyle="1" w:styleId="time">
    <w:name w:val="time"/>
    <w:basedOn w:val="DefaultParagraphFont"/>
    <w:rsid w:val="00294259"/>
  </w:style>
  <w:style w:type="character" w:customStyle="1" w:styleId="dot">
    <w:name w:val="dot"/>
    <w:basedOn w:val="DefaultParagraphFont"/>
    <w:rsid w:val="00294259"/>
  </w:style>
  <w:style w:type="character" w:customStyle="1" w:styleId="hn-date">
    <w:name w:val="hn-date"/>
    <w:basedOn w:val="DefaultParagraphFont"/>
    <w:rsid w:val="00294259"/>
  </w:style>
  <w:style w:type="character" w:customStyle="1" w:styleId="location">
    <w:name w:val="location"/>
    <w:basedOn w:val="DefaultParagraphFont"/>
    <w:rsid w:val="00294259"/>
  </w:style>
  <w:style w:type="character" w:customStyle="1" w:styleId="dropcap-letter">
    <w:name w:val="dropcap-letter"/>
    <w:basedOn w:val="DefaultParagraphFont"/>
    <w:rsid w:val="00294259"/>
  </w:style>
  <w:style w:type="character" w:customStyle="1" w:styleId="offscreen">
    <w:name w:val="offscreen"/>
    <w:basedOn w:val="DefaultParagraphFont"/>
    <w:rsid w:val="00294259"/>
  </w:style>
  <w:style w:type="character" w:customStyle="1" w:styleId="linked-in">
    <w:name w:val="linked-in"/>
    <w:basedOn w:val="DefaultParagraphFont"/>
    <w:rsid w:val="00294259"/>
  </w:style>
  <w:style w:type="character" w:customStyle="1" w:styleId="divs">
    <w:name w:val="divs"/>
    <w:basedOn w:val="DefaultParagraphFont"/>
    <w:rsid w:val="00294259"/>
  </w:style>
  <w:style w:type="character" w:customStyle="1" w:styleId="h4">
    <w:name w:val="h4"/>
    <w:rsid w:val="00294259"/>
  </w:style>
  <w:style w:type="character" w:customStyle="1" w:styleId="postheader">
    <w:name w:val="postheader"/>
    <w:basedOn w:val="DefaultParagraphFont"/>
    <w:rsid w:val="00294259"/>
  </w:style>
  <w:style w:type="numbering" w:customStyle="1" w:styleId="1ai1">
    <w:name w:val="1 / a / i1"/>
    <w:rsid w:val="00294259"/>
    <w:pPr>
      <w:numPr>
        <w:numId w:val="25"/>
      </w:numPr>
    </w:pPr>
  </w:style>
  <w:style w:type="numbering" w:styleId="1ai">
    <w:name w:val="Outline List 1"/>
    <w:basedOn w:val="NoList"/>
    <w:unhideWhenUsed/>
    <w:rsid w:val="00294259"/>
    <w:pPr>
      <w:numPr>
        <w:numId w:val="26"/>
      </w:numPr>
    </w:pPr>
  </w:style>
  <w:style w:type="paragraph" w:styleId="Index2">
    <w:name w:val="index 2"/>
    <w:basedOn w:val="Normal"/>
    <w:next w:val="Normal"/>
    <w:autoRedefine/>
    <w:rsid w:val="00294259"/>
    <w:pPr>
      <w:spacing w:after="200" w:line="276" w:lineRule="auto"/>
      <w:ind w:left="400" w:hanging="200"/>
    </w:pPr>
    <w:rPr>
      <w:bCs/>
    </w:rPr>
  </w:style>
  <w:style w:type="paragraph" w:styleId="Index3">
    <w:name w:val="index 3"/>
    <w:basedOn w:val="Normal"/>
    <w:next w:val="Normal"/>
    <w:autoRedefine/>
    <w:rsid w:val="00294259"/>
    <w:pPr>
      <w:spacing w:after="200" w:line="276" w:lineRule="auto"/>
      <w:ind w:left="600" w:hanging="200"/>
    </w:pPr>
    <w:rPr>
      <w:bCs/>
    </w:rPr>
  </w:style>
  <w:style w:type="paragraph" w:styleId="Index4">
    <w:name w:val="index 4"/>
    <w:basedOn w:val="Normal"/>
    <w:next w:val="Normal"/>
    <w:autoRedefine/>
    <w:rsid w:val="00294259"/>
    <w:pPr>
      <w:spacing w:after="200" w:line="276" w:lineRule="auto"/>
      <w:ind w:left="800" w:hanging="200"/>
    </w:pPr>
    <w:rPr>
      <w:bCs/>
    </w:rPr>
  </w:style>
  <w:style w:type="paragraph" w:styleId="Index5">
    <w:name w:val="index 5"/>
    <w:basedOn w:val="Normal"/>
    <w:next w:val="Normal"/>
    <w:autoRedefine/>
    <w:rsid w:val="00294259"/>
    <w:pPr>
      <w:spacing w:after="200" w:line="276" w:lineRule="auto"/>
      <w:ind w:left="1000" w:hanging="200"/>
    </w:pPr>
    <w:rPr>
      <w:bCs/>
    </w:rPr>
  </w:style>
  <w:style w:type="paragraph" w:styleId="Index6">
    <w:name w:val="index 6"/>
    <w:basedOn w:val="Normal"/>
    <w:next w:val="Normal"/>
    <w:autoRedefine/>
    <w:rsid w:val="00294259"/>
    <w:pPr>
      <w:spacing w:after="200" w:line="276" w:lineRule="auto"/>
      <w:ind w:left="1200" w:hanging="200"/>
    </w:pPr>
    <w:rPr>
      <w:bCs/>
    </w:rPr>
  </w:style>
  <w:style w:type="paragraph" w:styleId="Index7">
    <w:name w:val="index 7"/>
    <w:basedOn w:val="Normal"/>
    <w:next w:val="Normal"/>
    <w:autoRedefine/>
    <w:rsid w:val="00294259"/>
    <w:pPr>
      <w:spacing w:after="200" w:line="276" w:lineRule="auto"/>
      <w:ind w:left="1400" w:hanging="200"/>
    </w:pPr>
    <w:rPr>
      <w:bCs/>
    </w:rPr>
  </w:style>
  <w:style w:type="paragraph" w:styleId="Index8">
    <w:name w:val="index 8"/>
    <w:basedOn w:val="Normal"/>
    <w:next w:val="Normal"/>
    <w:autoRedefine/>
    <w:rsid w:val="00294259"/>
    <w:pPr>
      <w:spacing w:after="200" w:line="276" w:lineRule="auto"/>
      <w:ind w:left="1600" w:hanging="200"/>
    </w:pPr>
    <w:rPr>
      <w:bCs/>
    </w:rPr>
  </w:style>
  <w:style w:type="paragraph" w:styleId="Index9">
    <w:name w:val="index 9"/>
    <w:basedOn w:val="Normal"/>
    <w:next w:val="Normal"/>
    <w:autoRedefine/>
    <w:rsid w:val="00294259"/>
    <w:pPr>
      <w:spacing w:after="200" w:line="276" w:lineRule="auto"/>
      <w:ind w:left="1800" w:hanging="200"/>
    </w:pPr>
    <w:rPr>
      <w:bCs/>
    </w:rPr>
  </w:style>
  <w:style w:type="paragraph" w:styleId="IndexHeading">
    <w:name w:val="index heading"/>
    <w:basedOn w:val="Normal"/>
    <w:next w:val="Index1"/>
    <w:rsid w:val="00294259"/>
    <w:pPr>
      <w:spacing w:after="200" w:line="276" w:lineRule="auto"/>
    </w:pPr>
    <w:rPr>
      <w:bCs/>
    </w:rPr>
  </w:style>
  <w:style w:type="numbering" w:customStyle="1" w:styleId="NoList8">
    <w:name w:val="No List8"/>
    <w:next w:val="NoList"/>
    <w:semiHidden/>
    <w:unhideWhenUsed/>
    <w:rsid w:val="00294259"/>
  </w:style>
  <w:style w:type="numbering" w:customStyle="1" w:styleId="NoList9">
    <w:name w:val="No List9"/>
    <w:next w:val="NoList"/>
    <w:semiHidden/>
    <w:unhideWhenUsed/>
    <w:rsid w:val="00294259"/>
  </w:style>
  <w:style w:type="numbering" w:customStyle="1" w:styleId="NoList10">
    <w:name w:val="No List10"/>
    <w:next w:val="NoList"/>
    <w:semiHidden/>
    <w:unhideWhenUsed/>
    <w:rsid w:val="00294259"/>
  </w:style>
  <w:style w:type="numbering" w:customStyle="1" w:styleId="NoList13">
    <w:name w:val="No List13"/>
    <w:next w:val="NoList"/>
    <w:semiHidden/>
    <w:unhideWhenUsed/>
    <w:rsid w:val="00294259"/>
  </w:style>
  <w:style w:type="numbering" w:customStyle="1" w:styleId="NoList14">
    <w:name w:val="No List14"/>
    <w:next w:val="NoList"/>
    <w:semiHidden/>
    <w:unhideWhenUsed/>
    <w:rsid w:val="00294259"/>
  </w:style>
  <w:style w:type="numbering" w:customStyle="1" w:styleId="NoList15">
    <w:name w:val="No List15"/>
    <w:next w:val="NoList"/>
    <w:uiPriority w:val="99"/>
    <w:semiHidden/>
    <w:unhideWhenUsed/>
    <w:rsid w:val="00294259"/>
  </w:style>
  <w:style w:type="numbering" w:customStyle="1" w:styleId="NoList16">
    <w:name w:val="No List16"/>
    <w:next w:val="NoList"/>
    <w:uiPriority w:val="99"/>
    <w:semiHidden/>
    <w:unhideWhenUsed/>
    <w:rsid w:val="00294259"/>
  </w:style>
  <w:style w:type="numbering" w:customStyle="1" w:styleId="NoList17">
    <w:name w:val="No List17"/>
    <w:next w:val="NoList"/>
    <w:semiHidden/>
    <w:unhideWhenUsed/>
    <w:rsid w:val="00294259"/>
  </w:style>
  <w:style w:type="numbering" w:customStyle="1" w:styleId="NoList18">
    <w:name w:val="No List18"/>
    <w:next w:val="NoList"/>
    <w:uiPriority w:val="99"/>
    <w:semiHidden/>
    <w:unhideWhenUsed/>
    <w:rsid w:val="00294259"/>
  </w:style>
  <w:style w:type="numbering" w:customStyle="1" w:styleId="NoList19">
    <w:name w:val="No List19"/>
    <w:next w:val="NoList"/>
    <w:uiPriority w:val="99"/>
    <w:semiHidden/>
    <w:unhideWhenUsed/>
    <w:rsid w:val="00294259"/>
  </w:style>
  <w:style w:type="numbering" w:customStyle="1" w:styleId="NoList20">
    <w:name w:val="No List20"/>
    <w:next w:val="NoList"/>
    <w:semiHidden/>
    <w:unhideWhenUsed/>
    <w:rsid w:val="00294259"/>
  </w:style>
  <w:style w:type="numbering" w:customStyle="1" w:styleId="NoList31">
    <w:name w:val="No List31"/>
    <w:next w:val="NoList"/>
    <w:semiHidden/>
    <w:unhideWhenUsed/>
    <w:rsid w:val="00294259"/>
  </w:style>
  <w:style w:type="numbering" w:customStyle="1" w:styleId="NoList41">
    <w:name w:val="No List41"/>
    <w:next w:val="NoList"/>
    <w:semiHidden/>
    <w:unhideWhenUsed/>
    <w:rsid w:val="00294259"/>
  </w:style>
  <w:style w:type="numbering" w:customStyle="1" w:styleId="NoList51">
    <w:name w:val="No List51"/>
    <w:next w:val="NoList"/>
    <w:semiHidden/>
    <w:unhideWhenUsed/>
    <w:rsid w:val="00294259"/>
  </w:style>
  <w:style w:type="numbering" w:customStyle="1" w:styleId="NoList61">
    <w:name w:val="No List61"/>
    <w:next w:val="NoList"/>
    <w:semiHidden/>
    <w:unhideWhenUsed/>
    <w:rsid w:val="00294259"/>
  </w:style>
  <w:style w:type="numbering" w:customStyle="1" w:styleId="NoList71">
    <w:name w:val="No List71"/>
    <w:next w:val="NoList"/>
    <w:semiHidden/>
    <w:unhideWhenUsed/>
    <w:rsid w:val="00294259"/>
  </w:style>
  <w:style w:type="numbering" w:customStyle="1" w:styleId="NoList81">
    <w:name w:val="No List81"/>
    <w:next w:val="NoList"/>
    <w:semiHidden/>
    <w:unhideWhenUsed/>
    <w:rsid w:val="00294259"/>
  </w:style>
  <w:style w:type="numbering" w:customStyle="1" w:styleId="NoList91">
    <w:name w:val="No List91"/>
    <w:next w:val="NoList"/>
    <w:semiHidden/>
    <w:unhideWhenUsed/>
    <w:rsid w:val="00294259"/>
  </w:style>
  <w:style w:type="numbering" w:customStyle="1" w:styleId="NoList101">
    <w:name w:val="No List101"/>
    <w:next w:val="NoList"/>
    <w:uiPriority w:val="99"/>
    <w:semiHidden/>
    <w:unhideWhenUsed/>
    <w:rsid w:val="00294259"/>
  </w:style>
  <w:style w:type="numbering" w:customStyle="1" w:styleId="NoList121">
    <w:name w:val="No List121"/>
    <w:next w:val="NoList"/>
    <w:semiHidden/>
    <w:unhideWhenUsed/>
    <w:rsid w:val="00294259"/>
  </w:style>
  <w:style w:type="numbering" w:customStyle="1" w:styleId="NoList131">
    <w:name w:val="No List131"/>
    <w:next w:val="NoList"/>
    <w:semiHidden/>
    <w:unhideWhenUsed/>
    <w:rsid w:val="00294259"/>
  </w:style>
  <w:style w:type="numbering" w:customStyle="1" w:styleId="NoList141">
    <w:name w:val="No List141"/>
    <w:next w:val="NoList"/>
    <w:semiHidden/>
    <w:unhideWhenUsed/>
    <w:rsid w:val="00294259"/>
  </w:style>
  <w:style w:type="paragraph" w:customStyle="1" w:styleId="Quote20">
    <w:name w:val="Quote2"/>
    <w:basedOn w:val="Default"/>
    <w:next w:val="Default"/>
    <w:qFormat/>
    <w:rsid w:val="00294259"/>
    <w:rPr>
      <w:rFonts w:eastAsia="Calibri"/>
      <w:color w:val="auto"/>
      <w:szCs w:val="22"/>
    </w:rPr>
  </w:style>
  <w:style w:type="character" w:customStyle="1" w:styleId="StyleLatinBaskervilleUnderline">
    <w:name w:val="Style (Latin) Baskerville Underline"/>
    <w:rsid w:val="00294259"/>
    <w:rPr>
      <w:rFonts w:ascii="Baskerville" w:hAnsi="Baskerville"/>
      <w:sz w:val="26"/>
      <w:u w:val="single"/>
    </w:rPr>
  </w:style>
  <w:style w:type="numbering" w:customStyle="1" w:styleId="NoList22">
    <w:name w:val="No List22"/>
    <w:next w:val="NoList"/>
    <w:semiHidden/>
    <w:unhideWhenUsed/>
    <w:rsid w:val="00294259"/>
  </w:style>
  <w:style w:type="numbering" w:customStyle="1" w:styleId="NoList23">
    <w:name w:val="No List23"/>
    <w:next w:val="NoList"/>
    <w:semiHidden/>
    <w:unhideWhenUsed/>
    <w:rsid w:val="00294259"/>
  </w:style>
  <w:style w:type="numbering" w:customStyle="1" w:styleId="NoList24">
    <w:name w:val="No List24"/>
    <w:next w:val="NoList"/>
    <w:semiHidden/>
    <w:unhideWhenUsed/>
    <w:rsid w:val="00294259"/>
  </w:style>
  <w:style w:type="numbering" w:customStyle="1" w:styleId="NoList25">
    <w:name w:val="No List25"/>
    <w:next w:val="NoList"/>
    <w:semiHidden/>
    <w:unhideWhenUsed/>
    <w:rsid w:val="00294259"/>
  </w:style>
  <w:style w:type="character" w:customStyle="1" w:styleId="dropcap1">
    <w:name w:val="dropcap1"/>
    <w:rsid w:val="00294259"/>
  </w:style>
  <w:style w:type="character" w:customStyle="1" w:styleId="HighlightedUnderlineEmphasis">
    <w:name w:val="Highlighted Underline Emphasis"/>
    <w:rsid w:val="0029425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9425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9425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94259"/>
    <w:rPr>
      <w:rFonts w:ascii="Georgia" w:hAnsi="Georgia"/>
      <w:u w:val="single"/>
    </w:rPr>
  </w:style>
  <w:style w:type="paragraph" w:customStyle="1" w:styleId="StyleCardsGeorgia12ptBoldThickunderlineBorderSin">
    <w:name w:val="Style Cards + Georgia 12 pt Bold Thick underline Border: : (Sin..."/>
    <w:basedOn w:val="Normal"/>
    <w:qFormat/>
    <w:rsid w:val="0029425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94259"/>
    <w:rPr>
      <w:rFonts w:ascii="Georgia" w:hAnsi="Georgia"/>
      <w:sz w:val="24"/>
      <w:u w:val="single"/>
    </w:rPr>
  </w:style>
  <w:style w:type="paragraph" w:customStyle="1" w:styleId="StyleCardsGeorgia">
    <w:name w:val="Style Cards + Georgia"/>
    <w:basedOn w:val="Normal"/>
    <w:qFormat/>
    <w:rsid w:val="0029425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9425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9425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9425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94259"/>
    <w:rPr>
      <w:b w:val="0"/>
      <w:bCs w:val="0"/>
      <w:sz w:val="22"/>
      <w:u w:val="single"/>
      <w:bdr w:val="none" w:sz="0" w:space="0" w:color="auto"/>
    </w:rPr>
  </w:style>
  <w:style w:type="character" w:customStyle="1" w:styleId="maintitle">
    <w:name w:val="maintitle"/>
    <w:basedOn w:val="DefaultParagraphFont"/>
    <w:rsid w:val="00294259"/>
  </w:style>
  <w:style w:type="character" w:customStyle="1" w:styleId="cit-title">
    <w:name w:val="cit-title"/>
    <w:basedOn w:val="DefaultParagraphFont"/>
    <w:rsid w:val="00294259"/>
  </w:style>
  <w:style w:type="paragraph" w:customStyle="1" w:styleId="txttitle">
    <w:name w:val="txttitle"/>
    <w:basedOn w:val="Normal"/>
    <w:rsid w:val="00294259"/>
    <w:pPr>
      <w:spacing w:before="100" w:beforeAutospacing="1" w:after="100" w:afterAutospacing="1"/>
    </w:pPr>
    <w:rPr>
      <w:sz w:val="24"/>
    </w:rPr>
  </w:style>
  <w:style w:type="character" w:customStyle="1" w:styleId="volume">
    <w:name w:val="volume"/>
    <w:basedOn w:val="DefaultParagraphFont"/>
    <w:rsid w:val="00294259"/>
  </w:style>
  <w:style w:type="character" w:customStyle="1" w:styleId="z3988">
    <w:name w:val="z3988"/>
    <w:basedOn w:val="DefaultParagraphFont"/>
    <w:rsid w:val="00294259"/>
  </w:style>
  <w:style w:type="character" w:customStyle="1" w:styleId="nowrap">
    <w:name w:val="nowrap"/>
    <w:basedOn w:val="DefaultParagraphFont"/>
    <w:rsid w:val="00294259"/>
  </w:style>
  <w:style w:type="paragraph" w:customStyle="1" w:styleId="SmallCards">
    <w:name w:val="Small Cards"/>
    <w:basedOn w:val="Normal"/>
    <w:link w:val="SmallCardsChar"/>
    <w:autoRedefine/>
    <w:rsid w:val="00294259"/>
    <w:rPr>
      <w:rFonts w:eastAsia="Times New Roman"/>
      <w:szCs w:val="20"/>
    </w:rPr>
  </w:style>
  <w:style w:type="character" w:customStyle="1" w:styleId="freeaccess">
    <w:name w:val="freeaccess"/>
    <w:basedOn w:val="DefaultParagraphFont"/>
    <w:rsid w:val="00294259"/>
  </w:style>
  <w:style w:type="character" w:customStyle="1" w:styleId="articoloinside">
    <w:name w:val="articolo_inside"/>
    <w:rsid w:val="00294259"/>
  </w:style>
  <w:style w:type="paragraph" w:customStyle="1" w:styleId="pagetools">
    <w:name w:val="pagetools"/>
    <w:basedOn w:val="Normal"/>
    <w:qFormat/>
    <w:rsid w:val="00294259"/>
    <w:pPr>
      <w:spacing w:before="100" w:beforeAutospacing="1" w:after="100" w:afterAutospacing="1"/>
    </w:pPr>
    <w:rPr>
      <w:rFonts w:eastAsia="Times New Roman"/>
      <w:sz w:val="24"/>
    </w:rPr>
  </w:style>
  <w:style w:type="character" w:customStyle="1" w:styleId="job">
    <w:name w:val="job"/>
    <w:basedOn w:val="DefaultParagraphFont"/>
    <w:rsid w:val="00294259"/>
  </w:style>
  <w:style w:type="character" w:customStyle="1" w:styleId="publisher">
    <w:name w:val="publisher"/>
    <w:basedOn w:val="DefaultParagraphFont"/>
    <w:rsid w:val="00294259"/>
  </w:style>
  <w:style w:type="character" w:customStyle="1" w:styleId="pubyear">
    <w:name w:val="pubyear"/>
    <w:basedOn w:val="DefaultParagraphFont"/>
    <w:rsid w:val="00294259"/>
  </w:style>
  <w:style w:type="character" w:customStyle="1" w:styleId="pubcity">
    <w:name w:val="pubcity"/>
    <w:basedOn w:val="DefaultParagraphFont"/>
    <w:rsid w:val="00294259"/>
  </w:style>
  <w:style w:type="paragraph" w:customStyle="1" w:styleId="C-Text">
    <w:name w:val="C-Text"/>
    <w:basedOn w:val="Normal"/>
    <w:qFormat/>
    <w:rsid w:val="00294259"/>
    <w:pPr>
      <w:tabs>
        <w:tab w:val="num" w:pos="720"/>
      </w:tabs>
      <w:ind w:left="720" w:hanging="360"/>
    </w:pPr>
    <w:rPr>
      <w:rFonts w:ascii="Garamond" w:hAnsi="Garamond"/>
      <w:sz w:val="24"/>
    </w:rPr>
  </w:style>
  <w:style w:type="character" w:customStyle="1" w:styleId="ecdate">
    <w:name w:val="ec_date"/>
    <w:basedOn w:val="DefaultParagraphFont"/>
    <w:rsid w:val="00294259"/>
    <w:rPr>
      <w:rFonts w:ascii="Verdana" w:hAnsi="Verdana" w:hint="default"/>
      <w:sz w:val="20"/>
      <w:szCs w:val="20"/>
      <w:shd w:val="clear" w:color="auto" w:fill="FFFFFF"/>
    </w:rPr>
  </w:style>
  <w:style w:type="paragraph" w:customStyle="1" w:styleId="ecmsonormal">
    <w:name w:val="ec_msonormal"/>
    <w:basedOn w:val="Normal"/>
    <w:qFormat/>
    <w:rsid w:val="0029425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94259"/>
  </w:style>
  <w:style w:type="character" w:customStyle="1" w:styleId="articleheadline">
    <w:name w:val="articleheadline"/>
    <w:basedOn w:val="DefaultParagraphFont"/>
    <w:rsid w:val="00294259"/>
  </w:style>
  <w:style w:type="paragraph" w:customStyle="1" w:styleId="u-intro">
    <w:name w:val="u-intro"/>
    <w:basedOn w:val="Normal"/>
    <w:qFormat/>
    <w:rsid w:val="00294259"/>
    <w:pPr>
      <w:spacing w:before="100" w:beforeAutospacing="1" w:after="100" w:afterAutospacing="1"/>
    </w:pPr>
    <w:rPr>
      <w:sz w:val="24"/>
    </w:rPr>
  </w:style>
  <w:style w:type="character" w:customStyle="1" w:styleId="u-byline">
    <w:name w:val="u-byline"/>
    <w:basedOn w:val="DefaultParagraphFont"/>
    <w:rsid w:val="00294259"/>
  </w:style>
  <w:style w:type="character" w:customStyle="1" w:styleId="articlebya">
    <w:name w:val="articleby_a"/>
    <w:basedOn w:val="DefaultParagraphFont"/>
    <w:rsid w:val="00294259"/>
  </w:style>
  <w:style w:type="character" w:customStyle="1" w:styleId="popupwinby">
    <w:name w:val="popupwinby"/>
    <w:basedOn w:val="DefaultParagraphFont"/>
    <w:rsid w:val="00294259"/>
  </w:style>
  <w:style w:type="character" w:customStyle="1" w:styleId="storyheader">
    <w:name w:val="storyheader"/>
    <w:basedOn w:val="DefaultParagraphFont"/>
    <w:rsid w:val="00294259"/>
  </w:style>
  <w:style w:type="character" w:customStyle="1" w:styleId="marron">
    <w:name w:val="marron"/>
    <w:basedOn w:val="DefaultParagraphFont"/>
    <w:rsid w:val="00294259"/>
  </w:style>
  <w:style w:type="character" w:customStyle="1" w:styleId="StyleNormalWeb10ptChar">
    <w:name w:val="Style Normal (Web) + 10 pt Char"/>
    <w:basedOn w:val="DefaultParagraphFont"/>
    <w:rsid w:val="00294259"/>
    <w:rPr>
      <w:szCs w:val="24"/>
      <w:lang w:val="en-US" w:eastAsia="en-US" w:bidi="ar-SA"/>
    </w:rPr>
  </w:style>
  <w:style w:type="paragraph" w:customStyle="1" w:styleId="TagCiteShells">
    <w:name w:val="Tag/Cite/Shells"/>
    <w:basedOn w:val="Normal"/>
    <w:qFormat/>
    <w:rsid w:val="00294259"/>
    <w:rPr>
      <w:b/>
    </w:rPr>
  </w:style>
  <w:style w:type="paragraph" w:customStyle="1" w:styleId="DefinitionTerm">
    <w:name w:val="Definition Term"/>
    <w:basedOn w:val="Normal"/>
    <w:next w:val="Normal"/>
    <w:qFormat/>
    <w:rsid w:val="00294259"/>
    <w:rPr>
      <w:snapToGrid w:val="0"/>
      <w:sz w:val="24"/>
    </w:rPr>
  </w:style>
  <w:style w:type="character" w:customStyle="1" w:styleId="Style3CharChar">
    <w:name w:val="Style3 Char Char"/>
    <w:basedOn w:val="DefaultParagraphFont"/>
    <w:rsid w:val="0029425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94259"/>
    <w:pPr>
      <w:spacing w:after="60"/>
    </w:pPr>
    <w:rPr>
      <w:rFonts w:eastAsia="SimSun" w:cs="Times New Roman"/>
      <w:bCs/>
      <w:sz w:val="20"/>
      <w:lang w:eastAsia="zh-CN"/>
    </w:rPr>
  </w:style>
  <w:style w:type="character" w:customStyle="1" w:styleId="NormalChar0">
    <w:name w:val="Normal Char"/>
    <w:basedOn w:val="DefaultParagraphFont"/>
    <w:rsid w:val="00294259"/>
    <w:rPr>
      <w:lang w:eastAsia="en-US"/>
    </w:rPr>
  </w:style>
  <w:style w:type="character" w:customStyle="1" w:styleId="BoldUnderlineChar4">
    <w:name w:val="Bold + Underline Char"/>
    <w:basedOn w:val="DefaultParagraphFont"/>
    <w:rsid w:val="0029425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94259"/>
  </w:style>
  <w:style w:type="character" w:customStyle="1" w:styleId="CharacterStyle7">
    <w:name w:val="Character Style 7"/>
    <w:rsid w:val="00294259"/>
    <w:rPr>
      <w:rFonts w:ascii="Arial Narrow" w:hAnsi="Arial Narrow" w:cs="Arial Narrow"/>
      <w:sz w:val="20"/>
      <w:szCs w:val="20"/>
      <w:u w:val="single"/>
    </w:rPr>
  </w:style>
  <w:style w:type="character" w:customStyle="1" w:styleId="StyleStyle4Char">
    <w:name w:val="Style Style4 + Char"/>
    <w:basedOn w:val="DefaultParagraphFont"/>
    <w:rsid w:val="0029425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9425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94259"/>
    <w:rPr>
      <w:rFonts w:ascii="Verdana" w:hAnsi="Verdana"/>
      <w:sz w:val="21"/>
      <w:szCs w:val="21"/>
      <w:u w:val="thick"/>
    </w:rPr>
  </w:style>
  <w:style w:type="paragraph" w:customStyle="1" w:styleId="Cite8">
    <w:name w:val="Cite8"/>
    <w:basedOn w:val="Normal"/>
    <w:autoRedefine/>
    <w:uiPriority w:val="99"/>
    <w:qFormat/>
    <w:rsid w:val="00294259"/>
    <w:rPr>
      <w:rFonts w:eastAsia="Calibri"/>
    </w:rPr>
  </w:style>
  <w:style w:type="character" w:customStyle="1" w:styleId="BoxX2">
    <w:name w:val="BoxX2"/>
    <w:qFormat/>
    <w:rsid w:val="0029425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94259"/>
    <w:rPr>
      <w:rFonts w:ascii="Garamond" w:hAnsi="Garamond" w:hint="default"/>
      <w:sz w:val="16"/>
    </w:rPr>
  </w:style>
  <w:style w:type="paragraph" w:customStyle="1" w:styleId="StyleStyle49pt9">
    <w:name w:val="Style Style4 + 9 pt9"/>
    <w:basedOn w:val="Style4"/>
    <w:link w:val="StyleStyle49pt9Char"/>
    <w:rsid w:val="00294259"/>
    <w:rPr>
      <w:rFonts w:eastAsia="SimSun"/>
      <w:lang w:eastAsia="zh-CN"/>
    </w:rPr>
  </w:style>
  <w:style w:type="character" w:customStyle="1" w:styleId="StyleStyle49pt9Char">
    <w:name w:val="Style Style4 + 9 pt9 Char"/>
    <w:link w:val="StyleStyle49pt9"/>
    <w:rsid w:val="00294259"/>
    <w:rPr>
      <w:rFonts w:ascii="Calibri" w:eastAsia="SimSun" w:hAnsi="Calibri" w:cs="Calibri"/>
      <w:u w:val="single"/>
      <w:lang w:eastAsia="zh-CN"/>
    </w:rPr>
  </w:style>
  <w:style w:type="character" w:customStyle="1" w:styleId="UnderlineCard1">
    <w:name w:val="Underline Card"/>
    <w:uiPriority w:val="6"/>
    <w:qFormat/>
    <w:rsid w:val="00294259"/>
    <w:rPr>
      <w:rFonts w:ascii="Arial" w:hAnsi="Arial"/>
      <w:b w:val="0"/>
      <w:bCs/>
      <w:sz w:val="20"/>
      <w:u w:val="single"/>
    </w:rPr>
  </w:style>
  <w:style w:type="paragraph" w:customStyle="1" w:styleId="DebateBlocking">
    <w:name w:val="DebateBlocking"/>
    <w:basedOn w:val="Normal"/>
    <w:next w:val="Nothing"/>
    <w:uiPriority w:val="99"/>
    <w:qFormat/>
    <w:rsid w:val="0029425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9425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9425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94259"/>
    <w:pPr>
      <w:spacing w:before="100" w:beforeAutospacing="1" w:after="100" w:afterAutospacing="1"/>
    </w:pPr>
    <w:rPr>
      <w:rFonts w:eastAsia="Times New Roman"/>
      <w:sz w:val="24"/>
    </w:rPr>
  </w:style>
  <w:style w:type="character" w:customStyle="1" w:styleId="created">
    <w:name w:val="created"/>
    <w:basedOn w:val="DefaultParagraphFont"/>
    <w:rsid w:val="00294259"/>
  </w:style>
  <w:style w:type="paragraph" w:customStyle="1" w:styleId="8font">
    <w:name w:val="8font"/>
    <w:basedOn w:val="Normal"/>
    <w:next w:val="Normal"/>
    <w:autoRedefine/>
    <w:qFormat/>
    <w:rsid w:val="00294259"/>
    <w:rPr>
      <w:rFonts w:eastAsia="Cambria"/>
      <w:szCs w:val="16"/>
    </w:rPr>
  </w:style>
  <w:style w:type="paragraph" w:customStyle="1" w:styleId="CiteLittle">
    <w:name w:val="Cite Little"/>
    <w:next w:val="Normal"/>
    <w:qFormat/>
    <w:rsid w:val="0029425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94259"/>
    <w:rPr>
      <w:rFonts w:ascii="Times New Roman" w:eastAsia="MS Mincho" w:hAnsi="Times New Roman"/>
      <w:b/>
      <w:bCs/>
      <w:u w:val="thick"/>
    </w:rPr>
  </w:style>
  <w:style w:type="character" w:customStyle="1" w:styleId="StyleAsianMSMincho">
    <w:name w:val="Style (Asian) MS Mincho"/>
    <w:rsid w:val="00294259"/>
    <w:rPr>
      <w:rFonts w:ascii="Times New Roman" w:eastAsia="MS Mincho" w:hAnsi="Times New Roman"/>
      <w:u w:val="thick"/>
    </w:rPr>
  </w:style>
  <w:style w:type="paragraph" w:customStyle="1" w:styleId="docheader">
    <w:name w:val="doc header"/>
    <w:autoRedefine/>
    <w:qFormat/>
    <w:rsid w:val="0029425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9425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94259"/>
  </w:style>
  <w:style w:type="character" w:customStyle="1" w:styleId="CardCharChar1">
    <w:name w:val="Card Char Char1"/>
    <w:rsid w:val="00294259"/>
    <w:rPr>
      <w:b/>
      <w:bCs/>
      <w:sz w:val="28"/>
      <w:szCs w:val="28"/>
    </w:rPr>
  </w:style>
  <w:style w:type="paragraph" w:customStyle="1" w:styleId="bloctitles">
    <w:name w:val="bloc titles"/>
    <w:basedOn w:val="Heading1"/>
    <w:next w:val="Normal"/>
    <w:link w:val="bloctitlesChar"/>
    <w:autoRedefine/>
    <w:qFormat/>
    <w:rsid w:val="0029425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294259"/>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29425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94259"/>
    <w:rPr>
      <w:rFonts w:ascii="Calibri" w:eastAsia="Times New Roman" w:hAnsi="Calibri" w:cs="Times New Roman"/>
      <w:b/>
      <w:bCs/>
      <w:caps/>
      <w:sz w:val="4"/>
      <w:szCs w:val="32"/>
      <w:u w:val="single"/>
    </w:rPr>
  </w:style>
  <w:style w:type="character" w:customStyle="1" w:styleId="UnderlineBoldChar">
    <w:name w:val="Underline Bold Char"/>
    <w:locked/>
    <w:rsid w:val="00294259"/>
    <w:rPr>
      <w:rFonts w:ascii="Times New Roman" w:eastAsia="Times New Roman" w:hAnsi="Times New Roman" w:cs="Calibri"/>
      <w:b/>
      <w:sz w:val="24"/>
      <w:szCs w:val="20"/>
      <w:u w:val="single"/>
    </w:rPr>
  </w:style>
  <w:style w:type="character" w:customStyle="1" w:styleId="tagChar">
    <w:name w:val="%tag Char"/>
    <w:link w:val="tag"/>
    <w:uiPriority w:val="99"/>
    <w:rsid w:val="00294259"/>
    <w:rPr>
      <w:rFonts w:ascii="Garamond" w:eastAsia="Calibri" w:hAnsi="Garamond" w:cs="Calibri"/>
      <w:bCs/>
      <w:sz w:val="18"/>
    </w:rPr>
  </w:style>
  <w:style w:type="character" w:customStyle="1" w:styleId="AAAcardChar">
    <w:name w:val="AAAcard Char"/>
    <w:link w:val="AAAcard"/>
    <w:uiPriority w:val="99"/>
    <w:rsid w:val="00294259"/>
    <w:rPr>
      <w:rFonts w:ascii="Calibri" w:eastAsia="Times New Roman" w:hAnsi="Calibri" w:cs="Calibri"/>
    </w:rPr>
  </w:style>
  <w:style w:type="character" w:customStyle="1" w:styleId="underlineCharChar2">
    <w:name w:val="underline Char Char"/>
    <w:rsid w:val="00294259"/>
    <w:rPr>
      <w:rFonts w:ascii="Arial Narrow" w:eastAsia="Times New Roman" w:hAnsi="Arial Narrow" w:cs="Calibri"/>
      <w:sz w:val="24"/>
      <w:u w:val="single"/>
    </w:rPr>
  </w:style>
  <w:style w:type="paragraph" w:customStyle="1" w:styleId="tagstyle0">
    <w:name w:val="tagstyle"/>
    <w:basedOn w:val="Normal"/>
    <w:rsid w:val="00294259"/>
    <w:pPr>
      <w:spacing w:before="100" w:beforeAutospacing="1" w:after="100" w:afterAutospacing="1"/>
    </w:pPr>
    <w:rPr>
      <w:rFonts w:eastAsia="Times New Roman"/>
      <w:sz w:val="24"/>
    </w:rPr>
  </w:style>
  <w:style w:type="character" w:customStyle="1" w:styleId="newsstorytitle">
    <w:name w:val="news_story_title"/>
    <w:rsid w:val="00294259"/>
  </w:style>
  <w:style w:type="character" w:customStyle="1" w:styleId="yqlink">
    <w:name w:val="yqlink"/>
    <w:rsid w:val="00294259"/>
  </w:style>
  <w:style w:type="character" w:customStyle="1" w:styleId="clbody">
    <w:name w:val="clbody"/>
    <w:rsid w:val="00294259"/>
  </w:style>
  <w:style w:type="character" w:customStyle="1" w:styleId="Boxing">
    <w:name w:val="Boxing"/>
    <w:rsid w:val="00294259"/>
    <w:rPr>
      <w:rFonts w:ascii="Arial Narrow" w:hAnsi="Arial Narrow"/>
      <w:dstrike w:val="0"/>
      <w:sz w:val="20"/>
      <w:bdr w:val="single" w:sz="2" w:space="0" w:color="auto"/>
      <w:vertAlign w:val="baseline"/>
    </w:rPr>
  </w:style>
  <w:style w:type="paragraph" w:customStyle="1" w:styleId="Analyticals">
    <w:name w:val="Analyticals"/>
    <w:basedOn w:val="Normal"/>
    <w:rsid w:val="00294259"/>
    <w:rPr>
      <w:rFonts w:eastAsia="Times New Roman"/>
      <w:sz w:val="24"/>
    </w:rPr>
  </w:style>
  <w:style w:type="character" w:customStyle="1" w:styleId="norm">
    <w:name w:val="norm"/>
    <w:rsid w:val="00294259"/>
  </w:style>
  <w:style w:type="character" w:customStyle="1" w:styleId="boldandunderlinecharcharcharcharcharcharcharcharcharcharcharcharcharcharcharchar0">
    <w:name w:val="boldandunderlinecharcharcharcharcharcharcharcharcharcharcharcharcharcharcharchar"/>
    <w:rsid w:val="00294259"/>
  </w:style>
  <w:style w:type="character" w:customStyle="1" w:styleId="underlinecharcharcharcharcharcharcharcharcharcharcharcharcharchar0">
    <w:name w:val="underlinecharcharcharcharcharcharcharcharcharcharcharcharcharchar"/>
    <w:rsid w:val="00294259"/>
  </w:style>
  <w:style w:type="character" w:customStyle="1" w:styleId="CharCharCharCharCharChar1Char">
    <w:name w:val="Char Char Char Char Char Char1 Char"/>
    <w:rsid w:val="00294259"/>
    <w:rPr>
      <w:rFonts w:ascii="Times New Roman" w:eastAsia="Times New Roman" w:hAnsi="Times New Roman" w:cs="Times New Roman"/>
      <w:b/>
      <w:sz w:val="24"/>
      <w:szCs w:val="24"/>
    </w:rPr>
  </w:style>
  <w:style w:type="character" w:customStyle="1" w:styleId="emphasis22">
    <w:name w:val="emphasis2"/>
    <w:rsid w:val="0029425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94259"/>
    <w:rPr>
      <w:sz w:val="24"/>
      <w:szCs w:val="24"/>
      <w:lang w:val="en-US" w:eastAsia="en-US" w:bidi="ar-SA"/>
    </w:rPr>
  </w:style>
  <w:style w:type="character" w:customStyle="1" w:styleId="NewTag">
    <w:name w:val="NewTag"/>
    <w:uiPriority w:val="1"/>
    <w:qFormat/>
    <w:rsid w:val="00294259"/>
    <w:rPr>
      <w:rFonts w:ascii="Georgia" w:hAnsi="Georgia"/>
      <w:b/>
      <w:sz w:val="24"/>
    </w:rPr>
  </w:style>
  <w:style w:type="character" w:customStyle="1" w:styleId="searchtools-record-title">
    <w:name w:val="searchtools-record-title"/>
    <w:basedOn w:val="DefaultParagraphFont"/>
    <w:rsid w:val="00294259"/>
  </w:style>
  <w:style w:type="character" w:customStyle="1" w:styleId="rightside">
    <w:name w:val="rightside"/>
    <w:rsid w:val="00294259"/>
  </w:style>
  <w:style w:type="character" w:customStyle="1" w:styleId="flourish">
    <w:name w:val="flourish"/>
    <w:rsid w:val="00294259"/>
  </w:style>
  <w:style w:type="character" w:customStyle="1" w:styleId="style150">
    <w:name w:val="style150"/>
    <w:rsid w:val="00294259"/>
  </w:style>
  <w:style w:type="character" w:customStyle="1" w:styleId="head">
    <w:name w:val="head"/>
    <w:rsid w:val="00294259"/>
  </w:style>
  <w:style w:type="character" w:customStyle="1" w:styleId="apturelink">
    <w:name w:val="apturelink"/>
    <w:rsid w:val="00294259"/>
  </w:style>
  <w:style w:type="character" w:customStyle="1" w:styleId="apturelinkicon">
    <w:name w:val="apturelinkicon"/>
    <w:rsid w:val="00294259"/>
  </w:style>
  <w:style w:type="character" w:customStyle="1" w:styleId="titletxt">
    <w:name w:val="titletxt"/>
    <w:rsid w:val="00294259"/>
  </w:style>
  <w:style w:type="character" w:customStyle="1" w:styleId="colbcopy">
    <w:name w:val="colbcopy"/>
    <w:rsid w:val="00294259"/>
  </w:style>
  <w:style w:type="character" w:customStyle="1" w:styleId="hcard">
    <w:name w:val="hcard"/>
    <w:rsid w:val="00294259"/>
  </w:style>
  <w:style w:type="table" w:styleId="MediumGrid2">
    <w:name w:val="Medium Grid 2"/>
    <w:basedOn w:val="TableNormal"/>
    <w:uiPriority w:val="68"/>
    <w:rsid w:val="002942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94259"/>
    <w:pPr>
      <w:widowControl/>
      <w:autoSpaceDE/>
      <w:autoSpaceDN/>
      <w:adjustRightInd/>
    </w:pPr>
    <w:rPr>
      <w:rFonts w:ascii="Courier" w:eastAsia="Cambria" w:hAnsi="Courier"/>
      <w:sz w:val="21"/>
      <w:szCs w:val="21"/>
    </w:rPr>
  </w:style>
  <w:style w:type="paragraph" w:customStyle="1" w:styleId="hotroute2">
    <w:name w:val="hotroute"/>
    <w:basedOn w:val="Normal"/>
    <w:qFormat/>
    <w:rsid w:val="00294259"/>
    <w:pPr>
      <w:ind w:left="288"/>
    </w:pPr>
  </w:style>
  <w:style w:type="paragraph" w:customStyle="1" w:styleId="DeleteAnalytics">
    <w:name w:val="Delete Analytics"/>
    <w:basedOn w:val="Heading4"/>
    <w:qFormat/>
    <w:rsid w:val="00294259"/>
    <w:rPr>
      <w:bCs/>
      <w:color w:val="800000"/>
    </w:rPr>
  </w:style>
  <w:style w:type="paragraph" w:customStyle="1" w:styleId="ReallyFuckingSmall0">
    <w:name w:val="Really Fucking Small"/>
    <w:basedOn w:val="Normal"/>
    <w:link w:val="ReallyFuckingSmallChar0"/>
    <w:rsid w:val="00294259"/>
    <w:pPr>
      <w:ind w:left="144"/>
    </w:pPr>
    <w:rPr>
      <w:rFonts w:eastAsia="Times New Roman"/>
      <w:sz w:val="12"/>
    </w:rPr>
  </w:style>
  <w:style w:type="character" w:customStyle="1" w:styleId="ReallyFuckingSmallChar0">
    <w:name w:val="Really Fucking Small Char"/>
    <w:link w:val="ReallyFuckingSmall0"/>
    <w:rsid w:val="00294259"/>
    <w:rPr>
      <w:rFonts w:ascii="Calibri" w:eastAsia="Times New Roman" w:hAnsi="Calibri" w:cs="Calibri"/>
      <w:sz w:val="12"/>
    </w:rPr>
  </w:style>
  <w:style w:type="paragraph" w:customStyle="1" w:styleId="Boxempahsis">
    <w:name w:val="Box empahsis"/>
    <w:basedOn w:val="Normal"/>
    <w:link w:val="BoxempahsisChar"/>
    <w:qFormat/>
    <w:rsid w:val="0029425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94259"/>
    <w:rPr>
      <w:rFonts w:ascii="Franklin Gothic Heavy" w:hAnsi="Franklin Gothic Heavy" w:cs="Calibri"/>
      <w:sz w:val="24"/>
      <w:u w:val="single"/>
      <w:bdr w:val="single" w:sz="4" w:space="0" w:color="auto"/>
    </w:rPr>
  </w:style>
  <w:style w:type="character" w:customStyle="1" w:styleId="Qualified">
    <w:name w:val="Qualified"/>
    <w:rsid w:val="00294259"/>
    <w:rPr>
      <w:rFonts w:asciiTheme="majorHAnsi" w:hAnsiTheme="majorHAnsi"/>
      <w:b/>
      <w:bCs/>
      <w:sz w:val="16"/>
    </w:rPr>
  </w:style>
  <w:style w:type="character" w:customStyle="1" w:styleId="Underline-Highlighted-WFU">
    <w:name w:val="Underline-Highlighted-WFU"/>
    <w:basedOn w:val="DefaultParagraphFont"/>
    <w:uiPriority w:val="1"/>
    <w:qFormat/>
    <w:rsid w:val="0029425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94259"/>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94259"/>
    <w:rPr>
      <w:rFonts w:ascii="Arial" w:eastAsia="Times New Roman" w:hAnsi="Arial" w:cs="Arial"/>
      <w:b/>
      <w:bCs/>
      <w:kern w:val="32"/>
      <w:sz w:val="28"/>
      <w:szCs w:val="32"/>
    </w:rPr>
  </w:style>
  <w:style w:type="character" w:customStyle="1" w:styleId="columntexthead">
    <w:name w:val="columntexthead"/>
    <w:rsid w:val="00294259"/>
  </w:style>
  <w:style w:type="character" w:customStyle="1" w:styleId="instruction">
    <w:name w:val="instruction"/>
    <w:rsid w:val="00294259"/>
  </w:style>
  <w:style w:type="character" w:customStyle="1" w:styleId="listpipe">
    <w:name w:val="listpipe"/>
    <w:rsid w:val="00294259"/>
  </w:style>
  <w:style w:type="character" w:customStyle="1" w:styleId="imagelink">
    <w:name w:val="imagelink"/>
    <w:rsid w:val="00294259"/>
  </w:style>
  <w:style w:type="character" w:customStyle="1" w:styleId="leadin">
    <w:name w:val="leadin"/>
    <w:rsid w:val="00294259"/>
  </w:style>
  <w:style w:type="character" w:customStyle="1" w:styleId="noticiabyline">
    <w:name w:val="noticia_byline"/>
    <w:rsid w:val="00294259"/>
  </w:style>
  <w:style w:type="character" w:customStyle="1" w:styleId="rightnowyahoo">
    <w:name w:val="right_now_yahoo"/>
    <w:rsid w:val="00294259"/>
  </w:style>
  <w:style w:type="character" w:customStyle="1" w:styleId="submittedmeta">
    <w:name w:val="submitted meta"/>
    <w:rsid w:val="00294259"/>
  </w:style>
  <w:style w:type="character" w:customStyle="1" w:styleId="A10">
    <w:name w:val="A10"/>
    <w:uiPriority w:val="99"/>
    <w:rsid w:val="00294259"/>
    <w:rPr>
      <w:color w:val="000000"/>
      <w:sz w:val="12"/>
      <w:szCs w:val="12"/>
    </w:rPr>
  </w:style>
  <w:style w:type="paragraph" w:customStyle="1" w:styleId="Pa7">
    <w:name w:val="Pa7"/>
    <w:basedOn w:val="Default"/>
    <w:next w:val="Default"/>
    <w:uiPriority w:val="99"/>
    <w:qFormat/>
    <w:rsid w:val="00294259"/>
    <w:pPr>
      <w:spacing w:before="280" w:line="221" w:lineRule="atLeast"/>
    </w:pPr>
    <w:rPr>
      <w:rFonts w:ascii="Baskerville" w:hAnsi="Baskerville"/>
      <w:color w:val="auto"/>
    </w:rPr>
  </w:style>
  <w:style w:type="character" w:customStyle="1" w:styleId="AAAunderline">
    <w:name w:val="AAAunderline"/>
    <w:qFormat/>
    <w:rsid w:val="00294259"/>
    <w:rPr>
      <w:b/>
      <w:u w:val="single"/>
    </w:rPr>
  </w:style>
  <w:style w:type="paragraph" w:customStyle="1" w:styleId="IndexHeader">
    <w:name w:val="Index Header"/>
    <w:basedOn w:val="Normal"/>
    <w:rsid w:val="00294259"/>
    <w:pPr>
      <w:ind w:left="-720"/>
      <w:outlineLvl w:val="0"/>
    </w:pPr>
    <w:rPr>
      <w:rFonts w:eastAsia="Times New Roman"/>
      <w:b/>
      <w:bCs/>
      <w:sz w:val="36"/>
      <w:szCs w:val="20"/>
    </w:rPr>
  </w:style>
  <w:style w:type="character" w:customStyle="1" w:styleId="IndexHeaderChar">
    <w:name w:val="Index Header Char"/>
    <w:rsid w:val="00294259"/>
    <w:rPr>
      <w:rFonts w:ascii="Times New Roman" w:eastAsia="Times New Roman" w:hAnsi="Times New Roman"/>
      <w:b/>
      <w:bCs/>
      <w:sz w:val="36"/>
    </w:rPr>
  </w:style>
  <w:style w:type="paragraph" w:customStyle="1" w:styleId="CardRead">
    <w:name w:val="Card_Read"/>
    <w:basedOn w:val="Normal"/>
    <w:rsid w:val="00294259"/>
    <w:rPr>
      <w:rFonts w:ascii="Times" w:eastAsia="Times" w:hAnsi="Times"/>
      <w:szCs w:val="20"/>
    </w:rPr>
  </w:style>
  <w:style w:type="paragraph" w:customStyle="1" w:styleId="CardNU">
    <w:name w:val="CardNU"/>
    <w:basedOn w:val="Normal"/>
    <w:rsid w:val="00294259"/>
    <w:rPr>
      <w:rFonts w:ascii="Times" w:eastAsia="Times" w:hAnsi="Times"/>
      <w:sz w:val="14"/>
      <w:szCs w:val="20"/>
    </w:rPr>
  </w:style>
  <w:style w:type="paragraph" w:customStyle="1" w:styleId="StyleHeading310pt">
    <w:name w:val="Style Heading 3 + 10 pt"/>
    <w:basedOn w:val="Heading3"/>
    <w:rsid w:val="0029425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94259"/>
    <w:rPr>
      <w:rFonts w:ascii="Times New Roman" w:eastAsia="Times New Roman" w:hAnsi="Times New Roman" w:cs="Arial"/>
      <w:b/>
      <w:bCs/>
      <w:sz w:val="26"/>
      <w:szCs w:val="26"/>
    </w:rPr>
  </w:style>
  <w:style w:type="paragraph" w:customStyle="1" w:styleId="Style30">
    <w:name w:val="Style 3"/>
    <w:basedOn w:val="Normal"/>
    <w:rsid w:val="0029425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94259"/>
    <w:pPr>
      <w:spacing w:after="60"/>
    </w:pPr>
    <w:rPr>
      <w:rFonts w:eastAsia="Times New Roman"/>
      <w:sz w:val="18"/>
    </w:rPr>
  </w:style>
  <w:style w:type="paragraph" w:customStyle="1" w:styleId="OmniPage8">
    <w:name w:val="OmniPage #8"/>
    <w:basedOn w:val="Normal"/>
    <w:rsid w:val="00294259"/>
    <w:rPr>
      <w:rFonts w:eastAsia="Times New Roman"/>
      <w:color w:val="000000"/>
      <w:szCs w:val="20"/>
    </w:rPr>
  </w:style>
  <w:style w:type="paragraph" w:customStyle="1" w:styleId="OmniPage2">
    <w:name w:val="OmniPage #2"/>
    <w:basedOn w:val="Normal"/>
    <w:rsid w:val="00294259"/>
    <w:rPr>
      <w:rFonts w:eastAsia="Times New Roman"/>
      <w:color w:val="000000"/>
      <w:szCs w:val="20"/>
    </w:rPr>
  </w:style>
  <w:style w:type="paragraph" w:customStyle="1" w:styleId="OmniPage6">
    <w:name w:val="OmniPage #6"/>
    <w:basedOn w:val="Normal"/>
    <w:rsid w:val="00294259"/>
    <w:rPr>
      <w:rFonts w:eastAsia="Times New Roman"/>
      <w:color w:val="000000"/>
      <w:szCs w:val="20"/>
    </w:rPr>
  </w:style>
  <w:style w:type="paragraph" w:customStyle="1" w:styleId="OmniPage7">
    <w:name w:val="OmniPage #7"/>
    <w:basedOn w:val="Normal"/>
    <w:rsid w:val="00294259"/>
    <w:rPr>
      <w:rFonts w:eastAsia="Times New Roman"/>
      <w:color w:val="000000"/>
      <w:szCs w:val="20"/>
    </w:rPr>
  </w:style>
  <w:style w:type="paragraph" w:customStyle="1" w:styleId="OmniPage11">
    <w:name w:val="OmniPage #11"/>
    <w:basedOn w:val="Normal"/>
    <w:rsid w:val="00294259"/>
    <w:rPr>
      <w:rFonts w:eastAsia="Times New Roman"/>
      <w:color w:val="000000"/>
      <w:szCs w:val="20"/>
    </w:rPr>
  </w:style>
  <w:style w:type="paragraph" w:customStyle="1" w:styleId="OmniPage12">
    <w:name w:val="OmniPage #12"/>
    <w:basedOn w:val="Normal"/>
    <w:rsid w:val="00294259"/>
    <w:rPr>
      <w:rFonts w:eastAsia="Times New Roman"/>
      <w:color w:val="000000"/>
      <w:szCs w:val="20"/>
    </w:rPr>
  </w:style>
  <w:style w:type="paragraph" w:customStyle="1" w:styleId="OmniPage13">
    <w:name w:val="OmniPage #13"/>
    <w:basedOn w:val="Normal"/>
    <w:rsid w:val="00294259"/>
    <w:rPr>
      <w:rFonts w:eastAsia="Times New Roman"/>
      <w:color w:val="000000"/>
      <w:szCs w:val="20"/>
    </w:rPr>
  </w:style>
  <w:style w:type="paragraph" w:customStyle="1" w:styleId="OmniPage14">
    <w:name w:val="OmniPage #14"/>
    <w:basedOn w:val="Normal"/>
    <w:rsid w:val="00294259"/>
    <w:rPr>
      <w:rFonts w:eastAsia="Times New Roman"/>
      <w:color w:val="000000"/>
      <w:szCs w:val="20"/>
    </w:rPr>
  </w:style>
  <w:style w:type="paragraph" w:customStyle="1" w:styleId="OmniPage15">
    <w:name w:val="OmniPage #15"/>
    <w:basedOn w:val="Normal"/>
    <w:rsid w:val="00294259"/>
    <w:rPr>
      <w:rFonts w:eastAsia="Times New Roman"/>
      <w:color w:val="000000"/>
      <w:szCs w:val="20"/>
    </w:rPr>
  </w:style>
  <w:style w:type="paragraph" w:customStyle="1" w:styleId="OmniPage17">
    <w:name w:val="OmniPage #17"/>
    <w:basedOn w:val="Normal"/>
    <w:rsid w:val="00294259"/>
    <w:rPr>
      <w:rFonts w:eastAsia="Times New Roman"/>
      <w:color w:val="000000"/>
      <w:szCs w:val="20"/>
    </w:rPr>
  </w:style>
  <w:style w:type="paragraph" w:customStyle="1" w:styleId="OmniPage19">
    <w:name w:val="OmniPage #19"/>
    <w:basedOn w:val="Normal"/>
    <w:rsid w:val="00294259"/>
    <w:rPr>
      <w:rFonts w:eastAsia="Times New Roman"/>
      <w:color w:val="000000"/>
      <w:szCs w:val="20"/>
    </w:rPr>
  </w:style>
  <w:style w:type="paragraph" w:customStyle="1" w:styleId="OmniPage20">
    <w:name w:val="OmniPage #20"/>
    <w:basedOn w:val="Normal"/>
    <w:rsid w:val="00294259"/>
    <w:rPr>
      <w:rFonts w:eastAsia="Times New Roman"/>
      <w:color w:val="000000"/>
      <w:szCs w:val="20"/>
    </w:rPr>
  </w:style>
  <w:style w:type="paragraph" w:customStyle="1" w:styleId="OmniPage21">
    <w:name w:val="OmniPage #21"/>
    <w:basedOn w:val="Normal"/>
    <w:rsid w:val="00294259"/>
    <w:rPr>
      <w:rFonts w:eastAsia="Times New Roman"/>
      <w:color w:val="000000"/>
      <w:szCs w:val="20"/>
    </w:rPr>
  </w:style>
  <w:style w:type="paragraph" w:customStyle="1" w:styleId="OmniPage22">
    <w:name w:val="OmniPage #22"/>
    <w:basedOn w:val="Normal"/>
    <w:rsid w:val="00294259"/>
    <w:rPr>
      <w:rFonts w:eastAsia="Times New Roman"/>
      <w:color w:val="000000"/>
      <w:szCs w:val="20"/>
    </w:rPr>
  </w:style>
  <w:style w:type="paragraph" w:customStyle="1" w:styleId="OmniPage25">
    <w:name w:val="OmniPage #25"/>
    <w:basedOn w:val="Normal"/>
    <w:rsid w:val="00294259"/>
    <w:rPr>
      <w:rFonts w:eastAsia="Times New Roman"/>
      <w:color w:val="000000"/>
      <w:szCs w:val="20"/>
    </w:rPr>
  </w:style>
  <w:style w:type="paragraph" w:customStyle="1" w:styleId="OmniPage18">
    <w:name w:val="OmniPage #18"/>
    <w:basedOn w:val="Normal"/>
    <w:rsid w:val="00294259"/>
    <w:rPr>
      <w:rFonts w:eastAsia="Times New Roman"/>
      <w:color w:val="000000"/>
      <w:szCs w:val="20"/>
    </w:rPr>
  </w:style>
  <w:style w:type="paragraph" w:customStyle="1" w:styleId="OmniPage26">
    <w:name w:val="OmniPage #26"/>
    <w:basedOn w:val="Normal"/>
    <w:rsid w:val="00294259"/>
    <w:rPr>
      <w:rFonts w:eastAsia="Times New Roman"/>
      <w:color w:val="000000"/>
      <w:szCs w:val="20"/>
    </w:rPr>
  </w:style>
  <w:style w:type="character" w:customStyle="1" w:styleId="iagsheaderlarge">
    <w:name w:val="iags_header_large"/>
    <w:rsid w:val="00294259"/>
  </w:style>
  <w:style w:type="paragraph" w:customStyle="1" w:styleId="OmniPage9">
    <w:name w:val="OmniPage #9"/>
    <w:basedOn w:val="Normal"/>
    <w:rsid w:val="00294259"/>
    <w:rPr>
      <w:rFonts w:eastAsia="Times New Roman"/>
      <w:color w:val="000000"/>
      <w:szCs w:val="20"/>
    </w:rPr>
  </w:style>
  <w:style w:type="paragraph" w:customStyle="1" w:styleId="OmniPage5">
    <w:name w:val="OmniPage #5"/>
    <w:basedOn w:val="Normal"/>
    <w:rsid w:val="00294259"/>
    <w:rPr>
      <w:rFonts w:eastAsia="Times New Roman"/>
      <w:color w:val="000000"/>
      <w:szCs w:val="20"/>
    </w:rPr>
  </w:style>
  <w:style w:type="character" w:customStyle="1" w:styleId="style12char0">
    <w:name w:val="style12char"/>
    <w:rsid w:val="00294259"/>
  </w:style>
  <w:style w:type="character" w:customStyle="1" w:styleId="charchar2">
    <w:name w:val="charchar2"/>
    <w:rsid w:val="00294259"/>
  </w:style>
  <w:style w:type="character" w:customStyle="1" w:styleId="style11char0">
    <w:name w:val="style11char"/>
    <w:rsid w:val="00294259"/>
  </w:style>
  <w:style w:type="paragraph" w:customStyle="1" w:styleId="CitesandCardText">
    <w:name w:val="Cites and Card Text"/>
    <w:basedOn w:val="Normal"/>
    <w:rsid w:val="00294259"/>
    <w:rPr>
      <w:rFonts w:eastAsia="Times New Roman"/>
    </w:rPr>
  </w:style>
  <w:style w:type="paragraph" w:styleId="List2">
    <w:name w:val="List 2"/>
    <w:basedOn w:val="Default"/>
    <w:next w:val="Default"/>
    <w:rsid w:val="00294259"/>
    <w:rPr>
      <w:color w:val="auto"/>
    </w:rPr>
  </w:style>
  <w:style w:type="paragraph" w:customStyle="1" w:styleId="Style16">
    <w:name w:val="Style 16"/>
    <w:basedOn w:val="Normal"/>
    <w:rsid w:val="00294259"/>
    <w:pPr>
      <w:autoSpaceDE w:val="0"/>
      <w:autoSpaceDN w:val="0"/>
      <w:adjustRightInd w:val="0"/>
    </w:pPr>
    <w:rPr>
      <w:rFonts w:eastAsia="Times New Roman"/>
      <w:sz w:val="24"/>
    </w:rPr>
  </w:style>
  <w:style w:type="paragraph" w:customStyle="1" w:styleId="smalltext2">
    <w:name w:val="smalltext"/>
    <w:basedOn w:val="Normal"/>
    <w:link w:val="smalltextChar0"/>
    <w:rsid w:val="00294259"/>
    <w:rPr>
      <w:rFonts w:eastAsia="Times New Roman"/>
    </w:rPr>
  </w:style>
  <w:style w:type="character" w:customStyle="1" w:styleId="smalltextChar0">
    <w:name w:val="smalltext Char"/>
    <w:link w:val="smalltext2"/>
    <w:rsid w:val="00294259"/>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294259"/>
    <w:pPr>
      <w:spacing w:after="120"/>
    </w:pPr>
    <w:rPr>
      <w:color w:val="auto"/>
    </w:rPr>
  </w:style>
  <w:style w:type="paragraph" w:customStyle="1" w:styleId="headingChar">
    <w:name w:val="heading Char"/>
    <w:basedOn w:val="Normal"/>
    <w:rsid w:val="00294259"/>
    <w:pPr>
      <w:jc w:val="center"/>
    </w:pPr>
    <w:rPr>
      <w:rFonts w:ascii="Arial Black" w:eastAsia="Times New Roman" w:hAnsi="Arial Black"/>
      <w:b/>
      <w:sz w:val="36"/>
      <w:u w:val="single"/>
    </w:rPr>
  </w:style>
  <w:style w:type="character" w:customStyle="1" w:styleId="boldunderlineCharChar0">
    <w:name w:val="boldunderline Char Char"/>
    <w:rsid w:val="00294259"/>
    <w:rPr>
      <w:b/>
      <w:sz w:val="22"/>
      <w:szCs w:val="24"/>
      <w:u w:val="single"/>
      <w:lang w:val="en-US" w:eastAsia="en-US" w:bidi="ar-SA"/>
    </w:rPr>
  </w:style>
  <w:style w:type="paragraph" w:customStyle="1" w:styleId="Bullets-squares">
    <w:name w:val="Bullets - squares"/>
    <w:basedOn w:val="Normal"/>
    <w:next w:val="Normal"/>
    <w:rsid w:val="00294259"/>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9425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94259"/>
    <w:rPr>
      <w:rFonts w:ascii="Times New Roman" w:eastAsia="Times New Roman" w:hAnsi="Times New Roman" w:cs="Times New Roman"/>
      <w:sz w:val="16"/>
    </w:rPr>
  </w:style>
  <w:style w:type="paragraph" w:customStyle="1" w:styleId="RegularCite">
    <w:name w:val="Regular Cite"/>
    <w:qFormat/>
    <w:rsid w:val="00294259"/>
    <w:pPr>
      <w:spacing w:after="0" w:line="240" w:lineRule="auto"/>
    </w:pPr>
    <w:rPr>
      <w:rFonts w:ascii="Times New Roman" w:eastAsia="Times New Roman" w:hAnsi="Times New Roman" w:cs="Times New Roman"/>
      <w:sz w:val="20"/>
    </w:rPr>
  </w:style>
  <w:style w:type="character" w:customStyle="1" w:styleId="eudoraheader">
    <w:name w:val="eudoraheader"/>
    <w:rsid w:val="00294259"/>
  </w:style>
  <w:style w:type="character" w:customStyle="1" w:styleId="emailstyle26">
    <w:name w:val="emailstyle26"/>
    <w:rsid w:val="00294259"/>
  </w:style>
  <w:style w:type="paragraph" w:customStyle="1" w:styleId="context">
    <w:name w:val="context"/>
    <w:basedOn w:val="Normal"/>
    <w:rsid w:val="00294259"/>
    <w:pPr>
      <w:spacing w:before="100" w:beforeAutospacing="1" w:after="100" w:afterAutospacing="1"/>
    </w:pPr>
    <w:rPr>
      <w:rFonts w:eastAsia="Times New Roman"/>
      <w:sz w:val="24"/>
    </w:rPr>
  </w:style>
  <w:style w:type="character" w:customStyle="1" w:styleId="sendtofriend">
    <w:name w:val="sendtofriend"/>
    <w:rsid w:val="00294259"/>
  </w:style>
  <w:style w:type="character" w:customStyle="1" w:styleId="pagetype">
    <w:name w:val="pagetype"/>
    <w:rsid w:val="00294259"/>
  </w:style>
  <w:style w:type="character" w:customStyle="1" w:styleId="byl">
    <w:name w:val="byl"/>
    <w:rsid w:val="00294259"/>
  </w:style>
  <w:style w:type="character" w:customStyle="1" w:styleId="byd">
    <w:name w:val="byd"/>
    <w:rsid w:val="00294259"/>
  </w:style>
  <w:style w:type="paragraph" w:customStyle="1" w:styleId="Size6">
    <w:name w:val="Size 6"/>
    <w:link w:val="Size6Char"/>
    <w:qFormat/>
    <w:rsid w:val="0029425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94259"/>
    <w:rPr>
      <w:rFonts w:ascii="Times New Roman" w:eastAsia="Times New Roman" w:hAnsi="Times New Roman" w:cs="Times New Roman"/>
      <w:sz w:val="16"/>
    </w:rPr>
  </w:style>
  <w:style w:type="character" w:customStyle="1" w:styleId="underliningchar0">
    <w:name w:val="underliningchar"/>
    <w:rsid w:val="00294259"/>
  </w:style>
  <w:style w:type="paragraph" w:customStyle="1" w:styleId="TxBrp11">
    <w:name w:val="TxBr_p11"/>
    <w:basedOn w:val="Normal"/>
    <w:rsid w:val="0029425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9425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9425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9425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9425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9425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9425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9425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9425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9425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9425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9425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9425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9425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94259"/>
    <w:rPr>
      <w:vanish w:val="0"/>
      <w:webHidden w:val="0"/>
      <w:color w:val="999999"/>
      <w:sz w:val="12"/>
      <w:szCs w:val="12"/>
      <w:specVanish/>
    </w:rPr>
  </w:style>
  <w:style w:type="paragraph" w:customStyle="1" w:styleId="CardsFont8pt">
    <w:name w:val="Cards + Font: 8 pt"/>
    <w:basedOn w:val="Normal"/>
    <w:rsid w:val="00294259"/>
    <w:pPr>
      <w:autoSpaceDE w:val="0"/>
      <w:autoSpaceDN w:val="0"/>
      <w:adjustRightInd w:val="0"/>
      <w:ind w:left="432" w:right="432"/>
      <w:jc w:val="both"/>
    </w:pPr>
    <w:rPr>
      <w:rFonts w:eastAsia="Times New Roman"/>
      <w:szCs w:val="20"/>
    </w:rPr>
  </w:style>
  <w:style w:type="character" w:customStyle="1" w:styleId="CardsFont8ptChar">
    <w:name w:val="Cards + Font: 8 pt Char"/>
    <w:rsid w:val="00294259"/>
    <w:rPr>
      <w:sz w:val="16"/>
    </w:rPr>
  </w:style>
  <w:style w:type="character" w:customStyle="1" w:styleId="TagLineCharChar">
    <w:name w:val="Tag Line Char Char"/>
    <w:rsid w:val="00294259"/>
    <w:rPr>
      <w:rFonts w:cs="Arial"/>
      <w:b/>
      <w:bCs/>
      <w:iCs/>
      <w:sz w:val="24"/>
      <w:szCs w:val="28"/>
      <w:lang w:val="en-US" w:eastAsia="en-US" w:bidi="ar-SA"/>
    </w:rPr>
  </w:style>
  <w:style w:type="paragraph" w:customStyle="1" w:styleId="published">
    <w:name w:val="published"/>
    <w:basedOn w:val="Normal"/>
    <w:rsid w:val="00294259"/>
    <w:pPr>
      <w:spacing w:before="100" w:beforeAutospacing="1" w:after="100" w:afterAutospacing="1"/>
    </w:pPr>
    <w:rPr>
      <w:rFonts w:eastAsia="Times New Roman"/>
      <w:sz w:val="24"/>
    </w:rPr>
  </w:style>
  <w:style w:type="character" w:customStyle="1" w:styleId="articlecommentcount">
    <w:name w:val="article_comment_count"/>
    <w:rsid w:val="00294259"/>
  </w:style>
  <w:style w:type="character" w:customStyle="1" w:styleId="articlerecommendcount">
    <w:name w:val="article_recommend_count"/>
    <w:rsid w:val="00294259"/>
  </w:style>
  <w:style w:type="character" w:customStyle="1" w:styleId="normaltext1">
    <w:name w:val="normal_text"/>
    <w:rsid w:val="00294259"/>
  </w:style>
  <w:style w:type="paragraph" w:customStyle="1" w:styleId="storytimestamp">
    <w:name w:val="storytimestamp"/>
    <w:basedOn w:val="Normal"/>
    <w:rsid w:val="00294259"/>
    <w:pPr>
      <w:spacing w:before="100" w:beforeAutospacing="1" w:after="100" w:afterAutospacing="1"/>
    </w:pPr>
    <w:rPr>
      <w:rFonts w:eastAsia="Times New Roman"/>
      <w:sz w:val="24"/>
    </w:rPr>
  </w:style>
  <w:style w:type="character" w:customStyle="1" w:styleId="story-byline">
    <w:name w:val="story-byline"/>
    <w:rsid w:val="00294259"/>
  </w:style>
  <w:style w:type="character" w:customStyle="1" w:styleId="story-titleline">
    <w:name w:val="story-titleline"/>
    <w:rsid w:val="00294259"/>
  </w:style>
  <w:style w:type="paragraph" w:styleId="ListBullet2">
    <w:name w:val="List Bullet 2"/>
    <w:basedOn w:val="Normal"/>
    <w:rsid w:val="00294259"/>
    <w:pPr>
      <w:tabs>
        <w:tab w:val="num" w:pos="1440"/>
      </w:tabs>
      <w:ind w:left="1440" w:hanging="360"/>
    </w:pPr>
    <w:rPr>
      <w:rFonts w:eastAsia="Times New Roman"/>
      <w:b/>
      <w:sz w:val="24"/>
      <w:szCs w:val="44"/>
    </w:rPr>
  </w:style>
  <w:style w:type="paragraph" w:customStyle="1" w:styleId="Cardnotunderlined0">
    <w:name w:val="Card not underlined"/>
    <w:basedOn w:val="Normal"/>
    <w:rsid w:val="00294259"/>
    <w:rPr>
      <w:rFonts w:eastAsia="Times New Roman"/>
      <w:color w:val="000000"/>
      <w:sz w:val="10"/>
    </w:rPr>
  </w:style>
  <w:style w:type="character" w:customStyle="1" w:styleId="UnderlineCardChar1">
    <w:name w:val="Underline Card Char"/>
    <w:rsid w:val="00294259"/>
    <w:rPr>
      <w:sz w:val="22"/>
      <w:szCs w:val="24"/>
      <w:u w:val="single"/>
      <w:lang w:val="en-US" w:eastAsia="en-US" w:bidi="ar-SA"/>
    </w:rPr>
  </w:style>
  <w:style w:type="character" w:customStyle="1" w:styleId="SourcesCharChar1">
    <w:name w:val="Sources Char Char1"/>
    <w:rsid w:val="00294259"/>
    <w:rPr>
      <w:rFonts w:cs="Arial"/>
      <w:b/>
      <w:bCs/>
      <w:iCs/>
      <w:sz w:val="24"/>
      <w:szCs w:val="28"/>
      <w:lang w:val="en-US" w:eastAsia="en-US" w:bidi="ar-SA"/>
    </w:rPr>
  </w:style>
  <w:style w:type="paragraph" w:customStyle="1" w:styleId="OmniPage3">
    <w:name w:val="OmniPage #3"/>
    <w:basedOn w:val="Normal"/>
    <w:rsid w:val="00294259"/>
    <w:rPr>
      <w:rFonts w:eastAsia="Times New Roman"/>
      <w:color w:val="000000"/>
      <w:szCs w:val="20"/>
    </w:rPr>
  </w:style>
  <w:style w:type="paragraph" w:customStyle="1" w:styleId="OmniPage16">
    <w:name w:val="OmniPage #16"/>
    <w:basedOn w:val="Normal"/>
    <w:rsid w:val="00294259"/>
    <w:rPr>
      <w:rFonts w:eastAsia="Times New Roman"/>
      <w:color w:val="000000"/>
      <w:szCs w:val="20"/>
    </w:rPr>
  </w:style>
  <w:style w:type="paragraph" w:customStyle="1" w:styleId="OmniPage23">
    <w:name w:val="OmniPage #23"/>
    <w:basedOn w:val="Normal"/>
    <w:rsid w:val="00294259"/>
    <w:rPr>
      <w:rFonts w:eastAsia="Times New Roman"/>
      <w:color w:val="000000"/>
      <w:szCs w:val="20"/>
    </w:rPr>
  </w:style>
  <w:style w:type="paragraph" w:customStyle="1" w:styleId="OmniPage24">
    <w:name w:val="OmniPage #24"/>
    <w:basedOn w:val="Normal"/>
    <w:rsid w:val="00294259"/>
    <w:rPr>
      <w:rFonts w:eastAsia="Times New Roman"/>
      <w:color w:val="000000"/>
      <w:szCs w:val="20"/>
    </w:rPr>
  </w:style>
  <w:style w:type="paragraph" w:customStyle="1" w:styleId="OmniPage27">
    <w:name w:val="OmniPage #27"/>
    <w:basedOn w:val="Normal"/>
    <w:rsid w:val="00294259"/>
    <w:rPr>
      <w:rFonts w:eastAsia="Times New Roman"/>
      <w:color w:val="000000"/>
      <w:szCs w:val="20"/>
    </w:rPr>
  </w:style>
  <w:style w:type="paragraph" w:customStyle="1" w:styleId="OmniPage28">
    <w:name w:val="OmniPage #28"/>
    <w:basedOn w:val="Normal"/>
    <w:rsid w:val="00294259"/>
    <w:rPr>
      <w:rFonts w:eastAsia="Times New Roman"/>
      <w:color w:val="000000"/>
      <w:szCs w:val="20"/>
    </w:rPr>
  </w:style>
  <w:style w:type="paragraph" w:customStyle="1" w:styleId="OmniPage29">
    <w:name w:val="OmniPage #29"/>
    <w:basedOn w:val="Normal"/>
    <w:rsid w:val="00294259"/>
    <w:rPr>
      <w:rFonts w:eastAsia="Times New Roman"/>
      <w:color w:val="000000"/>
      <w:szCs w:val="20"/>
    </w:rPr>
  </w:style>
  <w:style w:type="paragraph" w:customStyle="1" w:styleId="OmniPage30">
    <w:name w:val="OmniPage #30"/>
    <w:basedOn w:val="Normal"/>
    <w:rsid w:val="00294259"/>
    <w:rPr>
      <w:rFonts w:eastAsia="Times New Roman"/>
      <w:color w:val="000000"/>
      <w:szCs w:val="20"/>
    </w:rPr>
  </w:style>
  <w:style w:type="paragraph" w:customStyle="1" w:styleId="OmniPage31">
    <w:name w:val="OmniPage #31"/>
    <w:basedOn w:val="Normal"/>
    <w:rsid w:val="00294259"/>
    <w:rPr>
      <w:rFonts w:eastAsia="Times New Roman"/>
      <w:color w:val="000000"/>
      <w:szCs w:val="20"/>
    </w:rPr>
  </w:style>
  <w:style w:type="paragraph" w:customStyle="1" w:styleId="OmniPage32">
    <w:name w:val="OmniPage #32"/>
    <w:basedOn w:val="Normal"/>
    <w:rsid w:val="00294259"/>
    <w:rPr>
      <w:rFonts w:eastAsia="Times New Roman"/>
      <w:color w:val="000000"/>
      <w:szCs w:val="20"/>
    </w:rPr>
  </w:style>
  <w:style w:type="paragraph" w:customStyle="1" w:styleId="OmniPage33">
    <w:name w:val="OmniPage #33"/>
    <w:basedOn w:val="Normal"/>
    <w:rsid w:val="00294259"/>
    <w:rPr>
      <w:rFonts w:eastAsia="Times New Roman"/>
      <w:color w:val="000000"/>
      <w:szCs w:val="20"/>
    </w:rPr>
  </w:style>
  <w:style w:type="paragraph" w:customStyle="1" w:styleId="OmniPage34">
    <w:name w:val="OmniPage #34"/>
    <w:basedOn w:val="Normal"/>
    <w:rsid w:val="00294259"/>
    <w:rPr>
      <w:rFonts w:eastAsia="Times New Roman"/>
      <w:color w:val="000000"/>
      <w:szCs w:val="20"/>
    </w:rPr>
  </w:style>
  <w:style w:type="paragraph" w:customStyle="1" w:styleId="OmniPage35">
    <w:name w:val="OmniPage #35"/>
    <w:basedOn w:val="Normal"/>
    <w:rsid w:val="00294259"/>
    <w:rPr>
      <w:rFonts w:eastAsia="Times New Roman"/>
      <w:color w:val="000000"/>
      <w:szCs w:val="20"/>
    </w:rPr>
  </w:style>
  <w:style w:type="paragraph" w:customStyle="1" w:styleId="OmniPage36">
    <w:name w:val="OmniPage #36"/>
    <w:basedOn w:val="Normal"/>
    <w:rsid w:val="00294259"/>
    <w:rPr>
      <w:rFonts w:eastAsia="Times New Roman"/>
      <w:color w:val="000000"/>
      <w:szCs w:val="20"/>
    </w:rPr>
  </w:style>
  <w:style w:type="paragraph" w:customStyle="1" w:styleId="OmniPage37">
    <w:name w:val="OmniPage #37"/>
    <w:basedOn w:val="Normal"/>
    <w:rsid w:val="00294259"/>
    <w:rPr>
      <w:rFonts w:eastAsia="Times New Roman"/>
      <w:color w:val="000000"/>
      <w:szCs w:val="20"/>
    </w:rPr>
  </w:style>
  <w:style w:type="paragraph" w:customStyle="1" w:styleId="OmniPage38">
    <w:name w:val="OmniPage #38"/>
    <w:basedOn w:val="Normal"/>
    <w:rsid w:val="00294259"/>
    <w:rPr>
      <w:rFonts w:eastAsia="Times New Roman"/>
      <w:color w:val="000000"/>
      <w:szCs w:val="20"/>
    </w:rPr>
  </w:style>
  <w:style w:type="paragraph" w:customStyle="1" w:styleId="OmniPage39">
    <w:name w:val="OmniPage #39"/>
    <w:basedOn w:val="Normal"/>
    <w:rsid w:val="00294259"/>
    <w:rPr>
      <w:rFonts w:eastAsia="Times New Roman"/>
      <w:color w:val="000000"/>
      <w:szCs w:val="20"/>
    </w:rPr>
  </w:style>
  <w:style w:type="paragraph" w:customStyle="1" w:styleId="OmniPage40">
    <w:name w:val="OmniPage #40"/>
    <w:basedOn w:val="Normal"/>
    <w:rsid w:val="00294259"/>
    <w:rPr>
      <w:rFonts w:eastAsia="Times New Roman"/>
      <w:color w:val="000000"/>
      <w:szCs w:val="20"/>
    </w:rPr>
  </w:style>
  <w:style w:type="paragraph" w:customStyle="1" w:styleId="OmniPage41">
    <w:name w:val="OmniPage #41"/>
    <w:basedOn w:val="Normal"/>
    <w:rsid w:val="00294259"/>
    <w:rPr>
      <w:rFonts w:eastAsia="Times New Roman"/>
      <w:color w:val="000000"/>
      <w:szCs w:val="20"/>
    </w:rPr>
  </w:style>
  <w:style w:type="paragraph" w:customStyle="1" w:styleId="OmniPage42">
    <w:name w:val="OmniPage #42"/>
    <w:basedOn w:val="Normal"/>
    <w:rsid w:val="00294259"/>
    <w:rPr>
      <w:rFonts w:eastAsia="Times New Roman"/>
      <w:color w:val="000000"/>
      <w:szCs w:val="20"/>
    </w:rPr>
  </w:style>
  <w:style w:type="paragraph" w:customStyle="1" w:styleId="OmniPage43">
    <w:name w:val="OmniPage #43"/>
    <w:basedOn w:val="Normal"/>
    <w:rsid w:val="00294259"/>
    <w:rPr>
      <w:rFonts w:eastAsia="Times New Roman"/>
      <w:color w:val="000000"/>
      <w:szCs w:val="20"/>
    </w:rPr>
  </w:style>
  <w:style w:type="paragraph" w:customStyle="1" w:styleId="OmniPage44">
    <w:name w:val="OmniPage #44"/>
    <w:basedOn w:val="Normal"/>
    <w:rsid w:val="00294259"/>
    <w:rPr>
      <w:rFonts w:eastAsia="Times New Roman"/>
      <w:color w:val="000000"/>
      <w:szCs w:val="20"/>
    </w:rPr>
  </w:style>
  <w:style w:type="paragraph" w:customStyle="1" w:styleId="OmniPage45">
    <w:name w:val="OmniPage #45"/>
    <w:basedOn w:val="Normal"/>
    <w:rsid w:val="00294259"/>
    <w:rPr>
      <w:rFonts w:eastAsia="Times New Roman"/>
      <w:color w:val="000000"/>
      <w:szCs w:val="20"/>
    </w:rPr>
  </w:style>
  <w:style w:type="paragraph" w:customStyle="1" w:styleId="OmniPage46">
    <w:name w:val="OmniPage #46"/>
    <w:basedOn w:val="Normal"/>
    <w:rsid w:val="00294259"/>
    <w:rPr>
      <w:rFonts w:eastAsia="Times New Roman"/>
      <w:color w:val="000000"/>
      <w:szCs w:val="20"/>
    </w:rPr>
  </w:style>
  <w:style w:type="paragraph" w:customStyle="1" w:styleId="OmniPage47">
    <w:name w:val="OmniPage #47"/>
    <w:basedOn w:val="Normal"/>
    <w:rsid w:val="00294259"/>
    <w:rPr>
      <w:rFonts w:eastAsia="Times New Roman"/>
      <w:color w:val="000000"/>
      <w:szCs w:val="20"/>
    </w:rPr>
  </w:style>
  <w:style w:type="paragraph" w:customStyle="1" w:styleId="OmniPage48">
    <w:name w:val="OmniPage #48"/>
    <w:basedOn w:val="Normal"/>
    <w:rsid w:val="00294259"/>
    <w:rPr>
      <w:rFonts w:eastAsia="Times New Roman"/>
      <w:color w:val="000000"/>
      <w:szCs w:val="20"/>
    </w:rPr>
  </w:style>
  <w:style w:type="paragraph" w:customStyle="1" w:styleId="OmniPage49">
    <w:name w:val="OmniPage #49"/>
    <w:basedOn w:val="Normal"/>
    <w:rsid w:val="00294259"/>
    <w:rPr>
      <w:rFonts w:eastAsia="Times New Roman"/>
      <w:color w:val="000000"/>
      <w:szCs w:val="20"/>
    </w:rPr>
  </w:style>
  <w:style w:type="paragraph" w:customStyle="1" w:styleId="OmniPage50">
    <w:name w:val="OmniPage #50"/>
    <w:basedOn w:val="Normal"/>
    <w:rsid w:val="00294259"/>
    <w:rPr>
      <w:rFonts w:eastAsia="Times New Roman"/>
      <w:color w:val="000000"/>
      <w:szCs w:val="20"/>
    </w:rPr>
  </w:style>
  <w:style w:type="paragraph" w:customStyle="1" w:styleId="OmniPage51">
    <w:name w:val="OmniPage #51"/>
    <w:basedOn w:val="Normal"/>
    <w:rsid w:val="00294259"/>
    <w:rPr>
      <w:rFonts w:eastAsia="Times New Roman"/>
      <w:color w:val="000000"/>
      <w:szCs w:val="20"/>
    </w:rPr>
  </w:style>
  <w:style w:type="paragraph" w:customStyle="1" w:styleId="OmniPage52">
    <w:name w:val="OmniPage #52"/>
    <w:basedOn w:val="Normal"/>
    <w:rsid w:val="00294259"/>
    <w:rPr>
      <w:rFonts w:eastAsia="Times New Roman"/>
      <w:color w:val="000000"/>
      <w:szCs w:val="20"/>
    </w:rPr>
  </w:style>
  <w:style w:type="paragraph" w:customStyle="1" w:styleId="OmniPage53">
    <w:name w:val="OmniPage #53"/>
    <w:basedOn w:val="Normal"/>
    <w:rsid w:val="00294259"/>
    <w:rPr>
      <w:rFonts w:eastAsia="Times New Roman"/>
      <w:color w:val="000000"/>
      <w:szCs w:val="20"/>
    </w:rPr>
  </w:style>
  <w:style w:type="paragraph" w:customStyle="1" w:styleId="OmniPage54">
    <w:name w:val="OmniPage #54"/>
    <w:basedOn w:val="Normal"/>
    <w:rsid w:val="00294259"/>
    <w:rPr>
      <w:rFonts w:eastAsia="Times New Roman"/>
      <w:color w:val="000000"/>
      <w:szCs w:val="20"/>
    </w:rPr>
  </w:style>
  <w:style w:type="paragraph" w:customStyle="1" w:styleId="OmniPage55">
    <w:name w:val="OmniPage #55"/>
    <w:basedOn w:val="Normal"/>
    <w:rsid w:val="00294259"/>
    <w:rPr>
      <w:rFonts w:eastAsia="Times New Roman"/>
      <w:color w:val="000000"/>
      <w:szCs w:val="20"/>
    </w:rPr>
  </w:style>
  <w:style w:type="paragraph" w:customStyle="1" w:styleId="OmniPage56">
    <w:name w:val="OmniPage #56"/>
    <w:basedOn w:val="Normal"/>
    <w:rsid w:val="00294259"/>
    <w:rPr>
      <w:rFonts w:eastAsia="Times New Roman"/>
      <w:color w:val="000000"/>
      <w:szCs w:val="20"/>
    </w:rPr>
  </w:style>
  <w:style w:type="paragraph" w:customStyle="1" w:styleId="OmniPage57">
    <w:name w:val="OmniPage #57"/>
    <w:basedOn w:val="Normal"/>
    <w:rsid w:val="00294259"/>
    <w:rPr>
      <w:rFonts w:eastAsia="Times New Roman"/>
      <w:color w:val="000000"/>
      <w:szCs w:val="20"/>
    </w:rPr>
  </w:style>
  <w:style w:type="paragraph" w:customStyle="1" w:styleId="OmniPage58">
    <w:name w:val="OmniPage #58"/>
    <w:basedOn w:val="Normal"/>
    <w:rsid w:val="00294259"/>
    <w:rPr>
      <w:rFonts w:eastAsia="Times New Roman"/>
      <w:color w:val="000000"/>
      <w:szCs w:val="20"/>
    </w:rPr>
  </w:style>
  <w:style w:type="paragraph" w:customStyle="1" w:styleId="OmniPage59">
    <w:name w:val="OmniPage #59"/>
    <w:basedOn w:val="Normal"/>
    <w:rsid w:val="00294259"/>
    <w:rPr>
      <w:rFonts w:eastAsia="Times New Roman"/>
      <w:color w:val="000000"/>
      <w:szCs w:val="20"/>
    </w:rPr>
  </w:style>
  <w:style w:type="paragraph" w:customStyle="1" w:styleId="OmniPage60">
    <w:name w:val="OmniPage #60"/>
    <w:basedOn w:val="Normal"/>
    <w:rsid w:val="00294259"/>
    <w:rPr>
      <w:rFonts w:eastAsia="Times New Roman"/>
      <w:color w:val="000000"/>
      <w:szCs w:val="20"/>
    </w:rPr>
  </w:style>
  <w:style w:type="paragraph" w:customStyle="1" w:styleId="OmniPage61">
    <w:name w:val="OmniPage #61"/>
    <w:basedOn w:val="Normal"/>
    <w:rsid w:val="00294259"/>
    <w:rPr>
      <w:rFonts w:eastAsia="Times New Roman"/>
      <w:color w:val="000000"/>
      <w:szCs w:val="20"/>
    </w:rPr>
  </w:style>
  <w:style w:type="paragraph" w:customStyle="1" w:styleId="OmniPage62">
    <w:name w:val="OmniPage #62"/>
    <w:basedOn w:val="Normal"/>
    <w:rsid w:val="00294259"/>
    <w:rPr>
      <w:rFonts w:eastAsia="Times New Roman"/>
      <w:color w:val="000000"/>
      <w:szCs w:val="20"/>
    </w:rPr>
  </w:style>
  <w:style w:type="paragraph" w:customStyle="1" w:styleId="OmniPage63">
    <w:name w:val="OmniPage #63"/>
    <w:basedOn w:val="Normal"/>
    <w:rsid w:val="00294259"/>
    <w:rPr>
      <w:rFonts w:eastAsia="Times New Roman"/>
      <w:color w:val="000000"/>
      <w:szCs w:val="20"/>
    </w:rPr>
  </w:style>
  <w:style w:type="paragraph" w:customStyle="1" w:styleId="OmniPage64">
    <w:name w:val="OmniPage #64"/>
    <w:basedOn w:val="Normal"/>
    <w:rsid w:val="00294259"/>
    <w:rPr>
      <w:rFonts w:eastAsia="Times New Roman"/>
      <w:color w:val="000000"/>
      <w:szCs w:val="20"/>
    </w:rPr>
  </w:style>
  <w:style w:type="paragraph" w:customStyle="1" w:styleId="OmniPage65">
    <w:name w:val="OmniPage #65"/>
    <w:basedOn w:val="Normal"/>
    <w:rsid w:val="00294259"/>
    <w:rPr>
      <w:rFonts w:eastAsia="Times New Roman"/>
      <w:color w:val="000000"/>
      <w:szCs w:val="20"/>
    </w:rPr>
  </w:style>
  <w:style w:type="paragraph" w:customStyle="1" w:styleId="OmniPage66">
    <w:name w:val="OmniPage #66"/>
    <w:basedOn w:val="Normal"/>
    <w:rsid w:val="00294259"/>
    <w:rPr>
      <w:rFonts w:eastAsia="Times New Roman"/>
      <w:color w:val="000000"/>
      <w:szCs w:val="20"/>
    </w:rPr>
  </w:style>
  <w:style w:type="paragraph" w:customStyle="1" w:styleId="OmniPage67">
    <w:name w:val="OmniPage #67"/>
    <w:basedOn w:val="Normal"/>
    <w:rsid w:val="00294259"/>
    <w:rPr>
      <w:rFonts w:eastAsia="Times New Roman"/>
      <w:color w:val="000000"/>
      <w:szCs w:val="20"/>
    </w:rPr>
  </w:style>
  <w:style w:type="paragraph" w:customStyle="1" w:styleId="OmniPage68">
    <w:name w:val="OmniPage #68"/>
    <w:basedOn w:val="Normal"/>
    <w:rsid w:val="00294259"/>
    <w:rPr>
      <w:rFonts w:eastAsia="Times New Roman"/>
      <w:color w:val="000000"/>
      <w:szCs w:val="20"/>
    </w:rPr>
  </w:style>
  <w:style w:type="paragraph" w:customStyle="1" w:styleId="OmniPage69">
    <w:name w:val="OmniPage #69"/>
    <w:basedOn w:val="Normal"/>
    <w:rsid w:val="00294259"/>
    <w:rPr>
      <w:rFonts w:eastAsia="Times New Roman"/>
      <w:color w:val="000000"/>
      <w:szCs w:val="20"/>
    </w:rPr>
  </w:style>
  <w:style w:type="paragraph" w:customStyle="1" w:styleId="OmniPage70">
    <w:name w:val="OmniPage #70"/>
    <w:basedOn w:val="Normal"/>
    <w:rsid w:val="00294259"/>
    <w:rPr>
      <w:rFonts w:eastAsia="Times New Roman"/>
      <w:color w:val="000000"/>
      <w:szCs w:val="20"/>
    </w:rPr>
  </w:style>
  <w:style w:type="paragraph" w:customStyle="1" w:styleId="OmniPage71">
    <w:name w:val="OmniPage #71"/>
    <w:basedOn w:val="Normal"/>
    <w:rsid w:val="00294259"/>
    <w:rPr>
      <w:rFonts w:eastAsia="Times New Roman"/>
      <w:color w:val="000000"/>
      <w:szCs w:val="20"/>
    </w:rPr>
  </w:style>
  <w:style w:type="table" w:customStyle="1" w:styleId="MediumGrid22">
    <w:name w:val="Medium Grid 22"/>
    <w:basedOn w:val="TableNormal"/>
    <w:uiPriority w:val="68"/>
    <w:rsid w:val="0029425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94259"/>
    <w:rPr>
      <w:rFonts w:ascii="Times New Roman" w:eastAsia="Times New Roman" w:hAnsi="Times New Roman" w:cs="Calibri"/>
      <w:sz w:val="16"/>
      <w:szCs w:val="20"/>
    </w:rPr>
  </w:style>
  <w:style w:type="character" w:customStyle="1" w:styleId="createby">
    <w:name w:val="createby"/>
    <w:rsid w:val="00294259"/>
  </w:style>
  <w:style w:type="character" w:customStyle="1" w:styleId="quote-right">
    <w:name w:val="quote-right"/>
    <w:rsid w:val="00294259"/>
  </w:style>
  <w:style w:type="character" w:customStyle="1" w:styleId="smallcase">
    <w:name w:val="smallcase"/>
    <w:rsid w:val="00294259"/>
  </w:style>
  <w:style w:type="character" w:customStyle="1" w:styleId="ft0">
    <w:name w:val="ft0"/>
    <w:rsid w:val="00294259"/>
  </w:style>
  <w:style w:type="character" w:customStyle="1" w:styleId="ft2">
    <w:name w:val="ft2"/>
    <w:rsid w:val="00294259"/>
  </w:style>
  <w:style w:type="character" w:customStyle="1" w:styleId="ft3">
    <w:name w:val="ft3"/>
    <w:rsid w:val="00294259"/>
  </w:style>
  <w:style w:type="character" w:customStyle="1" w:styleId="StyleTimesNewRoman12ptBold1">
    <w:name w:val="Style Times New Roman 12 pt Bold1"/>
    <w:rsid w:val="00294259"/>
    <w:rPr>
      <w:b/>
      <w:bCs/>
      <w:sz w:val="24"/>
    </w:rPr>
  </w:style>
  <w:style w:type="character" w:customStyle="1" w:styleId="CircledChar2">
    <w:name w:val="Circled Char2"/>
    <w:rsid w:val="00294259"/>
    <w:rPr>
      <w:rFonts w:eastAsia="MS Mincho"/>
      <w:b/>
      <w:szCs w:val="24"/>
      <w:u w:val="single"/>
      <w:lang w:val="en-US" w:eastAsia="ja-JP" w:bidi="ar-SA"/>
    </w:rPr>
  </w:style>
  <w:style w:type="character" w:customStyle="1" w:styleId="SmallTextChar2">
    <w:name w:val="Small Text Char2"/>
    <w:rsid w:val="00294259"/>
    <w:rPr>
      <w:rFonts w:eastAsia="MS Mincho"/>
      <w:sz w:val="15"/>
      <w:szCs w:val="24"/>
      <w:lang w:val="en-US" w:eastAsia="ja-JP" w:bidi="ar-SA"/>
    </w:rPr>
  </w:style>
  <w:style w:type="character" w:customStyle="1" w:styleId="BoldandUnderlineCharCharCharCharChar1">
    <w:name w:val="Bold and Underline Char Char Char Char Char1"/>
    <w:rsid w:val="00294259"/>
    <w:rPr>
      <w:b/>
      <w:szCs w:val="24"/>
      <w:u w:val="single"/>
      <w:lang w:val="en-US" w:eastAsia="en-US" w:bidi="ar-SA"/>
    </w:rPr>
  </w:style>
  <w:style w:type="character" w:customStyle="1" w:styleId="SmallCardChar">
    <w:name w:val="Small Card Char"/>
    <w:rsid w:val="00294259"/>
    <w:rPr>
      <w:rFonts w:ascii="Palatino Linotype" w:eastAsia="Times New Roman" w:hAnsi="Palatino Linotype"/>
      <w:sz w:val="12"/>
      <w:szCs w:val="24"/>
    </w:rPr>
  </w:style>
  <w:style w:type="character" w:customStyle="1" w:styleId="StyleBoldUnderline10ptBold">
    <w:name w:val="Style Bold Underline + 10 pt Bold"/>
    <w:rsid w:val="00294259"/>
    <w:rPr>
      <w:b/>
      <w:bCs/>
      <w:sz w:val="20"/>
      <w:u w:val="thick"/>
    </w:rPr>
  </w:style>
  <w:style w:type="character" w:customStyle="1" w:styleId="separator">
    <w:name w:val="separator"/>
    <w:rsid w:val="00294259"/>
  </w:style>
  <w:style w:type="character" w:customStyle="1" w:styleId="PageHeaderChar">
    <w:name w:val="Page Header Char"/>
    <w:link w:val="PageHeader"/>
    <w:rsid w:val="00294259"/>
    <w:rPr>
      <w:rFonts w:ascii="Calibri" w:hAnsi="Calibri" w:cs="Calibri"/>
    </w:rPr>
  </w:style>
  <w:style w:type="paragraph" w:customStyle="1" w:styleId="NormalUnderline0">
    <w:name w:val="Normal + Underline"/>
    <w:basedOn w:val="Normal"/>
    <w:link w:val="NormalUnderlineChar0"/>
    <w:qFormat/>
    <w:rsid w:val="00294259"/>
    <w:pPr>
      <w:ind w:left="720"/>
    </w:pPr>
    <w:rPr>
      <w:rFonts w:eastAsia="Times New Roman"/>
      <w:b/>
      <w:sz w:val="24"/>
      <w:u w:val="single"/>
    </w:rPr>
  </w:style>
  <w:style w:type="paragraph" w:customStyle="1" w:styleId="NormalNoUnderline">
    <w:name w:val="Normal + No Underline"/>
    <w:basedOn w:val="Normal"/>
    <w:link w:val="NormalNoUnderlineChar"/>
    <w:rsid w:val="00294259"/>
    <w:pPr>
      <w:ind w:left="720"/>
    </w:pPr>
    <w:rPr>
      <w:rFonts w:eastAsia="Times New Roman"/>
      <w:sz w:val="12"/>
    </w:rPr>
  </w:style>
  <w:style w:type="character" w:customStyle="1" w:styleId="NormalUnderlineChar0">
    <w:name w:val="Normal + Underline Char"/>
    <w:link w:val="NormalUnderline0"/>
    <w:rsid w:val="00294259"/>
    <w:rPr>
      <w:rFonts w:ascii="Calibri" w:eastAsia="Times New Roman" w:hAnsi="Calibri" w:cs="Calibri"/>
      <w:b/>
      <w:sz w:val="24"/>
      <w:u w:val="single"/>
    </w:rPr>
  </w:style>
  <w:style w:type="character" w:customStyle="1" w:styleId="NormalNoUnderlineChar">
    <w:name w:val="Normal + No Underline Char"/>
    <w:link w:val="NormalNoUnderline"/>
    <w:rsid w:val="00294259"/>
    <w:rPr>
      <w:rFonts w:ascii="Calibri" w:eastAsia="Times New Roman" w:hAnsi="Calibri" w:cs="Calibri"/>
      <w:sz w:val="12"/>
    </w:rPr>
  </w:style>
  <w:style w:type="paragraph" w:customStyle="1" w:styleId="TagCite3">
    <w:name w:val="Tag Cite"/>
    <w:basedOn w:val="PageHeader"/>
    <w:link w:val="TagCiteChar5"/>
    <w:qFormat/>
    <w:rsid w:val="00294259"/>
    <w:rPr>
      <w:rFonts w:eastAsia="SimSun"/>
      <w:b/>
      <w:sz w:val="24"/>
      <w:lang w:eastAsia="zh-CN"/>
    </w:rPr>
  </w:style>
  <w:style w:type="character" w:customStyle="1" w:styleId="TagCiteChar5">
    <w:name w:val="Tag Cite Char"/>
    <w:link w:val="TagCite3"/>
    <w:rsid w:val="00294259"/>
    <w:rPr>
      <w:rFonts w:ascii="Calibri" w:eastAsia="SimSun" w:hAnsi="Calibri" w:cs="Calibri"/>
      <w:b/>
      <w:sz w:val="24"/>
      <w:lang w:eastAsia="zh-CN"/>
    </w:rPr>
  </w:style>
  <w:style w:type="character" w:customStyle="1" w:styleId="smalllink">
    <w:name w:val="smalllink"/>
    <w:rsid w:val="00294259"/>
  </w:style>
  <w:style w:type="character" w:customStyle="1" w:styleId="bighead1">
    <w:name w:val="bighead1"/>
    <w:rsid w:val="00294259"/>
    <w:rPr>
      <w:rFonts w:ascii="Verdana" w:hAnsi="Verdana" w:hint="default"/>
      <w:b/>
      <w:bCs/>
      <w:sz w:val="27"/>
      <w:szCs w:val="27"/>
    </w:rPr>
  </w:style>
  <w:style w:type="character" w:customStyle="1" w:styleId="Underline-WFU">
    <w:name w:val="Underline-WFU"/>
    <w:uiPriority w:val="1"/>
    <w:qFormat/>
    <w:rsid w:val="00294259"/>
    <w:rPr>
      <w:rFonts w:ascii="Cambria" w:hAnsi="Cambria"/>
      <w:sz w:val="21"/>
      <w:u w:val="single"/>
    </w:rPr>
  </w:style>
  <w:style w:type="paragraph" w:customStyle="1" w:styleId="Tiny-WFU">
    <w:name w:val="Tiny-WFU"/>
    <w:basedOn w:val="Normal"/>
    <w:qFormat/>
    <w:rsid w:val="00294259"/>
    <w:rPr>
      <w:rFonts w:ascii="Cambria" w:eastAsia="Malgun Gothic" w:hAnsi="Cambria"/>
      <w:sz w:val="12"/>
      <w:lang w:eastAsia="ko-KR"/>
    </w:rPr>
  </w:style>
  <w:style w:type="character" w:customStyle="1" w:styleId="b">
    <w:name w:val="b"/>
    <w:rsid w:val="00294259"/>
  </w:style>
  <w:style w:type="paragraph" w:customStyle="1" w:styleId="Indentation">
    <w:name w:val="Indentation"/>
    <w:basedOn w:val="Normal"/>
    <w:qFormat/>
    <w:rsid w:val="00294259"/>
    <w:pPr>
      <w:ind w:left="288" w:right="288"/>
    </w:pPr>
    <w:rPr>
      <w:rFonts w:eastAsia="Calibri"/>
    </w:rPr>
  </w:style>
  <w:style w:type="character" w:customStyle="1" w:styleId="left-date1">
    <w:name w:val="left-date1"/>
    <w:rsid w:val="00294259"/>
    <w:rPr>
      <w:rFonts w:ascii="Verdana" w:hAnsi="Verdana" w:hint="default"/>
      <w:color w:val="666666"/>
      <w:sz w:val="14"/>
      <w:szCs w:val="14"/>
    </w:rPr>
  </w:style>
  <w:style w:type="character" w:customStyle="1" w:styleId="org">
    <w:name w:val="org"/>
    <w:basedOn w:val="DefaultParagraphFont"/>
    <w:rsid w:val="00294259"/>
  </w:style>
  <w:style w:type="paragraph" w:customStyle="1" w:styleId="seeall">
    <w:name w:val="seeall"/>
    <w:basedOn w:val="Normal"/>
    <w:rsid w:val="00294259"/>
    <w:pPr>
      <w:spacing w:before="100" w:beforeAutospacing="1" w:after="100" w:afterAutospacing="1"/>
    </w:pPr>
    <w:rPr>
      <w:rFonts w:eastAsia="Times New Roman"/>
      <w:sz w:val="24"/>
    </w:rPr>
  </w:style>
  <w:style w:type="character" w:customStyle="1" w:styleId="list-comma">
    <w:name w:val="list-comma"/>
    <w:basedOn w:val="DefaultParagraphFont"/>
    <w:rsid w:val="00294259"/>
  </w:style>
  <w:style w:type="character" w:customStyle="1" w:styleId="livefyre-commentcount">
    <w:name w:val="livefyre-commentcount"/>
    <w:basedOn w:val="DefaultParagraphFont"/>
    <w:rsid w:val="00294259"/>
  </w:style>
  <w:style w:type="character" w:customStyle="1" w:styleId="rednegchange">
    <w:name w:val="red_neg_change"/>
    <w:basedOn w:val="DefaultParagraphFont"/>
    <w:rsid w:val="00294259"/>
  </w:style>
  <w:style w:type="character" w:customStyle="1" w:styleId="wsodqchgshow">
    <w:name w:val="wsodq_chgshow"/>
    <w:basedOn w:val="DefaultParagraphFont"/>
    <w:rsid w:val="00294259"/>
  </w:style>
  <w:style w:type="character" w:customStyle="1" w:styleId="greenposchange">
    <w:name w:val="green_pos_change"/>
    <w:basedOn w:val="DefaultParagraphFont"/>
    <w:rsid w:val="00294259"/>
  </w:style>
  <w:style w:type="character" w:customStyle="1" w:styleId="image-credit">
    <w:name w:val="image-credit"/>
    <w:basedOn w:val="DefaultParagraphFont"/>
    <w:rsid w:val="00294259"/>
  </w:style>
  <w:style w:type="paragraph" w:customStyle="1" w:styleId="gascontcredit">
    <w:name w:val="gas_cont_credit"/>
    <w:basedOn w:val="Normal"/>
    <w:rsid w:val="0029425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94259"/>
    <w:rPr>
      <w:b/>
      <w:szCs w:val="24"/>
      <w:u w:val="single"/>
      <w:lang w:val="en-US" w:eastAsia="en-US" w:bidi="ar-SA"/>
    </w:rPr>
  </w:style>
  <w:style w:type="paragraph" w:customStyle="1" w:styleId="endarticle">
    <w:name w:val="endarticle"/>
    <w:basedOn w:val="Normal"/>
    <w:uiPriority w:val="99"/>
    <w:qFormat/>
    <w:rsid w:val="00294259"/>
    <w:pPr>
      <w:spacing w:before="100" w:beforeAutospacing="1" w:after="100" w:afterAutospacing="1"/>
    </w:pPr>
    <w:rPr>
      <w:rFonts w:eastAsia="Times New Roman"/>
      <w:sz w:val="24"/>
    </w:rPr>
  </w:style>
  <w:style w:type="paragraph" w:customStyle="1" w:styleId="a-body-text">
    <w:name w:val="a-body-text"/>
    <w:basedOn w:val="Normal"/>
    <w:uiPriority w:val="99"/>
    <w:qFormat/>
    <w:rsid w:val="00294259"/>
    <w:pPr>
      <w:spacing w:before="100" w:beforeAutospacing="1" w:after="100" w:afterAutospacing="1"/>
    </w:pPr>
    <w:rPr>
      <w:rFonts w:eastAsia="Times New Roman"/>
      <w:sz w:val="24"/>
    </w:rPr>
  </w:style>
  <w:style w:type="paragraph" w:customStyle="1" w:styleId="obgpara">
    <w:name w:val="obg_para"/>
    <w:basedOn w:val="Normal"/>
    <w:uiPriority w:val="99"/>
    <w:qFormat/>
    <w:rsid w:val="00294259"/>
    <w:pPr>
      <w:spacing w:before="100" w:beforeAutospacing="1" w:after="100" w:afterAutospacing="1"/>
    </w:pPr>
    <w:rPr>
      <w:rFonts w:eastAsia="Times New Roman"/>
      <w:sz w:val="24"/>
    </w:rPr>
  </w:style>
  <w:style w:type="character" w:customStyle="1" w:styleId="caption4">
    <w:name w:val="caption4"/>
    <w:basedOn w:val="DefaultParagraphFont"/>
    <w:rsid w:val="00294259"/>
  </w:style>
  <w:style w:type="character" w:customStyle="1" w:styleId="honorific-prefix">
    <w:name w:val="honorific-prefix"/>
    <w:basedOn w:val="DefaultParagraphFont"/>
    <w:rsid w:val="00294259"/>
  </w:style>
  <w:style w:type="character" w:customStyle="1" w:styleId="given-name">
    <w:name w:val="given-name"/>
    <w:basedOn w:val="DefaultParagraphFont"/>
    <w:rsid w:val="00294259"/>
  </w:style>
  <w:style w:type="character" w:customStyle="1" w:styleId="family-name">
    <w:name w:val="family-name"/>
    <w:basedOn w:val="DefaultParagraphFont"/>
    <w:rsid w:val="00294259"/>
  </w:style>
  <w:style w:type="character" w:customStyle="1" w:styleId="chead">
    <w:name w:val="chead"/>
    <w:basedOn w:val="DefaultParagraphFont"/>
    <w:rsid w:val="00294259"/>
  </w:style>
  <w:style w:type="character" w:customStyle="1" w:styleId="obgcapsstart">
    <w:name w:val="obg_caps_start"/>
    <w:basedOn w:val="DefaultParagraphFont"/>
    <w:rsid w:val="00294259"/>
  </w:style>
  <w:style w:type="character" w:customStyle="1" w:styleId="pmtermsel">
    <w:name w:val="pmtermsel"/>
    <w:basedOn w:val="DefaultParagraphFont"/>
    <w:rsid w:val="00294259"/>
  </w:style>
  <w:style w:type="character" w:customStyle="1" w:styleId="showipapr">
    <w:name w:val="show_ipapr"/>
    <w:basedOn w:val="DefaultParagraphFont"/>
    <w:rsid w:val="00294259"/>
  </w:style>
  <w:style w:type="character" w:customStyle="1" w:styleId="dnindex">
    <w:name w:val="dnindex"/>
    <w:basedOn w:val="DefaultParagraphFont"/>
    <w:rsid w:val="00294259"/>
  </w:style>
  <w:style w:type="character" w:customStyle="1" w:styleId="althead">
    <w:name w:val="althead"/>
    <w:basedOn w:val="DefaultParagraphFont"/>
    <w:rsid w:val="00294259"/>
  </w:style>
  <w:style w:type="character" w:customStyle="1" w:styleId="arbd1">
    <w:name w:val="arbd1"/>
    <w:basedOn w:val="DefaultParagraphFont"/>
    <w:rsid w:val="00294259"/>
  </w:style>
  <w:style w:type="character" w:customStyle="1" w:styleId="unx">
    <w:name w:val="unx"/>
    <w:basedOn w:val="DefaultParagraphFont"/>
    <w:rsid w:val="00294259"/>
  </w:style>
  <w:style w:type="character" w:customStyle="1" w:styleId="lrdctph">
    <w:name w:val="lr_dct_ph"/>
    <w:basedOn w:val="DefaultParagraphFont"/>
    <w:rsid w:val="00294259"/>
  </w:style>
  <w:style w:type="paragraph" w:customStyle="1" w:styleId="TxBr41p1">
    <w:name w:val="TxBr_41p1"/>
    <w:basedOn w:val="Normal"/>
    <w:qFormat/>
    <w:rsid w:val="0029425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94259"/>
    <w:rPr>
      <w:sz w:val="18"/>
      <w:szCs w:val="24"/>
      <w:lang w:val="en-US" w:eastAsia="en-US" w:bidi="ar-SA"/>
    </w:rPr>
  </w:style>
  <w:style w:type="paragraph" w:customStyle="1" w:styleId="003Cite">
    <w:name w:val="003Cite"/>
    <w:basedOn w:val="Normal"/>
    <w:qFormat/>
    <w:rsid w:val="00294259"/>
    <w:rPr>
      <w:rFonts w:eastAsia="Calibri"/>
      <w:szCs w:val="16"/>
    </w:rPr>
  </w:style>
  <w:style w:type="paragraph" w:customStyle="1" w:styleId="NormalBold">
    <w:name w:val="Normal + Bold"/>
    <w:aliases w:val="Double Underline"/>
    <w:basedOn w:val="Normal"/>
    <w:link w:val="NormalBoldChar"/>
    <w:qFormat/>
    <w:rsid w:val="00294259"/>
    <w:pPr>
      <w:jc w:val="both"/>
    </w:pPr>
    <w:rPr>
      <w:b/>
      <w:color w:val="000000"/>
      <w:u w:val="single"/>
    </w:rPr>
  </w:style>
  <w:style w:type="character" w:customStyle="1" w:styleId="NormalBoldChar">
    <w:name w:val="Normal + Bold Char"/>
    <w:aliases w:val="Double Underline Char"/>
    <w:basedOn w:val="DefaultParagraphFont"/>
    <w:link w:val="NormalBold"/>
    <w:rsid w:val="00294259"/>
    <w:rPr>
      <w:rFonts w:ascii="Calibri" w:hAnsi="Calibri" w:cs="Calibri"/>
      <w:b/>
      <w:color w:val="000000"/>
      <w:u w:val="single"/>
    </w:rPr>
  </w:style>
  <w:style w:type="character" w:customStyle="1" w:styleId="BlockHeadingsChar1">
    <w:name w:val="Block Headings Char1"/>
    <w:rsid w:val="00294259"/>
    <w:rPr>
      <w:b/>
      <w:caps/>
    </w:rPr>
  </w:style>
  <w:style w:type="character" w:customStyle="1" w:styleId="FontStyle170">
    <w:name w:val="Font Style170"/>
    <w:uiPriority w:val="99"/>
    <w:rsid w:val="00294259"/>
    <w:rPr>
      <w:rFonts w:ascii="Bookman Old Style" w:hAnsi="Bookman Old Style" w:cs="Bookman Old Style"/>
      <w:sz w:val="16"/>
      <w:szCs w:val="16"/>
    </w:rPr>
  </w:style>
  <w:style w:type="character" w:customStyle="1" w:styleId="Styleunderline12pt">
    <w:name w:val="Style underline + 12 pt"/>
    <w:rsid w:val="00294259"/>
    <w:rPr>
      <w:rFonts w:ascii="Times New Roman" w:hAnsi="Times New Roman"/>
      <w:bCs/>
      <w:sz w:val="20"/>
      <w:u w:val="single"/>
    </w:rPr>
  </w:style>
  <w:style w:type="character" w:customStyle="1" w:styleId="StyleUnderlineChar19pt">
    <w:name w:val="Style Underline Char1 + 9 pt"/>
    <w:basedOn w:val="UnderlineChar1"/>
    <w:rsid w:val="0029425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9425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94259"/>
    <w:rPr>
      <w:rFonts w:ascii="Times New Roman" w:hAnsi="Times New Roman"/>
      <w:sz w:val="20"/>
      <w:u w:val="single"/>
      <w:lang w:val="en-US" w:eastAsia="en-US" w:bidi="ar-SA"/>
    </w:rPr>
  </w:style>
  <w:style w:type="paragraph" w:customStyle="1" w:styleId="StyleUnderline9pt10">
    <w:name w:val="Style Underline + 9 pt1"/>
    <w:rsid w:val="0029425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94259"/>
    <w:rPr>
      <w:sz w:val="20"/>
      <w:u w:val="single"/>
    </w:rPr>
  </w:style>
  <w:style w:type="character" w:customStyle="1" w:styleId="StyleUnderlineChar19pt2">
    <w:name w:val="Style Underline Char1 + 9 pt2"/>
    <w:basedOn w:val="UnderlineChar1"/>
    <w:rsid w:val="0029425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9425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9425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94259"/>
    <w:rPr>
      <w:rFonts w:ascii="Times New Roman" w:hAnsi="Times New Roman"/>
      <w:b/>
      <w:bCs/>
      <w:sz w:val="20"/>
      <w:szCs w:val="24"/>
      <w:u w:val="single"/>
      <w:lang w:val="en-US" w:eastAsia="en-US" w:bidi="ar-SA"/>
    </w:rPr>
  </w:style>
  <w:style w:type="character" w:customStyle="1" w:styleId="content">
    <w:name w:val="content"/>
    <w:basedOn w:val="DefaultParagraphFont"/>
    <w:rsid w:val="00294259"/>
  </w:style>
  <w:style w:type="character" w:customStyle="1" w:styleId="tagCharCharCharChar">
    <w:name w:val="tag Char Char Char Char"/>
    <w:rsid w:val="00294259"/>
    <w:rPr>
      <w:rFonts w:ascii="Georgia" w:eastAsia="Calibri" w:hAnsi="Georgia" w:cs="Calibri"/>
      <w:b/>
      <w:sz w:val="24"/>
    </w:rPr>
  </w:style>
  <w:style w:type="character" w:customStyle="1" w:styleId="3">
    <w:name w:val="3"/>
    <w:rsid w:val="0029425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94259"/>
    <w:rPr>
      <w:rFonts w:cs="Arial"/>
      <w:b/>
      <w:bCs/>
      <w:iCs/>
      <w:szCs w:val="28"/>
      <w:lang w:val="en-US" w:eastAsia="en-US" w:bidi="ar-SA"/>
    </w:rPr>
  </w:style>
  <w:style w:type="paragraph" w:customStyle="1" w:styleId="EmphasisText">
    <w:name w:val="Emphasis Text"/>
    <w:basedOn w:val="UnderlinedText"/>
    <w:link w:val="EmphasisTextChar"/>
    <w:rsid w:val="00294259"/>
    <w:pPr>
      <w:jc w:val="left"/>
    </w:pPr>
    <w:rPr>
      <w:rFonts w:eastAsia="SimSun"/>
      <w:u w:val="single"/>
    </w:rPr>
  </w:style>
  <w:style w:type="character" w:customStyle="1" w:styleId="EmphasisTextChar">
    <w:name w:val="Emphasis Text Char"/>
    <w:link w:val="EmphasisText"/>
    <w:rsid w:val="00294259"/>
    <w:rPr>
      <w:rFonts w:ascii="Calibri" w:eastAsia="SimSun" w:hAnsi="Calibri" w:cs="Calibri"/>
      <w:b/>
      <w:sz w:val="24"/>
      <w:u w:val="single"/>
    </w:rPr>
  </w:style>
  <w:style w:type="character" w:customStyle="1" w:styleId="7">
    <w:name w:val="7"/>
    <w:rsid w:val="00294259"/>
    <w:rPr>
      <w:rFonts w:cs="Arial"/>
      <w:bCs/>
      <w:sz w:val="20"/>
      <w:u w:val="single"/>
      <w:lang w:val="en-US" w:eastAsia="en-US" w:bidi="ar-SA"/>
    </w:rPr>
  </w:style>
  <w:style w:type="character" w:customStyle="1" w:styleId="StyleUnderlineChar19pt4">
    <w:name w:val="Style Underline Char1 + 9 pt4"/>
    <w:basedOn w:val="UnderlineChar1"/>
    <w:rsid w:val="00294259"/>
    <w:rPr>
      <w:rFonts w:ascii="Times New Roman" w:hAnsi="Times New Roman"/>
      <w:sz w:val="20"/>
      <w:szCs w:val="24"/>
      <w:u w:val="single"/>
      <w:lang w:val="en-US" w:eastAsia="en-US" w:bidi="ar-SA"/>
    </w:rPr>
  </w:style>
  <w:style w:type="character" w:customStyle="1" w:styleId="StyleUnderlineChar19ptBold1">
    <w:name w:val="Style Underline Char1 + 9 pt Bold1"/>
    <w:rsid w:val="00294259"/>
    <w:rPr>
      <w:rFonts w:ascii="Times New Roman" w:hAnsi="Times New Roman"/>
      <w:b/>
      <w:bCs/>
      <w:sz w:val="20"/>
      <w:szCs w:val="24"/>
      <w:u w:val="single"/>
      <w:lang w:val="en-US" w:eastAsia="en-US" w:bidi="ar-SA"/>
    </w:rPr>
  </w:style>
  <w:style w:type="character" w:customStyle="1" w:styleId="Style9ptUnderline3">
    <w:name w:val="Style 9 pt Underline3"/>
    <w:rsid w:val="00294259"/>
    <w:rPr>
      <w:sz w:val="20"/>
      <w:u w:val="single"/>
    </w:rPr>
  </w:style>
  <w:style w:type="character" w:customStyle="1" w:styleId="Style9ptUnderline4">
    <w:name w:val="Style 9 pt Underline4"/>
    <w:rsid w:val="00294259"/>
    <w:rPr>
      <w:sz w:val="20"/>
      <w:u w:val="single"/>
    </w:rPr>
  </w:style>
  <w:style w:type="character" w:customStyle="1" w:styleId="55">
    <w:name w:val="55"/>
    <w:rsid w:val="00294259"/>
    <w:rPr>
      <w:rFonts w:cs="Arial"/>
      <w:bCs/>
      <w:sz w:val="20"/>
      <w:u w:val="single"/>
      <w:lang w:val="en-US" w:eastAsia="en-US" w:bidi="ar-SA"/>
    </w:rPr>
  </w:style>
  <w:style w:type="paragraph" w:customStyle="1" w:styleId="CardBody">
    <w:name w:val="Card Body"/>
    <w:basedOn w:val="Normal"/>
    <w:link w:val="CardBodyChar"/>
    <w:qFormat/>
    <w:rsid w:val="00294259"/>
    <w:rPr>
      <w:rFonts w:eastAsia="Calibri"/>
    </w:rPr>
  </w:style>
  <w:style w:type="character" w:customStyle="1" w:styleId="CardBodyChar">
    <w:name w:val="Card Body Char"/>
    <w:link w:val="CardBody"/>
    <w:rsid w:val="00294259"/>
    <w:rPr>
      <w:rFonts w:ascii="Calibri" w:eastAsia="Calibri" w:hAnsi="Calibri" w:cs="Calibri"/>
    </w:rPr>
  </w:style>
  <w:style w:type="character" w:customStyle="1" w:styleId="Styleunderline9ptBold">
    <w:name w:val="Style underline + 9 pt Bold"/>
    <w:rsid w:val="00294259"/>
    <w:rPr>
      <w:b/>
      <w:bCs/>
      <w:sz w:val="20"/>
      <w:u w:val="single"/>
    </w:rPr>
  </w:style>
  <w:style w:type="character" w:customStyle="1" w:styleId="StyleUnderliningChar9ptBold">
    <w:name w:val="Style Underlining Char + 9 pt Bold"/>
    <w:rsid w:val="00294259"/>
    <w:rPr>
      <w:rFonts w:ascii="Times New Roman" w:hAnsi="Times New Roman"/>
      <w:b/>
      <w:bCs/>
      <w:sz w:val="20"/>
      <w:szCs w:val="24"/>
      <w:u w:val="single"/>
      <w:lang w:val="en-US" w:eastAsia="en-US" w:bidi="ar-SA"/>
    </w:rPr>
  </w:style>
  <w:style w:type="character" w:customStyle="1" w:styleId="StyleUnderliningChar9pt">
    <w:name w:val="Style Underlining Char + 9 pt"/>
    <w:rsid w:val="00294259"/>
    <w:rPr>
      <w:rFonts w:ascii="Times New Roman" w:hAnsi="Times New Roman"/>
      <w:sz w:val="20"/>
      <w:szCs w:val="24"/>
      <w:u w:val="single"/>
      <w:lang w:val="en-US" w:eastAsia="en-US" w:bidi="ar-SA"/>
    </w:rPr>
  </w:style>
  <w:style w:type="character" w:customStyle="1" w:styleId="34">
    <w:name w:val="34"/>
    <w:rsid w:val="00294259"/>
    <w:rPr>
      <w:rFonts w:ascii="Times New Roman" w:hAnsi="Times New Roman" w:cs="Arial"/>
      <w:bCs/>
      <w:sz w:val="20"/>
      <w:u w:val="single"/>
      <w:lang w:val="en-US" w:eastAsia="en-US" w:bidi="ar-SA"/>
    </w:rPr>
  </w:style>
  <w:style w:type="character" w:customStyle="1" w:styleId="45">
    <w:name w:val="45"/>
    <w:rsid w:val="00294259"/>
    <w:rPr>
      <w:rFonts w:ascii="Times New Roman" w:hAnsi="Times New Roman" w:cs="Arial"/>
      <w:b/>
      <w:bCs/>
      <w:sz w:val="20"/>
      <w:u w:val="single"/>
      <w:lang w:val="en-US" w:eastAsia="en-US" w:bidi="ar-SA"/>
    </w:rPr>
  </w:style>
  <w:style w:type="character" w:customStyle="1" w:styleId="Style9ptUnderline5">
    <w:name w:val="Style 9 pt Underline5"/>
    <w:rsid w:val="00294259"/>
    <w:rPr>
      <w:rFonts w:ascii="Times New Roman" w:hAnsi="Times New Roman"/>
      <w:sz w:val="20"/>
      <w:u w:val="single"/>
    </w:rPr>
  </w:style>
  <w:style w:type="character" w:customStyle="1" w:styleId="Style9ptBoldUnderline2">
    <w:name w:val="Style 9 pt Bold Underline2"/>
    <w:rsid w:val="0029425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9425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94259"/>
    <w:rPr>
      <w:lang w:eastAsia="zh-CN"/>
    </w:rPr>
  </w:style>
  <w:style w:type="character" w:customStyle="1" w:styleId="StyleStyle49pt1Char">
    <w:name w:val="Style Style4 + 9 pt1 Char"/>
    <w:basedOn w:val="Style4Char"/>
    <w:link w:val="StyleStyle49pt1"/>
    <w:rsid w:val="00294259"/>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294259"/>
    <w:rPr>
      <w:rFonts w:eastAsiaTheme="minorHAnsi"/>
      <w:b/>
      <w:bCs/>
    </w:rPr>
  </w:style>
  <w:style w:type="character" w:customStyle="1" w:styleId="StyleStyle49ptBold1Char">
    <w:name w:val="Style Style4 + 9 pt Bold1 Char"/>
    <w:link w:val="StyleStyle49ptBold1"/>
    <w:rsid w:val="00294259"/>
    <w:rPr>
      <w:rFonts w:ascii="Calibri" w:hAnsi="Calibri" w:cs="Calibri"/>
      <w:b/>
      <w:bCs/>
      <w:u w:val="single"/>
    </w:rPr>
  </w:style>
  <w:style w:type="paragraph" w:customStyle="1" w:styleId="StyleStyle49pt2">
    <w:name w:val="Style Style4 + 9 pt2"/>
    <w:basedOn w:val="Style4"/>
    <w:link w:val="StyleStyle49pt2Char"/>
    <w:rsid w:val="00294259"/>
    <w:rPr>
      <w:lang w:eastAsia="zh-CN"/>
    </w:rPr>
  </w:style>
  <w:style w:type="character" w:customStyle="1" w:styleId="StyleStyle49pt2Char">
    <w:name w:val="Style Style4 + 9 pt2 Char"/>
    <w:basedOn w:val="Style4Char"/>
    <w:link w:val="StyleStyle49pt2"/>
    <w:rsid w:val="00294259"/>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294259"/>
    <w:rPr>
      <w:rFonts w:eastAsiaTheme="minorHAnsi"/>
      <w:b/>
      <w:bCs/>
    </w:rPr>
  </w:style>
  <w:style w:type="character" w:customStyle="1" w:styleId="StyleStyle49ptBold2Char">
    <w:name w:val="Style Style4 + 9 pt Bold2 Char"/>
    <w:link w:val="StyleStyle49ptBold2"/>
    <w:rsid w:val="00294259"/>
    <w:rPr>
      <w:rFonts w:ascii="Calibri" w:hAnsi="Calibri" w:cs="Calibri"/>
      <w:b/>
      <w:bCs/>
      <w:u w:val="single"/>
    </w:rPr>
  </w:style>
  <w:style w:type="character" w:customStyle="1" w:styleId="23">
    <w:name w:val="23"/>
    <w:rsid w:val="00294259"/>
    <w:rPr>
      <w:rFonts w:ascii="Times New Roman" w:hAnsi="Times New Roman" w:cs="Arial"/>
      <w:bCs/>
      <w:sz w:val="20"/>
      <w:u w:val="single"/>
      <w:lang w:val="en-US" w:eastAsia="en-US" w:bidi="ar-SA"/>
    </w:rPr>
  </w:style>
  <w:style w:type="character" w:customStyle="1" w:styleId="33">
    <w:name w:val="33"/>
    <w:rsid w:val="00294259"/>
    <w:rPr>
      <w:rFonts w:ascii="Times New Roman" w:hAnsi="Times New Roman" w:cs="Arial"/>
      <w:b/>
      <w:bCs/>
      <w:sz w:val="20"/>
      <w:u w:val="single"/>
      <w:lang w:val="en-US" w:eastAsia="en-US" w:bidi="ar-SA"/>
    </w:rPr>
  </w:style>
  <w:style w:type="character" w:customStyle="1" w:styleId="StyleArialNarrow9pt">
    <w:name w:val="Style Arial Narrow 9 pt"/>
    <w:rsid w:val="00294259"/>
    <w:rPr>
      <w:rFonts w:ascii="Times New Roman" w:hAnsi="Times New Roman"/>
      <w:sz w:val="20"/>
    </w:rPr>
  </w:style>
  <w:style w:type="paragraph" w:customStyle="1" w:styleId="CiteBody">
    <w:name w:val="Cite Body"/>
    <w:basedOn w:val="Normal"/>
    <w:link w:val="CiteBodyChar"/>
    <w:qFormat/>
    <w:rsid w:val="00294259"/>
    <w:rPr>
      <w:rFonts w:eastAsia="Calibri"/>
      <w:szCs w:val="16"/>
    </w:rPr>
  </w:style>
  <w:style w:type="paragraph" w:customStyle="1" w:styleId="CiteBold">
    <w:name w:val="Cite Bold"/>
    <w:basedOn w:val="CiteBody"/>
    <w:link w:val="CiteBoldChar"/>
    <w:qFormat/>
    <w:rsid w:val="00294259"/>
    <w:rPr>
      <w:b/>
    </w:rPr>
  </w:style>
  <w:style w:type="character" w:customStyle="1" w:styleId="CiteBodyChar">
    <w:name w:val="Cite Body Char"/>
    <w:link w:val="CiteBody"/>
    <w:rsid w:val="00294259"/>
    <w:rPr>
      <w:rFonts w:ascii="Calibri" w:eastAsia="Calibri" w:hAnsi="Calibri" w:cs="Calibri"/>
      <w:szCs w:val="16"/>
    </w:rPr>
  </w:style>
  <w:style w:type="character" w:customStyle="1" w:styleId="CiteBoldChar">
    <w:name w:val="Cite Bold Char"/>
    <w:link w:val="CiteBold"/>
    <w:rsid w:val="00294259"/>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294259"/>
    <w:rPr>
      <w:sz w:val="20"/>
      <w:u w:val="single"/>
    </w:rPr>
  </w:style>
  <w:style w:type="character" w:customStyle="1" w:styleId="StyleCardBody11ptUnderlineChar">
    <w:name w:val="Style Card Body + 11 pt Underline Char"/>
    <w:link w:val="StyleCardBody11ptUnderline"/>
    <w:rsid w:val="00294259"/>
    <w:rPr>
      <w:rFonts w:ascii="Calibri" w:eastAsia="Calibri" w:hAnsi="Calibri" w:cs="Calibri"/>
      <w:sz w:val="20"/>
      <w:u w:val="single"/>
    </w:rPr>
  </w:style>
  <w:style w:type="paragraph" w:customStyle="1" w:styleId="StyleStyle49pt4">
    <w:name w:val="Style Style4 + 9 pt4"/>
    <w:basedOn w:val="Style4"/>
    <w:link w:val="StyleStyle49pt4Char"/>
    <w:rsid w:val="00294259"/>
    <w:rPr>
      <w:lang w:eastAsia="zh-CN"/>
    </w:rPr>
  </w:style>
  <w:style w:type="character" w:customStyle="1" w:styleId="StyleStyle49pt4Char">
    <w:name w:val="Style Style4 + 9 pt4 Char"/>
    <w:basedOn w:val="Style4Char"/>
    <w:link w:val="StyleStyle49pt4"/>
    <w:rsid w:val="00294259"/>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294259"/>
    <w:rPr>
      <w:rFonts w:eastAsiaTheme="minorHAnsi"/>
      <w:b/>
      <w:bCs/>
    </w:rPr>
  </w:style>
  <w:style w:type="character" w:customStyle="1" w:styleId="StyleStyle49ptBold4Char">
    <w:name w:val="Style Style4 + 9 pt Bold4 Char"/>
    <w:link w:val="StyleStyle49ptBold4"/>
    <w:rsid w:val="00294259"/>
    <w:rPr>
      <w:rFonts w:ascii="Calibri" w:hAnsi="Calibri" w:cs="Calibri"/>
      <w:b/>
      <w:bCs/>
      <w:u w:val="single"/>
    </w:rPr>
  </w:style>
  <w:style w:type="character" w:customStyle="1" w:styleId="StyleUnderlineCharChar9pt2">
    <w:name w:val="Style Underline Char Char + 9 pt2"/>
    <w:basedOn w:val="DefaultParagraphFont"/>
    <w:rsid w:val="0029425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9425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94259"/>
    <w:rPr>
      <w:b/>
      <w:bCs/>
      <w:sz w:val="20"/>
      <w:u w:val="single"/>
      <w:bdr w:val="single" w:sz="4" w:space="0" w:color="auto"/>
    </w:rPr>
  </w:style>
  <w:style w:type="character" w:customStyle="1" w:styleId="Style9ptUnderline7">
    <w:name w:val="Style 9 pt Underline7"/>
    <w:rsid w:val="00294259"/>
    <w:rPr>
      <w:sz w:val="20"/>
      <w:u w:val="single"/>
    </w:rPr>
  </w:style>
  <w:style w:type="character" w:customStyle="1" w:styleId="Style9ptBoldUnderline3">
    <w:name w:val="Style 9 pt Bold Underline3"/>
    <w:rsid w:val="00294259"/>
    <w:rPr>
      <w:b/>
      <w:bCs/>
      <w:sz w:val="20"/>
      <w:u w:val="single"/>
    </w:rPr>
  </w:style>
  <w:style w:type="character" w:customStyle="1" w:styleId="Style9ptUnderline8">
    <w:name w:val="Style 9 pt Underline8"/>
    <w:rsid w:val="00294259"/>
    <w:rPr>
      <w:sz w:val="20"/>
      <w:u w:val="single"/>
    </w:rPr>
  </w:style>
  <w:style w:type="paragraph" w:customStyle="1" w:styleId="StyleStyle49pt5">
    <w:name w:val="Style Style4 + 9 pt5"/>
    <w:basedOn w:val="Style4"/>
    <w:link w:val="StyleStyle49pt5Char"/>
    <w:rsid w:val="00294259"/>
    <w:rPr>
      <w:lang w:eastAsia="zh-CN"/>
    </w:rPr>
  </w:style>
  <w:style w:type="character" w:customStyle="1" w:styleId="StyleStyle49pt5Char">
    <w:name w:val="Style Style4 + 9 pt5 Char"/>
    <w:basedOn w:val="Style4Char"/>
    <w:link w:val="StyleStyle49pt5"/>
    <w:rsid w:val="00294259"/>
    <w:rPr>
      <w:rFonts w:ascii="Calibri" w:eastAsia="Times New Roman" w:hAnsi="Calibri" w:cs="Calibri"/>
      <w:u w:val="single"/>
      <w:lang w:eastAsia="zh-CN"/>
    </w:rPr>
  </w:style>
  <w:style w:type="character" w:customStyle="1" w:styleId="66">
    <w:name w:val="66"/>
    <w:rsid w:val="00294259"/>
    <w:rPr>
      <w:rFonts w:cs="Arial"/>
      <w:bCs/>
      <w:sz w:val="20"/>
      <w:u w:val="single"/>
      <w:lang w:val="en-US" w:eastAsia="en-US" w:bidi="ar-SA"/>
    </w:rPr>
  </w:style>
  <w:style w:type="character" w:customStyle="1" w:styleId="Style9ptUnderline9">
    <w:name w:val="Style 9 pt Underline9"/>
    <w:rsid w:val="00294259"/>
    <w:rPr>
      <w:sz w:val="20"/>
      <w:u w:val="single"/>
    </w:rPr>
  </w:style>
  <w:style w:type="paragraph" w:customStyle="1" w:styleId="StyleStyle49ptBold5">
    <w:name w:val="Style Style4 + 9 pt Bold5"/>
    <w:basedOn w:val="Style4"/>
    <w:link w:val="StyleStyle49ptBold5Char"/>
    <w:rsid w:val="00294259"/>
    <w:rPr>
      <w:rFonts w:eastAsiaTheme="minorHAnsi"/>
      <w:b/>
      <w:bCs/>
    </w:rPr>
  </w:style>
  <w:style w:type="character" w:customStyle="1" w:styleId="StyleStyle49ptBold5Char">
    <w:name w:val="Style Style4 + 9 pt Bold5 Char"/>
    <w:link w:val="StyleStyle49ptBold5"/>
    <w:rsid w:val="00294259"/>
    <w:rPr>
      <w:rFonts w:ascii="Calibri" w:hAnsi="Calibri" w:cs="Calibri"/>
      <w:b/>
      <w:bCs/>
      <w:u w:val="single"/>
    </w:rPr>
  </w:style>
  <w:style w:type="character" w:customStyle="1" w:styleId="Style9ptBoldUnderline4">
    <w:name w:val="Style 9 pt Bold Underline4"/>
    <w:rsid w:val="00294259"/>
    <w:rPr>
      <w:b/>
      <w:bCs/>
      <w:sz w:val="20"/>
      <w:u w:val="single"/>
    </w:rPr>
  </w:style>
  <w:style w:type="paragraph" w:customStyle="1" w:styleId="StyleStyle49pt7">
    <w:name w:val="Style Style4 + 9 pt7"/>
    <w:basedOn w:val="Style4"/>
    <w:link w:val="StyleStyle49pt7Char"/>
    <w:rsid w:val="00294259"/>
    <w:rPr>
      <w:lang w:eastAsia="zh-CN"/>
    </w:rPr>
  </w:style>
  <w:style w:type="character" w:customStyle="1" w:styleId="StyleStyle49pt7Char">
    <w:name w:val="Style Style4 + 9 pt7 Char"/>
    <w:basedOn w:val="Style4Char"/>
    <w:link w:val="StyleStyle49pt7"/>
    <w:rsid w:val="00294259"/>
    <w:rPr>
      <w:rFonts w:ascii="Calibri" w:eastAsia="Times New Roman" w:hAnsi="Calibri" w:cs="Calibri"/>
      <w:u w:val="single"/>
      <w:lang w:eastAsia="zh-CN"/>
    </w:rPr>
  </w:style>
  <w:style w:type="character" w:customStyle="1" w:styleId="titleblue14">
    <w:name w:val="titleblue14"/>
    <w:basedOn w:val="DefaultParagraphFont"/>
    <w:rsid w:val="00294259"/>
  </w:style>
  <w:style w:type="paragraph" w:customStyle="1" w:styleId="FONT7">
    <w:name w:val="FONT 7"/>
    <w:qFormat/>
    <w:rsid w:val="0029425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294259"/>
    <w:rPr>
      <w:rFonts w:eastAsiaTheme="minorHAnsi"/>
    </w:rPr>
  </w:style>
  <w:style w:type="paragraph" w:customStyle="1" w:styleId="StyleHeading2Underline">
    <w:name w:val="Style Heading 2 + Underline"/>
    <w:basedOn w:val="Heading2"/>
    <w:link w:val="StyleHeading2UnderlineChar"/>
    <w:rsid w:val="0029425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9425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29425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94259"/>
    <w:rPr>
      <w:rFonts w:eastAsia="Calibri"/>
      <w:b/>
      <w:bCs/>
      <w:szCs w:val="24"/>
      <w:u w:val="single"/>
    </w:rPr>
  </w:style>
  <w:style w:type="paragraph" w:customStyle="1" w:styleId="StyleStyle49ptBold6">
    <w:name w:val="Style Style4 + 9 pt Bold6"/>
    <w:basedOn w:val="Style4"/>
    <w:link w:val="StyleStyle49ptBold6Char"/>
    <w:rsid w:val="00294259"/>
    <w:rPr>
      <w:rFonts w:eastAsiaTheme="minorHAnsi"/>
      <w:b/>
      <w:bCs/>
    </w:rPr>
  </w:style>
  <w:style w:type="character" w:customStyle="1" w:styleId="StyleStyle49ptBold6Char">
    <w:name w:val="Style Style4 + 9 pt Bold6 Char"/>
    <w:link w:val="StyleStyle49ptBold6"/>
    <w:rsid w:val="00294259"/>
    <w:rPr>
      <w:rFonts w:ascii="Calibri" w:hAnsi="Calibri" w:cs="Calibri"/>
      <w:b/>
      <w:bCs/>
      <w:u w:val="single"/>
    </w:rPr>
  </w:style>
  <w:style w:type="paragraph" w:customStyle="1" w:styleId="StyleCircled11pt">
    <w:name w:val="Style Circled + 11 pt"/>
    <w:basedOn w:val="Circled"/>
    <w:link w:val="StyleCircled11ptChar"/>
    <w:rsid w:val="0029425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9425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9425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94259"/>
    <w:rPr>
      <w:rFonts w:eastAsia="Calibri"/>
      <w:b/>
      <w:bCs/>
      <w:szCs w:val="24"/>
      <w:u w:val="single"/>
      <w:bdr w:val="single" w:sz="4" w:space="0" w:color="auto"/>
    </w:rPr>
  </w:style>
  <w:style w:type="character" w:customStyle="1" w:styleId="StyleUnderlineCharChar9pt3">
    <w:name w:val="Style Underline Char Char + 9 pt3"/>
    <w:basedOn w:val="DefaultParagraphFont"/>
    <w:rsid w:val="0029425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94259"/>
    <w:rPr>
      <w:sz w:val="20"/>
      <w:u w:val="single"/>
    </w:rPr>
  </w:style>
  <w:style w:type="character" w:customStyle="1" w:styleId="BoldandUnderlineChar2CharCharChar">
    <w:name w:val="Bold and Underline Char2 Char Char Char"/>
    <w:rsid w:val="00294259"/>
    <w:rPr>
      <w:b/>
      <w:szCs w:val="24"/>
      <w:u w:val="single"/>
      <w:lang w:val="en-US" w:eastAsia="en-US" w:bidi="ar-SA"/>
    </w:rPr>
  </w:style>
  <w:style w:type="paragraph" w:customStyle="1" w:styleId="textboldChar">
    <w:name w:val="text bold Char"/>
    <w:basedOn w:val="Normal"/>
    <w:link w:val="textboldCharChar"/>
    <w:rsid w:val="00294259"/>
    <w:pPr>
      <w:ind w:left="720"/>
    </w:pPr>
    <w:rPr>
      <w:rFonts w:eastAsia="Calibri"/>
      <w:b/>
      <w:sz w:val="24"/>
      <w:u w:val="thick"/>
    </w:rPr>
  </w:style>
  <w:style w:type="character" w:customStyle="1" w:styleId="textboldCharChar">
    <w:name w:val="text bold Char Char"/>
    <w:link w:val="textboldChar"/>
    <w:rsid w:val="00294259"/>
    <w:rPr>
      <w:rFonts w:ascii="Calibri" w:eastAsia="Calibri" w:hAnsi="Calibri" w:cs="Calibri"/>
      <w:b/>
      <w:sz w:val="24"/>
      <w:u w:val="thick"/>
    </w:rPr>
  </w:style>
  <w:style w:type="character" w:customStyle="1" w:styleId="snapnoshots">
    <w:name w:val="snap_noshots"/>
    <w:basedOn w:val="DefaultParagraphFont"/>
    <w:rsid w:val="00294259"/>
  </w:style>
  <w:style w:type="character" w:customStyle="1" w:styleId="cnbcsbhdcomp">
    <w:name w:val="cnbc_sbhd_comp"/>
    <w:rsid w:val="00294259"/>
  </w:style>
  <w:style w:type="character" w:customStyle="1" w:styleId="blox-headline">
    <w:name w:val="blox-headline"/>
    <w:rsid w:val="00294259"/>
  </w:style>
  <w:style w:type="character" w:customStyle="1" w:styleId="Heading2CharCharCharCharCharChar1CharChar">
    <w:name w:val="Heading 2 Char Char Char Char Char Char1 Char Char"/>
    <w:basedOn w:val="DefaultParagraphFont"/>
    <w:uiPriority w:val="99"/>
    <w:rsid w:val="00294259"/>
    <w:rPr>
      <w:rFonts w:cs="Arial"/>
      <w:b/>
      <w:bCs/>
      <w:iCs/>
      <w:sz w:val="28"/>
      <w:lang w:val="en-US" w:eastAsia="en-US"/>
    </w:rPr>
  </w:style>
  <w:style w:type="character" w:customStyle="1" w:styleId="postsubtitle">
    <w:name w:val="post_subtitle"/>
    <w:basedOn w:val="DefaultParagraphFont"/>
    <w:rsid w:val="00294259"/>
  </w:style>
  <w:style w:type="character" w:customStyle="1" w:styleId="NoterefInText">
    <w:name w:val="_NoterefInText"/>
    <w:uiPriority w:val="99"/>
    <w:rsid w:val="00294259"/>
    <w:rPr>
      <w:rFonts w:cs="New Baskerville"/>
      <w:color w:val="000000"/>
    </w:rPr>
  </w:style>
  <w:style w:type="character" w:customStyle="1" w:styleId="postauthor">
    <w:name w:val="postauthor"/>
    <w:basedOn w:val="DefaultParagraphFont"/>
    <w:rsid w:val="00294259"/>
  </w:style>
  <w:style w:type="paragraph" w:customStyle="1" w:styleId="notes-source-hasnotes">
    <w:name w:val="notes-source-hasnotes"/>
    <w:basedOn w:val="Normal"/>
    <w:qFormat/>
    <w:rsid w:val="00294259"/>
    <w:pPr>
      <w:spacing w:before="100" w:beforeAutospacing="1" w:after="100" w:afterAutospacing="1"/>
    </w:pPr>
    <w:rPr>
      <w:rFonts w:ascii="Times" w:hAnsi="Times"/>
      <w:szCs w:val="20"/>
    </w:rPr>
  </w:style>
  <w:style w:type="character" w:customStyle="1" w:styleId="span">
    <w:name w:val="span"/>
    <w:basedOn w:val="DefaultParagraphFont"/>
    <w:rsid w:val="00294259"/>
  </w:style>
  <w:style w:type="character" w:customStyle="1" w:styleId="thirdparty-logo">
    <w:name w:val="thirdparty-logo"/>
    <w:basedOn w:val="DefaultParagraphFont"/>
    <w:rsid w:val="00294259"/>
  </w:style>
  <w:style w:type="paragraph" w:customStyle="1" w:styleId="articlemeta">
    <w:name w:val="articlemeta"/>
    <w:basedOn w:val="Normal"/>
    <w:qFormat/>
    <w:rsid w:val="00294259"/>
    <w:pPr>
      <w:spacing w:before="100" w:beforeAutospacing="1" w:after="100" w:afterAutospacing="1"/>
    </w:pPr>
    <w:rPr>
      <w:rFonts w:ascii="Times" w:hAnsi="Times"/>
      <w:szCs w:val="20"/>
    </w:rPr>
  </w:style>
  <w:style w:type="character" w:customStyle="1" w:styleId="vcard">
    <w:name w:val="vcard"/>
    <w:basedOn w:val="DefaultParagraphFont"/>
    <w:rsid w:val="00294259"/>
  </w:style>
  <w:style w:type="character" w:customStyle="1" w:styleId="print-footnote">
    <w:name w:val="print-footnote"/>
    <w:basedOn w:val="DefaultParagraphFont"/>
    <w:rsid w:val="00294259"/>
  </w:style>
  <w:style w:type="character" w:customStyle="1" w:styleId="datestring">
    <w:name w:val="datestring"/>
    <w:basedOn w:val="DefaultParagraphFont"/>
    <w:rsid w:val="00294259"/>
  </w:style>
  <w:style w:type="paragraph" w:customStyle="1" w:styleId="left">
    <w:name w:val="left"/>
    <w:basedOn w:val="Normal"/>
    <w:qFormat/>
    <w:rsid w:val="00294259"/>
    <w:pPr>
      <w:spacing w:before="100" w:beforeAutospacing="1" w:after="100" w:afterAutospacing="1"/>
    </w:pPr>
    <w:rPr>
      <w:rFonts w:ascii="Times" w:hAnsi="Times"/>
      <w:szCs w:val="20"/>
    </w:rPr>
  </w:style>
  <w:style w:type="paragraph" w:customStyle="1" w:styleId="right">
    <w:name w:val="right"/>
    <w:basedOn w:val="Normal"/>
    <w:qFormat/>
    <w:rsid w:val="00294259"/>
    <w:pPr>
      <w:spacing w:before="100" w:beforeAutospacing="1" w:after="100" w:afterAutospacing="1"/>
    </w:pPr>
    <w:rPr>
      <w:rFonts w:ascii="Times" w:hAnsi="Times"/>
      <w:szCs w:val="20"/>
    </w:rPr>
  </w:style>
  <w:style w:type="character" w:customStyle="1" w:styleId="gptad">
    <w:name w:val="gptad"/>
    <w:basedOn w:val="DefaultParagraphFont"/>
    <w:rsid w:val="00294259"/>
  </w:style>
  <w:style w:type="paragraph" w:customStyle="1" w:styleId="creditpostedmodified">
    <w:name w:val="credit_posted_modified"/>
    <w:basedOn w:val="Normal"/>
    <w:qFormat/>
    <w:rsid w:val="00294259"/>
    <w:pPr>
      <w:spacing w:before="100" w:beforeAutospacing="1" w:after="100" w:afterAutospacing="1"/>
    </w:pPr>
    <w:rPr>
      <w:rFonts w:ascii="Times" w:hAnsi="Times"/>
      <w:szCs w:val="20"/>
    </w:rPr>
  </w:style>
  <w:style w:type="character" w:customStyle="1" w:styleId="creditline">
    <w:name w:val="creditline"/>
    <w:basedOn w:val="DefaultParagraphFont"/>
    <w:rsid w:val="00294259"/>
  </w:style>
  <w:style w:type="character" w:customStyle="1" w:styleId="grd">
    <w:name w:val="grd"/>
    <w:basedOn w:val="DefaultParagraphFont"/>
    <w:rsid w:val="00294259"/>
  </w:style>
  <w:style w:type="paragraph" w:customStyle="1" w:styleId="hs-text-container">
    <w:name w:val="hs-text-container"/>
    <w:basedOn w:val="Normal"/>
    <w:qFormat/>
    <w:rsid w:val="00294259"/>
    <w:pPr>
      <w:spacing w:before="100" w:beforeAutospacing="1" w:after="100" w:afterAutospacing="1"/>
    </w:pPr>
    <w:rPr>
      <w:rFonts w:ascii="Times" w:hAnsi="Times"/>
      <w:szCs w:val="20"/>
    </w:rPr>
  </w:style>
  <w:style w:type="character" w:customStyle="1" w:styleId="changed">
    <w:name w:val="changed"/>
    <w:basedOn w:val="DefaultParagraphFont"/>
    <w:rsid w:val="00294259"/>
  </w:style>
  <w:style w:type="character" w:customStyle="1" w:styleId="article-author-name">
    <w:name w:val="article-author-name"/>
    <w:basedOn w:val="DefaultParagraphFont"/>
    <w:rsid w:val="00294259"/>
  </w:style>
  <w:style w:type="character" w:customStyle="1" w:styleId="bioexcerpt">
    <w:name w:val="bio_excerpt"/>
    <w:basedOn w:val="DefaultParagraphFont"/>
    <w:rsid w:val="00294259"/>
  </w:style>
  <w:style w:type="character" w:customStyle="1" w:styleId="commentcount">
    <w:name w:val="comment_count"/>
    <w:basedOn w:val="DefaultParagraphFont"/>
    <w:rsid w:val="00294259"/>
  </w:style>
  <w:style w:type="character" w:customStyle="1" w:styleId="searchtermshighlighted">
    <w:name w:val="searchtermshighlighted"/>
    <w:basedOn w:val="DefaultParagraphFont"/>
    <w:rsid w:val="00294259"/>
  </w:style>
  <w:style w:type="character" w:customStyle="1" w:styleId="contributornametrigger">
    <w:name w:val="contributornametrigger"/>
    <w:basedOn w:val="DefaultParagraphFont"/>
    <w:rsid w:val="00294259"/>
  </w:style>
  <w:style w:type="character" w:customStyle="1" w:styleId="bylinepipe">
    <w:name w:val="bylinepipe"/>
    <w:basedOn w:val="DefaultParagraphFont"/>
    <w:rsid w:val="00294259"/>
  </w:style>
  <w:style w:type="character" w:customStyle="1" w:styleId="lucenesearchresulturlb">
    <w:name w:val="lucene_search_result_url_b"/>
    <w:basedOn w:val="DefaultParagraphFont"/>
    <w:rsid w:val="00294259"/>
  </w:style>
  <w:style w:type="character" w:customStyle="1" w:styleId="faculty-title">
    <w:name w:val="faculty-title"/>
    <w:basedOn w:val="DefaultParagraphFont"/>
    <w:rsid w:val="00294259"/>
  </w:style>
  <w:style w:type="character" w:customStyle="1" w:styleId="issue">
    <w:name w:val="issue"/>
    <w:basedOn w:val="DefaultParagraphFont"/>
    <w:rsid w:val="00294259"/>
  </w:style>
  <w:style w:type="character" w:customStyle="1" w:styleId="pages">
    <w:name w:val="pages"/>
    <w:basedOn w:val="DefaultParagraphFont"/>
    <w:rsid w:val="00294259"/>
  </w:style>
  <w:style w:type="character" w:customStyle="1" w:styleId="person">
    <w:name w:val="person"/>
    <w:basedOn w:val="DefaultParagraphFont"/>
    <w:rsid w:val="00294259"/>
  </w:style>
  <w:style w:type="character" w:customStyle="1" w:styleId="corresponding">
    <w:name w:val="corresponding"/>
    <w:basedOn w:val="DefaultParagraphFont"/>
    <w:rsid w:val="00294259"/>
  </w:style>
  <w:style w:type="paragraph" w:customStyle="1" w:styleId="entry-meta">
    <w:name w:val="entry-meta"/>
    <w:basedOn w:val="Normal"/>
    <w:qFormat/>
    <w:rsid w:val="00294259"/>
    <w:pPr>
      <w:spacing w:before="100" w:beforeAutospacing="1" w:after="100" w:afterAutospacing="1"/>
    </w:pPr>
    <w:rPr>
      <w:rFonts w:ascii="Times" w:hAnsi="Times"/>
      <w:szCs w:val="20"/>
    </w:rPr>
  </w:style>
  <w:style w:type="character" w:customStyle="1" w:styleId="post-time">
    <w:name w:val="post-time"/>
    <w:basedOn w:val="DefaultParagraphFont"/>
    <w:rsid w:val="00294259"/>
  </w:style>
  <w:style w:type="character" w:customStyle="1" w:styleId="post-category">
    <w:name w:val="post-category"/>
    <w:basedOn w:val="DefaultParagraphFont"/>
    <w:rsid w:val="00294259"/>
  </w:style>
  <w:style w:type="paragraph" w:customStyle="1" w:styleId="articledetails">
    <w:name w:val="articledetails"/>
    <w:basedOn w:val="Normal"/>
    <w:qFormat/>
    <w:rsid w:val="00294259"/>
    <w:pPr>
      <w:spacing w:before="100" w:beforeAutospacing="1" w:after="100" w:afterAutospacing="1"/>
    </w:pPr>
    <w:rPr>
      <w:rFonts w:ascii="Times" w:hAnsi="Times"/>
      <w:szCs w:val="20"/>
    </w:rPr>
  </w:style>
  <w:style w:type="character" w:customStyle="1" w:styleId="posted-and-updated">
    <w:name w:val="posted-and-updated"/>
    <w:basedOn w:val="DefaultParagraphFont"/>
    <w:rsid w:val="00294259"/>
  </w:style>
  <w:style w:type="paragraph" w:customStyle="1" w:styleId="aff">
    <w:name w:val="aff"/>
    <w:basedOn w:val="Normal"/>
    <w:qFormat/>
    <w:rsid w:val="00294259"/>
    <w:pPr>
      <w:spacing w:before="100" w:beforeAutospacing="1" w:after="100" w:afterAutospacing="1"/>
    </w:pPr>
    <w:rPr>
      <w:rFonts w:ascii="Times" w:hAnsi="Times"/>
      <w:szCs w:val="20"/>
    </w:rPr>
  </w:style>
  <w:style w:type="character" w:customStyle="1" w:styleId="entry-author">
    <w:name w:val="entry-author"/>
    <w:basedOn w:val="DefaultParagraphFont"/>
    <w:rsid w:val="00294259"/>
  </w:style>
  <w:style w:type="character" w:customStyle="1" w:styleId="entry-author-name">
    <w:name w:val="entry-author-name"/>
    <w:basedOn w:val="DefaultParagraphFont"/>
    <w:rsid w:val="00294259"/>
  </w:style>
  <w:style w:type="character" w:customStyle="1" w:styleId="contrib-degrees">
    <w:name w:val="contrib-degrees"/>
    <w:basedOn w:val="DefaultParagraphFont"/>
    <w:rsid w:val="00294259"/>
  </w:style>
  <w:style w:type="character" w:customStyle="1" w:styleId="contrib-on-behalf-of">
    <w:name w:val="contrib-on-behalf-of"/>
    <w:basedOn w:val="DefaultParagraphFont"/>
    <w:rsid w:val="00294259"/>
  </w:style>
  <w:style w:type="character" w:customStyle="1" w:styleId="pubtime">
    <w:name w:val="pubtime"/>
    <w:basedOn w:val="DefaultParagraphFont"/>
    <w:rsid w:val="00294259"/>
  </w:style>
  <w:style w:type="character" w:customStyle="1" w:styleId="fbcommentscount">
    <w:name w:val="fb_comments_count"/>
    <w:basedOn w:val="DefaultParagraphFont"/>
    <w:rsid w:val="00294259"/>
  </w:style>
  <w:style w:type="character" w:customStyle="1" w:styleId="stsharethiscustom">
    <w:name w:val="st_sharethis_custom"/>
    <w:basedOn w:val="DefaultParagraphFont"/>
    <w:rsid w:val="00294259"/>
  </w:style>
  <w:style w:type="paragraph" w:customStyle="1" w:styleId="permalinkable">
    <w:name w:val="permalinkable"/>
    <w:basedOn w:val="Normal"/>
    <w:qFormat/>
    <w:rsid w:val="00294259"/>
    <w:pPr>
      <w:spacing w:before="100" w:beforeAutospacing="1" w:after="100" w:afterAutospacing="1"/>
    </w:pPr>
    <w:rPr>
      <w:rFonts w:ascii="Times" w:hAnsi="Times"/>
      <w:szCs w:val="20"/>
    </w:rPr>
  </w:style>
  <w:style w:type="character" w:customStyle="1" w:styleId="post-date">
    <w:name w:val="post-date"/>
    <w:basedOn w:val="DefaultParagraphFont"/>
    <w:rsid w:val="00294259"/>
  </w:style>
  <w:style w:type="character" w:customStyle="1" w:styleId="articleauthor0">
    <w:name w:val="article_author"/>
    <w:basedOn w:val="DefaultParagraphFont"/>
    <w:rsid w:val="00294259"/>
  </w:style>
  <w:style w:type="character" w:customStyle="1" w:styleId="articleissue">
    <w:name w:val="article_issue"/>
    <w:basedOn w:val="DefaultParagraphFont"/>
    <w:rsid w:val="00294259"/>
  </w:style>
  <w:style w:type="character" w:customStyle="1" w:styleId="a-size-large">
    <w:name w:val="a-size-large"/>
    <w:basedOn w:val="DefaultParagraphFont"/>
    <w:rsid w:val="00294259"/>
  </w:style>
  <w:style w:type="character" w:customStyle="1" w:styleId="a-size-medium">
    <w:name w:val="a-size-medium"/>
    <w:basedOn w:val="DefaultParagraphFont"/>
    <w:rsid w:val="00294259"/>
  </w:style>
  <w:style w:type="character" w:customStyle="1" w:styleId="contribution">
    <w:name w:val="contribution"/>
    <w:basedOn w:val="DefaultParagraphFont"/>
    <w:rsid w:val="00294259"/>
  </w:style>
  <w:style w:type="character" w:customStyle="1" w:styleId="a-color-secondary">
    <w:name w:val="a-color-secondary"/>
    <w:basedOn w:val="DefaultParagraphFont"/>
    <w:rsid w:val="00294259"/>
  </w:style>
  <w:style w:type="paragraph" w:customStyle="1" w:styleId="sbyline">
    <w:name w:val="sbyline"/>
    <w:basedOn w:val="Normal"/>
    <w:qFormat/>
    <w:rsid w:val="00294259"/>
    <w:pPr>
      <w:spacing w:before="100" w:beforeAutospacing="1" w:after="100" w:afterAutospacing="1"/>
    </w:pPr>
    <w:rPr>
      <w:rFonts w:ascii="Times" w:hAnsi="Times"/>
      <w:szCs w:val="20"/>
    </w:rPr>
  </w:style>
  <w:style w:type="character" w:customStyle="1" w:styleId="ui-author">
    <w:name w:val="ui-author"/>
    <w:basedOn w:val="DefaultParagraphFont"/>
    <w:rsid w:val="00294259"/>
  </w:style>
  <w:style w:type="character" w:customStyle="1" w:styleId="ui-staffline">
    <w:name w:val="ui-staffline"/>
    <w:basedOn w:val="DefaultParagraphFont"/>
    <w:rsid w:val="00294259"/>
  </w:style>
  <w:style w:type="paragraph" w:customStyle="1" w:styleId="promotion-tag-p">
    <w:name w:val="promotion-tag-p"/>
    <w:basedOn w:val="Normal"/>
    <w:qFormat/>
    <w:rsid w:val="00294259"/>
    <w:pPr>
      <w:spacing w:before="100" w:beforeAutospacing="1" w:after="100" w:afterAutospacing="1"/>
    </w:pPr>
    <w:rPr>
      <w:rFonts w:ascii="Times" w:hAnsi="Times"/>
      <w:szCs w:val="20"/>
    </w:rPr>
  </w:style>
  <w:style w:type="character" w:customStyle="1" w:styleId="value">
    <w:name w:val="value"/>
    <w:basedOn w:val="DefaultParagraphFont"/>
    <w:rsid w:val="00294259"/>
  </w:style>
  <w:style w:type="character" w:customStyle="1" w:styleId="specialissuelabel">
    <w:name w:val="specialissuelabel"/>
    <w:basedOn w:val="DefaultParagraphFont"/>
    <w:rsid w:val="00294259"/>
  </w:style>
  <w:style w:type="character" w:customStyle="1" w:styleId="wp-smiley">
    <w:name w:val="wp-smiley"/>
    <w:basedOn w:val="DefaultParagraphFont"/>
    <w:rsid w:val="00294259"/>
  </w:style>
  <w:style w:type="character" w:customStyle="1" w:styleId="artjournal">
    <w:name w:val="art_journal"/>
    <w:basedOn w:val="DefaultParagraphFont"/>
    <w:rsid w:val="00294259"/>
  </w:style>
  <w:style w:type="character" w:customStyle="1" w:styleId="artdatevolumeissuepart">
    <w:name w:val="art_datevolumeissuepart"/>
    <w:basedOn w:val="DefaultParagraphFont"/>
    <w:rsid w:val="00294259"/>
  </w:style>
  <w:style w:type="character" w:customStyle="1" w:styleId="artpages">
    <w:name w:val="art_pages"/>
    <w:basedOn w:val="DefaultParagraphFont"/>
    <w:rsid w:val="00294259"/>
  </w:style>
  <w:style w:type="character" w:customStyle="1" w:styleId="singlehighlightclass">
    <w:name w:val="single_highlight_class"/>
    <w:basedOn w:val="DefaultParagraphFont"/>
    <w:rsid w:val="00294259"/>
  </w:style>
  <w:style w:type="character" w:customStyle="1" w:styleId="degree">
    <w:name w:val="degree"/>
    <w:basedOn w:val="DefaultParagraphFont"/>
    <w:rsid w:val="00294259"/>
  </w:style>
  <w:style w:type="character" w:customStyle="1" w:styleId="major">
    <w:name w:val="major"/>
    <w:basedOn w:val="DefaultParagraphFont"/>
    <w:rsid w:val="00294259"/>
  </w:style>
  <w:style w:type="character" w:customStyle="1" w:styleId="views">
    <w:name w:val="views"/>
    <w:basedOn w:val="DefaultParagraphFont"/>
    <w:rsid w:val="00294259"/>
  </w:style>
  <w:style w:type="character" w:customStyle="1" w:styleId="stmainservices">
    <w:name w:val="stmainservices"/>
    <w:basedOn w:val="DefaultParagraphFont"/>
    <w:rsid w:val="00294259"/>
  </w:style>
  <w:style w:type="character" w:customStyle="1" w:styleId="stbubblehcount">
    <w:name w:val="stbubble_hcount"/>
    <w:basedOn w:val="DefaultParagraphFont"/>
    <w:rsid w:val="00294259"/>
  </w:style>
  <w:style w:type="paragraph" w:customStyle="1" w:styleId="Document">
    <w:name w:val="_Document"/>
    <w:basedOn w:val="Default"/>
    <w:next w:val="Default"/>
    <w:uiPriority w:val="99"/>
    <w:qFormat/>
    <w:rsid w:val="00294259"/>
    <w:rPr>
      <w:rFonts w:ascii="New Baskerville" w:eastAsiaTheme="minorEastAsia" w:hAnsi="New Baskerville"/>
      <w:color w:val="auto"/>
    </w:rPr>
  </w:style>
  <w:style w:type="paragraph" w:customStyle="1" w:styleId="SubHead1">
    <w:name w:val="_SubHead1"/>
    <w:basedOn w:val="Default"/>
    <w:next w:val="Default"/>
    <w:uiPriority w:val="99"/>
    <w:qFormat/>
    <w:rsid w:val="00294259"/>
    <w:rPr>
      <w:rFonts w:ascii="New Baskerville" w:eastAsiaTheme="minorEastAsia" w:hAnsi="New Baskerville"/>
      <w:color w:val="auto"/>
    </w:rPr>
  </w:style>
  <w:style w:type="paragraph" w:customStyle="1" w:styleId="SubHead2">
    <w:name w:val="_SubHead2"/>
    <w:basedOn w:val="Default"/>
    <w:next w:val="Default"/>
    <w:uiPriority w:val="99"/>
    <w:qFormat/>
    <w:rsid w:val="00294259"/>
    <w:rPr>
      <w:rFonts w:ascii="New Baskerville" w:eastAsiaTheme="minorEastAsia" w:hAnsi="New Baskerville"/>
      <w:color w:val="auto"/>
    </w:rPr>
  </w:style>
  <w:style w:type="paragraph" w:customStyle="1" w:styleId="collapsed-hide">
    <w:name w:val="collapsed-hide"/>
    <w:basedOn w:val="Normal"/>
    <w:qFormat/>
    <w:rsid w:val="00294259"/>
    <w:pPr>
      <w:spacing w:before="100" w:beforeAutospacing="1" w:after="100" w:afterAutospacing="1"/>
    </w:pPr>
    <w:rPr>
      <w:rFonts w:ascii="Times" w:hAnsi="Times"/>
      <w:szCs w:val="20"/>
    </w:rPr>
  </w:style>
  <w:style w:type="paragraph" w:customStyle="1" w:styleId="odd">
    <w:name w:val="odd"/>
    <w:basedOn w:val="Normal"/>
    <w:qFormat/>
    <w:rsid w:val="00294259"/>
    <w:pPr>
      <w:spacing w:before="100" w:beforeAutospacing="1" w:after="100" w:afterAutospacing="1"/>
    </w:pPr>
    <w:rPr>
      <w:rFonts w:ascii="Times" w:hAnsi="Times"/>
      <w:szCs w:val="20"/>
    </w:rPr>
  </w:style>
  <w:style w:type="character" w:customStyle="1" w:styleId="article-author">
    <w:name w:val="article-author"/>
    <w:basedOn w:val="DefaultParagraphFont"/>
    <w:rsid w:val="00294259"/>
  </w:style>
  <w:style w:type="character" w:customStyle="1" w:styleId="tolocaltime">
    <w:name w:val="tolocaltime"/>
    <w:basedOn w:val="DefaultParagraphFont"/>
    <w:rsid w:val="00294259"/>
  </w:style>
  <w:style w:type="character" w:customStyle="1" w:styleId="pb-byline">
    <w:name w:val="pb-byline"/>
    <w:basedOn w:val="DefaultParagraphFont"/>
    <w:rsid w:val="00294259"/>
  </w:style>
  <w:style w:type="character" w:customStyle="1" w:styleId="pb-timestamp">
    <w:name w:val="pb-timestamp"/>
    <w:basedOn w:val="DefaultParagraphFont"/>
    <w:rsid w:val="00294259"/>
  </w:style>
  <w:style w:type="character" w:customStyle="1" w:styleId="posted-on">
    <w:name w:val="posted-on"/>
    <w:basedOn w:val="DefaultParagraphFont"/>
    <w:rsid w:val="00294259"/>
  </w:style>
  <w:style w:type="character" w:customStyle="1" w:styleId="even">
    <w:name w:val="even"/>
    <w:basedOn w:val="DefaultParagraphFont"/>
    <w:rsid w:val="00294259"/>
  </w:style>
  <w:style w:type="character" w:customStyle="1" w:styleId="foreground">
    <w:name w:val="foreground"/>
    <w:basedOn w:val="DefaultParagraphFont"/>
    <w:rsid w:val="00294259"/>
  </w:style>
  <w:style w:type="paragraph" w:customStyle="1" w:styleId="volissue">
    <w:name w:val="volissue"/>
    <w:basedOn w:val="Normal"/>
    <w:qFormat/>
    <w:rsid w:val="00294259"/>
    <w:pPr>
      <w:spacing w:before="100" w:beforeAutospacing="1" w:after="100" w:afterAutospacing="1"/>
    </w:pPr>
    <w:rPr>
      <w:rFonts w:ascii="Times" w:hAnsi="Times"/>
      <w:szCs w:val="20"/>
    </w:rPr>
  </w:style>
  <w:style w:type="character" w:customStyle="1" w:styleId="cat-date-line4">
    <w:name w:val="cat-date-line4"/>
    <w:basedOn w:val="DefaultParagraphFont"/>
    <w:rsid w:val="00294259"/>
  </w:style>
  <w:style w:type="character" w:customStyle="1" w:styleId="articledate">
    <w:name w:val="articledate"/>
    <w:basedOn w:val="DefaultParagraphFont"/>
    <w:rsid w:val="00294259"/>
  </w:style>
  <w:style w:type="character" w:customStyle="1" w:styleId="post-byline">
    <w:name w:val="post-byline"/>
    <w:basedOn w:val="DefaultParagraphFont"/>
    <w:rsid w:val="00294259"/>
  </w:style>
  <w:style w:type="character" w:customStyle="1" w:styleId="upper">
    <w:name w:val="upper"/>
    <w:basedOn w:val="DefaultParagraphFont"/>
    <w:rsid w:val="00294259"/>
  </w:style>
  <w:style w:type="character" w:customStyle="1" w:styleId="metadate">
    <w:name w:val="meta_date"/>
    <w:basedOn w:val="DefaultParagraphFont"/>
    <w:rsid w:val="00294259"/>
  </w:style>
  <w:style w:type="character" w:customStyle="1" w:styleId="fa">
    <w:name w:val="fa"/>
    <w:basedOn w:val="DefaultParagraphFont"/>
    <w:rsid w:val="00294259"/>
  </w:style>
  <w:style w:type="character" w:customStyle="1" w:styleId="longname">
    <w:name w:val="longname"/>
    <w:basedOn w:val="DefaultParagraphFont"/>
    <w:rsid w:val="00294259"/>
  </w:style>
  <w:style w:type="character" w:customStyle="1" w:styleId="echocontainer">
    <w:name w:val="echo_container"/>
    <w:basedOn w:val="DefaultParagraphFont"/>
    <w:rsid w:val="00294259"/>
  </w:style>
  <w:style w:type="character" w:customStyle="1" w:styleId="comment-display">
    <w:name w:val="comment-display"/>
    <w:basedOn w:val="DefaultParagraphFont"/>
    <w:rsid w:val="00294259"/>
  </w:style>
  <w:style w:type="paragraph" w:customStyle="1" w:styleId="comment-count-label">
    <w:name w:val="comment-count-label"/>
    <w:basedOn w:val="Normal"/>
    <w:rsid w:val="00294259"/>
    <w:pPr>
      <w:spacing w:before="100" w:beforeAutospacing="1" w:after="100" w:afterAutospacing="1"/>
    </w:pPr>
    <w:rPr>
      <w:rFonts w:ascii="Times" w:hAnsi="Times"/>
      <w:szCs w:val="20"/>
    </w:rPr>
  </w:style>
  <w:style w:type="character" w:customStyle="1" w:styleId="echo-counter">
    <w:name w:val="echo-counter"/>
    <w:basedOn w:val="DefaultParagraphFont"/>
    <w:rsid w:val="00294259"/>
  </w:style>
  <w:style w:type="character" w:customStyle="1" w:styleId="discussion-policy">
    <w:name w:val="discussion-policy"/>
    <w:basedOn w:val="DefaultParagraphFont"/>
    <w:rsid w:val="00294259"/>
  </w:style>
  <w:style w:type="character" w:customStyle="1" w:styleId="echo-apps-conversations-streamcaption">
    <w:name w:val="echo-apps-conversations-streamcaption"/>
    <w:basedOn w:val="DefaultParagraphFont"/>
    <w:rsid w:val="00294259"/>
  </w:style>
  <w:style w:type="character" w:customStyle="1" w:styleId="echo-streamserver-controls-stream-item-text">
    <w:name w:val="echo-streamserver-controls-stream-item-text"/>
    <w:basedOn w:val="DefaultParagraphFont"/>
    <w:rsid w:val="00294259"/>
  </w:style>
  <w:style w:type="character" w:customStyle="1" w:styleId="echo-streamserver-controls-facepile-more">
    <w:name w:val="echo-streamserver-controls-facepile-more"/>
    <w:basedOn w:val="DefaultParagraphFont"/>
    <w:rsid w:val="00294259"/>
  </w:style>
  <w:style w:type="character" w:customStyle="1" w:styleId="echo-primaryfont">
    <w:name w:val="echo-primaryfont"/>
    <w:basedOn w:val="DefaultParagraphFont"/>
    <w:rsid w:val="00294259"/>
  </w:style>
  <w:style w:type="character" w:customStyle="1" w:styleId="section">
    <w:name w:val="section"/>
    <w:basedOn w:val="DefaultParagraphFont"/>
    <w:rsid w:val="00294259"/>
  </w:style>
  <w:style w:type="character" w:customStyle="1" w:styleId="wpsr-txt-headline">
    <w:name w:val="wpsr-txt-headline"/>
    <w:basedOn w:val="DefaultParagraphFont"/>
    <w:rsid w:val="00294259"/>
  </w:style>
  <w:style w:type="character" w:customStyle="1" w:styleId="asset-metabar-author">
    <w:name w:val="asset-metabar-author"/>
    <w:basedOn w:val="DefaultParagraphFont"/>
    <w:rsid w:val="00294259"/>
  </w:style>
  <w:style w:type="character" w:customStyle="1" w:styleId="asset-metabar-time">
    <w:name w:val="asset-metabar-time"/>
    <w:basedOn w:val="DefaultParagraphFont"/>
    <w:rsid w:val="00294259"/>
  </w:style>
  <w:style w:type="character" w:customStyle="1" w:styleId="eza-dateline">
    <w:name w:val="eza-dateline"/>
    <w:basedOn w:val="DefaultParagraphFont"/>
    <w:rsid w:val="00294259"/>
  </w:style>
  <w:style w:type="character" w:customStyle="1" w:styleId="eza-authors">
    <w:name w:val="eza-authors"/>
    <w:basedOn w:val="DefaultParagraphFont"/>
    <w:rsid w:val="00294259"/>
  </w:style>
  <w:style w:type="character" w:customStyle="1" w:styleId="csmstaff">
    <w:name w:val="csm_staff"/>
    <w:basedOn w:val="DefaultParagraphFont"/>
    <w:rsid w:val="00294259"/>
  </w:style>
  <w:style w:type="paragraph" w:customStyle="1" w:styleId="mol-para-with-font">
    <w:name w:val="mol-para-with-font"/>
    <w:basedOn w:val="Normal"/>
    <w:rsid w:val="00294259"/>
    <w:pPr>
      <w:spacing w:before="100" w:beforeAutospacing="1" w:after="100" w:afterAutospacing="1"/>
    </w:pPr>
    <w:rPr>
      <w:rFonts w:ascii="Times" w:hAnsi="Times"/>
      <w:szCs w:val="20"/>
    </w:rPr>
  </w:style>
  <w:style w:type="character" w:customStyle="1" w:styleId="article-timestamp">
    <w:name w:val="article-timestamp"/>
    <w:basedOn w:val="DefaultParagraphFont"/>
    <w:rsid w:val="00294259"/>
  </w:style>
  <w:style w:type="character" w:customStyle="1" w:styleId="byline-text">
    <w:name w:val="byline-text"/>
    <w:basedOn w:val="DefaultParagraphFont"/>
    <w:rsid w:val="00294259"/>
  </w:style>
  <w:style w:type="character" w:customStyle="1" w:styleId="itemauthor">
    <w:name w:val="itemauthor"/>
    <w:basedOn w:val="DefaultParagraphFont"/>
    <w:rsid w:val="00294259"/>
  </w:style>
  <w:style w:type="character" w:customStyle="1" w:styleId="itemdatecreated">
    <w:name w:val="itemdatecreated"/>
    <w:basedOn w:val="DefaultParagraphFont"/>
    <w:rsid w:val="00294259"/>
  </w:style>
  <w:style w:type="character" w:customStyle="1" w:styleId="slug-metadata-note">
    <w:name w:val="slug-metadata-note"/>
    <w:basedOn w:val="DefaultParagraphFont"/>
    <w:rsid w:val="00294259"/>
  </w:style>
  <w:style w:type="character" w:customStyle="1" w:styleId="drop-capped">
    <w:name w:val="drop-capped"/>
    <w:basedOn w:val="DefaultParagraphFont"/>
    <w:rsid w:val="00294259"/>
  </w:style>
  <w:style w:type="paragraph" w:customStyle="1" w:styleId="articleopinion-standfirst">
    <w:name w:val="articleopinion-standfirst"/>
    <w:basedOn w:val="Normal"/>
    <w:rsid w:val="00294259"/>
    <w:pPr>
      <w:spacing w:before="100" w:beforeAutospacing="1" w:after="100" w:afterAutospacing="1"/>
    </w:pPr>
    <w:rPr>
      <w:rFonts w:ascii="Times" w:hAnsi="Times"/>
      <w:szCs w:val="20"/>
    </w:rPr>
  </w:style>
  <w:style w:type="paragraph" w:customStyle="1" w:styleId="snippet">
    <w:name w:val="snippet"/>
    <w:basedOn w:val="Normal"/>
    <w:rsid w:val="00294259"/>
    <w:pPr>
      <w:spacing w:before="100" w:beforeAutospacing="1" w:after="100" w:afterAutospacing="1"/>
    </w:pPr>
    <w:rPr>
      <w:rFonts w:ascii="Times" w:hAnsi="Times"/>
      <w:szCs w:val="20"/>
    </w:rPr>
  </w:style>
  <w:style w:type="character" w:customStyle="1" w:styleId="thetitle">
    <w:name w:val="the_title"/>
    <w:basedOn w:val="DefaultParagraphFont"/>
    <w:rsid w:val="00294259"/>
  </w:style>
  <w:style w:type="character" w:customStyle="1" w:styleId="view-count">
    <w:name w:val="view-count"/>
    <w:basedOn w:val="DefaultParagraphFont"/>
    <w:rsid w:val="00294259"/>
  </w:style>
  <w:style w:type="character" w:customStyle="1" w:styleId="rupee">
    <w:name w:val="rupee"/>
    <w:basedOn w:val="DefaultParagraphFont"/>
    <w:rsid w:val="00294259"/>
  </w:style>
  <w:style w:type="character" w:customStyle="1" w:styleId="grey1">
    <w:name w:val="grey1"/>
    <w:basedOn w:val="DefaultParagraphFont"/>
    <w:rsid w:val="00294259"/>
  </w:style>
  <w:style w:type="paragraph" w:customStyle="1" w:styleId="Pa13">
    <w:name w:val="Pa13"/>
    <w:basedOn w:val="Default"/>
    <w:next w:val="Default"/>
    <w:uiPriority w:val="99"/>
    <w:rsid w:val="00294259"/>
    <w:pPr>
      <w:spacing w:line="201" w:lineRule="atLeast"/>
    </w:pPr>
    <w:rPr>
      <w:rFonts w:eastAsiaTheme="minorEastAsia"/>
      <w:color w:val="auto"/>
    </w:rPr>
  </w:style>
  <w:style w:type="paragraph" w:customStyle="1" w:styleId="Pa14">
    <w:name w:val="Pa14"/>
    <w:basedOn w:val="Default"/>
    <w:next w:val="Default"/>
    <w:uiPriority w:val="99"/>
    <w:qFormat/>
    <w:rsid w:val="00294259"/>
    <w:pPr>
      <w:spacing w:line="241" w:lineRule="atLeast"/>
    </w:pPr>
    <w:rPr>
      <w:rFonts w:eastAsiaTheme="minorEastAsia"/>
      <w:color w:val="auto"/>
    </w:rPr>
  </w:style>
  <w:style w:type="paragraph" w:customStyle="1" w:styleId="Pa9">
    <w:name w:val="Pa9"/>
    <w:basedOn w:val="Default"/>
    <w:next w:val="Default"/>
    <w:uiPriority w:val="99"/>
    <w:rsid w:val="00294259"/>
    <w:pPr>
      <w:spacing w:line="241" w:lineRule="atLeast"/>
    </w:pPr>
    <w:rPr>
      <w:rFonts w:ascii="Gill Sans" w:eastAsiaTheme="minorEastAsia" w:hAnsi="Gill Sans"/>
      <w:color w:val="auto"/>
    </w:rPr>
  </w:style>
  <w:style w:type="character" w:customStyle="1" w:styleId="bureau">
    <w:name w:val="bureau"/>
    <w:basedOn w:val="DefaultParagraphFont"/>
    <w:rsid w:val="00294259"/>
  </w:style>
  <w:style w:type="character" w:customStyle="1" w:styleId="reporttitle">
    <w:name w:val="report_title"/>
    <w:basedOn w:val="DefaultParagraphFont"/>
    <w:rsid w:val="00294259"/>
  </w:style>
  <w:style w:type="character" w:customStyle="1" w:styleId="documenttype-longreleases">
    <w:name w:val="document_type_-_long_releases"/>
    <w:basedOn w:val="DefaultParagraphFont"/>
    <w:rsid w:val="00294259"/>
  </w:style>
  <w:style w:type="character" w:customStyle="1" w:styleId="alt-date">
    <w:name w:val="alt-date"/>
    <w:basedOn w:val="DefaultParagraphFont"/>
    <w:rsid w:val="00294259"/>
  </w:style>
  <w:style w:type="character" w:customStyle="1" w:styleId="entry-byline">
    <w:name w:val="entry-byline"/>
    <w:basedOn w:val="DefaultParagraphFont"/>
    <w:rsid w:val="00294259"/>
  </w:style>
  <w:style w:type="character" w:customStyle="1" w:styleId="taglinecontrib">
    <w:name w:val="tagline_contrib"/>
    <w:basedOn w:val="DefaultParagraphFont"/>
    <w:rsid w:val="00294259"/>
  </w:style>
  <w:style w:type="character" w:customStyle="1" w:styleId="articledate0">
    <w:name w:val="article_date"/>
    <w:basedOn w:val="DefaultParagraphFont"/>
    <w:rsid w:val="00294259"/>
  </w:style>
  <w:style w:type="paragraph" w:customStyle="1" w:styleId="hg-daily">
    <w:name w:val="hg-daily"/>
    <w:basedOn w:val="Normal"/>
    <w:rsid w:val="00294259"/>
    <w:pPr>
      <w:spacing w:before="100" w:beforeAutospacing="1" w:after="100" w:afterAutospacing="1"/>
    </w:pPr>
    <w:rPr>
      <w:rFonts w:ascii="Times" w:hAnsi="Times"/>
      <w:szCs w:val="20"/>
    </w:rPr>
  </w:style>
  <w:style w:type="character" w:customStyle="1" w:styleId="cit">
    <w:name w:val="cit"/>
    <w:basedOn w:val="DefaultParagraphFont"/>
    <w:rsid w:val="00294259"/>
  </w:style>
  <w:style w:type="paragraph" w:customStyle="1" w:styleId="buttonheading">
    <w:name w:val="buttonheading"/>
    <w:basedOn w:val="Normal"/>
    <w:rsid w:val="00294259"/>
    <w:pPr>
      <w:spacing w:before="100" w:beforeAutospacing="1" w:after="100" w:afterAutospacing="1"/>
    </w:pPr>
    <w:rPr>
      <w:rFonts w:ascii="Times" w:hAnsi="Times"/>
      <w:szCs w:val="20"/>
    </w:rPr>
  </w:style>
  <w:style w:type="character" w:customStyle="1" w:styleId="createdate">
    <w:name w:val="createdate"/>
    <w:basedOn w:val="DefaultParagraphFont"/>
    <w:rsid w:val="00294259"/>
  </w:style>
  <w:style w:type="character" w:customStyle="1" w:styleId="text-label">
    <w:name w:val="text-label"/>
    <w:basedOn w:val="DefaultParagraphFont"/>
    <w:rsid w:val="00294259"/>
  </w:style>
  <w:style w:type="paragraph" w:customStyle="1" w:styleId="TOC3Char">
    <w:name w:val="TOC 3 Char"/>
    <w:basedOn w:val="Normal"/>
    <w:next w:val="Normal"/>
    <w:rsid w:val="00294259"/>
    <w:rPr>
      <w:rFonts w:eastAsia="Times New Roman"/>
      <w:sz w:val="24"/>
      <w:szCs w:val="20"/>
    </w:rPr>
  </w:style>
  <w:style w:type="paragraph" w:customStyle="1" w:styleId="TOC1Char">
    <w:name w:val="TOC 1 Char"/>
    <w:basedOn w:val="Normal"/>
    <w:next w:val="Normal"/>
    <w:rsid w:val="00294259"/>
    <w:rPr>
      <w:rFonts w:eastAsia="Times New Roman"/>
      <w:b/>
      <w:sz w:val="24"/>
      <w:szCs w:val="20"/>
    </w:rPr>
  </w:style>
  <w:style w:type="paragraph" w:customStyle="1" w:styleId="ColorfulGrid-Accent11">
    <w:name w:val="Colorful Grid - Accent 11"/>
    <w:basedOn w:val="Normal"/>
    <w:next w:val="Normal"/>
    <w:uiPriority w:val="29"/>
    <w:qFormat/>
    <w:rsid w:val="00294259"/>
    <w:pPr>
      <w:jc w:val="both"/>
    </w:pPr>
    <w:rPr>
      <w:rFonts w:eastAsia="Times New Roman"/>
      <w:i/>
      <w:iCs/>
      <w:color w:val="000000"/>
    </w:rPr>
  </w:style>
  <w:style w:type="character" w:customStyle="1" w:styleId="MediumGrid11">
    <w:name w:val="Medium Grid 11"/>
    <w:uiPriority w:val="99"/>
    <w:rsid w:val="00294259"/>
    <w:rPr>
      <w:color w:val="808080"/>
    </w:rPr>
  </w:style>
  <w:style w:type="paragraph" w:customStyle="1" w:styleId="PlaceholderText2">
    <w:name w:val="Placeholder Text2"/>
    <w:basedOn w:val="Normal"/>
    <w:uiPriority w:val="99"/>
    <w:rsid w:val="0029425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94259"/>
    <w:pPr>
      <w:keepNext/>
      <w:tabs>
        <w:tab w:val="num" w:pos="1440"/>
      </w:tabs>
      <w:ind w:left="1800" w:hanging="360"/>
      <w:outlineLvl w:val="2"/>
    </w:pPr>
    <w:rPr>
      <w:rFonts w:eastAsia="MS Gothic"/>
      <w:sz w:val="24"/>
    </w:rPr>
  </w:style>
  <w:style w:type="paragraph" w:customStyle="1" w:styleId="LightList1">
    <w:name w:val="Light List1"/>
    <w:basedOn w:val="Normal"/>
    <w:rsid w:val="00294259"/>
    <w:pPr>
      <w:keepNext/>
      <w:tabs>
        <w:tab w:val="num" w:pos="2160"/>
      </w:tabs>
      <w:ind w:left="2520" w:hanging="360"/>
      <w:outlineLvl w:val="3"/>
    </w:pPr>
    <w:rPr>
      <w:rFonts w:eastAsia="MS Gothic"/>
      <w:sz w:val="24"/>
    </w:rPr>
  </w:style>
  <w:style w:type="paragraph" w:customStyle="1" w:styleId="LightGrid1">
    <w:name w:val="Light Grid1"/>
    <w:basedOn w:val="Normal"/>
    <w:rsid w:val="00294259"/>
    <w:pPr>
      <w:keepNext/>
      <w:tabs>
        <w:tab w:val="num" w:pos="2880"/>
      </w:tabs>
      <w:ind w:left="3240" w:hanging="360"/>
      <w:outlineLvl w:val="4"/>
    </w:pPr>
    <w:rPr>
      <w:rFonts w:eastAsia="MS Gothic"/>
      <w:sz w:val="24"/>
    </w:rPr>
  </w:style>
  <w:style w:type="paragraph" w:customStyle="1" w:styleId="MediumShading11">
    <w:name w:val="Medium Shading 11"/>
    <w:basedOn w:val="Normal"/>
    <w:rsid w:val="00294259"/>
    <w:pPr>
      <w:keepNext/>
      <w:tabs>
        <w:tab w:val="num" w:pos="3600"/>
      </w:tabs>
      <w:ind w:left="3960" w:hanging="360"/>
      <w:outlineLvl w:val="5"/>
    </w:pPr>
    <w:rPr>
      <w:rFonts w:eastAsia="MS Gothic"/>
      <w:sz w:val="24"/>
    </w:rPr>
  </w:style>
  <w:style w:type="paragraph" w:customStyle="1" w:styleId="MediumShading21">
    <w:name w:val="Medium Shading 21"/>
    <w:basedOn w:val="Normal"/>
    <w:rsid w:val="00294259"/>
    <w:pPr>
      <w:keepNext/>
      <w:tabs>
        <w:tab w:val="num" w:pos="4320"/>
      </w:tabs>
      <w:ind w:left="4680" w:hanging="360"/>
      <w:outlineLvl w:val="6"/>
    </w:pPr>
    <w:rPr>
      <w:rFonts w:eastAsia="MS Gothic"/>
      <w:sz w:val="24"/>
    </w:rPr>
  </w:style>
  <w:style w:type="paragraph" w:customStyle="1" w:styleId="MediumList11">
    <w:name w:val="Medium List 11"/>
    <w:basedOn w:val="Normal"/>
    <w:rsid w:val="00294259"/>
    <w:pPr>
      <w:keepNext/>
      <w:tabs>
        <w:tab w:val="num" w:pos="5040"/>
      </w:tabs>
      <w:ind w:left="5400" w:hanging="360"/>
      <w:outlineLvl w:val="7"/>
    </w:pPr>
    <w:rPr>
      <w:rFonts w:eastAsia="MS Gothic"/>
      <w:sz w:val="24"/>
    </w:rPr>
  </w:style>
  <w:style w:type="paragraph" w:customStyle="1" w:styleId="MediumList21">
    <w:name w:val="Medium List 21"/>
    <w:basedOn w:val="Normal"/>
    <w:rsid w:val="00294259"/>
    <w:pPr>
      <w:keepNext/>
      <w:tabs>
        <w:tab w:val="num" w:pos="5760"/>
      </w:tabs>
      <w:ind w:left="6120" w:hanging="360"/>
      <w:outlineLvl w:val="8"/>
    </w:pPr>
    <w:rPr>
      <w:rFonts w:eastAsia="MS Gothic"/>
      <w:sz w:val="24"/>
    </w:rPr>
  </w:style>
  <w:style w:type="paragraph" w:customStyle="1" w:styleId="bylinejb">
    <w:name w:val="bylinejb"/>
    <w:basedOn w:val="Normal"/>
    <w:rsid w:val="00294259"/>
    <w:pPr>
      <w:spacing w:before="100" w:beforeAutospacing="1" w:after="100" w:afterAutospacing="1"/>
    </w:pPr>
    <w:rPr>
      <w:rFonts w:ascii="Times" w:hAnsi="Times"/>
      <w:szCs w:val="20"/>
    </w:rPr>
  </w:style>
  <w:style w:type="paragraph" w:customStyle="1" w:styleId="bylineaffiliation">
    <w:name w:val="bylineaffiliation"/>
    <w:basedOn w:val="Normal"/>
    <w:rsid w:val="00294259"/>
    <w:pPr>
      <w:spacing w:before="100" w:beforeAutospacing="1" w:after="100" w:afterAutospacing="1"/>
    </w:pPr>
    <w:rPr>
      <w:rFonts w:ascii="Times" w:hAnsi="Times"/>
      <w:szCs w:val="20"/>
    </w:rPr>
  </w:style>
  <w:style w:type="character" w:customStyle="1" w:styleId="apple-tab-span">
    <w:name w:val="apple-tab-span"/>
    <w:basedOn w:val="DefaultParagraphFont"/>
    <w:rsid w:val="00294259"/>
  </w:style>
  <w:style w:type="character" w:customStyle="1" w:styleId="s1">
    <w:name w:val="s1"/>
    <w:basedOn w:val="DefaultParagraphFont"/>
    <w:rsid w:val="00294259"/>
  </w:style>
  <w:style w:type="character" w:customStyle="1" w:styleId="action-menu-toggled-item">
    <w:name w:val="action-menu-toggled-item"/>
    <w:basedOn w:val="DefaultParagraphFont"/>
    <w:rsid w:val="00294259"/>
    <w:rPr>
      <w:rFonts w:ascii="Times New Roman" w:hAnsi="Times New Roman"/>
    </w:rPr>
  </w:style>
  <w:style w:type="character" w:customStyle="1" w:styleId="1Tag">
    <w:name w:val="1) Tag"/>
    <w:rsid w:val="0029425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9425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9425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9425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9425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9425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94259"/>
    <w:rPr>
      <w:rFonts w:ascii="Calibri" w:eastAsia="Times New Roman" w:hAnsi="Calibri" w:cs="Calibri"/>
      <w:b/>
      <w:caps/>
      <w:sz w:val="40"/>
      <w:szCs w:val="40"/>
    </w:rPr>
  </w:style>
  <w:style w:type="paragraph" w:customStyle="1" w:styleId="Strikethrough0">
    <w:name w:val="Strikethrough"/>
    <w:basedOn w:val="Normal"/>
    <w:link w:val="StrikethroughChar"/>
    <w:qFormat/>
    <w:rsid w:val="00294259"/>
    <w:rPr>
      <w:strike/>
    </w:rPr>
  </w:style>
  <w:style w:type="character" w:customStyle="1" w:styleId="StrikethroughChar">
    <w:name w:val="Strikethrough Char"/>
    <w:basedOn w:val="DefaultParagraphFont"/>
    <w:link w:val="Strikethrough0"/>
    <w:rsid w:val="00294259"/>
    <w:rPr>
      <w:rFonts w:ascii="Calibri" w:hAnsi="Calibri" w:cs="Calibri"/>
      <w:strike/>
    </w:rPr>
  </w:style>
  <w:style w:type="character" w:styleId="SubtleReference">
    <w:name w:val="Subtle Reference"/>
    <w:basedOn w:val="DefaultParagraphFont"/>
    <w:uiPriority w:val="31"/>
    <w:rsid w:val="0029425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94259"/>
    <w:rPr>
      <w:rFonts w:asciiTheme="minorHAnsi" w:hAnsiTheme="minorHAnsi"/>
      <w:bCs/>
    </w:rPr>
  </w:style>
  <w:style w:type="character" w:customStyle="1" w:styleId="BoxBoldUnderline">
    <w:name w:val="Box Bold Underline"/>
    <w:rsid w:val="0029425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94259"/>
    <w:rPr>
      <w:rFonts w:eastAsia="Times New Roman"/>
      <w:sz w:val="24"/>
    </w:rPr>
  </w:style>
  <w:style w:type="character" w:customStyle="1" w:styleId="NormalF6Char">
    <w:name w:val="Normal F6 Char"/>
    <w:link w:val="NormalF6"/>
    <w:rsid w:val="00294259"/>
    <w:rPr>
      <w:rFonts w:ascii="Calibri" w:eastAsia="Times New Roman" w:hAnsi="Calibri" w:cs="Calibri"/>
      <w:sz w:val="24"/>
    </w:rPr>
  </w:style>
  <w:style w:type="paragraph" w:customStyle="1" w:styleId="TagNew">
    <w:name w:val="Tag New"/>
    <w:qFormat/>
    <w:rsid w:val="00294259"/>
    <w:pPr>
      <w:spacing w:after="0" w:line="240" w:lineRule="auto"/>
    </w:pPr>
    <w:rPr>
      <w:rFonts w:ascii="Times New Roman" w:eastAsiaTheme="minorEastAsia" w:hAnsi="Times New Roman" w:cs="Times New Roman"/>
      <w:b/>
      <w:sz w:val="24"/>
      <w:szCs w:val="20"/>
    </w:rPr>
  </w:style>
  <w:style w:type="character" w:customStyle="1" w:styleId="moretop">
    <w:name w:val="more_top"/>
    <w:rsid w:val="00294259"/>
  </w:style>
  <w:style w:type="paragraph" w:customStyle="1" w:styleId="TagNew0">
    <w:name w:val="Tag_New"/>
    <w:qFormat/>
    <w:rsid w:val="0029425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29425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29425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94259"/>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294259"/>
  </w:style>
  <w:style w:type="character" w:customStyle="1" w:styleId="yshortcutscs4-ndcor">
    <w:name w:val="yshortcuts cs4-ndcor"/>
    <w:rsid w:val="00294259"/>
  </w:style>
  <w:style w:type="character" w:customStyle="1" w:styleId="price">
    <w:name w:val="price"/>
    <w:rsid w:val="00294259"/>
  </w:style>
  <w:style w:type="character" w:customStyle="1" w:styleId="price-change">
    <w:name w:val="price-change"/>
    <w:rsid w:val="00294259"/>
  </w:style>
  <w:style w:type="character" w:customStyle="1" w:styleId="percent-change">
    <w:name w:val="percent-change"/>
    <w:rsid w:val="00294259"/>
  </w:style>
  <w:style w:type="character" w:customStyle="1" w:styleId="bibfont">
    <w:name w:val="bibfont"/>
    <w:rsid w:val="00294259"/>
    <w:rPr>
      <w:rFonts w:cs="Times New Roman"/>
    </w:rPr>
  </w:style>
  <w:style w:type="paragraph" w:customStyle="1" w:styleId="underlined1">
    <w:name w:val="underlined1"/>
    <w:next w:val="Normal"/>
    <w:autoRedefine/>
    <w:rsid w:val="0029425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294259"/>
    <w:pPr>
      <w:ind w:left="0"/>
    </w:pPr>
    <w:rPr>
      <w:rFonts w:eastAsia="Times New Roman"/>
      <w:b/>
      <w:color w:val="auto"/>
      <w:sz w:val="24"/>
      <w:szCs w:val="24"/>
    </w:rPr>
  </w:style>
  <w:style w:type="character" w:customStyle="1" w:styleId="SourceBoldedChar">
    <w:name w:val="Source Bolded Char"/>
    <w:link w:val="SourceBolded"/>
    <w:rsid w:val="00294259"/>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294259"/>
    <w:rPr>
      <w:rFonts w:eastAsia="Calibri"/>
      <w:szCs w:val="20"/>
      <w:lang w:val="x-none" w:eastAsia="x-none"/>
    </w:rPr>
  </w:style>
  <w:style w:type="character" w:customStyle="1" w:styleId="CardDownSizeChar">
    <w:name w:val="CardDownSize Char"/>
    <w:link w:val="CardDownSize"/>
    <w:rsid w:val="00294259"/>
    <w:rPr>
      <w:rFonts w:ascii="Calibri" w:eastAsia="Calibri" w:hAnsi="Calibri" w:cs="Calibri"/>
      <w:szCs w:val="20"/>
      <w:lang w:val="x-none" w:eastAsia="x-none"/>
    </w:rPr>
  </w:style>
  <w:style w:type="paragraph" w:customStyle="1" w:styleId="Citation10">
    <w:name w:val="Citation1"/>
    <w:basedOn w:val="Normal"/>
    <w:link w:val="Citation1Char"/>
    <w:qFormat/>
    <w:rsid w:val="00294259"/>
    <w:rPr>
      <w:rFonts w:eastAsia="Calibri"/>
      <w:b/>
      <w:sz w:val="24"/>
      <w:u w:val="single"/>
      <w:lang w:val="x-none" w:eastAsia="x-none"/>
    </w:rPr>
  </w:style>
  <w:style w:type="character" w:customStyle="1" w:styleId="Citation1Char">
    <w:name w:val="Citation1 Char"/>
    <w:link w:val="Citation10"/>
    <w:rsid w:val="00294259"/>
    <w:rPr>
      <w:rFonts w:ascii="Calibri" w:eastAsia="Calibri" w:hAnsi="Calibri" w:cs="Calibri"/>
      <w:b/>
      <w:sz w:val="24"/>
      <w:u w:val="single"/>
      <w:lang w:val="x-none" w:eastAsia="x-none"/>
    </w:rPr>
  </w:style>
  <w:style w:type="character" w:customStyle="1" w:styleId="TaglineChar">
    <w:name w:val="Tagline Char"/>
    <w:link w:val="Tagline0"/>
    <w:rsid w:val="00294259"/>
    <w:rPr>
      <w:rFonts w:ascii="Calibri" w:hAnsi="Calibri" w:cs="Calibri"/>
      <w:b/>
      <w:sz w:val="26"/>
    </w:rPr>
  </w:style>
  <w:style w:type="character" w:customStyle="1" w:styleId="boldciteChar1">
    <w:name w:val="bold cite Char1"/>
    <w:rsid w:val="0029425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94259"/>
  </w:style>
  <w:style w:type="character" w:customStyle="1" w:styleId="leveluptitle">
    <w:name w:val="leveluptitle"/>
    <w:basedOn w:val="DefaultParagraphFont"/>
    <w:rsid w:val="00294259"/>
  </w:style>
  <w:style w:type="character" w:customStyle="1" w:styleId="Irrelevant6fontChar">
    <w:name w:val="Irrelevant (6 font) Char"/>
    <w:basedOn w:val="DefaultParagraphFont"/>
    <w:link w:val="Irrelevant6font"/>
    <w:rsid w:val="00294259"/>
    <w:rPr>
      <w:rFonts w:ascii="Calibri" w:eastAsia="Calibri" w:hAnsi="Calibri" w:cs="Calibri"/>
      <w:sz w:val="12"/>
      <w:szCs w:val="12"/>
    </w:rPr>
  </w:style>
  <w:style w:type="paragraph" w:customStyle="1" w:styleId="Non-NavPanelTag">
    <w:name w:val="Non-Nav Panel Tag"/>
    <w:basedOn w:val="Normal"/>
    <w:qFormat/>
    <w:rsid w:val="00294259"/>
    <w:rPr>
      <w:b/>
      <w:sz w:val="26"/>
    </w:rPr>
  </w:style>
  <w:style w:type="character" w:customStyle="1" w:styleId="Hyperlink3">
    <w:name w:val="Hyperlink.3"/>
    <w:basedOn w:val="DefaultParagraphFont"/>
    <w:rsid w:val="00294259"/>
    <w:rPr>
      <w:sz w:val="18"/>
      <w:szCs w:val="18"/>
    </w:rPr>
  </w:style>
  <w:style w:type="character" w:customStyle="1" w:styleId="Hyperlink40">
    <w:name w:val="Hyperlink.4"/>
    <w:basedOn w:val="DefaultParagraphFont"/>
    <w:rsid w:val="00294259"/>
    <w:rPr>
      <w:sz w:val="18"/>
      <w:szCs w:val="18"/>
    </w:rPr>
  </w:style>
  <w:style w:type="character" w:customStyle="1" w:styleId="SmallCharChar">
    <w:name w:val="Small Char Char"/>
    <w:basedOn w:val="DefaultParagraphFont"/>
    <w:rsid w:val="00294259"/>
    <w:rPr>
      <w:sz w:val="17"/>
      <w:szCs w:val="24"/>
      <w:lang w:val="en-US" w:eastAsia="en-US" w:bidi="ar-SA"/>
    </w:rPr>
  </w:style>
  <w:style w:type="paragraph" w:customStyle="1" w:styleId="TagsFutura">
    <w:name w:val="TagsFutura"/>
    <w:basedOn w:val="Normal"/>
    <w:next w:val="Heading3"/>
    <w:rsid w:val="00294259"/>
    <w:rPr>
      <w:rFonts w:ascii="Futura" w:eastAsia="Times" w:hAnsi="Futura"/>
      <w:b/>
      <w:caps/>
      <w:sz w:val="18"/>
      <w:szCs w:val="20"/>
    </w:rPr>
  </w:style>
  <w:style w:type="paragraph" w:customStyle="1" w:styleId="DebateTag0">
    <w:name w:val="DebateTag"/>
    <w:basedOn w:val="Normal"/>
    <w:qFormat/>
    <w:rsid w:val="00294259"/>
    <w:rPr>
      <w:rFonts w:eastAsia="Calibri"/>
      <w:b/>
    </w:rPr>
  </w:style>
  <w:style w:type="paragraph" w:customStyle="1" w:styleId="UnderlineBoldIndent">
    <w:name w:val="Underline + Bold Indent"/>
    <w:basedOn w:val="Normal"/>
    <w:link w:val="UnderlineBoldIndentCharChar"/>
    <w:qFormat/>
    <w:rsid w:val="0029425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9425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294259"/>
    <w:rPr>
      <w:u w:val="single"/>
    </w:rPr>
  </w:style>
  <w:style w:type="character" w:customStyle="1" w:styleId="StyleUnderlineBoldIndent11ptChar">
    <w:name w:val="Style Underline + Bold Indent + 11 pt Char"/>
    <w:link w:val="StyleUnderlineBoldIndent11pt"/>
    <w:rsid w:val="0029425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294259"/>
    <w:rPr>
      <w:b/>
      <w:bCs/>
      <w:u w:val="single"/>
    </w:rPr>
  </w:style>
  <w:style w:type="character" w:customStyle="1" w:styleId="StyleUnderlineBoldIndent11ptBoldChar">
    <w:name w:val="Style Underline + Bold Indent + 11 pt Bold Char"/>
    <w:link w:val="StyleUnderlineBoldIndent11ptBold"/>
    <w:rsid w:val="00294259"/>
    <w:rPr>
      <w:rFonts w:ascii="Calibri" w:eastAsia="Times New Roman" w:hAnsi="Calibri" w:cs="Calibri"/>
      <w:b/>
      <w:bCs/>
      <w:szCs w:val="20"/>
      <w:u w:val="single"/>
    </w:rPr>
  </w:style>
  <w:style w:type="character" w:customStyle="1" w:styleId="FontStyle177">
    <w:name w:val="Font Style177"/>
    <w:basedOn w:val="DefaultParagraphFont"/>
    <w:uiPriority w:val="99"/>
    <w:rsid w:val="00294259"/>
    <w:rPr>
      <w:rFonts w:ascii="Times New Roman" w:hAnsi="Times New Roman" w:cs="Times New Roman"/>
      <w:sz w:val="20"/>
      <w:szCs w:val="20"/>
    </w:rPr>
  </w:style>
  <w:style w:type="character" w:customStyle="1" w:styleId="FontStyle173">
    <w:name w:val="Font Style173"/>
    <w:basedOn w:val="DefaultParagraphFont"/>
    <w:uiPriority w:val="99"/>
    <w:rsid w:val="00294259"/>
    <w:rPr>
      <w:rFonts w:ascii="Times New Roman" w:hAnsi="Times New Roman" w:cs="Times New Roman"/>
      <w:sz w:val="14"/>
      <w:szCs w:val="14"/>
    </w:rPr>
  </w:style>
  <w:style w:type="character" w:customStyle="1" w:styleId="FontStyle151">
    <w:name w:val="Font Style151"/>
    <w:basedOn w:val="DefaultParagraphFont"/>
    <w:uiPriority w:val="99"/>
    <w:rsid w:val="00294259"/>
    <w:rPr>
      <w:rFonts w:ascii="Arial Narrow" w:hAnsi="Arial Narrow" w:cs="Arial Narrow"/>
      <w:b/>
      <w:bCs/>
      <w:sz w:val="12"/>
      <w:szCs w:val="12"/>
    </w:rPr>
  </w:style>
  <w:style w:type="character" w:customStyle="1" w:styleId="FontStyle156">
    <w:name w:val="Font Style156"/>
    <w:basedOn w:val="DefaultParagraphFont"/>
    <w:uiPriority w:val="99"/>
    <w:rsid w:val="00294259"/>
    <w:rPr>
      <w:rFonts w:ascii="Arial Narrow" w:hAnsi="Arial Narrow" w:cs="Arial Narrow"/>
      <w:sz w:val="8"/>
      <w:szCs w:val="8"/>
    </w:rPr>
  </w:style>
  <w:style w:type="character" w:customStyle="1" w:styleId="FontStyle160">
    <w:name w:val="Font Style160"/>
    <w:basedOn w:val="DefaultParagraphFont"/>
    <w:uiPriority w:val="99"/>
    <w:rsid w:val="00294259"/>
    <w:rPr>
      <w:rFonts w:ascii="Times New Roman" w:hAnsi="Times New Roman" w:cs="Times New Roman"/>
      <w:b/>
      <w:bCs/>
      <w:sz w:val="20"/>
      <w:szCs w:val="20"/>
    </w:rPr>
  </w:style>
  <w:style w:type="character" w:customStyle="1" w:styleId="FontStyle178">
    <w:name w:val="Font Style178"/>
    <w:basedOn w:val="DefaultParagraphFont"/>
    <w:uiPriority w:val="99"/>
    <w:rsid w:val="00294259"/>
    <w:rPr>
      <w:rFonts w:ascii="Times New Roman" w:hAnsi="Times New Roman" w:cs="Times New Roman"/>
      <w:sz w:val="18"/>
      <w:szCs w:val="18"/>
    </w:rPr>
  </w:style>
  <w:style w:type="paragraph" w:customStyle="1" w:styleId="Style140">
    <w:name w:val="Style14"/>
    <w:basedOn w:val="Normal"/>
    <w:uiPriority w:val="99"/>
    <w:rsid w:val="0029425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29425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94259"/>
    <w:rPr>
      <w:rFonts w:ascii="Times New Roman" w:hAnsi="Times New Roman" w:cs="Times New Roman"/>
      <w:sz w:val="12"/>
      <w:szCs w:val="12"/>
    </w:rPr>
  </w:style>
  <w:style w:type="paragraph" w:customStyle="1" w:styleId="Style90">
    <w:name w:val="Style9"/>
    <w:basedOn w:val="Normal"/>
    <w:uiPriority w:val="99"/>
    <w:rsid w:val="0029425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29425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29425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94259"/>
    <w:rPr>
      <w:rFonts w:ascii="Times New Roman" w:hAnsi="Times New Roman" w:cs="Times New Roman"/>
      <w:sz w:val="16"/>
      <w:szCs w:val="16"/>
    </w:rPr>
  </w:style>
  <w:style w:type="character" w:customStyle="1" w:styleId="newscontent">
    <w:name w:val="newscontent"/>
    <w:rsid w:val="00294259"/>
  </w:style>
  <w:style w:type="character" w:customStyle="1" w:styleId="FontStyle172">
    <w:name w:val="Font Style172"/>
    <w:basedOn w:val="DefaultParagraphFont"/>
    <w:uiPriority w:val="99"/>
    <w:rsid w:val="00294259"/>
    <w:rPr>
      <w:rFonts w:ascii="Times New Roman" w:hAnsi="Times New Roman" w:cs="Times New Roman"/>
      <w:b/>
      <w:bCs/>
      <w:sz w:val="16"/>
      <w:szCs w:val="16"/>
    </w:rPr>
  </w:style>
  <w:style w:type="paragraph" w:customStyle="1" w:styleId="Style180">
    <w:name w:val="Style18"/>
    <w:basedOn w:val="Normal"/>
    <w:uiPriority w:val="99"/>
    <w:rsid w:val="0029425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94259"/>
    <w:rPr>
      <w:rFonts w:ascii="Times New Roman" w:hAnsi="Times New Roman" w:cs="Times New Roman"/>
      <w:i/>
      <w:iCs/>
      <w:sz w:val="16"/>
      <w:szCs w:val="16"/>
    </w:rPr>
  </w:style>
  <w:style w:type="character" w:customStyle="1" w:styleId="FontStyle162">
    <w:name w:val="Font Style162"/>
    <w:basedOn w:val="DefaultParagraphFont"/>
    <w:uiPriority w:val="99"/>
    <w:rsid w:val="00294259"/>
    <w:rPr>
      <w:rFonts w:ascii="Times New Roman" w:hAnsi="Times New Roman" w:cs="Times New Roman"/>
      <w:b/>
      <w:bCs/>
      <w:sz w:val="18"/>
      <w:szCs w:val="18"/>
    </w:rPr>
  </w:style>
  <w:style w:type="character" w:customStyle="1" w:styleId="FontStyle167">
    <w:name w:val="Font Style167"/>
    <w:basedOn w:val="DefaultParagraphFont"/>
    <w:uiPriority w:val="99"/>
    <w:rsid w:val="00294259"/>
    <w:rPr>
      <w:rFonts w:ascii="Times New Roman" w:hAnsi="Times New Roman" w:cs="Times New Roman"/>
      <w:sz w:val="10"/>
      <w:szCs w:val="10"/>
    </w:rPr>
  </w:style>
  <w:style w:type="character" w:customStyle="1" w:styleId="FontStyle174">
    <w:name w:val="Font Style174"/>
    <w:basedOn w:val="DefaultParagraphFont"/>
    <w:uiPriority w:val="99"/>
    <w:rsid w:val="00294259"/>
    <w:rPr>
      <w:rFonts w:ascii="Arial Narrow" w:hAnsi="Arial Narrow" w:cs="Arial Narrow"/>
      <w:b/>
      <w:bCs/>
      <w:sz w:val="18"/>
      <w:szCs w:val="18"/>
    </w:rPr>
  </w:style>
  <w:style w:type="paragraph" w:customStyle="1" w:styleId="Style47">
    <w:name w:val="Style47"/>
    <w:basedOn w:val="Normal"/>
    <w:uiPriority w:val="99"/>
    <w:rsid w:val="0029425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94259"/>
    <w:rPr>
      <w:rFonts w:ascii="Times New Roman" w:hAnsi="Times New Roman" w:cs="Times New Roman"/>
      <w:sz w:val="12"/>
      <w:szCs w:val="12"/>
    </w:rPr>
  </w:style>
  <w:style w:type="paragraph" w:customStyle="1" w:styleId="Style24">
    <w:name w:val="Style24"/>
    <w:basedOn w:val="Normal"/>
    <w:uiPriority w:val="99"/>
    <w:rsid w:val="00294259"/>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29425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29425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94259"/>
    <w:rPr>
      <w:rFonts w:ascii="Times New Roman" w:hAnsi="Times New Roman" w:cs="Times New Roman"/>
      <w:b/>
      <w:bCs/>
      <w:sz w:val="18"/>
      <w:szCs w:val="18"/>
    </w:rPr>
  </w:style>
  <w:style w:type="paragraph" w:customStyle="1" w:styleId="Style210">
    <w:name w:val="Style21"/>
    <w:basedOn w:val="Normal"/>
    <w:uiPriority w:val="99"/>
    <w:rsid w:val="0029425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29425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94259"/>
    <w:rPr>
      <w:iCs w:val="0"/>
    </w:rPr>
  </w:style>
  <w:style w:type="paragraph" w:customStyle="1" w:styleId="Aa">
    <w:name w:val="A"/>
    <w:basedOn w:val="Default"/>
    <w:next w:val="Default"/>
    <w:rsid w:val="00294259"/>
    <w:rPr>
      <w:color w:val="auto"/>
      <w:lang w:bidi="en-US"/>
    </w:rPr>
  </w:style>
  <w:style w:type="character" w:customStyle="1" w:styleId="ac">
    <w:name w:val="••••"/>
    <w:rsid w:val="00294259"/>
    <w:rPr>
      <w:color w:val="000000"/>
    </w:rPr>
  </w:style>
  <w:style w:type="character" w:customStyle="1" w:styleId="UL-Bold">
    <w:name w:val="UL-Bold"/>
    <w:basedOn w:val="DefaultParagraphFont"/>
    <w:rsid w:val="00294259"/>
    <w:rPr>
      <w:u w:val="thick"/>
    </w:rPr>
  </w:style>
  <w:style w:type="character" w:customStyle="1" w:styleId="UL-None">
    <w:name w:val="UL-None"/>
    <w:basedOn w:val="DefaultParagraphFont"/>
    <w:rsid w:val="00294259"/>
    <w:rPr>
      <w:u w:val="none"/>
    </w:rPr>
  </w:style>
  <w:style w:type="character" w:customStyle="1" w:styleId="styletimesnewroman12ptbold0">
    <w:name w:val="styletimesnewroman12ptbold"/>
    <w:basedOn w:val="DefaultParagraphFont"/>
    <w:rsid w:val="00294259"/>
  </w:style>
  <w:style w:type="character" w:customStyle="1" w:styleId="FontStyle19">
    <w:name w:val="Font Style19"/>
    <w:basedOn w:val="DefaultParagraphFont"/>
    <w:uiPriority w:val="99"/>
    <w:rsid w:val="00294259"/>
    <w:rPr>
      <w:rFonts w:ascii="Times New Roman" w:hAnsi="Times New Roman" w:cs="Times New Roman"/>
      <w:sz w:val="18"/>
      <w:szCs w:val="18"/>
    </w:rPr>
  </w:style>
  <w:style w:type="character" w:customStyle="1" w:styleId="UnderlineBox">
    <w:name w:val="Underline + Box"/>
    <w:uiPriority w:val="1"/>
    <w:qFormat/>
    <w:rsid w:val="00294259"/>
    <w:rPr>
      <w:rFonts w:ascii="Georgia" w:hAnsi="Georgia"/>
      <w:b w:val="0"/>
      <w:sz w:val="22"/>
      <w:u w:val="single"/>
      <w:bdr w:val="single" w:sz="4" w:space="0" w:color="auto"/>
    </w:rPr>
  </w:style>
  <w:style w:type="character" w:customStyle="1" w:styleId="10ptnotbold">
    <w:name w:val="10ptnotbold"/>
    <w:basedOn w:val="DefaultParagraphFont"/>
    <w:rsid w:val="00294259"/>
    <w:rPr>
      <w:sz w:val="20"/>
    </w:rPr>
  </w:style>
  <w:style w:type="paragraph" w:customStyle="1" w:styleId="ALLCAPS">
    <w:name w:val="ALL CAPS"/>
    <w:basedOn w:val="Normal"/>
    <w:rsid w:val="00294259"/>
    <w:rPr>
      <w:rFonts w:eastAsia="Times New Roman"/>
      <w:b/>
      <w:caps/>
      <w:szCs w:val="20"/>
    </w:rPr>
  </w:style>
  <w:style w:type="character" w:customStyle="1" w:styleId="kn">
    <w:name w:val="kn"/>
    <w:basedOn w:val="DefaultParagraphFont"/>
    <w:rsid w:val="00294259"/>
  </w:style>
  <w:style w:type="paragraph" w:customStyle="1" w:styleId="StyleCardworksLinespacingsingle">
    <w:name w:val="Style Card works + Line spacing:  single"/>
    <w:basedOn w:val="Normal"/>
    <w:link w:val="StyleCardworksLinespacingsingleChar"/>
    <w:qFormat/>
    <w:rsid w:val="0029425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94259"/>
    <w:rPr>
      <w:rFonts w:ascii="Calibri" w:eastAsia="Times New Roman" w:hAnsi="Calibri" w:cs="Calibri"/>
      <w:spacing w:val="-3"/>
      <w:szCs w:val="20"/>
    </w:rPr>
  </w:style>
  <w:style w:type="paragraph" w:customStyle="1" w:styleId="BriefTitleWorks">
    <w:name w:val="Brief Title Works"/>
    <w:basedOn w:val="Heading1"/>
    <w:link w:val="BriefTitleWorksChar"/>
    <w:qFormat/>
    <w:rsid w:val="0029425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94259"/>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294259"/>
    <w:rPr>
      <w:rFonts w:ascii="Verdana" w:hAnsi="Verdana" w:hint="default"/>
      <w:color w:val="000000"/>
      <w:sz w:val="16"/>
      <w:szCs w:val="16"/>
    </w:rPr>
  </w:style>
  <w:style w:type="character" w:customStyle="1" w:styleId="TagCharCharCharChar0">
    <w:name w:val="Tag Char Char Char Char"/>
    <w:basedOn w:val="DefaultParagraphFont"/>
    <w:rsid w:val="00294259"/>
    <w:rPr>
      <w:rFonts w:ascii="Times New Roman" w:eastAsia="Times New Roman" w:hAnsi="Times New Roman" w:cs="Times New Roman"/>
      <w:b/>
      <w:sz w:val="24"/>
      <w:szCs w:val="20"/>
    </w:rPr>
  </w:style>
  <w:style w:type="character" w:customStyle="1" w:styleId="CharacterStyle14">
    <w:name w:val="Character Style 14"/>
    <w:rsid w:val="00294259"/>
    <w:rPr>
      <w:sz w:val="30"/>
      <w:szCs w:val="30"/>
    </w:rPr>
  </w:style>
  <w:style w:type="character" w:customStyle="1" w:styleId="CharacterStyle13">
    <w:name w:val="Character Style 13"/>
    <w:rsid w:val="00294259"/>
    <w:rPr>
      <w:i/>
      <w:iCs/>
      <w:sz w:val="17"/>
      <w:szCs w:val="17"/>
    </w:rPr>
  </w:style>
  <w:style w:type="character" w:customStyle="1" w:styleId="CardsNotUnderlined">
    <w:name w:val="Cards Not Underlined"/>
    <w:rsid w:val="00294259"/>
    <w:rPr>
      <w:rFonts w:ascii="Times New Roman" w:hAnsi="Times New Roman"/>
      <w:sz w:val="16"/>
    </w:rPr>
  </w:style>
  <w:style w:type="character" w:customStyle="1" w:styleId="a13">
    <w:name w:val="a1"/>
    <w:rsid w:val="00294259"/>
    <w:rPr>
      <w:color w:val="008000"/>
    </w:rPr>
  </w:style>
  <w:style w:type="character" w:customStyle="1" w:styleId="FifthChar">
    <w:name w:val="Fifth Char"/>
    <w:link w:val="Fifth"/>
    <w:uiPriority w:val="99"/>
    <w:rsid w:val="00294259"/>
    <w:rPr>
      <w:rFonts w:ascii="Calibri" w:eastAsia="Calibri" w:hAnsi="Calibri" w:cs="Calibri"/>
    </w:rPr>
  </w:style>
  <w:style w:type="paragraph" w:customStyle="1" w:styleId="Repeatblockheading0">
    <w:name w:val="Repeat block heading"/>
    <w:basedOn w:val="Normal"/>
    <w:rsid w:val="0029425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94259"/>
  </w:style>
  <w:style w:type="character" w:customStyle="1" w:styleId="hps">
    <w:name w:val="hps"/>
    <w:rsid w:val="00294259"/>
  </w:style>
  <w:style w:type="paragraph" w:customStyle="1" w:styleId="TashmaHeader2">
    <w:name w:val="Tashma_Header2"/>
    <w:basedOn w:val="Heading2"/>
    <w:uiPriority w:val="99"/>
    <w:qFormat/>
    <w:rsid w:val="00294259"/>
    <w:pPr>
      <w:spacing w:after="160"/>
    </w:pPr>
    <w:rPr>
      <w:rFonts w:eastAsia="SimSun" w:cstheme="minorBidi"/>
      <w:sz w:val="28"/>
    </w:rPr>
  </w:style>
  <w:style w:type="paragraph" w:customStyle="1" w:styleId="TashmaHeading1">
    <w:name w:val="Tashma_Heading1"/>
    <w:basedOn w:val="Heading1"/>
    <w:uiPriority w:val="99"/>
    <w:qFormat/>
    <w:rsid w:val="0029425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94259"/>
    <w:rPr>
      <w:rFonts w:cs="Calibri"/>
    </w:rPr>
  </w:style>
  <w:style w:type="paragraph" w:customStyle="1" w:styleId="CitationCharCharCharCharCharCharChar">
    <w:name w:val="Citation Char Char Char Char Char Char Char"/>
    <w:basedOn w:val="Normal"/>
    <w:link w:val="CitationCharCharCharCharCharCharCharChar"/>
    <w:rsid w:val="00294259"/>
    <w:pPr>
      <w:ind w:left="1440" w:right="1440"/>
    </w:pPr>
    <w:rPr>
      <w:rFonts w:asciiTheme="minorHAnsi" w:hAnsiTheme="minorHAnsi"/>
    </w:rPr>
  </w:style>
  <w:style w:type="paragraph" w:customStyle="1" w:styleId="pagpag1">
    <w:name w:val="pagpag1"/>
    <w:basedOn w:val="Normal"/>
    <w:uiPriority w:val="99"/>
    <w:qFormat/>
    <w:rsid w:val="00294259"/>
    <w:pPr>
      <w:spacing w:before="100" w:beforeAutospacing="1" w:after="100" w:afterAutospacing="1"/>
    </w:pPr>
    <w:rPr>
      <w:rFonts w:eastAsia="Times New Roman"/>
      <w:sz w:val="24"/>
    </w:rPr>
  </w:style>
  <w:style w:type="paragraph" w:customStyle="1" w:styleId="pagpag2">
    <w:name w:val="pagpag2"/>
    <w:basedOn w:val="Normal"/>
    <w:uiPriority w:val="99"/>
    <w:qFormat/>
    <w:rsid w:val="0029425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94259"/>
    <w:pPr>
      <w:spacing w:after="120"/>
    </w:pPr>
    <w:rPr>
      <w:bCs/>
      <w:color w:val="000000"/>
    </w:rPr>
  </w:style>
  <w:style w:type="paragraph" w:customStyle="1" w:styleId="BodyText210">
    <w:name w:val="Body Text 21"/>
    <w:basedOn w:val="Normal"/>
    <w:next w:val="BodyText2"/>
    <w:unhideWhenUsed/>
    <w:rsid w:val="00294259"/>
    <w:pPr>
      <w:spacing w:after="120" w:line="480" w:lineRule="auto"/>
    </w:pPr>
    <w:rPr>
      <w:sz w:val="12"/>
    </w:rPr>
  </w:style>
  <w:style w:type="paragraph" w:customStyle="1" w:styleId="BodyTextIndent1">
    <w:name w:val="Body Text Indent1"/>
    <w:basedOn w:val="Normal"/>
    <w:next w:val="BodyTextIndent"/>
    <w:unhideWhenUsed/>
    <w:rsid w:val="00294259"/>
    <w:pPr>
      <w:spacing w:after="120"/>
      <w:ind w:left="360"/>
    </w:pPr>
  </w:style>
  <w:style w:type="paragraph" w:customStyle="1" w:styleId="BodyTextIndent31">
    <w:name w:val="Body Text Indent 31"/>
    <w:basedOn w:val="Normal"/>
    <w:next w:val="BodyTextIndent3"/>
    <w:semiHidden/>
    <w:unhideWhenUsed/>
    <w:rsid w:val="00294259"/>
    <w:pPr>
      <w:spacing w:after="120"/>
      <w:ind w:left="360"/>
    </w:pPr>
    <w:rPr>
      <w:sz w:val="14"/>
    </w:rPr>
  </w:style>
  <w:style w:type="paragraph" w:customStyle="1" w:styleId="BodyTextIndent21">
    <w:name w:val="Body Text Indent 21"/>
    <w:basedOn w:val="Normal"/>
    <w:next w:val="BodyTextIndent2"/>
    <w:unhideWhenUsed/>
    <w:rsid w:val="00294259"/>
    <w:pPr>
      <w:spacing w:after="120" w:line="480" w:lineRule="auto"/>
      <w:ind w:left="360"/>
    </w:pPr>
  </w:style>
  <w:style w:type="character" w:customStyle="1" w:styleId="Caption11">
    <w:name w:val="Caption11"/>
    <w:rsid w:val="00294259"/>
  </w:style>
  <w:style w:type="paragraph" w:customStyle="1" w:styleId="z-BottomofForm1">
    <w:name w:val="z-Bottom of Form1"/>
    <w:basedOn w:val="Normal"/>
    <w:next w:val="Normal"/>
    <w:hidden/>
    <w:unhideWhenUsed/>
    <w:rsid w:val="00294259"/>
    <w:pPr>
      <w:pBdr>
        <w:top w:val="single" w:sz="6" w:space="1" w:color="auto"/>
      </w:pBdr>
      <w:jc w:val="center"/>
    </w:pPr>
    <w:rPr>
      <w:rFonts w:eastAsia="Times New Roman"/>
      <w:vanish/>
      <w:szCs w:val="16"/>
    </w:rPr>
  </w:style>
  <w:style w:type="paragraph" w:customStyle="1" w:styleId="arcticletext">
    <w:name w:val="arcticle_text"/>
    <w:basedOn w:val="Normal"/>
    <w:rsid w:val="00294259"/>
    <w:pPr>
      <w:spacing w:before="100" w:beforeAutospacing="1" w:after="100" w:afterAutospacing="1"/>
    </w:pPr>
    <w:rPr>
      <w:rFonts w:eastAsia="Times New Roman"/>
      <w:sz w:val="24"/>
    </w:rPr>
  </w:style>
  <w:style w:type="paragraph" w:customStyle="1" w:styleId="cptchblock">
    <w:name w:val="cptch_block"/>
    <w:basedOn w:val="Normal"/>
    <w:rsid w:val="00294259"/>
    <w:pPr>
      <w:spacing w:before="100" w:beforeAutospacing="1" w:after="100" w:afterAutospacing="1"/>
    </w:pPr>
    <w:rPr>
      <w:rFonts w:eastAsia="Times New Roman"/>
      <w:sz w:val="24"/>
    </w:rPr>
  </w:style>
  <w:style w:type="paragraph" w:customStyle="1" w:styleId="publisheddate">
    <w:name w:val="published_date"/>
    <w:basedOn w:val="Normal"/>
    <w:rsid w:val="00294259"/>
    <w:pPr>
      <w:spacing w:before="100" w:beforeAutospacing="1" w:after="100" w:afterAutospacing="1"/>
    </w:pPr>
    <w:rPr>
      <w:rFonts w:eastAsia="Times New Roman"/>
      <w:sz w:val="24"/>
    </w:rPr>
  </w:style>
  <w:style w:type="paragraph" w:customStyle="1" w:styleId="headline-title">
    <w:name w:val="headline-title"/>
    <w:basedOn w:val="Normal"/>
    <w:qFormat/>
    <w:rsid w:val="0029425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94259"/>
    <w:rPr>
      <w:sz w:val="24"/>
      <w:szCs w:val="24"/>
      <w:u w:val="thick"/>
    </w:rPr>
  </w:style>
  <w:style w:type="character" w:customStyle="1" w:styleId="BodyTextIndentChar2">
    <w:name w:val="Body Text Indent Char2"/>
    <w:basedOn w:val="DefaultParagraphFont"/>
    <w:uiPriority w:val="99"/>
    <w:semiHidden/>
    <w:rsid w:val="00294259"/>
    <w:rPr>
      <w:rFonts w:ascii="Georgia" w:hAnsi="Georgia"/>
      <w:sz w:val="22"/>
      <w:szCs w:val="22"/>
    </w:rPr>
  </w:style>
  <w:style w:type="character" w:customStyle="1" w:styleId="BodyText2Char2">
    <w:name w:val="Body Text 2 Char2"/>
    <w:basedOn w:val="DefaultParagraphFont"/>
    <w:uiPriority w:val="99"/>
    <w:semiHidden/>
    <w:rsid w:val="00294259"/>
    <w:rPr>
      <w:rFonts w:ascii="Georgia" w:hAnsi="Georgia"/>
      <w:sz w:val="22"/>
      <w:szCs w:val="22"/>
    </w:rPr>
  </w:style>
  <w:style w:type="character" w:customStyle="1" w:styleId="BodyText3Char2">
    <w:name w:val="Body Text 3 Char2"/>
    <w:basedOn w:val="DefaultParagraphFont"/>
    <w:uiPriority w:val="99"/>
    <w:semiHidden/>
    <w:rsid w:val="00294259"/>
    <w:rPr>
      <w:rFonts w:ascii="Georgia" w:hAnsi="Georgia"/>
      <w:sz w:val="16"/>
      <w:szCs w:val="16"/>
    </w:rPr>
  </w:style>
  <w:style w:type="character" w:customStyle="1" w:styleId="BodyTextIndent2Char2">
    <w:name w:val="Body Text Indent 2 Char2"/>
    <w:basedOn w:val="DefaultParagraphFont"/>
    <w:uiPriority w:val="99"/>
    <w:semiHidden/>
    <w:rsid w:val="00294259"/>
    <w:rPr>
      <w:rFonts w:ascii="Georgia" w:hAnsi="Georgia"/>
      <w:sz w:val="22"/>
      <w:szCs w:val="22"/>
    </w:rPr>
  </w:style>
  <w:style w:type="character" w:customStyle="1" w:styleId="BodyTextIndent3Char2">
    <w:name w:val="Body Text Indent 3 Char2"/>
    <w:basedOn w:val="DefaultParagraphFont"/>
    <w:uiPriority w:val="99"/>
    <w:semiHidden/>
    <w:rsid w:val="00294259"/>
    <w:rPr>
      <w:rFonts w:ascii="Georgia" w:hAnsi="Georgia"/>
      <w:sz w:val="16"/>
      <w:szCs w:val="16"/>
    </w:rPr>
  </w:style>
  <w:style w:type="character" w:customStyle="1" w:styleId="z-BottomofFormChar2">
    <w:name w:val="z-Bottom of Form Char2"/>
    <w:basedOn w:val="DefaultParagraphFont"/>
    <w:uiPriority w:val="99"/>
    <w:semiHidden/>
    <w:rsid w:val="0029425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9425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94259"/>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29425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94259"/>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94259"/>
  </w:style>
  <w:style w:type="character" w:customStyle="1" w:styleId="m5686307894942199640gmail-styleunderline">
    <w:name w:val="m_5686307894942199640gmail-styleunderline"/>
    <w:basedOn w:val="DefaultParagraphFont"/>
    <w:rsid w:val="00294259"/>
  </w:style>
  <w:style w:type="paragraph" w:customStyle="1" w:styleId="Hyperlink2">
    <w:name w:val="Hyperlink2"/>
    <w:basedOn w:val="Normal"/>
    <w:qFormat/>
    <w:rsid w:val="00294259"/>
    <w:rPr>
      <w:rFonts w:eastAsia="Calibri"/>
      <w:color w:val="00B0F0"/>
      <w:u w:val="single" w:color="00B0F0"/>
    </w:rPr>
  </w:style>
  <w:style w:type="character" w:customStyle="1" w:styleId="messagecontent">
    <w:name w:val="message_content"/>
    <w:rsid w:val="00294259"/>
  </w:style>
  <w:style w:type="paragraph" w:customStyle="1" w:styleId="UnderlineCharCharCharCharCharCharCharCharChar">
    <w:name w:val="Underline Char Char Char Char Char Char Char Char Char"/>
    <w:link w:val="UnderlineCharCharCharCharCharCharCharCharCharChar"/>
    <w:rsid w:val="0029425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9425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9425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9425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94259"/>
    <w:rPr>
      <w:rFonts w:ascii="Times New Roman" w:eastAsia="SimSun" w:hAnsi="Times New Roman" w:cs="Times New Roman"/>
      <w:sz w:val="24"/>
      <w:szCs w:val="24"/>
      <w:lang w:eastAsia="zh-CN"/>
    </w:rPr>
  </w:style>
  <w:style w:type="character" w:customStyle="1" w:styleId="Char1Char1">
    <w:name w:val="Char1 Char1"/>
    <w:rsid w:val="00294259"/>
    <w:rPr>
      <w:rFonts w:ascii="Arial" w:hAnsi="Arial" w:cs="Arial"/>
      <w:b/>
      <w:bCs/>
      <w:kern w:val="32"/>
      <w:sz w:val="28"/>
      <w:szCs w:val="32"/>
      <w:lang w:val="en-US" w:eastAsia="en-US" w:bidi="ar-SA"/>
    </w:rPr>
  </w:style>
  <w:style w:type="paragraph" w:customStyle="1" w:styleId="Style31">
    <w:name w:val="Style31"/>
    <w:basedOn w:val="Normal"/>
    <w:uiPriority w:val="99"/>
    <w:qFormat/>
    <w:rsid w:val="00294259"/>
    <w:pPr>
      <w:spacing w:line="197" w:lineRule="exact"/>
      <w:jc w:val="both"/>
    </w:pPr>
  </w:style>
  <w:style w:type="paragraph" w:customStyle="1" w:styleId="Style42">
    <w:name w:val="Style42"/>
    <w:basedOn w:val="Normal"/>
    <w:uiPriority w:val="99"/>
    <w:qFormat/>
    <w:rsid w:val="00294259"/>
    <w:pPr>
      <w:spacing w:line="202" w:lineRule="exact"/>
      <w:jc w:val="both"/>
    </w:pPr>
  </w:style>
  <w:style w:type="paragraph" w:customStyle="1" w:styleId="Style51">
    <w:name w:val="Style51"/>
    <w:basedOn w:val="Normal"/>
    <w:uiPriority w:val="99"/>
    <w:qFormat/>
    <w:rsid w:val="00294259"/>
    <w:pPr>
      <w:spacing w:line="200" w:lineRule="exact"/>
      <w:jc w:val="both"/>
    </w:pPr>
  </w:style>
  <w:style w:type="character" w:customStyle="1" w:styleId="FontStyle72">
    <w:name w:val="Font Style72"/>
    <w:rsid w:val="00294259"/>
    <w:rPr>
      <w:rFonts w:ascii="Times New Roman" w:hAnsi="Times New Roman" w:cs="Times New Roman" w:hint="default"/>
      <w:sz w:val="16"/>
      <w:szCs w:val="16"/>
    </w:rPr>
  </w:style>
  <w:style w:type="character" w:customStyle="1" w:styleId="FontStyle73">
    <w:name w:val="Font Style73"/>
    <w:uiPriority w:val="99"/>
    <w:rsid w:val="00294259"/>
    <w:rPr>
      <w:rFonts w:ascii="Times New Roman" w:hAnsi="Times New Roman" w:cs="Times New Roman" w:hint="default"/>
      <w:i/>
      <w:iCs/>
      <w:sz w:val="16"/>
      <w:szCs w:val="16"/>
    </w:rPr>
  </w:style>
  <w:style w:type="character" w:customStyle="1" w:styleId="UnderlinestyleChar20">
    <w:name w:val="Underline style Char2"/>
    <w:rsid w:val="00294259"/>
    <w:rPr>
      <w:sz w:val="22"/>
      <w:szCs w:val="24"/>
      <w:u w:val="single"/>
      <w:lang w:val="en-US" w:eastAsia="en-US" w:bidi="ar-SA"/>
    </w:rPr>
  </w:style>
  <w:style w:type="character" w:customStyle="1" w:styleId="FontStyle49">
    <w:name w:val="Font Style49"/>
    <w:uiPriority w:val="99"/>
    <w:rsid w:val="00294259"/>
    <w:rPr>
      <w:rFonts w:ascii="Times New Roman" w:hAnsi="Times New Roman" w:cs="Times New Roman"/>
      <w:sz w:val="20"/>
      <w:szCs w:val="20"/>
    </w:rPr>
  </w:style>
  <w:style w:type="character" w:customStyle="1" w:styleId="FontStyle50">
    <w:name w:val="Font Style50"/>
    <w:uiPriority w:val="99"/>
    <w:rsid w:val="00294259"/>
    <w:rPr>
      <w:rFonts w:ascii="Times New Roman" w:hAnsi="Times New Roman" w:cs="Times New Roman"/>
      <w:b/>
      <w:bCs/>
      <w:sz w:val="20"/>
      <w:szCs w:val="20"/>
    </w:rPr>
  </w:style>
  <w:style w:type="paragraph" w:customStyle="1" w:styleId="msonormal0">
    <w:name w:val="msonormal"/>
    <w:basedOn w:val="Normal"/>
    <w:uiPriority w:val="99"/>
    <w:qFormat/>
    <w:rsid w:val="00294259"/>
    <w:pPr>
      <w:spacing w:before="100" w:beforeAutospacing="1" w:after="100" w:afterAutospacing="1"/>
    </w:pPr>
    <w:rPr>
      <w:rFonts w:eastAsia="Times New Roman"/>
    </w:rPr>
  </w:style>
  <w:style w:type="character" w:customStyle="1" w:styleId="ListBulletChar">
    <w:name w:val="List Bullet Char"/>
    <w:link w:val="ListBullet"/>
    <w:uiPriority w:val="99"/>
    <w:locked/>
    <w:rsid w:val="00294259"/>
    <w:rPr>
      <w:rFonts w:ascii="Calibri" w:hAnsi="Calibri" w:cs="Calibri"/>
    </w:rPr>
  </w:style>
  <w:style w:type="character" w:customStyle="1" w:styleId="BoldUnderlineChar2Char">
    <w:name w:val="BoldUnderline Char2 Char"/>
    <w:link w:val="BoldUnderlineChar20"/>
    <w:locked/>
    <w:rsid w:val="00294259"/>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94259"/>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29425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94259"/>
    <w:pPr>
      <w:spacing w:line="256" w:lineRule="auto"/>
    </w:pPr>
    <w:rPr>
      <w:rFonts w:eastAsia="Times New Roman"/>
    </w:rPr>
  </w:style>
  <w:style w:type="paragraph" w:customStyle="1" w:styleId="Normal20pt">
    <w:name w:val="Normal  + 20 pt"/>
    <w:basedOn w:val="Normal"/>
    <w:uiPriority w:val="6"/>
    <w:qFormat/>
    <w:rsid w:val="00294259"/>
    <w:pPr>
      <w:spacing w:line="256" w:lineRule="auto"/>
    </w:pPr>
    <w:rPr>
      <w:rFonts w:asciiTheme="minorHAnsi" w:hAnsiTheme="minorHAnsi"/>
      <w:bCs/>
      <w:u w:val="single"/>
    </w:rPr>
  </w:style>
  <w:style w:type="paragraph" w:customStyle="1" w:styleId="conintrotext">
    <w:name w:val="conintrotext"/>
    <w:basedOn w:val="Normal"/>
    <w:uiPriority w:val="99"/>
    <w:qFormat/>
    <w:rsid w:val="0029425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9425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94259"/>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29425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9425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94259"/>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9425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94259"/>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9425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94259"/>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9425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9425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94259"/>
    <w:rPr>
      <w:rFonts w:eastAsia="Times New Roman"/>
      <w:u w:val="single"/>
    </w:rPr>
  </w:style>
  <w:style w:type="paragraph" w:customStyle="1" w:styleId="StyleStyle4ArialNarrow9pt">
    <w:name w:val="Style Style4 + Arial Narrow 9 pt"/>
    <w:basedOn w:val="Normal"/>
    <w:link w:val="StyleStyle4ArialNarrow9ptChar"/>
    <w:qFormat/>
    <w:rsid w:val="00294259"/>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294259"/>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94259"/>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294259"/>
    <w:rPr>
      <w:rFonts w:eastAsia="Times New Roman"/>
      <w:b/>
      <w:smallCaps/>
      <w:sz w:val="24"/>
      <w:szCs w:val="24"/>
      <w:u w:val="single"/>
    </w:rPr>
  </w:style>
  <w:style w:type="character" w:customStyle="1" w:styleId="HiddenBlockHeaderChar">
    <w:name w:val="Hidden Block Header Char"/>
    <w:link w:val="HiddenBlockHeader"/>
    <w:locked/>
    <w:rsid w:val="00294259"/>
    <w:rPr>
      <w:rFonts w:ascii="Calibri" w:hAnsi="Calibri" w:cs="Calibri"/>
    </w:rPr>
  </w:style>
  <w:style w:type="character" w:customStyle="1" w:styleId="ThirdChar">
    <w:name w:val="Third Char"/>
    <w:link w:val="Third"/>
    <w:locked/>
    <w:rsid w:val="00294259"/>
    <w:rPr>
      <w:rFonts w:eastAsia="Times New Roman"/>
      <w:b/>
      <w:u w:val="single"/>
      <w:lang w:val="x-none" w:eastAsia="x-none"/>
    </w:rPr>
  </w:style>
  <w:style w:type="paragraph" w:customStyle="1" w:styleId="Third">
    <w:name w:val="Third"/>
    <w:basedOn w:val="Normal"/>
    <w:link w:val="ThirdChar"/>
    <w:qFormat/>
    <w:rsid w:val="00294259"/>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9425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94259"/>
    <w:rPr>
      <w:rFonts w:eastAsia="Times New Roman"/>
      <w:b/>
      <w:szCs w:val="24"/>
      <w:u w:val="thick"/>
    </w:rPr>
  </w:style>
  <w:style w:type="paragraph" w:customStyle="1" w:styleId="CiteSmallText">
    <w:name w:val="Cite Small Text"/>
    <w:basedOn w:val="Normal"/>
    <w:uiPriority w:val="99"/>
    <w:qFormat/>
    <w:rsid w:val="0029425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94259"/>
    <w:rPr>
      <w:lang w:val="x-none"/>
    </w:rPr>
  </w:style>
  <w:style w:type="paragraph" w:customStyle="1" w:styleId="Cards1CharChar">
    <w:name w:val="Cards1 Char Char"/>
    <w:basedOn w:val="Normal"/>
    <w:link w:val="Cards1CharCharChar"/>
    <w:qFormat/>
    <w:rsid w:val="00294259"/>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294259"/>
    <w:rPr>
      <w:color w:val="0000FF"/>
      <w:sz w:val="12"/>
      <w:u w:val="single"/>
    </w:rPr>
  </w:style>
  <w:style w:type="paragraph" w:customStyle="1" w:styleId="Swag">
    <w:name w:val="Swag"/>
    <w:basedOn w:val="Normal"/>
    <w:link w:val="SwagChar"/>
    <w:qFormat/>
    <w:rsid w:val="0029425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94259"/>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94259"/>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94259"/>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94259"/>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9425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9425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94259"/>
    <w:rPr>
      <w:rFonts w:eastAsia="Times New Roman"/>
      <w:b/>
      <w:bCs/>
      <w:u w:val="single"/>
    </w:rPr>
  </w:style>
  <w:style w:type="paragraph" w:customStyle="1" w:styleId="StyleUnderlineChar11ptBold2">
    <w:name w:val="Style Underline Char + 11 pt Bold2"/>
    <w:basedOn w:val="Normal"/>
    <w:link w:val="StyleUnderlineChar11ptBold2Char"/>
    <w:qFormat/>
    <w:rsid w:val="00294259"/>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294259"/>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94259"/>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294259"/>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94259"/>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29425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94259"/>
  </w:style>
  <w:style w:type="paragraph" w:customStyle="1" w:styleId="NothingCharCharChar">
    <w:name w:val="Nothing Char Char Char"/>
    <w:link w:val="NothingCharChar"/>
    <w:qFormat/>
    <w:rsid w:val="00294259"/>
    <w:pPr>
      <w:spacing w:after="0" w:line="240" w:lineRule="auto"/>
      <w:jc w:val="both"/>
    </w:pPr>
  </w:style>
  <w:style w:type="paragraph" w:customStyle="1" w:styleId="StyleLeft021">
    <w:name w:val="Style Left:  0.2&quot;1"/>
    <w:basedOn w:val="Normal"/>
    <w:uiPriority w:val="99"/>
    <w:qFormat/>
    <w:rsid w:val="0029425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94259"/>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9425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94259"/>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9425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29425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9425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9425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94259"/>
    <w:rPr>
      <w:szCs w:val="24"/>
      <w:u w:val="single"/>
      <w:lang w:val="en-US" w:eastAsia="en-US" w:bidi="ar-SA"/>
    </w:rPr>
  </w:style>
  <w:style w:type="character" w:customStyle="1" w:styleId="BoldUnderlineCharChar3">
    <w:name w:val="BoldUnderline Char Char3"/>
    <w:rsid w:val="00294259"/>
    <w:rPr>
      <w:b/>
      <w:bCs w:val="0"/>
      <w:szCs w:val="24"/>
      <w:u w:val="single"/>
      <w:lang w:val="en-US" w:eastAsia="en-US" w:bidi="ar-SA"/>
    </w:rPr>
  </w:style>
  <w:style w:type="character" w:customStyle="1" w:styleId="UnderlineCharChar3">
    <w:name w:val="Underline Char Char3"/>
    <w:rsid w:val="00294259"/>
    <w:rPr>
      <w:szCs w:val="24"/>
      <w:u w:val="single"/>
      <w:lang w:val="en-US" w:eastAsia="en-US" w:bidi="ar-SA"/>
    </w:rPr>
  </w:style>
  <w:style w:type="character" w:customStyle="1" w:styleId="BoldUnderlineCharChar2">
    <w:name w:val="BoldUnderline Char Char2"/>
    <w:rsid w:val="00294259"/>
    <w:rPr>
      <w:b/>
      <w:bCs w:val="0"/>
      <w:szCs w:val="24"/>
      <w:u w:val="single"/>
      <w:lang w:val="en-US" w:eastAsia="en-US" w:bidi="ar-SA"/>
    </w:rPr>
  </w:style>
  <w:style w:type="character" w:customStyle="1" w:styleId="volume-issue">
    <w:name w:val="volume-issue"/>
    <w:rsid w:val="00294259"/>
    <w:rPr>
      <w:rFonts w:ascii="Times New Roman" w:hAnsi="Times New Roman" w:cs="Times New Roman" w:hint="default"/>
    </w:rPr>
  </w:style>
  <w:style w:type="character" w:customStyle="1" w:styleId="boldness1">
    <w:name w:val="boldness1"/>
    <w:rsid w:val="00294259"/>
  </w:style>
  <w:style w:type="character" w:customStyle="1" w:styleId="story-author">
    <w:name w:val="story-author"/>
    <w:basedOn w:val="DefaultParagraphFont"/>
    <w:rsid w:val="00294259"/>
  </w:style>
  <w:style w:type="character" w:customStyle="1" w:styleId="StyleEmphasisArial12ptBoldNotItalic">
    <w:name w:val="Style Emphasis + Arial 12 pt Bold Not Italic"/>
    <w:basedOn w:val="Emphasis"/>
    <w:rsid w:val="0029425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94259"/>
  </w:style>
  <w:style w:type="character" w:customStyle="1" w:styleId="StyleStyle4CharTimesNewRoman11ptItalic">
    <w:name w:val="Style Style4 Char + Times New Roman 11 pt Italic"/>
    <w:basedOn w:val="DefaultParagraphFont"/>
    <w:rsid w:val="0029425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94259"/>
  </w:style>
  <w:style w:type="character" w:customStyle="1" w:styleId="ad">
    <w:name w:val="_"/>
    <w:basedOn w:val="DefaultParagraphFont"/>
    <w:rsid w:val="00294259"/>
  </w:style>
  <w:style w:type="character" w:customStyle="1" w:styleId="Heading3CharCharCharChar1">
    <w:name w:val="Heading 3 Char Char Char Char1"/>
    <w:rsid w:val="00294259"/>
    <w:rPr>
      <w:rFonts w:ascii="Arial" w:hAnsi="Arial" w:cs="Arial" w:hint="default"/>
      <w:bCs/>
      <w:szCs w:val="26"/>
      <w:u w:val="single"/>
      <w:lang w:val="en-US" w:eastAsia="en-US" w:bidi="ar-SA"/>
    </w:rPr>
  </w:style>
  <w:style w:type="character" w:customStyle="1" w:styleId="comment-body">
    <w:name w:val="comment-body"/>
    <w:rsid w:val="00294259"/>
  </w:style>
  <w:style w:type="character" w:customStyle="1" w:styleId="UnderlineCharCharChar1">
    <w:name w:val="Underline Char Char Char1"/>
    <w:rsid w:val="00294259"/>
    <w:rPr>
      <w:u w:val="single"/>
      <w:lang w:val="en-US" w:eastAsia="en-US" w:bidi="ar-SA"/>
    </w:rPr>
  </w:style>
  <w:style w:type="character" w:customStyle="1" w:styleId="UnderlineChar1Char">
    <w:name w:val="Underline Char1 Char"/>
    <w:rsid w:val="00294259"/>
    <w:rPr>
      <w:rFonts w:ascii="Calibri" w:eastAsia="MS Mincho" w:hAnsi="Calibri" w:cs="Calibri" w:hint="default"/>
      <w:szCs w:val="20"/>
      <w:u w:val="single"/>
    </w:rPr>
  </w:style>
  <w:style w:type="character" w:customStyle="1" w:styleId="StyleBoldandUnderlineCharChar29pt">
    <w:name w:val="Style Bold and Underline Char Char2 + 9 pt"/>
    <w:rsid w:val="00294259"/>
    <w:rPr>
      <w:rFonts w:ascii="Times New Roman" w:hAnsi="Times New Roman" w:cs="Times New Roman" w:hint="default"/>
      <w:b/>
      <w:bCs/>
      <w:noProof w:val="0"/>
      <w:sz w:val="20"/>
      <w:u w:val="single"/>
    </w:rPr>
  </w:style>
  <w:style w:type="character" w:customStyle="1" w:styleId="StyleUnderlineCharChar19pt">
    <w:name w:val="Style Underline Char Char1 + 9 pt"/>
    <w:rsid w:val="0029425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9425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94259"/>
  </w:style>
  <w:style w:type="character" w:customStyle="1" w:styleId="resultbodyblack">
    <w:name w:val="resultbodyblack"/>
    <w:rsid w:val="00294259"/>
    <w:rPr>
      <w:rFonts w:ascii="Times New Roman" w:hAnsi="Times New Roman" w:cs="Times New Roman" w:hint="default"/>
    </w:rPr>
  </w:style>
  <w:style w:type="character" w:customStyle="1" w:styleId="3TagCite">
    <w:name w:val="3 Tag/Cite"/>
    <w:rsid w:val="00294259"/>
    <w:rPr>
      <w:rFonts w:ascii="Times New Roman" w:hAnsi="Times New Roman" w:cs="Times New Roman" w:hint="default"/>
      <w:b/>
      <w:bCs w:val="0"/>
    </w:rPr>
  </w:style>
  <w:style w:type="character" w:customStyle="1" w:styleId="4Qualifications">
    <w:name w:val="4 Qualifications"/>
    <w:rsid w:val="00294259"/>
    <w:rPr>
      <w:rFonts w:ascii="Times New Roman" w:hAnsi="Times New Roman" w:cs="Times New Roman" w:hint="default"/>
      <w:sz w:val="19"/>
    </w:rPr>
  </w:style>
  <w:style w:type="character" w:customStyle="1" w:styleId="6Underlined">
    <w:name w:val="6 Underlined"/>
    <w:rsid w:val="00294259"/>
    <w:rPr>
      <w:rFonts w:ascii="Times New Roman" w:hAnsi="Times New Roman" w:cs="Times New Roman" w:hint="default"/>
      <w:b/>
      <w:bCs w:val="0"/>
      <w:sz w:val="21"/>
      <w:u w:val="single"/>
    </w:rPr>
  </w:style>
  <w:style w:type="character" w:customStyle="1" w:styleId="nohighlighting">
    <w:name w:val="no highlighting"/>
    <w:rsid w:val="00294259"/>
    <w:rPr>
      <w:rFonts w:ascii="Times New Roman" w:hAnsi="Times New Roman" w:cs="Times New Roman" w:hint="default"/>
      <w:color w:val="auto"/>
      <w:sz w:val="20"/>
      <w:u w:val="thick"/>
      <w:bdr w:val="none" w:sz="0" w:space="0" w:color="auto" w:frame="1"/>
    </w:rPr>
  </w:style>
  <w:style w:type="character" w:customStyle="1" w:styleId="CharChar61">
    <w:name w:val="Char Char61"/>
    <w:rsid w:val="00294259"/>
    <w:rPr>
      <w:rFonts w:ascii="Arial" w:hAnsi="Arial" w:cs="Arial" w:hint="default"/>
      <w:bCs/>
      <w:sz w:val="16"/>
      <w:szCs w:val="26"/>
      <w:lang w:val="en-US" w:eastAsia="en-US" w:bidi="ar-SA"/>
    </w:rPr>
  </w:style>
  <w:style w:type="character" w:customStyle="1" w:styleId="styledate">
    <w:name w:val="styledate"/>
    <w:rsid w:val="00294259"/>
  </w:style>
  <w:style w:type="character" w:customStyle="1" w:styleId="StyleUnderlineChar9ptChar">
    <w:name w:val="Style Underline Char + 9 pt Char"/>
    <w:rsid w:val="0029425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9425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94259"/>
    <w:rPr>
      <w:b/>
      <w:bCs w:val="0"/>
      <w:szCs w:val="24"/>
      <w:u w:val="single"/>
      <w:lang w:val="en-US" w:eastAsia="en-US" w:bidi="ar-SA"/>
    </w:rPr>
  </w:style>
  <w:style w:type="character" w:customStyle="1" w:styleId="BoldandUnderlineChar1Char2">
    <w:name w:val="Bold and Underline Char1 Char2"/>
    <w:rsid w:val="00294259"/>
    <w:rPr>
      <w:b/>
      <w:bCs w:val="0"/>
      <w:szCs w:val="24"/>
      <w:u w:val="single"/>
      <w:lang w:val="en-US" w:eastAsia="en-US" w:bidi="ar-SA"/>
    </w:rPr>
  </w:style>
  <w:style w:type="character" w:customStyle="1" w:styleId="BoldandUnderlineCharChar1">
    <w:name w:val="Bold and Underline Char Char1"/>
    <w:rsid w:val="00294259"/>
    <w:rPr>
      <w:b/>
      <w:bCs w:val="0"/>
      <w:szCs w:val="24"/>
      <w:u w:val="single"/>
      <w:lang w:val="en-US" w:eastAsia="en-US" w:bidi="ar-SA"/>
    </w:rPr>
  </w:style>
  <w:style w:type="character" w:customStyle="1" w:styleId="authoraffil">
    <w:name w:val="authoraffil"/>
    <w:rsid w:val="00294259"/>
  </w:style>
  <w:style w:type="character" w:customStyle="1" w:styleId="CharChar8">
    <w:name w:val="Char Char8"/>
    <w:rsid w:val="00294259"/>
    <w:rPr>
      <w:rFonts w:ascii="Georgia" w:eastAsia="Times New Roman" w:hAnsi="Georgia" w:hint="default"/>
      <w:b/>
      <w:bCs/>
      <w:sz w:val="30"/>
      <w:szCs w:val="28"/>
      <w:u w:val="single"/>
    </w:rPr>
  </w:style>
  <w:style w:type="character" w:customStyle="1" w:styleId="boldcitationChar">
    <w:name w:val="bold citation Char"/>
    <w:rsid w:val="00294259"/>
    <w:rPr>
      <w:rFonts w:ascii="Arial" w:hAnsi="Arial" w:cs="Arial" w:hint="default"/>
      <w:b/>
      <w:bCs w:val="0"/>
      <w:sz w:val="28"/>
      <w:szCs w:val="24"/>
      <w:u w:val="thick"/>
      <w:lang w:val="en-US" w:eastAsia="en-US" w:bidi="ar-SA"/>
    </w:rPr>
  </w:style>
  <w:style w:type="character" w:customStyle="1" w:styleId="BoldunderlineChar5">
    <w:name w:val="Bold/underline Char"/>
    <w:rsid w:val="0029425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94259"/>
  </w:style>
  <w:style w:type="character" w:customStyle="1" w:styleId="tagCharCharChar1">
    <w:name w:val="tag Char Char Char1"/>
    <w:rsid w:val="00294259"/>
    <w:rPr>
      <w:b/>
      <w:bCs w:val="0"/>
      <w:sz w:val="24"/>
      <w:lang w:val="en-US" w:eastAsia="en-US" w:bidi="ar-SA"/>
    </w:rPr>
  </w:style>
  <w:style w:type="character" w:customStyle="1" w:styleId="bylines">
    <w:name w:val="bylines"/>
    <w:basedOn w:val="DefaultParagraphFont"/>
    <w:rsid w:val="00294259"/>
  </w:style>
  <w:style w:type="character" w:customStyle="1" w:styleId="StyleStyleBoldUnderlineUnderlineIntenseEmphasis1apple-style-2">
    <w:name w:val="Style Style Bold UnderlineUnderlineIntense Emphasis1apple-style-...2"/>
    <w:basedOn w:val="DefaultParagraphFont"/>
    <w:rsid w:val="00294259"/>
    <w:rPr>
      <w:b w:val="0"/>
      <w:bCs/>
      <w:sz w:val="22"/>
      <w:u w:val="single"/>
    </w:rPr>
  </w:style>
  <w:style w:type="character" w:customStyle="1" w:styleId="FontStyle57">
    <w:name w:val="Font Style57"/>
    <w:rsid w:val="00294259"/>
    <w:rPr>
      <w:rFonts w:ascii="Georgia" w:hAnsi="Georgia" w:cs="Georgia" w:hint="default"/>
      <w:b/>
      <w:bCs/>
      <w:sz w:val="14"/>
      <w:szCs w:val="14"/>
    </w:rPr>
  </w:style>
  <w:style w:type="character" w:customStyle="1" w:styleId="FontStyle89">
    <w:name w:val="Font Style89"/>
    <w:rsid w:val="00294259"/>
    <w:rPr>
      <w:rFonts w:ascii="Times New Roman" w:hAnsi="Times New Roman" w:cs="Times New Roman" w:hint="default"/>
      <w:b/>
      <w:bCs/>
      <w:smallCaps/>
      <w:spacing w:val="40"/>
      <w:sz w:val="16"/>
      <w:szCs w:val="16"/>
    </w:rPr>
  </w:style>
  <w:style w:type="character" w:customStyle="1" w:styleId="hvr">
    <w:name w:val="hvr"/>
    <w:basedOn w:val="DefaultParagraphFont"/>
    <w:rsid w:val="00294259"/>
  </w:style>
  <w:style w:type="character" w:customStyle="1" w:styleId="cardChar20">
    <w:name w:val="card Char2"/>
    <w:basedOn w:val="DefaultParagraphFont"/>
    <w:uiPriority w:val="6"/>
    <w:rsid w:val="00294259"/>
    <w:rPr>
      <w:rFonts w:ascii="Times New Roman" w:hAnsi="Times New Roman" w:cs="Calibri"/>
      <w:szCs w:val="20"/>
    </w:rPr>
  </w:style>
  <w:style w:type="paragraph" w:customStyle="1" w:styleId="Pol">
    <w:name w:val="Pol"/>
    <w:basedOn w:val="Heading2"/>
    <w:uiPriority w:val="99"/>
    <w:qFormat/>
    <w:rsid w:val="00294259"/>
  </w:style>
  <w:style w:type="paragraph" w:customStyle="1" w:styleId="Style70">
    <w:name w:val="Style7"/>
    <w:basedOn w:val="Normal"/>
    <w:uiPriority w:val="99"/>
    <w:qFormat/>
    <w:rsid w:val="00294259"/>
    <w:pPr>
      <w:widowControl w:val="0"/>
      <w:autoSpaceDE w:val="0"/>
      <w:autoSpaceDN w:val="0"/>
      <w:adjustRightInd w:val="0"/>
      <w:spacing w:line="229" w:lineRule="exact"/>
    </w:pPr>
  </w:style>
  <w:style w:type="character" w:customStyle="1" w:styleId="red">
    <w:name w:val="red"/>
    <w:basedOn w:val="DefaultParagraphFont"/>
    <w:rsid w:val="00294259"/>
  </w:style>
  <w:style w:type="character" w:customStyle="1" w:styleId="Footnote2Char">
    <w:name w:val="Footnote2 Char"/>
    <w:link w:val="Footnote2"/>
    <w:locked/>
    <w:rsid w:val="00294259"/>
  </w:style>
  <w:style w:type="paragraph" w:customStyle="1" w:styleId="Footnote2">
    <w:name w:val="Footnote2"/>
    <w:basedOn w:val="Normal"/>
    <w:next w:val="Normal"/>
    <w:link w:val="Footnote2Char"/>
    <w:autoRedefine/>
    <w:qFormat/>
    <w:rsid w:val="00294259"/>
    <w:pPr>
      <w:spacing w:after="120" w:line="480" w:lineRule="auto"/>
    </w:pPr>
    <w:rPr>
      <w:rFonts w:asciiTheme="minorHAnsi" w:hAnsiTheme="minorHAnsi" w:cstheme="minorBidi"/>
    </w:rPr>
  </w:style>
  <w:style w:type="character" w:customStyle="1" w:styleId="link">
    <w:name w:val="link"/>
    <w:basedOn w:val="DefaultParagraphFont"/>
    <w:rsid w:val="00294259"/>
  </w:style>
  <w:style w:type="paragraph" w:customStyle="1" w:styleId="xhead">
    <w:name w:val="xhead"/>
    <w:basedOn w:val="Normal"/>
    <w:uiPriority w:val="99"/>
    <w:qFormat/>
    <w:rsid w:val="00294259"/>
    <w:pPr>
      <w:spacing w:before="100" w:beforeAutospacing="1" w:after="100" w:afterAutospacing="1"/>
    </w:pPr>
  </w:style>
  <w:style w:type="paragraph" w:customStyle="1" w:styleId="headlinemeta">
    <w:name w:val="headline_meta"/>
    <w:basedOn w:val="Normal"/>
    <w:uiPriority w:val="99"/>
    <w:qFormat/>
    <w:rsid w:val="0029425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9425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9425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9425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9425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9425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9425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9425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94259"/>
    <w:rPr>
      <w:rFonts w:ascii="Lucida Grande" w:eastAsia="Cambria" w:hAnsi="Lucida Grande"/>
    </w:rPr>
  </w:style>
  <w:style w:type="paragraph" w:customStyle="1" w:styleId="Pa16">
    <w:name w:val="Pa16"/>
    <w:basedOn w:val="Default"/>
    <w:next w:val="Default"/>
    <w:uiPriority w:val="99"/>
    <w:qFormat/>
    <w:rsid w:val="0029425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94259"/>
    <w:pPr>
      <w:spacing w:before="100" w:beforeAutospacing="1" w:after="100" w:afterAutospacing="1"/>
    </w:pPr>
  </w:style>
  <w:style w:type="paragraph" w:customStyle="1" w:styleId="Pa22">
    <w:name w:val="Pa2+2"/>
    <w:basedOn w:val="Default"/>
    <w:next w:val="Default"/>
    <w:uiPriority w:val="99"/>
    <w:qFormat/>
    <w:rsid w:val="0029425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9425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9425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94259"/>
  </w:style>
  <w:style w:type="character" w:customStyle="1" w:styleId="meta-sep">
    <w:name w:val="meta-sep"/>
    <w:basedOn w:val="DefaultParagraphFont"/>
    <w:rsid w:val="00294259"/>
  </w:style>
  <w:style w:type="character" w:customStyle="1" w:styleId="A19">
    <w:name w:val="A19"/>
    <w:uiPriority w:val="99"/>
    <w:rsid w:val="00294259"/>
    <w:rPr>
      <w:rFonts w:ascii="Georgia" w:hAnsi="Georgia" w:cs="Georgia" w:hint="default"/>
      <w:color w:val="000000"/>
      <w:sz w:val="20"/>
      <w:szCs w:val="20"/>
      <w:u w:val="single"/>
    </w:rPr>
  </w:style>
  <w:style w:type="character" w:customStyle="1" w:styleId="A130">
    <w:name w:val="A13"/>
    <w:uiPriority w:val="99"/>
    <w:rsid w:val="00294259"/>
    <w:rPr>
      <w:rFonts w:ascii="Georgia" w:hAnsi="Georgia" w:cs="Georgia" w:hint="default"/>
      <w:color w:val="000000"/>
      <w:sz w:val="11"/>
      <w:szCs w:val="11"/>
    </w:rPr>
  </w:style>
  <w:style w:type="character" w:customStyle="1" w:styleId="ontext">
    <w:name w:val="ontext"/>
    <w:basedOn w:val="DefaultParagraphFont"/>
    <w:rsid w:val="00294259"/>
  </w:style>
  <w:style w:type="character" w:customStyle="1" w:styleId="archive-title">
    <w:name w:val="archive-title"/>
    <w:basedOn w:val="DefaultParagraphFont"/>
    <w:rsid w:val="00294259"/>
  </w:style>
  <w:style w:type="character" w:customStyle="1" w:styleId="imgleft">
    <w:name w:val="imgleft"/>
    <w:basedOn w:val="DefaultParagraphFont"/>
    <w:rsid w:val="00294259"/>
  </w:style>
  <w:style w:type="character" w:customStyle="1" w:styleId="imgcenter">
    <w:name w:val="imgcenter"/>
    <w:basedOn w:val="DefaultParagraphFont"/>
    <w:rsid w:val="00294259"/>
  </w:style>
  <w:style w:type="character" w:customStyle="1" w:styleId="A42">
    <w:name w:val="A4+2"/>
    <w:uiPriority w:val="99"/>
    <w:rsid w:val="00294259"/>
    <w:rPr>
      <w:rFonts w:ascii="Helvetica LT Std" w:hAnsi="Helvetica LT Std" w:cs="Helvetica LT Std" w:hint="default"/>
      <w:color w:val="000000"/>
      <w:sz w:val="11"/>
      <w:szCs w:val="11"/>
    </w:rPr>
  </w:style>
  <w:style w:type="character" w:customStyle="1" w:styleId="fstitle">
    <w:name w:val="fs_title"/>
    <w:basedOn w:val="DefaultParagraphFont"/>
    <w:rsid w:val="00294259"/>
  </w:style>
  <w:style w:type="character" w:customStyle="1" w:styleId="reportbody1">
    <w:name w:val="reportbody1"/>
    <w:basedOn w:val="DefaultParagraphFont"/>
    <w:rsid w:val="00294259"/>
    <w:rPr>
      <w:rFonts w:ascii="Tahoma" w:hAnsi="Tahoma" w:cs="Tahoma" w:hint="default"/>
      <w:color w:val="000000"/>
      <w:sz w:val="14"/>
      <w:szCs w:val="14"/>
    </w:rPr>
  </w:style>
  <w:style w:type="character" w:customStyle="1" w:styleId="dateday">
    <w:name w:val="date_day"/>
    <w:basedOn w:val="DefaultParagraphFont"/>
    <w:rsid w:val="00294259"/>
  </w:style>
  <w:style w:type="character" w:customStyle="1" w:styleId="datemonth">
    <w:name w:val="date_month"/>
    <w:basedOn w:val="DefaultParagraphFont"/>
    <w:rsid w:val="00294259"/>
  </w:style>
  <w:style w:type="character" w:customStyle="1" w:styleId="dateyear">
    <w:name w:val="date_year"/>
    <w:basedOn w:val="DefaultParagraphFont"/>
    <w:rsid w:val="00294259"/>
  </w:style>
  <w:style w:type="character" w:customStyle="1" w:styleId="Heading3CharCharCharCharCharChar">
    <w:name w:val="Heading 3 Char Char Char Char Char Char"/>
    <w:basedOn w:val="DefaultParagraphFont"/>
    <w:rsid w:val="0029425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9425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94259"/>
    <w:rPr>
      <w:sz w:val="24"/>
      <w:szCs w:val="24"/>
      <w:lang w:val="en-US" w:eastAsia="en-US" w:bidi="ar-SA"/>
    </w:rPr>
  </w:style>
  <w:style w:type="character" w:customStyle="1" w:styleId="insideitro">
    <w:name w:val="insideitro"/>
    <w:basedOn w:val="DefaultParagraphFont"/>
    <w:rsid w:val="00294259"/>
  </w:style>
  <w:style w:type="character" w:customStyle="1" w:styleId="wcfont">
    <w:name w:val="wcfont"/>
    <w:basedOn w:val="DefaultParagraphFont"/>
    <w:rsid w:val="00294259"/>
  </w:style>
  <w:style w:type="character" w:customStyle="1" w:styleId="style65">
    <w:name w:val="style65"/>
    <w:basedOn w:val="DefaultParagraphFont"/>
    <w:rsid w:val="00294259"/>
  </w:style>
  <w:style w:type="character" w:customStyle="1" w:styleId="qftext">
    <w:name w:val="qftext"/>
    <w:basedOn w:val="DefaultParagraphFont"/>
    <w:rsid w:val="00294259"/>
  </w:style>
  <w:style w:type="character" w:customStyle="1" w:styleId="leftidx">
    <w:name w:val="leftidx"/>
    <w:basedOn w:val="DefaultParagraphFont"/>
    <w:rsid w:val="00294259"/>
  </w:style>
  <w:style w:type="paragraph" w:customStyle="1" w:styleId="width100">
    <w:name w:val="width100"/>
    <w:basedOn w:val="Normal"/>
    <w:uiPriority w:val="99"/>
    <w:qFormat/>
    <w:rsid w:val="00294259"/>
    <w:pPr>
      <w:spacing w:before="100" w:beforeAutospacing="1" w:after="100" w:afterAutospacing="1"/>
    </w:pPr>
  </w:style>
  <w:style w:type="character" w:customStyle="1" w:styleId="eventtitle">
    <w:name w:val="eventtitle"/>
    <w:basedOn w:val="DefaultParagraphFont"/>
    <w:rsid w:val="00294259"/>
  </w:style>
  <w:style w:type="character" w:customStyle="1" w:styleId="eventsubtitle">
    <w:name w:val="eventsubtitle"/>
    <w:basedOn w:val="DefaultParagraphFont"/>
    <w:rsid w:val="00294259"/>
  </w:style>
  <w:style w:type="character" w:customStyle="1" w:styleId="eventdate">
    <w:name w:val="eventdate"/>
    <w:basedOn w:val="DefaultParagraphFont"/>
    <w:rsid w:val="00294259"/>
  </w:style>
  <w:style w:type="character" w:customStyle="1" w:styleId="legend">
    <w:name w:val="legend"/>
    <w:basedOn w:val="DefaultParagraphFont"/>
    <w:rsid w:val="00294259"/>
  </w:style>
  <w:style w:type="character" w:customStyle="1" w:styleId="Bold12">
    <w:name w:val="Bold12"/>
    <w:uiPriority w:val="1"/>
    <w:qFormat/>
    <w:rsid w:val="00294259"/>
    <w:rPr>
      <w:rFonts w:ascii="Times New Roman" w:hAnsi="Times New Roman"/>
      <w:b/>
      <w:sz w:val="24"/>
    </w:rPr>
  </w:style>
  <w:style w:type="character" w:customStyle="1" w:styleId="NotBold10Final">
    <w:name w:val="NotBold10Final"/>
    <w:uiPriority w:val="1"/>
    <w:qFormat/>
    <w:rsid w:val="00294259"/>
    <w:rPr>
      <w:rFonts w:ascii="Times New Roman" w:hAnsi="Times New Roman"/>
      <w:b w:val="0"/>
      <w:i w:val="0"/>
      <w:sz w:val="20"/>
    </w:rPr>
  </w:style>
  <w:style w:type="character" w:customStyle="1" w:styleId="slug-elocation">
    <w:name w:val="slug-elocation"/>
    <w:basedOn w:val="DefaultParagraphFont"/>
    <w:rsid w:val="00294259"/>
  </w:style>
  <w:style w:type="character" w:customStyle="1" w:styleId="fu-autorenangabe-fu-beschreibung">
    <w:name w:val="fu-autorenangabe-fu-beschreibung"/>
    <w:rsid w:val="00294259"/>
  </w:style>
  <w:style w:type="paragraph" w:customStyle="1" w:styleId="introshadow">
    <w:name w:val="intro_shadow"/>
    <w:basedOn w:val="Normal"/>
    <w:uiPriority w:val="99"/>
    <w:qFormat/>
    <w:rsid w:val="00294259"/>
    <w:pPr>
      <w:spacing w:before="100" w:beforeAutospacing="1" w:after="100" w:afterAutospacing="1"/>
    </w:pPr>
  </w:style>
  <w:style w:type="paragraph" w:customStyle="1" w:styleId="articleintro">
    <w:name w:val="articleintro"/>
    <w:basedOn w:val="Normal"/>
    <w:uiPriority w:val="99"/>
    <w:qFormat/>
    <w:rsid w:val="00294259"/>
    <w:pPr>
      <w:spacing w:before="100" w:beforeAutospacing="1" w:after="100" w:afterAutospacing="1"/>
    </w:pPr>
  </w:style>
  <w:style w:type="character" w:customStyle="1" w:styleId="commentscontainer">
    <w:name w:val="comments_container"/>
    <w:basedOn w:val="DefaultParagraphFont"/>
    <w:rsid w:val="00294259"/>
  </w:style>
  <w:style w:type="paragraph" w:customStyle="1" w:styleId="Caption40">
    <w:name w:val="Caption4"/>
    <w:basedOn w:val="Normal"/>
    <w:uiPriority w:val="99"/>
    <w:qFormat/>
    <w:rsid w:val="00294259"/>
    <w:pPr>
      <w:spacing w:before="100" w:beforeAutospacing="1" w:after="100" w:afterAutospacing="1"/>
    </w:pPr>
  </w:style>
  <w:style w:type="paragraph" w:customStyle="1" w:styleId="publishedon">
    <w:name w:val="published_on"/>
    <w:basedOn w:val="Normal"/>
    <w:uiPriority w:val="99"/>
    <w:qFormat/>
    <w:rsid w:val="00294259"/>
    <w:pPr>
      <w:spacing w:before="100" w:beforeAutospacing="1" w:after="100" w:afterAutospacing="1"/>
    </w:pPr>
  </w:style>
  <w:style w:type="character" w:customStyle="1" w:styleId="hparticlefooter">
    <w:name w:val="hparticlefooter"/>
    <w:basedOn w:val="DefaultParagraphFont"/>
    <w:rsid w:val="00294259"/>
  </w:style>
  <w:style w:type="table" w:customStyle="1" w:styleId="TableGrid2">
    <w:name w:val="Table Grid2"/>
    <w:basedOn w:val="TableNormal"/>
    <w:next w:val="TableGrid"/>
    <w:rsid w:val="002942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94259"/>
  </w:style>
  <w:style w:type="character" w:customStyle="1" w:styleId="BlockCharCharCharCharChar">
    <w:name w:val="Block Char Char Char Char Char"/>
    <w:aliases w:val="Block Char Char Char Char Char Char Char Char,Block Char Char Char Char Char Char Char1"/>
    <w:basedOn w:val="DefaultParagraphFont"/>
    <w:rsid w:val="0029425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94259"/>
    <w:rPr>
      <w:b/>
      <w:color w:val="000000"/>
      <w:u w:val="single"/>
    </w:rPr>
  </w:style>
  <w:style w:type="character" w:customStyle="1" w:styleId="CiteEmphasisChar">
    <w:name w:val="Cite/Emphasis Char"/>
    <w:basedOn w:val="DefaultParagraphFont"/>
    <w:link w:val="CiteEmphasis"/>
    <w:rsid w:val="00294259"/>
    <w:rPr>
      <w:rFonts w:ascii="Calibri" w:hAnsi="Calibri" w:cs="Calibri"/>
      <w:b/>
      <w:color w:val="000000"/>
      <w:u w:val="single"/>
    </w:rPr>
  </w:style>
  <w:style w:type="character" w:customStyle="1" w:styleId="ReadText">
    <w:name w:val="Read Text"/>
    <w:basedOn w:val="DefaultParagraphFont"/>
    <w:rsid w:val="00294259"/>
    <w:rPr>
      <w:rFonts w:ascii="Times New Roman" w:hAnsi="Times New Roman"/>
      <w:b/>
      <w:bCs/>
      <w:sz w:val="24"/>
      <w:u w:val="single"/>
    </w:rPr>
  </w:style>
  <w:style w:type="paragraph" w:customStyle="1" w:styleId="Styleunread8pt">
    <w:name w:val="Style unread + 8 pt"/>
    <w:basedOn w:val="Normal"/>
    <w:link w:val="Styleunread8ptChar"/>
    <w:qFormat/>
    <w:rsid w:val="00294259"/>
    <w:rPr>
      <w:color w:val="000000"/>
    </w:rPr>
  </w:style>
  <w:style w:type="character" w:customStyle="1" w:styleId="Styleunread8ptChar">
    <w:name w:val="Style unread + 8 pt Char"/>
    <w:basedOn w:val="DefaultParagraphFont"/>
    <w:link w:val="Styleunread8pt"/>
    <w:rsid w:val="00294259"/>
    <w:rPr>
      <w:rFonts w:ascii="Calibri" w:hAnsi="Calibri" w:cs="Calibri"/>
      <w:color w:val="000000"/>
    </w:rPr>
  </w:style>
  <w:style w:type="character" w:customStyle="1" w:styleId="main">
    <w:name w:val="main"/>
    <w:basedOn w:val="DefaultParagraphFont"/>
    <w:rsid w:val="00294259"/>
  </w:style>
  <w:style w:type="character" w:customStyle="1" w:styleId="textunderlineCharChar">
    <w:name w:val="text underline Char Char"/>
    <w:basedOn w:val="DefaultParagraphFont"/>
    <w:rsid w:val="00294259"/>
    <w:rPr>
      <w:rFonts w:ascii="Garamond" w:hAnsi="Garamond"/>
      <w:color w:val="000000"/>
      <w:u w:val="single"/>
    </w:rPr>
  </w:style>
  <w:style w:type="paragraph" w:customStyle="1" w:styleId="ekprop-p">
    <w:name w:val="ekprop-p"/>
    <w:basedOn w:val="Normal"/>
    <w:uiPriority w:val="99"/>
    <w:qFormat/>
    <w:rsid w:val="00294259"/>
    <w:pPr>
      <w:spacing w:before="100" w:beforeAutospacing="1" w:after="100" w:afterAutospacing="1"/>
    </w:pPr>
    <w:rPr>
      <w:color w:val="58585B"/>
      <w:szCs w:val="16"/>
    </w:rPr>
  </w:style>
  <w:style w:type="paragraph" w:customStyle="1" w:styleId="ShrinkCharChar">
    <w:name w:val="Shrink Char Char"/>
    <w:link w:val="ShrinkCharCharChar"/>
    <w:qFormat/>
    <w:rsid w:val="0029425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9425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94259"/>
    <w:rPr>
      <w:color w:val="000000"/>
    </w:rPr>
  </w:style>
  <w:style w:type="character" w:customStyle="1" w:styleId="SmalltextCharChar">
    <w:name w:val="Smalltext Char Char"/>
    <w:basedOn w:val="DefaultParagraphFont"/>
    <w:link w:val="SmalltextChar1"/>
    <w:rsid w:val="00294259"/>
    <w:rPr>
      <w:rFonts w:ascii="Calibri" w:hAnsi="Calibri" w:cs="Calibri"/>
      <w:color w:val="000000"/>
    </w:rPr>
  </w:style>
  <w:style w:type="character" w:customStyle="1" w:styleId="FullCiteCharChar">
    <w:name w:val="Full Cite Char Char"/>
    <w:basedOn w:val="DefaultParagraphFont"/>
    <w:rsid w:val="00294259"/>
    <w:rPr>
      <w:rFonts w:ascii="Georgia" w:hAnsi="Georgia" w:cs="Calibri"/>
      <w:color w:val="000000"/>
      <w:sz w:val="20"/>
      <w:szCs w:val="24"/>
    </w:rPr>
  </w:style>
  <w:style w:type="character" w:customStyle="1" w:styleId="submitted-wrapper">
    <w:name w:val="submitted-wrapper"/>
    <w:basedOn w:val="DefaultParagraphFont"/>
    <w:rsid w:val="00294259"/>
  </w:style>
  <w:style w:type="paragraph" w:customStyle="1" w:styleId="Spacer">
    <w:name w:val="Spacer"/>
    <w:basedOn w:val="Heading1"/>
    <w:link w:val="SpacerChar"/>
    <w:autoRedefine/>
    <w:uiPriority w:val="4"/>
    <w:qFormat/>
    <w:rsid w:val="0029425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94259"/>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29425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94259"/>
  </w:style>
  <w:style w:type="character" w:customStyle="1" w:styleId="top-publish">
    <w:name w:val="top-publish"/>
    <w:basedOn w:val="DefaultParagraphFont"/>
    <w:rsid w:val="00294259"/>
  </w:style>
  <w:style w:type="character" w:customStyle="1" w:styleId="byline-italic">
    <w:name w:val="byline-italic"/>
    <w:basedOn w:val="DefaultParagraphFont"/>
    <w:rsid w:val="00294259"/>
  </w:style>
  <w:style w:type="character" w:customStyle="1" w:styleId="CardUnderlinedCharChar0">
    <w:name w:val="Card Underlined Char Char"/>
    <w:rsid w:val="00294259"/>
    <w:rPr>
      <w:rFonts w:ascii="Arial Narrow" w:hAnsi="Arial Narrow"/>
      <w:sz w:val="22"/>
      <w:szCs w:val="24"/>
      <w:u w:val="single"/>
      <w:lang w:val="en-US" w:eastAsia="en-US" w:bidi="ar-SA"/>
    </w:rPr>
  </w:style>
  <w:style w:type="character" w:customStyle="1" w:styleId="gd">
    <w:name w:val="gd"/>
    <w:basedOn w:val="DefaultParagraphFont"/>
    <w:rsid w:val="00294259"/>
  </w:style>
  <w:style w:type="character" w:customStyle="1" w:styleId="g3">
    <w:name w:val="g3"/>
    <w:basedOn w:val="DefaultParagraphFont"/>
    <w:rsid w:val="00294259"/>
  </w:style>
  <w:style w:type="character" w:customStyle="1" w:styleId="hb">
    <w:name w:val="hb"/>
    <w:basedOn w:val="DefaultParagraphFont"/>
    <w:rsid w:val="00294259"/>
  </w:style>
  <w:style w:type="character" w:customStyle="1" w:styleId="g2">
    <w:name w:val="g2"/>
    <w:basedOn w:val="DefaultParagraphFont"/>
    <w:rsid w:val="00294259"/>
  </w:style>
  <w:style w:type="character" w:customStyle="1" w:styleId="nameplatehead">
    <w:name w:val="nameplatehead"/>
    <w:basedOn w:val="DefaultParagraphFont"/>
    <w:rsid w:val="00294259"/>
  </w:style>
  <w:style w:type="character" w:customStyle="1" w:styleId="nameplatelink">
    <w:name w:val="nameplatelink"/>
    <w:basedOn w:val="DefaultParagraphFont"/>
    <w:rsid w:val="00294259"/>
  </w:style>
  <w:style w:type="paragraph" w:customStyle="1" w:styleId="calibre8">
    <w:name w:val="calibre8"/>
    <w:basedOn w:val="Normal"/>
    <w:uiPriority w:val="99"/>
    <w:qFormat/>
    <w:rsid w:val="00294259"/>
    <w:pPr>
      <w:spacing w:before="30" w:after="30"/>
      <w:jc w:val="both"/>
    </w:pPr>
    <w:rPr>
      <w:rFonts w:eastAsia="Times New Roman"/>
      <w:sz w:val="17"/>
      <w:szCs w:val="17"/>
    </w:rPr>
  </w:style>
  <w:style w:type="paragraph" w:customStyle="1" w:styleId="paragraph">
    <w:name w:val="paragraph"/>
    <w:basedOn w:val="Normal"/>
    <w:uiPriority w:val="99"/>
    <w:qFormat/>
    <w:rsid w:val="0029425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94259"/>
  </w:style>
  <w:style w:type="character" w:customStyle="1" w:styleId="djhat-arrow">
    <w:name w:val="djhat-arrow"/>
    <w:basedOn w:val="DefaultParagraphFont"/>
    <w:rsid w:val="00294259"/>
  </w:style>
  <w:style w:type="character" w:customStyle="1" w:styleId="mname">
    <w:name w:val="mname"/>
    <w:basedOn w:val="DefaultParagraphFont"/>
    <w:rsid w:val="00294259"/>
  </w:style>
  <w:style w:type="character" w:customStyle="1" w:styleId="mvalue">
    <w:name w:val="mvalue"/>
    <w:basedOn w:val="DefaultParagraphFont"/>
    <w:rsid w:val="00294259"/>
  </w:style>
  <w:style w:type="character" w:customStyle="1" w:styleId="mchange">
    <w:name w:val="mchange"/>
    <w:basedOn w:val="DefaultParagraphFont"/>
    <w:rsid w:val="00294259"/>
  </w:style>
  <w:style w:type="character" w:customStyle="1" w:styleId="categoryaside">
    <w:name w:val="category__aside"/>
    <w:basedOn w:val="DefaultParagraphFont"/>
    <w:rsid w:val="00294259"/>
  </w:style>
  <w:style w:type="character" w:customStyle="1" w:styleId="article-breadcrumb-wrapper">
    <w:name w:val="article-breadcrumb-wrapper"/>
    <w:basedOn w:val="DefaultParagraphFont"/>
    <w:rsid w:val="00294259"/>
  </w:style>
  <w:style w:type="character" w:customStyle="1" w:styleId="wsj-article-caption-content">
    <w:name w:val="wsj-article-caption-content"/>
    <w:basedOn w:val="DefaultParagraphFont"/>
    <w:rsid w:val="00294259"/>
  </w:style>
  <w:style w:type="character" w:customStyle="1" w:styleId="wsj-article-credit">
    <w:name w:val="wsj-article-credit"/>
    <w:basedOn w:val="DefaultParagraphFont"/>
    <w:rsid w:val="00294259"/>
  </w:style>
  <w:style w:type="character" w:customStyle="1" w:styleId="wsj-article-credit-tag">
    <w:name w:val="wsj-article-credit-tag"/>
    <w:basedOn w:val="DefaultParagraphFont"/>
    <w:rsid w:val="00294259"/>
  </w:style>
  <w:style w:type="character" w:customStyle="1" w:styleId="commentscounticon">
    <w:name w:val="comments_count_icon"/>
    <w:basedOn w:val="DefaultParagraphFont"/>
    <w:rsid w:val="00294259"/>
  </w:style>
  <w:style w:type="character" w:customStyle="1" w:styleId="comments-count-word">
    <w:name w:val="comments-count-word"/>
    <w:basedOn w:val="DefaultParagraphFont"/>
    <w:rsid w:val="00294259"/>
  </w:style>
  <w:style w:type="character" w:customStyle="1" w:styleId="company-name-type">
    <w:name w:val="company-name-type"/>
    <w:basedOn w:val="DefaultParagraphFont"/>
    <w:rsid w:val="00294259"/>
  </w:style>
  <w:style w:type="character" w:customStyle="1" w:styleId="nav-prevnext-lbl">
    <w:name w:val="nav-prevnext-lbl"/>
    <w:basedOn w:val="DefaultParagraphFont"/>
    <w:rsid w:val="00294259"/>
  </w:style>
  <w:style w:type="character" w:customStyle="1" w:styleId="nav-prevnext-hed">
    <w:name w:val="nav-prevnext-hed"/>
    <w:basedOn w:val="DefaultParagraphFont"/>
    <w:rsid w:val="00294259"/>
  </w:style>
  <w:style w:type="character" w:customStyle="1" w:styleId="readcomments">
    <w:name w:val="readcomments"/>
    <w:basedOn w:val="DefaultParagraphFont"/>
    <w:rsid w:val="00294259"/>
  </w:style>
  <w:style w:type="character" w:customStyle="1" w:styleId="selected-edition">
    <w:name w:val="selected-edition"/>
    <w:basedOn w:val="DefaultParagraphFont"/>
    <w:rsid w:val="00294259"/>
  </w:style>
  <w:style w:type="character" w:customStyle="1" w:styleId="rotate">
    <w:name w:val="rotate"/>
    <w:basedOn w:val="DefaultParagraphFont"/>
    <w:rsid w:val="00294259"/>
  </w:style>
  <w:style w:type="paragraph" w:customStyle="1" w:styleId="column-name">
    <w:name w:val="column-name"/>
    <w:basedOn w:val="Normal"/>
    <w:rsid w:val="0029425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94259"/>
  </w:style>
  <w:style w:type="character" w:customStyle="1" w:styleId="UnresolvedMention31">
    <w:name w:val="Unresolved Mention31"/>
    <w:basedOn w:val="DefaultParagraphFont"/>
    <w:uiPriority w:val="99"/>
    <w:semiHidden/>
    <w:unhideWhenUsed/>
    <w:rsid w:val="00294259"/>
    <w:rPr>
      <w:color w:val="808080"/>
      <w:shd w:val="clear" w:color="auto" w:fill="E6E6E6"/>
    </w:rPr>
  </w:style>
  <w:style w:type="character" w:customStyle="1" w:styleId="m-765514100411602794gmail-style13ptbold">
    <w:name w:val="m_-765514100411602794gmail-style13ptbold"/>
    <w:basedOn w:val="DefaultParagraphFont"/>
    <w:rsid w:val="00294259"/>
  </w:style>
  <w:style w:type="character" w:customStyle="1" w:styleId="m-765514100411602794gmail-styleunderline">
    <w:name w:val="m_-765514100411602794gmail-styleunderline"/>
    <w:basedOn w:val="DefaultParagraphFont"/>
    <w:rsid w:val="00294259"/>
  </w:style>
  <w:style w:type="character" w:customStyle="1" w:styleId="FontStyle40">
    <w:name w:val="Font Style40"/>
    <w:basedOn w:val="DefaultParagraphFont"/>
    <w:uiPriority w:val="99"/>
    <w:rsid w:val="00294259"/>
    <w:rPr>
      <w:rFonts w:ascii="Cambria" w:hAnsi="Cambria" w:cs="Cambria"/>
      <w:i/>
      <w:iCs/>
      <w:sz w:val="22"/>
      <w:szCs w:val="22"/>
    </w:rPr>
  </w:style>
  <w:style w:type="character" w:customStyle="1" w:styleId="FontStyle42">
    <w:name w:val="Font Style42"/>
    <w:basedOn w:val="DefaultParagraphFont"/>
    <w:uiPriority w:val="99"/>
    <w:rsid w:val="00294259"/>
    <w:rPr>
      <w:rFonts w:ascii="Cambria" w:hAnsi="Cambria" w:cs="Cambria"/>
      <w:sz w:val="22"/>
      <w:szCs w:val="22"/>
    </w:rPr>
  </w:style>
  <w:style w:type="paragraph" w:customStyle="1" w:styleId="Style17">
    <w:name w:val="Style17"/>
    <w:basedOn w:val="Normal"/>
    <w:uiPriority w:val="99"/>
    <w:rsid w:val="0029425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9425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94259"/>
    <w:rPr>
      <w:rFonts w:ascii="Times New Roman" w:hAnsi="Times New Roman" w:cs="Times New Roman"/>
      <w:b/>
      <w:bCs/>
      <w:i/>
      <w:iCs/>
      <w:spacing w:val="-10"/>
      <w:sz w:val="18"/>
      <w:szCs w:val="18"/>
    </w:rPr>
  </w:style>
  <w:style w:type="character" w:customStyle="1" w:styleId="FontStyle370">
    <w:name w:val="Font Style370"/>
    <w:uiPriority w:val="99"/>
    <w:rsid w:val="00294259"/>
    <w:rPr>
      <w:rFonts w:ascii="Cambria" w:hAnsi="Cambria" w:cs="Cambria"/>
      <w:b/>
      <w:bCs/>
      <w:spacing w:val="-10"/>
      <w:sz w:val="18"/>
      <w:szCs w:val="18"/>
    </w:rPr>
  </w:style>
  <w:style w:type="character" w:customStyle="1" w:styleId="FontStyle302">
    <w:name w:val="Font Style302"/>
    <w:uiPriority w:val="99"/>
    <w:rsid w:val="00294259"/>
    <w:rPr>
      <w:rFonts w:ascii="Times New Roman" w:hAnsi="Times New Roman" w:cs="Times New Roman"/>
      <w:b/>
      <w:bCs/>
      <w:sz w:val="22"/>
      <w:szCs w:val="22"/>
    </w:rPr>
  </w:style>
  <w:style w:type="character" w:customStyle="1" w:styleId="FontStyle347">
    <w:name w:val="Font Style347"/>
    <w:uiPriority w:val="99"/>
    <w:rsid w:val="00294259"/>
    <w:rPr>
      <w:rFonts w:ascii="Times New Roman" w:hAnsi="Times New Roman" w:cs="Times New Roman"/>
      <w:b/>
      <w:bCs/>
      <w:spacing w:val="-10"/>
      <w:sz w:val="20"/>
      <w:szCs w:val="20"/>
    </w:rPr>
  </w:style>
  <w:style w:type="paragraph" w:customStyle="1" w:styleId="Style27">
    <w:name w:val="Style27"/>
    <w:basedOn w:val="Normal"/>
    <w:uiPriority w:val="99"/>
    <w:rsid w:val="0029425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94259"/>
    <w:rPr>
      <w:rFonts w:ascii="Times New Roman" w:hAnsi="Times New Roman" w:cs="Times New Roman"/>
      <w:spacing w:val="-10"/>
      <w:sz w:val="18"/>
      <w:szCs w:val="18"/>
    </w:rPr>
  </w:style>
  <w:style w:type="character" w:customStyle="1" w:styleId="FontStyle312">
    <w:name w:val="Font Style312"/>
    <w:uiPriority w:val="99"/>
    <w:rsid w:val="00294259"/>
    <w:rPr>
      <w:rFonts w:ascii="Times New Roman" w:hAnsi="Times New Roman" w:cs="Times New Roman"/>
      <w:b/>
      <w:bCs/>
      <w:spacing w:val="-10"/>
      <w:sz w:val="16"/>
      <w:szCs w:val="16"/>
    </w:rPr>
  </w:style>
  <w:style w:type="character" w:customStyle="1" w:styleId="FontStyle346">
    <w:name w:val="Font Style346"/>
    <w:uiPriority w:val="99"/>
    <w:rsid w:val="00294259"/>
    <w:rPr>
      <w:rFonts w:ascii="Times New Roman" w:hAnsi="Times New Roman" w:cs="Times New Roman"/>
      <w:b/>
      <w:bCs/>
      <w:spacing w:val="-10"/>
      <w:sz w:val="18"/>
      <w:szCs w:val="18"/>
    </w:rPr>
  </w:style>
  <w:style w:type="character" w:customStyle="1" w:styleId="FontStyle330">
    <w:name w:val="Font Style330"/>
    <w:uiPriority w:val="99"/>
    <w:rsid w:val="00294259"/>
    <w:rPr>
      <w:rFonts w:ascii="Times New Roman" w:hAnsi="Times New Roman" w:cs="Times New Roman"/>
      <w:b/>
      <w:bCs/>
      <w:sz w:val="16"/>
      <w:szCs w:val="16"/>
    </w:rPr>
  </w:style>
  <w:style w:type="character" w:customStyle="1" w:styleId="FontStyle372">
    <w:name w:val="Font Style372"/>
    <w:uiPriority w:val="99"/>
    <w:rsid w:val="00294259"/>
    <w:rPr>
      <w:rFonts w:ascii="Times New Roman" w:hAnsi="Times New Roman" w:cs="Times New Roman"/>
      <w:b/>
      <w:bCs/>
      <w:sz w:val="16"/>
      <w:szCs w:val="16"/>
    </w:rPr>
  </w:style>
  <w:style w:type="paragraph" w:customStyle="1" w:styleId="Style59">
    <w:name w:val="Style59"/>
    <w:basedOn w:val="Normal"/>
    <w:uiPriority w:val="99"/>
    <w:rsid w:val="0029425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94259"/>
    <w:rPr>
      <w:rFonts w:ascii="Times New Roman" w:hAnsi="Times New Roman" w:cs="Times New Roman"/>
      <w:b/>
      <w:bCs/>
      <w:i/>
      <w:iCs/>
      <w:sz w:val="16"/>
      <w:szCs w:val="16"/>
    </w:rPr>
  </w:style>
  <w:style w:type="paragraph" w:customStyle="1" w:styleId="Style200">
    <w:name w:val="Style20"/>
    <w:basedOn w:val="Normal"/>
    <w:uiPriority w:val="99"/>
    <w:rsid w:val="0029425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94259"/>
    <w:rPr>
      <w:rFonts w:ascii="Times New Roman" w:hAnsi="Times New Roman" w:cs="Times New Roman"/>
      <w:smallCaps/>
      <w:sz w:val="14"/>
      <w:szCs w:val="14"/>
    </w:rPr>
  </w:style>
  <w:style w:type="paragraph" w:customStyle="1" w:styleId="Style89">
    <w:name w:val="Style89"/>
    <w:basedOn w:val="Normal"/>
    <w:uiPriority w:val="99"/>
    <w:rsid w:val="0029425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94259"/>
    <w:rPr>
      <w:rFonts w:ascii="Times New Roman" w:hAnsi="Times New Roman" w:cs="Times New Roman"/>
      <w:b/>
      <w:bCs/>
      <w:spacing w:val="-10"/>
      <w:sz w:val="22"/>
      <w:szCs w:val="22"/>
    </w:rPr>
  </w:style>
  <w:style w:type="character" w:customStyle="1" w:styleId="FontStyle320">
    <w:name w:val="Font Style320"/>
    <w:uiPriority w:val="99"/>
    <w:rsid w:val="00294259"/>
    <w:rPr>
      <w:rFonts w:ascii="Times New Roman" w:hAnsi="Times New Roman" w:cs="Times New Roman"/>
      <w:b/>
      <w:bCs/>
      <w:spacing w:val="-10"/>
      <w:sz w:val="22"/>
      <w:szCs w:val="22"/>
    </w:rPr>
  </w:style>
  <w:style w:type="character" w:customStyle="1" w:styleId="FontStyle352">
    <w:name w:val="Font Style352"/>
    <w:uiPriority w:val="99"/>
    <w:rsid w:val="00294259"/>
    <w:rPr>
      <w:rFonts w:ascii="Times New Roman" w:hAnsi="Times New Roman" w:cs="Times New Roman"/>
      <w:b/>
      <w:bCs/>
      <w:sz w:val="16"/>
      <w:szCs w:val="16"/>
    </w:rPr>
  </w:style>
  <w:style w:type="character" w:customStyle="1" w:styleId="FontStyle356">
    <w:name w:val="Font Style356"/>
    <w:uiPriority w:val="99"/>
    <w:rsid w:val="00294259"/>
    <w:rPr>
      <w:rFonts w:ascii="Times New Roman" w:hAnsi="Times New Roman" w:cs="Times New Roman"/>
      <w:b/>
      <w:bCs/>
      <w:spacing w:val="-10"/>
      <w:sz w:val="22"/>
      <w:szCs w:val="22"/>
    </w:rPr>
  </w:style>
  <w:style w:type="character" w:customStyle="1" w:styleId="FontStyle298">
    <w:name w:val="Font Style298"/>
    <w:uiPriority w:val="99"/>
    <w:rsid w:val="00294259"/>
    <w:rPr>
      <w:rFonts w:ascii="Times New Roman" w:hAnsi="Times New Roman" w:cs="Times New Roman"/>
      <w:sz w:val="18"/>
      <w:szCs w:val="18"/>
    </w:rPr>
  </w:style>
  <w:style w:type="character" w:customStyle="1" w:styleId="FontStyle311">
    <w:name w:val="Font Style311"/>
    <w:uiPriority w:val="99"/>
    <w:rsid w:val="00294259"/>
    <w:rPr>
      <w:rFonts w:ascii="Times New Roman" w:hAnsi="Times New Roman" w:cs="Times New Roman"/>
      <w:b/>
      <w:bCs/>
      <w:spacing w:val="-10"/>
      <w:sz w:val="18"/>
      <w:szCs w:val="18"/>
    </w:rPr>
  </w:style>
  <w:style w:type="character" w:customStyle="1" w:styleId="FontStyle332">
    <w:name w:val="Font Style332"/>
    <w:uiPriority w:val="99"/>
    <w:rsid w:val="00294259"/>
    <w:rPr>
      <w:rFonts w:ascii="Times New Roman" w:hAnsi="Times New Roman" w:cs="Times New Roman"/>
      <w:b/>
      <w:bCs/>
      <w:i/>
      <w:iCs/>
      <w:spacing w:val="-10"/>
      <w:sz w:val="20"/>
      <w:szCs w:val="20"/>
    </w:rPr>
  </w:style>
  <w:style w:type="character" w:customStyle="1" w:styleId="FontStyle371">
    <w:name w:val="Font Style371"/>
    <w:uiPriority w:val="99"/>
    <w:rsid w:val="00294259"/>
    <w:rPr>
      <w:rFonts w:ascii="Times New Roman" w:hAnsi="Times New Roman" w:cs="Times New Roman"/>
      <w:sz w:val="16"/>
      <w:szCs w:val="16"/>
    </w:rPr>
  </w:style>
  <w:style w:type="character" w:customStyle="1" w:styleId="FontStyle350">
    <w:name w:val="Font Style350"/>
    <w:uiPriority w:val="99"/>
    <w:rsid w:val="00294259"/>
    <w:rPr>
      <w:rFonts w:ascii="Times New Roman" w:hAnsi="Times New Roman" w:cs="Times New Roman"/>
      <w:b/>
      <w:bCs/>
      <w:i/>
      <w:iCs/>
      <w:sz w:val="20"/>
      <w:szCs w:val="20"/>
    </w:rPr>
  </w:style>
  <w:style w:type="paragraph" w:customStyle="1" w:styleId="Style8">
    <w:name w:val="Style8"/>
    <w:basedOn w:val="Normal"/>
    <w:uiPriority w:val="99"/>
    <w:rsid w:val="00294259"/>
    <w:pPr>
      <w:widowControl w:val="0"/>
      <w:autoSpaceDE w:val="0"/>
      <w:autoSpaceDN w:val="0"/>
      <w:adjustRightInd w:val="0"/>
    </w:pPr>
    <w:rPr>
      <w:rFonts w:eastAsia="Times New Roman"/>
      <w:sz w:val="24"/>
    </w:rPr>
  </w:style>
  <w:style w:type="character" w:customStyle="1" w:styleId="FontStyle351">
    <w:name w:val="Font Style351"/>
    <w:uiPriority w:val="99"/>
    <w:rsid w:val="00294259"/>
    <w:rPr>
      <w:rFonts w:ascii="Times New Roman" w:hAnsi="Times New Roman" w:cs="Times New Roman"/>
      <w:b/>
      <w:bCs/>
      <w:sz w:val="22"/>
      <w:szCs w:val="22"/>
    </w:rPr>
  </w:style>
  <w:style w:type="paragraph" w:customStyle="1" w:styleId="Style130">
    <w:name w:val="Style130"/>
    <w:basedOn w:val="Normal"/>
    <w:uiPriority w:val="99"/>
    <w:rsid w:val="00294259"/>
    <w:pPr>
      <w:widowControl w:val="0"/>
      <w:autoSpaceDE w:val="0"/>
      <w:autoSpaceDN w:val="0"/>
      <w:adjustRightInd w:val="0"/>
      <w:jc w:val="both"/>
    </w:pPr>
    <w:rPr>
      <w:rFonts w:eastAsia="Times New Roman"/>
      <w:sz w:val="24"/>
    </w:rPr>
  </w:style>
  <w:style w:type="character" w:customStyle="1" w:styleId="FontStyle369">
    <w:name w:val="Font Style369"/>
    <w:uiPriority w:val="99"/>
    <w:rsid w:val="00294259"/>
    <w:rPr>
      <w:rFonts w:ascii="Times New Roman" w:hAnsi="Times New Roman" w:cs="Times New Roman"/>
      <w:b/>
      <w:bCs/>
      <w:spacing w:val="-10"/>
      <w:sz w:val="20"/>
      <w:szCs w:val="20"/>
    </w:rPr>
  </w:style>
  <w:style w:type="character" w:customStyle="1" w:styleId="FontStyle357">
    <w:name w:val="Font Style357"/>
    <w:uiPriority w:val="99"/>
    <w:rsid w:val="00294259"/>
    <w:rPr>
      <w:rFonts w:ascii="Times New Roman" w:hAnsi="Times New Roman" w:cs="Times New Roman"/>
      <w:b/>
      <w:bCs/>
      <w:spacing w:val="-10"/>
      <w:sz w:val="22"/>
      <w:szCs w:val="22"/>
    </w:rPr>
  </w:style>
  <w:style w:type="paragraph" w:customStyle="1" w:styleId="Style67">
    <w:name w:val="Style67"/>
    <w:basedOn w:val="Normal"/>
    <w:uiPriority w:val="99"/>
    <w:rsid w:val="0029425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94259"/>
    <w:rPr>
      <w:rFonts w:ascii="Times New Roman" w:hAnsi="Times New Roman" w:cs="Times New Roman"/>
      <w:sz w:val="20"/>
      <w:szCs w:val="20"/>
    </w:rPr>
  </w:style>
  <w:style w:type="character" w:customStyle="1" w:styleId="FontStyle374">
    <w:name w:val="Font Style374"/>
    <w:uiPriority w:val="99"/>
    <w:rsid w:val="00294259"/>
    <w:rPr>
      <w:rFonts w:ascii="Times New Roman" w:hAnsi="Times New Roman" w:cs="Times New Roman"/>
      <w:b/>
      <w:bCs/>
      <w:spacing w:val="-10"/>
      <w:sz w:val="22"/>
      <w:szCs w:val="22"/>
    </w:rPr>
  </w:style>
  <w:style w:type="paragraph" w:customStyle="1" w:styleId="Style300">
    <w:name w:val="Style30"/>
    <w:basedOn w:val="Normal"/>
    <w:uiPriority w:val="99"/>
    <w:rsid w:val="0029425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94259"/>
    <w:rPr>
      <w:rFonts w:ascii="Times New Roman" w:hAnsi="Times New Roman" w:cs="Times New Roman"/>
      <w:smallCaps/>
      <w:sz w:val="16"/>
      <w:szCs w:val="16"/>
    </w:rPr>
  </w:style>
  <w:style w:type="paragraph" w:customStyle="1" w:styleId="Style93">
    <w:name w:val="Style93"/>
    <w:basedOn w:val="Normal"/>
    <w:uiPriority w:val="99"/>
    <w:rsid w:val="0029425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9425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94259"/>
    <w:rPr>
      <w:rFonts w:eastAsia="Times New Roman"/>
      <w:b/>
      <w:sz w:val="28"/>
      <w:u w:val="thick"/>
    </w:rPr>
  </w:style>
  <w:style w:type="character" w:customStyle="1" w:styleId="CardsCharCharChar">
    <w:name w:val="Cards Char Char Char"/>
    <w:rsid w:val="00294259"/>
    <w:rPr>
      <w:szCs w:val="24"/>
      <w:lang w:val="en-US" w:eastAsia="en-US" w:bidi="ar-SA"/>
    </w:rPr>
  </w:style>
  <w:style w:type="character" w:customStyle="1" w:styleId="CardsCharCharCharChar">
    <w:name w:val="Cards Char Char Char Char"/>
    <w:rsid w:val="00294259"/>
    <w:rPr>
      <w:szCs w:val="24"/>
      <w:lang w:val="en-US" w:eastAsia="en-US" w:bidi="ar-SA"/>
    </w:rPr>
  </w:style>
  <w:style w:type="paragraph" w:customStyle="1" w:styleId="NoSpacingCharCharChar">
    <w:name w:val="No Spacing Char Char Char"/>
    <w:next w:val="Normal"/>
    <w:rsid w:val="0029425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9425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94259"/>
    <w:rPr>
      <w:rFonts w:ascii="Garamond" w:hAnsi="Garamond"/>
    </w:rPr>
  </w:style>
  <w:style w:type="paragraph" w:customStyle="1" w:styleId="INDENTEDPARAGRAPH">
    <w:name w:val="INDENTED PARAGRAPH"/>
    <w:rsid w:val="0029425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94259"/>
  </w:style>
  <w:style w:type="paragraph" w:customStyle="1" w:styleId="TagChar1CharCharCharChar">
    <w:name w:val="Tag Char1 Char Char Char Char"/>
    <w:basedOn w:val="Normal"/>
    <w:rsid w:val="0029425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94259"/>
    <w:rPr>
      <w:rFonts w:eastAsia="Times New Roman"/>
      <w:b/>
      <w:sz w:val="24"/>
    </w:rPr>
  </w:style>
  <w:style w:type="paragraph" w:customStyle="1" w:styleId="RepeatHeader0">
    <w:name w:val="Repeat Header"/>
    <w:basedOn w:val="HeaderDebate"/>
    <w:rsid w:val="00294259"/>
    <w:pPr>
      <w:jc w:val="center"/>
      <w:outlineLvl w:val="1"/>
    </w:pPr>
    <w:rPr>
      <w:rFonts w:eastAsia="Times New Roman"/>
      <w:b/>
      <w:sz w:val="48"/>
      <w:szCs w:val="48"/>
      <w:u w:val="words"/>
    </w:rPr>
  </w:style>
  <w:style w:type="character" w:customStyle="1" w:styleId="sectionsubtitle">
    <w:name w:val="sectionsubtitle"/>
    <w:basedOn w:val="DefaultParagraphFont"/>
    <w:rsid w:val="00294259"/>
  </w:style>
  <w:style w:type="character" w:customStyle="1" w:styleId="EvidenceTag">
    <w:name w:val="Evidence Tag"/>
    <w:rsid w:val="0029425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9425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9425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9425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9425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94259"/>
  </w:style>
  <w:style w:type="character" w:customStyle="1" w:styleId="StyleUnderlineUnderlineChar">
    <w:name w:val="Style Underline + Underline Char"/>
    <w:rsid w:val="00294259"/>
    <w:rPr>
      <w:rFonts w:ascii="Trebuchet MS" w:hAnsi="Trebuchet MS"/>
      <w:szCs w:val="18"/>
      <w:u w:val="single"/>
      <w:lang w:val="en-US" w:eastAsia="en-US" w:bidi="ar-SA"/>
    </w:rPr>
  </w:style>
  <w:style w:type="paragraph" w:customStyle="1" w:styleId="UnderlineCards">
    <w:name w:val="Underline Cards"/>
    <w:basedOn w:val="Cards"/>
    <w:link w:val="UnderlineCardsChar"/>
    <w:rsid w:val="00294259"/>
    <w:pPr>
      <w:ind w:left="288"/>
      <w:jc w:val="left"/>
    </w:pPr>
    <w:rPr>
      <w:rFonts w:eastAsia="Times New Roman"/>
      <w:szCs w:val="24"/>
      <w:u w:val="thick"/>
    </w:rPr>
  </w:style>
  <w:style w:type="character" w:customStyle="1" w:styleId="UnderlineCardsChar">
    <w:name w:val="Underline Cards Char"/>
    <w:link w:val="UnderlineCards"/>
    <w:rsid w:val="00294259"/>
    <w:rPr>
      <w:rFonts w:ascii="Times New Roman" w:eastAsia="Times New Roman" w:hAnsi="Times New Roman" w:cs="Times New Roman"/>
      <w:sz w:val="20"/>
      <w:szCs w:val="24"/>
      <w:u w:val="thick"/>
    </w:rPr>
  </w:style>
  <w:style w:type="character" w:customStyle="1" w:styleId="SmallCardsChar">
    <w:name w:val="Small Cards Char"/>
    <w:link w:val="SmallCards"/>
    <w:rsid w:val="00294259"/>
    <w:rPr>
      <w:rFonts w:ascii="Calibri" w:eastAsia="Times New Roman" w:hAnsi="Calibri" w:cs="Calibri"/>
      <w:szCs w:val="20"/>
    </w:rPr>
  </w:style>
  <w:style w:type="paragraph" w:customStyle="1" w:styleId="ReadingCites">
    <w:name w:val="Reading Cites"/>
    <w:basedOn w:val="Normal"/>
    <w:link w:val="ReadingCitesChar"/>
    <w:rsid w:val="00294259"/>
    <w:rPr>
      <w:rFonts w:eastAsia="Times New Roman"/>
      <w:b/>
      <w:szCs w:val="20"/>
    </w:rPr>
  </w:style>
  <w:style w:type="character" w:customStyle="1" w:styleId="ReadingCitesChar">
    <w:name w:val="Reading Cites Char"/>
    <w:link w:val="ReadingCites"/>
    <w:rsid w:val="00294259"/>
    <w:rPr>
      <w:rFonts w:ascii="Calibri" w:eastAsia="Times New Roman" w:hAnsi="Calibri" w:cs="Calibri"/>
      <w:b/>
      <w:szCs w:val="20"/>
    </w:rPr>
  </w:style>
  <w:style w:type="paragraph" w:customStyle="1" w:styleId="ContentsHeading">
    <w:name w:val="Contents Heading"/>
    <w:basedOn w:val="Heading1"/>
    <w:next w:val="Normal"/>
    <w:rsid w:val="0029425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94259"/>
    <w:pPr>
      <w:spacing w:before="100" w:beforeAutospacing="1" w:after="100" w:afterAutospacing="1"/>
    </w:pPr>
    <w:rPr>
      <w:rFonts w:eastAsia="Times New Roman"/>
    </w:rPr>
  </w:style>
  <w:style w:type="character" w:customStyle="1" w:styleId="CharacterStyle8">
    <w:name w:val="Character Style 8"/>
    <w:rsid w:val="00294259"/>
    <w:rPr>
      <w:sz w:val="22"/>
      <w:szCs w:val="22"/>
    </w:rPr>
  </w:style>
  <w:style w:type="paragraph" w:customStyle="1" w:styleId="Style110">
    <w:name w:val="Style 11"/>
    <w:rsid w:val="0029425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9425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94259"/>
    <w:rPr>
      <w:rFonts w:ascii="Arial Narrow" w:hAnsi="Arial Narrow"/>
      <w:color w:val="000000"/>
      <w:sz w:val="22"/>
      <w:szCs w:val="22"/>
      <w:u w:val="single"/>
      <w:lang w:val="en-US" w:eastAsia="en-US" w:bidi="ar-SA"/>
    </w:rPr>
  </w:style>
  <w:style w:type="character" w:customStyle="1" w:styleId="CardText1Char1">
    <w:name w:val="Card Text 1 Char1"/>
    <w:rsid w:val="00294259"/>
    <w:rPr>
      <w:rFonts w:ascii="Arial Narrow" w:hAnsi="Arial Narrow"/>
      <w:color w:val="000000"/>
      <w:sz w:val="22"/>
      <w:szCs w:val="22"/>
      <w:u w:val="single"/>
      <w:lang w:val="en-US" w:eastAsia="en-US" w:bidi="ar-SA"/>
    </w:rPr>
  </w:style>
  <w:style w:type="paragraph" w:customStyle="1" w:styleId="Style52">
    <w:name w:val="Style 5"/>
    <w:rsid w:val="0029425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29425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94259"/>
    <w:rPr>
      <w:b/>
      <w:bCs/>
      <w:color w:val="695B54"/>
    </w:rPr>
  </w:style>
  <w:style w:type="paragraph" w:customStyle="1" w:styleId="Heading11">
    <w:name w:val="Heading 11"/>
    <w:basedOn w:val="Normal"/>
    <w:next w:val="Normal"/>
    <w:rsid w:val="00294259"/>
    <w:pPr>
      <w:keepNext/>
      <w:widowControl w:val="0"/>
      <w:suppressAutoHyphens/>
      <w:jc w:val="center"/>
    </w:pPr>
    <w:rPr>
      <w:rFonts w:eastAsia="Tahoma"/>
      <w:b/>
      <w:sz w:val="48"/>
      <w:szCs w:val="32"/>
      <w:u w:val="single"/>
    </w:rPr>
  </w:style>
  <w:style w:type="paragraph" w:customStyle="1" w:styleId="TextHeading">
    <w:name w:val="Text Heading"/>
    <w:basedOn w:val="Heading3"/>
    <w:rsid w:val="00294259"/>
    <w:pPr>
      <w:keepLines w:val="0"/>
      <w:pageBreakBefore w:val="0"/>
      <w:spacing w:before="0"/>
      <w:jc w:val="left"/>
    </w:pPr>
    <w:rPr>
      <w:rFonts w:eastAsia="Times New Roman" w:cs="Arial"/>
      <w:sz w:val="22"/>
      <w:szCs w:val="26"/>
    </w:rPr>
  </w:style>
  <w:style w:type="character" w:customStyle="1" w:styleId="TextHeadingChar">
    <w:name w:val="Text Heading Char"/>
    <w:rsid w:val="00294259"/>
    <w:rPr>
      <w:rFonts w:cs="Arial"/>
      <w:b/>
      <w:bCs/>
      <w:sz w:val="22"/>
      <w:szCs w:val="26"/>
      <w:u w:val="single"/>
      <w:lang w:val="en-US" w:eastAsia="en-US" w:bidi="ar-SA"/>
    </w:rPr>
  </w:style>
  <w:style w:type="character" w:customStyle="1" w:styleId="FootnoteCharacters">
    <w:name w:val="Footnote Characters"/>
    <w:rsid w:val="00294259"/>
    <w:rPr>
      <w:vertAlign w:val="superscript"/>
    </w:rPr>
  </w:style>
  <w:style w:type="paragraph" w:customStyle="1" w:styleId="StyleHeading1BlockTitleHeading1Char1ALEXHeadingBrief-He2">
    <w:name w:val="Style Heading 1Block TitleHeading 1 Char1ALEXHeadingBrief - He...2"/>
    <w:basedOn w:val="Heading1"/>
    <w:autoRedefine/>
    <w:rsid w:val="0029425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9425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9425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94259"/>
    <w:rPr>
      <w:rFonts w:ascii="Cambria" w:eastAsia="Cambria" w:hAnsi="Cambria"/>
      <w:b/>
      <w:caps/>
      <w:sz w:val="24"/>
    </w:rPr>
  </w:style>
  <w:style w:type="paragraph" w:customStyle="1" w:styleId="StyleDebateBodyBefore12pt">
    <w:name w:val="Style Debate Body + Before:  12 pt"/>
    <w:basedOn w:val="Normal"/>
    <w:next w:val="Normal"/>
    <w:rsid w:val="00294259"/>
    <w:pPr>
      <w:spacing w:before="240"/>
    </w:pPr>
    <w:rPr>
      <w:rFonts w:ascii="Garamond" w:eastAsia="Times New Roman" w:hAnsi="Garamond"/>
      <w:bCs/>
      <w:szCs w:val="20"/>
    </w:rPr>
  </w:style>
  <w:style w:type="paragraph" w:customStyle="1" w:styleId="StyleDebateBodyBefore12pt1">
    <w:name w:val="Style Debate Body + Before:  12 pt1"/>
    <w:basedOn w:val="Normal"/>
    <w:rsid w:val="00294259"/>
    <w:pPr>
      <w:spacing w:before="240"/>
    </w:pPr>
    <w:rPr>
      <w:rFonts w:ascii="Garamond" w:eastAsia="Times New Roman" w:hAnsi="Garamond"/>
      <w:bCs/>
      <w:szCs w:val="20"/>
    </w:rPr>
  </w:style>
  <w:style w:type="paragraph" w:customStyle="1" w:styleId="PageNumber11">
    <w:name w:val="Page Number11"/>
    <w:basedOn w:val="Normal"/>
    <w:next w:val="Normal"/>
    <w:rsid w:val="00294259"/>
    <w:rPr>
      <w:rFonts w:eastAsia="Times New Roman"/>
    </w:rPr>
  </w:style>
  <w:style w:type="character" w:customStyle="1" w:styleId="Heading2CharCharCharCharCharCharCharCharCharCharCharCharCharChar1">
    <w:name w:val="Heading 2 Char Char Char Char Char Char Char Char Char Char Char Char Char Char1"/>
    <w:rsid w:val="00294259"/>
    <w:rPr>
      <w:rFonts w:eastAsia="SimSun" w:cs="Arial"/>
      <w:b/>
      <w:bCs/>
      <w:iCs/>
      <w:sz w:val="24"/>
      <w:szCs w:val="28"/>
      <w:lang w:val="en-US" w:eastAsia="zh-CN" w:bidi="ar-SA"/>
    </w:rPr>
  </w:style>
  <w:style w:type="character" w:customStyle="1" w:styleId="Char31">
    <w:name w:val="Char31"/>
    <w:rsid w:val="00294259"/>
    <w:rPr>
      <w:rFonts w:cs="Arial"/>
      <w:bCs/>
      <w:u w:val="thick"/>
      <w:lang w:val="en-US" w:eastAsia="en-US" w:bidi="ar-SA"/>
    </w:rPr>
  </w:style>
  <w:style w:type="paragraph" w:customStyle="1" w:styleId="StyleHeading1Centered">
    <w:name w:val="Style Heading 1 + Centered"/>
    <w:basedOn w:val="Heading1"/>
    <w:rsid w:val="0029425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9425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9425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94259"/>
    <w:pPr>
      <w:spacing w:before="120"/>
    </w:pPr>
    <w:rPr>
      <w:rFonts w:eastAsia="Times New Roman"/>
    </w:rPr>
  </w:style>
  <w:style w:type="character" w:customStyle="1" w:styleId="underliningChar3">
    <w:name w:val="underlining Char"/>
    <w:rsid w:val="00294259"/>
    <w:rPr>
      <w:b/>
      <w:szCs w:val="24"/>
      <w:u w:val="single"/>
      <w:lang w:val="en-US" w:eastAsia="en-US" w:bidi="ar-SA"/>
    </w:rPr>
  </w:style>
  <w:style w:type="character" w:customStyle="1" w:styleId="notreadChar">
    <w:name w:val="not read Char"/>
    <w:rsid w:val="00294259"/>
    <w:rPr>
      <w:sz w:val="18"/>
      <w:szCs w:val="24"/>
      <w:lang w:val="en-US" w:eastAsia="en-US" w:bidi="ar-SA"/>
    </w:rPr>
  </w:style>
  <w:style w:type="paragraph" w:customStyle="1" w:styleId="StyleStrong10ptNotBold">
    <w:name w:val="Style Strong + 10 pt Not Bold"/>
    <w:basedOn w:val="Normal"/>
    <w:autoRedefine/>
    <w:rsid w:val="00294259"/>
    <w:pPr>
      <w:ind w:left="720" w:hanging="360"/>
    </w:pPr>
    <w:rPr>
      <w:rFonts w:eastAsia="Times New Roman"/>
      <w:sz w:val="26"/>
      <w:szCs w:val="26"/>
    </w:rPr>
  </w:style>
  <w:style w:type="character" w:customStyle="1" w:styleId="smallCharChar0">
    <w:name w:val="small Char Char"/>
    <w:rsid w:val="00294259"/>
    <w:rPr>
      <w:rFonts w:ascii="Times New Roman" w:eastAsia="Times New Roman" w:hAnsi="Times New Roman" w:cs="Times New Roman"/>
      <w:sz w:val="12"/>
      <w:szCs w:val="16"/>
    </w:rPr>
  </w:style>
  <w:style w:type="character" w:customStyle="1" w:styleId="Undlerine">
    <w:name w:val="Undlerine"/>
    <w:qFormat/>
    <w:rsid w:val="00294259"/>
    <w:rPr>
      <w:rFonts w:ascii="Times New Roman" w:hAnsi="Times New Roman"/>
      <w:w w:val="110"/>
      <w:sz w:val="20"/>
      <w:szCs w:val="20"/>
      <w:u w:val="single"/>
      <w:bdr w:val="none" w:sz="0" w:space="0" w:color="auto"/>
      <w:lang w:bidi="he-IL"/>
    </w:rPr>
  </w:style>
  <w:style w:type="character" w:customStyle="1" w:styleId="Boxes">
    <w:name w:val="Boxes"/>
    <w:qFormat/>
    <w:rsid w:val="00294259"/>
    <w:rPr>
      <w:rFonts w:ascii="Times New Roman" w:hAnsi="Times New Roman"/>
      <w:sz w:val="20"/>
      <w:u w:val="single"/>
      <w:bdr w:val="single" w:sz="4" w:space="0" w:color="auto"/>
    </w:rPr>
  </w:style>
  <w:style w:type="character" w:customStyle="1" w:styleId="tim">
    <w:name w:val="tim"/>
    <w:qFormat/>
    <w:rsid w:val="00294259"/>
    <w:rPr>
      <w:rFonts w:ascii="Times New Roman" w:hAnsi="Times New Roman"/>
      <w:sz w:val="20"/>
      <w:u w:val="single"/>
    </w:rPr>
  </w:style>
  <w:style w:type="character" w:customStyle="1" w:styleId="hl">
    <w:name w:val="hl"/>
    <w:basedOn w:val="DefaultParagraphFont"/>
    <w:rsid w:val="00294259"/>
  </w:style>
  <w:style w:type="character" w:customStyle="1" w:styleId="clock1">
    <w:name w:val="clock1"/>
    <w:rsid w:val="00294259"/>
    <w:rPr>
      <w:color w:val="B51B1B"/>
    </w:rPr>
  </w:style>
  <w:style w:type="character" w:customStyle="1" w:styleId="smallChar10">
    <w:name w:val="small Char1"/>
    <w:rsid w:val="00294259"/>
    <w:rPr>
      <w:sz w:val="12"/>
      <w:szCs w:val="16"/>
      <w:lang w:val="en-US" w:eastAsia="en-US" w:bidi="ar-SA"/>
    </w:rPr>
  </w:style>
  <w:style w:type="character" w:customStyle="1" w:styleId="SmallCardsCharChar">
    <w:name w:val="Small Cards Char Char"/>
    <w:rsid w:val="00294259"/>
    <w:rPr>
      <w:sz w:val="14"/>
      <w:szCs w:val="24"/>
      <w:lang w:val="en-US" w:eastAsia="en-US" w:bidi="ar-SA"/>
    </w:rPr>
  </w:style>
  <w:style w:type="paragraph" w:customStyle="1" w:styleId="NormalCards">
    <w:name w:val="Normal Cards"/>
    <w:basedOn w:val="Normal"/>
    <w:rsid w:val="00294259"/>
    <w:pPr>
      <w:ind w:left="288"/>
    </w:pPr>
    <w:rPr>
      <w:rFonts w:eastAsia="Times New Roman"/>
    </w:rPr>
  </w:style>
  <w:style w:type="character" w:customStyle="1" w:styleId="iniciales">
    <w:name w:val="iniciales"/>
    <w:basedOn w:val="DefaultParagraphFont"/>
    <w:rsid w:val="00294259"/>
  </w:style>
  <w:style w:type="character" w:customStyle="1" w:styleId="Style10ptBoldUnderline">
    <w:name w:val="Style 10 pt Bold Underline"/>
    <w:rsid w:val="00294259"/>
    <w:rPr>
      <w:b/>
      <w:bCs/>
      <w:sz w:val="20"/>
      <w:u w:val="single"/>
    </w:rPr>
  </w:style>
  <w:style w:type="paragraph" w:customStyle="1" w:styleId="outdent">
    <w:name w:val="outdent"/>
    <w:basedOn w:val="Normal"/>
    <w:rsid w:val="0029425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94259"/>
    <w:pPr>
      <w:spacing w:before="100" w:beforeAutospacing="1" w:after="100" w:afterAutospacing="1"/>
    </w:pPr>
    <w:rPr>
      <w:rFonts w:eastAsia="Times New Roman"/>
      <w:sz w:val="24"/>
    </w:rPr>
  </w:style>
  <w:style w:type="paragraph" w:customStyle="1" w:styleId="bulletfollow">
    <w:name w:val="bulletfollow"/>
    <w:basedOn w:val="Normal"/>
    <w:rsid w:val="00294259"/>
    <w:pPr>
      <w:spacing w:before="100" w:beforeAutospacing="1" w:after="100" w:afterAutospacing="1"/>
    </w:pPr>
    <w:rPr>
      <w:rFonts w:eastAsia="Times New Roman"/>
      <w:sz w:val="24"/>
    </w:rPr>
  </w:style>
  <w:style w:type="paragraph" w:customStyle="1" w:styleId="bulleted">
    <w:name w:val="bulleted"/>
    <w:basedOn w:val="Normal"/>
    <w:rsid w:val="00294259"/>
    <w:pPr>
      <w:spacing w:before="100" w:beforeAutospacing="1" w:after="100" w:afterAutospacing="1"/>
    </w:pPr>
    <w:rPr>
      <w:rFonts w:eastAsia="Times New Roman"/>
      <w:sz w:val="24"/>
    </w:rPr>
  </w:style>
  <w:style w:type="character" w:customStyle="1" w:styleId="UnderlineCardsCharChar">
    <w:name w:val="Underline Cards Char Char"/>
    <w:rsid w:val="00294259"/>
    <w:rPr>
      <w:rFonts w:eastAsia="SimSun"/>
      <w:szCs w:val="24"/>
      <w:u w:val="thick"/>
      <w:lang w:val="en-US" w:eastAsia="en-US" w:bidi="ar-SA"/>
    </w:rPr>
  </w:style>
  <w:style w:type="paragraph" w:customStyle="1" w:styleId="authorgroup">
    <w:name w:val="authorgroup"/>
    <w:basedOn w:val="Normal"/>
    <w:rsid w:val="00294259"/>
    <w:pPr>
      <w:spacing w:before="100" w:beforeAutospacing="1" w:after="100" w:afterAutospacing="1"/>
    </w:pPr>
    <w:rPr>
      <w:rFonts w:eastAsia="Calibri"/>
      <w:sz w:val="24"/>
    </w:rPr>
  </w:style>
  <w:style w:type="paragraph" w:customStyle="1" w:styleId="affiliation1">
    <w:name w:val="affiliation1"/>
    <w:basedOn w:val="Normal"/>
    <w:rsid w:val="00294259"/>
    <w:pPr>
      <w:spacing w:before="100" w:beforeAutospacing="1" w:after="100" w:afterAutospacing="1"/>
    </w:pPr>
    <w:rPr>
      <w:rFonts w:eastAsia="Calibri"/>
      <w:sz w:val="24"/>
    </w:rPr>
  </w:style>
  <w:style w:type="character" w:customStyle="1" w:styleId="smallcapitals">
    <w:name w:val="smallcapitals"/>
    <w:basedOn w:val="DefaultParagraphFont"/>
    <w:rsid w:val="00294259"/>
  </w:style>
  <w:style w:type="character" w:customStyle="1" w:styleId="number0">
    <w:name w:val="number"/>
    <w:basedOn w:val="DefaultParagraphFont"/>
    <w:rsid w:val="00294259"/>
  </w:style>
  <w:style w:type="character" w:customStyle="1" w:styleId="articlebody1">
    <w:name w:val="articlebody1"/>
    <w:rsid w:val="00294259"/>
  </w:style>
  <w:style w:type="character" w:customStyle="1" w:styleId="small1">
    <w:name w:val="small1"/>
    <w:rsid w:val="00294259"/>
  </w:style>
  <w:style w:type="character" w:customStyle="1" w:styleId="AuthorDateChar1">
    <w:name w:val="Author/Date Char1"/>
    <w:rsid w:val="0029425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94259"/>
    <w:pPr>
      <w:spacing w:before="120"/>
    </w:pPr>
    <w:rPr>
      <w:b/>
    </w:rPr>
  </w:style>
  <w:style w:type="character" w:customStyle="1" w:styleId="analyticChar0">
    <w:name w:val="analytic Char"/>
    <w:basedOn w:val="DefaultParagraphFont"/>
    <w:link w:val="analytic0"/>
    <w:uiPriority w:val="4"/>
    <w:rsid w:val="00294259"/>
    <w:rPr>
      <w:rFonts w:ascii="Calibri" w:hAnsi="Calibri" w:cs="Calibri"/>
      <w:b/>
    </w:rPr>
  </w:style>
  <w:style w:type="character" w:customStyle="1" w:styleId="Normal30">
    <w:name w:val="Normal3"/>
    <w:basedOn w:val="DefaultParagraphFont"/>
    <w:rsid w:val="00294259"/>
  </w:style>
  <w:style w:type="paragraph" w:customStyle="1" w:styleId="Heading12">
    <w:name w:val="Heading 12"/>
    <w:basedOn w:val="Normal"/>
    <w:next w:val="Normal"/>
    <w:rsid w:val="0029425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94259"/>
  </w:style>
  <w:style w:type="character" w:customStyle="1" w:styleId="m-3583723223135346788gmail-styleunderline">
    <w:name w:val="m_-3583723223135346788gmail-styleunderline"/>
    <w:basedOn w:val="DefaultParagraphFont"/>
    <w:rsid w:val="00294259"/>
  </w:style>
  <w:style w:type="character" w:customStyle="1" w:styleId="CardsFont6ptChar5">
    <w:name w:val="Cards + Font: 6 pt Char5"/>
    <w:basedOn w:val="DefaultParagraphFont"/>
    <w:locked/>
    <w:rsid w:val="0029425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94259"/>
  </w:style>
  <w:style w:type="character" w:customStyle="1" w:styleId="m-1146133537900874914m-2819420093854639792gmail-styleunderline">
    <w:name w:val="m_-1146133537900874914m_-2819420093854639792gmail-styleunderline"/>
    <w:basedOn w:val="DefaultParagraphFont"/>
    <w:rsid w:val="00294259"/>
  </w:style>
  <w:style w:type="character" w:customStyle="1" w:styleId="m-7954869243461233974gmail-styleunderline">
    <w:name w:val="m_-7954869243461233974gmail-styleunderline"/>
    <w:basedOn w:val="DefaultParagraphFont"/>
    <w:rsid w:val="00294259"/>
  </w:style>
  <w:style w:type="character" w:customStyle="1" w:styleId="m5577519854659992616gmail-styleunderline">
    <w:name w:val="m_5577519854659992616gmail-styleunderline"/>
    <w:basedOn w:val="DefaultParagraphFont"/>
    <w:rsid w:val="0029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www.forbes.com/sites/ikebrannon/2020/09/29/a-wealth-tax-is-not-a-solution-for-income-inequality/?sh=6353462b7f5b" TargetMode="External"/><Relationship Id="rId18" Type="http://schemas.openxmlformats.org/officeDocument/2006/relationships/hyperlink" Target="https://marshallsteinbaum.org/assets/steinbaum-2019-antitrust-the-gig-economy-and-labor-market-power-law-and-contemporary-problems-.pdf" TargetMode="External"/><Relationship Id="rId3" Type="http://schemas.openxmlformats.org/officeDocument/2006/relationships/styles" Target="styles.xml"/><Relationship Id="rId21" Type="http://schemas.openxmlformats.org/officeDocument/2006/relationships/hyperlink" Target="https://scholarship.law.duke.edu/cgi/viewcontent.cgi?article=4919&amp;context=lcp" TargetMode="External"/><Relationship Id="rId7" Type="http://schemas.openxmlformats.org/officeDocument/2006/relationships/hyperlink" Target="http://www.ipsnews.net/2019/02/economic-crisis-can-trigger-world-war/" TargetMode="External"/><Relationship Id="rId12" Type="http://schemas.openxmlformats.org/officeDocument/2006/relationships/hyperlink" Target="https://www.eur.nl/en/ese/affiliated/ecefg/research/competition-policy" TargetMode="External"/><Relationship Id="rId17" Type="http://schemas.openxmlformats.org/officeDocument/2006/relationships/hyperlink" Target="https://www.oyez.org/cases/1976/76-15" TargetMode="External"/><Relationship Id="rId2" Type="http://schemas.openxmlformats.org/officeDocument/2006/relationships/numbering" Target="numbering.xml"/><Relationship Id="rId16" Type="http://schemas.openxmlformats.org/officeDocument/2006/relationships/hyperlink" Target="https://datasociety.net/library/puppet-entrepreneurship/" TargetMode="External"/><Relationship Id="rId20" Type="http://schemas.openxmlformats.org/officeDocument/2006/relationships/hyperlink" Target="https://www.geekwire.com/2020/uber-seattle-u-s-chamber-end-legal-dispute-union-law-city-plans-minimum-wage-drivers/" TargetMode="Externa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0/08/18/technology/uber-lyft-franchise-california.html" TargetMode="External"/><Relationship Id="rId23" Type="http://schemas.openxmlformats.org/officeDocument/2006/relationships/fontTable" Target="fontTable.xml"/><Relationship Id="rId10" Type="http://schemas.openxmlformats.org/officeDocument/2006/relationships/hyperlink" Target="https://www.citizen.org/news/the-harms-of-monopolies-on-american-worker/" TargetMode="External"/><Relationship Id="rId19" Type="http://schemas.openxmlformats.org/officeDocument/2006/relationships/hyperlink" Target="https://papers.ssrn.com/sol3/papers.cfm?abstract_id=3279629"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prospect.org/labor/way-forward-labor-states/" TargetMode="External"/><Relationship Id="rId22" Type="http://schemas.openxmlformats.org/officeDocument/2006/relationships/hyperlink" Target="http://economics.mit.edu/files/177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37386</Words>
  <Characters>213103</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2022-03-06T13:49:00Z</dcterms:created>
  <dcterms:modified xsi:type="dcterms:W3CDTF">2022-03-06T13:55:00Z</dcterms:modified>
</cp:coreProperties>
</file>