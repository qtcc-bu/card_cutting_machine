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C54A" w14:textId="7267604A" w:rsidR="00A72C67" w:rsidRDefault="00A72C67" w:rsidP="00FF175F">
      <w:pPr>
        <w:pStyle w:val="Heading1"/>
      </w:pPr>
      <w:r>
        <w:t>1AC</w:t>
      </w:r>
    </w:p>
    <w:p w14:paraId="47AA2254" w14:textId="77777777" w:rsidR="00A72C67" w:rsidRDefault="00A72C67" w:rsidP="00A72C67">
      <w:pPr>
        <w:pStyle w:val="Heading3"/>
      </w:pPr>
      <w:r>
        <w:t>Plan</w:t>
      </w:r>
    </w:p>
    <w:p w14:paraId="64F3C3FC" w14:textId="77777777" w:rsidR="00A72C67" w:rsidRDefault="00A72C67" w:rsidP="00A72C67">
      <w:pPr>
        <w:pStyle w:val="Heading4"/>
      </w:pPr>
      <w:r>
        <w:t>Plan: The United States federal government should prohibit the refusal to license climate mitigation and adaptation technologies as an anticompetitive business practice.</w:t>
      </w:r>
    </w:p>
    <w:p w14:paraId="76B298B9" w14:textId="77777777" w:rsidR="00A72C67" w:rsidRPr="004E4777" w:rsidRDefault="00A72C67" w:rsidP="00A72C67"/>
    <w:p w14:paraId="3C99ECEA" w14:textId="77777777" w:rsidR="00A72C67" w:rsidRPr="006343F2" w:rsidRDefault="00A72C67" w:rsidP="00A72C67">
      <w:pPr>
        <w:pStyle w:val="Heading3"/>
      </w:pPr>
      <w:r>
        <w:t>Solvency</w:t>
      </w:r>
    </w:p>
    <w:p w14:paraId="7822A2A6" w14:textId="77777777" w:rsidR="00A72C67" w:rsidRDefault="00A72C67" w:rsidP="00A72C67">
      <w:pPr>
        <w:pStyle w:val="Heading4"/>
      </w:pPr>
      <w:r>
        <w:t>The SQ denies antitrust remedies for patent abuse</w:t>
      </w:r>
    </w:p>
    <w:p w14:paraId="63C6ABBF" w14:textId="77777777" w:rsidR="00A72C67" w:rsidRDefault="00A72C67" w:rsidP="00A72C67">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57B79886" w14:textId="77777777" w:rsidR="00A72C67" w:rsidRDefault="00A72C67" w:rsidP="00A72C67">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D1935">
        <w:rPr>
          <w:rStyle w:val="StyleUnderline"/>
          <w:highlight w:val="cyan"/>
        </w:rPr>
        <w:t>the current legal framework of</w:t>
      </w:r>
      <w:r w:rsidRPr="003B181D">
        <w:rPr>
          <w:rStyle w:val="StyleUnderline"/>
        </w:rPr>
        <w:t xml:space="preserve"> intellectual property </w:t>
      </w:r>
      <w:r w:rsidRPr="000D1935">
        <w:rPr>
          <w:rStyle w:val="StyleUnderline"/>
          <w:highlight w:val="cyan"/>
        </w:rPr>
        <w:t>[IP] and antitrust law is</w:t>
      </w:r>
      <w:r w:rsidRPr="003B181D">
        <w:rPr>
          <w:rStyle w:val="StyleUnderline"/>
        </w:rPr>
        <w:t xml:space="preserve"> generally </w:t>
      </w:r>
      <w:r w:rsidRPr="000D1935">
        <w:rPr>
          <w:rStyle w:val="StyleUnderline"/>
          <w:highlight w:val="cyan"/>
        </w:rPr>
        <w:t>insufficient to stop</w:t>
      </w:r>
      <w:r w:rsidRPr="00E94131">
        <w:rPr>
          <w:rStyle w:val="StyleUnderline"/>
        </w:rPr>
        <w:t xml:space="preserve"> the </w:t>
      </w:r>
      <w:r w:rsidRPr="000D1935">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D1935">
        <w:rPr>
          <w:rStyle w:val="StyleUnderline"/>
          <w:highlight w:val="cyan"/>
        </w:rPr>
        <w:t xml:space="preserve">courts have demonstrated an unwillingness to apply antitrust remedies to </w:t>
      </w:r>
      <w:r w:rsidRPr="00CE1CEB">
        <w:rPr>
          <w:rStyle w:val="StyleUnderline"/>
        </w:rPr>
        <w:t xml:space="preserve">cases of </w:t>
      </w:r>
      <w:r w:rsidRPr="000D1935">
        <w:rPr>
          <w:rStyle w:val="StyleUnderline"/>
          <w:highlight w:val="cyan"/>
        </w:rPr>
        <w:t>patent suppression</w:t>
      </w:r>
      <w:r w:rsidRPr="00774D0B">
        <w:rPr>
          <w:rStyle w:val="StyleUnderline"/>
        </w:rPr>
        <w:t>.</w:t>
      </w:r>
      <w:r w:rsidRPr="00774D0B">
        <w:rPr>
          <w:sz w:val="16"/>
        </w:rPr>
        <w:t xml:space="preserve">57 For example, in SCM v. Xerox, </w:t>
      </w:r>
      <w:r w:rsidRPr="000D1935">
        <w:rPr>
          <w:rStyle w:val="StyleUnderline"/>
          <w:highlight w:val="cyan"/>
        </w:rPr>
        <w:t>the</w:t>
      </w:r>
      <w:r w:rsidRPr="00774D0B">
        <w:rPr>
          <w:rStyle w:val="StyleUnderline"/>
        </w:rPr>
        <w:t xml:space="preserve"> Supreme </w:t>
      </w:r>
      <w:r w:rsidRPr="000D1935">
        <w:rPr>
          <w:rStyle w:val="StyleUnderline"/>
          <w:highlight w:val="cyan"/>
        </w:rPr>
        <w:t>Court held that</w:t>
      </w:r>
      <w:r w:rsidRPr="00774D0B">
        <w:rPr>
          <w:rStyle w:val="StyleUnderline"/>
        </w:rPr>
        <w:t xml:space="preserve"> so long as a patent is acquired legally, </w:t>
      </w:r>
      <w:r w:rsidRPr="000D1935">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39633A3A" w14:textId="77777777" w:rsidR="00A72C67" w:rsidRPr="008A5A82" w:rsidRDefault="00A72C67" w:rsidP="00A72C67"/>
    <w:p w14:paraId="2EBD8BFA" w14:textId="77777777" w:rsidR="00A72C67" w:rsidRDefault="00A72C67" w:rsidP="00A72C67">
      <w:pPr>
        <w:pStyle w:val="Heading4"/>
      </w:pPr>
      <w:r>
        <w:t>Federal action on climate patent monopolization is a prereq to innovation and development</w:t>
      </w:r>
    </w:p>
    <w:p w14:paraId="38AFC58B" w14:textId="77777777" w:rsidR="00A72C67" w:rsidRPr="000F4E9E" w:rsidRDefault="00A72C67" w:rsidP="00A72C67">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4A3A4986" w14:textId="77777777" w:rsidR="00A72C67" w:rsidRPr="00831645" w:rsidRDefault="00A72C67" w:rsidP="00A72C67">
      <w:pPr>
        <w:rPr>
          <w:sz w:val="4"/>
          <w:szCs w:val="4"/>
        </w:rPr>
      </w:pPr>
      <w:r w:rsidRPr="000D1935">
        <w:rPr>
          <w:rStyle w:val="StyleUnderline"/>
          <w:highlight w:val="cyan"/>
        </w:rPr>
        <w:t>Congress has the</w:t>
      </w:r>
      <w:r w:rsidRPr="008735BA">
        <w:rPr>
          <w:rStyle w:val="StyleUnderline"/>
        </w:rPr>
        <w:t xml:space="preserve"> constitutional </w:t>
      </w:r>
      <w:r w:rsidRPr="000D1935">
        <w:rPr>
          <w:rStyle w:val="StyleUnderline"/>
          <w:highlight w:val="cyan"/>
        </w:rPr>
        <w:t xml:space="preserve">authority to </w:t>
      </w:r>
      <w:r w:rsidRPr="00E94131">
        <w:rPr>
          <w:rStyle w:val="StyleUnderline"/>
        </w:rPr>
        <w:t xml:space="preserve">create laws that </w:t>
      </w:r>
      <w:r w:rsidRPr="000D1935">
        <w:rPr>
          <w:rStyle w:val="StyleUnderline"/>
          <w:highlight w:val="cyan"/>
        </w:rPr>
        <w:t>advance the development of tech</w:t>
      </w:r>
      <w:r w:rsidRPr="008735BA">
        <w:rPr>
          <w:rStyle w:val="StyleUnderline"/>
        </w:rPr>
        <w:t xml:space="preserve">nology </w:t>
      </w:r>
      <w:r w:rsidRPr="000D1935">
        <w:rPr>
          <w:rStyle w:val="StyleUnderline"/>
          <w:highlight w:val="cyan"/>
        </w:rPr>
        <w:t>through patents.</w:t>
      </w:r>
      <w:r w:rsidRPr="008735BA">
        <w:rPr>
          <w:sz w:val="16"/>
        </w:rPr>
        <w:t xml:space="preserve">197 Therefore, </w:t>
      </w:r>
      <w:r w:rsidRPr="000D1935">
        <w:rPr>
          <w:rStyle w:val="StyleUnderline"/>
          <w:highlight w:val="cyan"/>
        </w:rPr>
        <w:t xml:space="preserve">the optimal step </w:t>
      </w:r>
      <w:r w:rsidRPr="00E94131">
        <w:rPr>
          <w:rStyle w:val="StyleUnderline"/>
        </w:rPr>
        <w:t xml:space="preserve">to promote the use of green patents </w:t>
      </w:r>
      <w:r w:rsidRPr="000D1935">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D1935">
        <w:rPr>
          <w:rStyle w:val="StyleUnderline"/>
          <w:highlight w:val="cyan"/>
        </w:rPr>
        <w:t>a mass expansion of environmental</w:t>
      </w:r>
      <w:r w:rsidRPr="00E94131">
        <w:rPr>
          <w:rStyle w:val="StyleUnderline"/>
        </w:rPr>
        <w:t xml:space="preserve">ly sustainable </w:t>
      </w:r>
      <w:r w:rsidRPr="000D1935">
        <w:rPr>
          <w:rStyle w:val="StyleUnderline"/>
          <w:highlight w:val="cyan"/>
        </w:rPr>
        <w:t>tech</w:t>
      </w:r>
      <w:r w:rsidRPr="008735BA">
        <w:rPr>
          <w:rStyle w:val="StyleUnderline"/>
        </w:rPr>
        <w:t xml:space="preserve">nology </w:t>
      </w:r>
      <w:r w:rsidRPr="000D1935">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D1935">
        <w:rPr>
          <w:rStyle w:val="StyleUnderline"/>
          <w:highlight w:val="cyan"/>
        </w:rPr>
        <w:t>altering the U.S. patent law is</w:t>
      </w:r>
      <w:r w:rsidRPr="008735BA">
        <w:rPr>
          <w:rStyle w:val="StyleUnderline"/>
        </w:rPr>
        <w:t xml:space="preserve"> a </w:t>
      </w:r>
      <w:r w:rsidRPr="000D1935">
        <w:rPr>
          <w:rStyle w:val="StyleUnderline"/>
          <w:highlight w:val="cyan"/>
        </w:rPr>
        <w:t>necessary</w:t>
      </w:r>
      <w:r w:rsidRPr="008735BA">
        <w:rPr>
          <w:rStyle w:val="StyleUnderline"/>
        </w:rPr>
        <w:t xml:space="preserve"> action </w:t>
      </w:r>
      <w:r w:rsidRPr="000D1935">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D1935">
        <w:rPr>
          <w:rStyle w:val="StyleUnderline"/>
          <w:highlight w:val="cyan"/>
        </w:rPr>
        <w:t>transformation in the</w:t>
      </w:r>
      <w:r w:rsidRPr="00831645">
        <w:rPr>
          <w:rStyle w:val="StyleUnderline"/>
        </w:rPr>
        <w:t xml:space="preserve"> U.S. </w:t>
      </w:r>
      <w:r w:rsidRPr="000D1935">
        <w:rPr>
          <w:rStyle w:val="StyleUnderline"/>
          <w:highlight w:val="cyan"/>
        </w:rPr>
        <w:t>patent regime must take place in order to fix the</w:t>
      </w:r>
      <w:r w:rsidRPr="00831645">
        <w:rPr>
          <w:rStyle w:val="StyleUnderline"/>
        </w:rPr>
        <w:t xml:space="preserve"> inherent </w:t>
      </w:r>
      <w:r w:rsidRPr="000D1935">
        <w:rPr>
          <w:rStyle w:val="StyleUnderline"/>
          <w:highlight w:val="cyan"/>
        </w:rPr>
        <w:t>issues around secondary innovations.</w:t>
      </w:r>
      <w:r w:rsidRPr="00831645">
        <w:rPr>
          <w:sz w:val="16"/>
        </w:rPr>
        <w:t xml:space="preserve"> The Green Patent Paradox demonstrates that </w:t>
      </w:r>
      <w:r w:rsidRPr="000D1935">
        <w:rPr>
          <w:rStyle w:val="StyleUnderline"/>
          <w:highlight w:val="cyan"/>
        </w:rPr>
        <w:t>the patent system impedes innovation by allowing rights’ holders to sit on their patent</w:t>
      </w:r>
      <w:r w:rsidRPr="00831645">
        <w:rPr>
          <w:rStyle w:val="StyleUnderline"/>
        </w:rPr>
        <w:t xml:space="preserve"> rights further </w:t>
      </w:r>
      <w:r w:rsidRPr="000D1935">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39238654" w14:textId="77777777" w:rsidR="00A72C67" w:rsidRDefault="00A72C67" w:rsidP="00A72C67"/>
    <w:p w14:paraId="22E50688" w14:textId="77777777" w:rsidR="00A72C67" w:rsidRDefault="00A72C67" w:rsidP="00A72C67">
      <w:pPr>
        <w:pStyle w:val="Heading4"/>
      </w:pPr>
      <w:r>
        <w:t>The innovation disad doesn’t apply to new areas of research like climate tech – patent accessibility is key</w:t>
      </w:r>
    </w:p>
    <w:p w14:paraId="473843DB" w14:textId="77777777" w:rsidR="00A72C67" w:rsidRPr="000F4E9E" w:rsidRDefault="00A72C67" w:rsidP="00A72C67">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54900817" w14:textId="77777777" w:rsidR="00A72C67" w:rsidRDefault="00A72C67" w:rsidP="00A72C67">
      <w:pPr>
        <w:rPr>
          <w:sz w:val="16"/>
        </w:rPr>
      </w:pPr>
      <w:r w:rsidRPr="009E2579">
        <w:rPr>
          <w:rStyle w:val="StyleUnderline"/>
        </w:rPr>
        <w:t xml:space="preserve">The use of </w:t>
      </w:r>
      <w:r w:rsidRPr="00397494">
        <w:rPr>
          <w:rStyle w:val="StyleUnderline"/>
        </w:rPr>
        <w:t xml:space="preserve">compulsory </w:t>
      </w:r>
      <w:r w:rsidRPr="000D1935">
        <w:rPr>
          <w:rStyle w:val="StyleUnderline"/>
          <w:highlight w:val="cyan"/>
        </w:rPr>
        <w:t>licensing would be especially valuable</w:t>
      </w:r>
      <w:r w:rsidRPr="009E2579">
        <w:rPr>
          <w:rStyle w:val="StyleUnderline"/>
        </w:rPr>
        <w:t xml:space="preserve"> for forcing a patentee to work a patent </w:t>
      </w:r>
      <w:r w:rsidRPr="000D1935">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D1935">
        <w:rPr>
          <w:rStyle w:val="StyleUnderline"/>
          <w:highlight w:val="cyan"/>
        </w:rPr>
        <w:t>innovation is stifled when there is no practicing of the tech</w:t>
      </w:r>
      <w:r w:rsidRPr="009E2579">
        <w:rPr>
          <w:rStyle w:val="StyleUnderline"/>
        </w:rPr>
        <w:t xml:space="preserve">nology, </w:t>
      </w:r>
      <w:r w:rsidRPr="000D1935">
        <w:rPr>
          <w:rStyle w:val="StyleUnderline"/>
          <w:highlight w:val="cyan"/>
        </w:rPr>
        <w:t>which allows innovators to understand how the tech</w:t>
      </w:r>
      <w:r w:rsidRPr="009E2579">
        <w:rPr>
          <w:rStyle w:val="StyleUnderline"/>
        </w:rPr>
        <w:t xml:space="preserve">nology </w:t>
      </w:r>
      <w:r w:rsidRPr="000D1935">
        <w:rPr>
          <w:rStyle w:val="StyleUnderline"/>
          <w:highlight w:val="cyan"/>
        </w:rPr>
        <w:t>works.</w:t>
      </w:r>
      <w:r w:rsidRPr="00D8027E">
        <w:rPr>
          <w:sz w:val="16"/>
        </w:rPr>
        <w:t xml:space="preserve">154 </w:t>
      </w:r>
      <w:r w:rsidRPr="009E2579">
        <w:rPr>
          <w:rStyle w:val="StyleUnderline"/>
        </w:rPr>
        <w:t xml:space="preserve">Especially </w:t>
      </w:r>
      <w:r w:rsidRPr="000D1935">
        <w:rPr>
          <w:rStyle w:val="StyleUnderline"/>
          <w:highlight w:val="cyan"/>
        </w:rPr>
        <w:t>in the case of newer tech</w:t>
      </w:r>
      <w:r w:rsidRPr="009E2579">
        <w:rPr>
          <w:rStyle w:val="StyleUnderline"/>
        </w:rPr>
        <w:t xml:space="preserve">nologies, </w:t>
      </w:r>
      <w:r w:rsidRPr="000D1935">
        <w:rPr>
          <w:rStyle w:val="StyleUnderline"/>
          <w:highlight w:val="cyan"/>
        </w:rPr>
        <w:t>compulsory licensing would actually support innovation by forcing</w:t>
      </w:r>
      <w:r w:rsidRPr="009E2579">
        <w:rPr>
          <w:rStyle w:val="StyleUnderline"/>
        </w:rPr>
        <w:t xml:space="preserve"> the technology’s </w:t>
      </w:r>
      <w:r w:rsidRPr="000D1935">
        <w:rPr>
          <w:rStyle w:val="StyleUnderline"/>
          <w:highlight w:val="cyan"/>
        </w:rPr>
        <w:t>real-world application, thereby allowing</w:t>
      </w:r>
      <w:r w:rsidRPr="009E2579">
        <w:rPr>
          <w:rStyle w:val="StyleUnderline"/>
        </w:rPr>
        <w:t xml:space="preserve"> other </w:t>
      </w:r>
      <w:r w:rsidRPr="000D1935">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D1935">
        <w:rPr>
          <w:rStyle w:val="StyleUnderline"/>
          <w:highlight w:val="cyan"/>
        </w:rPr>
        <w:t>The non-working of patented</w:t>
      </w:r>
      <w:r w:rsidRPr="009E2579">
        <w:rPr>
          <w:rStyle w:val="StyleUnderline"/>
        </w:rPr>
        <w:t xml:space="preserve"> carbon-capture </w:t>
      </w:r>
      <w:r w:rsidRPr="000D1935">
        <w:rPr>
          <w:rStyle w:val="StyleUnderline"/>
          <w:highlight w:val="cyan"/>
        </w:rPr>
        <w:t>tech</w:t>
      </w:r>
      <w:r w:rsidRPr="009E2579">
        <w:rPr>
          <w:rStyle w:val="StyleUnderline"/>
        </w:rPr>
        <w:t xml:space="preserve">nology </w:t>
      </w:r>
      <w:r w:rsidRPr="000D1935">
        <w:rPr>
          <w:rStyle w:val="StyleUnderline"/>
          <w:highlight w:val="cyan"/>
        </w:rPr>
        <w:t>is already occurring</w:t>
      </w:r>
      <w:r w:rsidRPr="00D8027E">
        <w:rPr>
          <w:sz w:val="16"/>
        </w:rPr>
        <w:t xml:space="preserve">, possibly </w:t>
      </w:r>
      <w:r w:rsidRPr="000D1935">
        <w:rPr>
          <w:rStyle w:val="StyleUnderline"/>
          <w:highlight w:val="cyan"/>
        </w:rPr>
        <w:t xml:space="preserve">to keep </w:t>
      </w:r>
      <w:r w:rsidRPr="00397494">
        <w:rPr>
          <w:rStyle w:val="StyleUnderline"/>
        </w:rPr>
        <w:t xml:space="preserve">patented </w:t>
      </w:r>
      <w:r w:rsidRPr="000D1935">
        <w:rPr>
          <w:rStyle w:val="StyleUnderline"/>
          <w:highlight w:val="cyan"/>
        </w:rPr>
        <w:t>tech</w:t>
      </w:r>
      <w:r w:rsidRPr="009E2579">
        <w:rPr>
          <w:rStyle w:val="StyleUnderline"/>
        </w:rPr>
        <w:t xml:space="preserve">nologies </w:t>
      </w:r>
      <w:r w:rsidRPr="000D1935">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D1935">
        <w:rPr>
          <w:rStyle w:val="Emphasis"/>
          <w:highlight w:val="cyan"/>
        </w:rPr>
        <w:t xml:space="preserve">The </w:t>
      </w:r>
      <w:r w:rsidRPr="00397494">
        <w:rPr>
          <w:rStyle w:val="Emphasis"/>
        </w:rPr>
        <w:t xml:space="preserve">potential </w:t>
      </w:r>
      <w:r w:rsidRPr="000D1935">
        <w:rPr>
          <w:rStyle w:val="Emphasis"/>
          <w:highlight w:val="cyan"/>
        </w:rPr>
        <w:t>negative effect</w:t>
      </w:r>
      <w:r w:rsidRPr="001C0025">
        <w:rPr>
          <w:rStyle w:val="Emphasis"/>
        </w:rPr>
        <w:t xml:space="preserve"> of compulsory licensing </w:t>
      </w:r>
      <w:r w:rsidRPr="000D1935">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D1935">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34934AE6" w14:textId="77777777" w:rsidR="00A72C67" w:rsidRPr="008A5A82" w:rsidRDefault="00A72C67" w:rsidP="00A72C67"/>
    <w:p w14:paraId="11AD2CA7" w14:textId="77777777" w:rsidR="00A72C67" w:rsidRPr="000F4E9E" w:rsidRDefault="00A72C67" w:rsidP="00A72C67">
      <w:pPr>
        <w:pStyle w:val="Heading4"/>
      </w:pPr>
      <w:r w:rsidRPr="000F4E9E">
        <w:t>If the federal government doesn’t act, the states will – and it will destabilize the entire patent system.</w:t>
      </w:r>
    </w:p>
    <w:p w14:paraId="3B96C701" w14:textId="77777777" w:rsidR="00A72C67" w:rsidRDefault="00A72C67" w:rsidP="00A72C67">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225D3E04" w14:textId="77777777" w:rsidR="00A72C67" w:rsidRPr="00BD7BFB" w:rsidRDefault="00A72C67" w:rsidP="00A72C67">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D1935">
        <w:rPr>
          <w:rStyle w:val="StyleUnderline"/>
          <w:highlight w:val="cyan"/>
        </w:rPr>
        <w:t>States</w:t>
      </w:r>
      <w:r w:rsidRPr="00BD7BFB">
        <w:rPr>
          <w:sz w:val="16"/>
        </w:rPr>
        <w:t xml:space="preserve">, therefore, </w:t>
      </w:r>
      <w:r w:rsidRPr="000D1935">
        <w:rPr>
          <w:rStyle w:val="StyleUnderline"/>
          <w:highlight w:val="cyan"/>
        </w:rPr>
        <w:t>are becoming increasingly proactive</w:t>
      </w:r>
      <w:r w:rsidRPr="0086088F">
        <w:rPr>
          <w:rStyle w:val="StyleUnderline"/>
        </w:rPr>
        <w:t xml:space="preserve"> with regard to their residents’ needs </w:t>
      </w:r>
      <w:r w:rsidRPr="000D1935">
        <w:rPr>
          <w:rStyle w:val="StyleUnderline"/>
          <w:highlight w:val="cyan"/>
        </w:rPr>
        <w:t xml:space="preserve">in </w:t>
      </w:r>
      <w:r w:rsidRPr="008A060C">
        <w:rPr>
          <w:rStyle w:val="StyleUnderline"/>
        </w:rPr>
        <w:t xml:space="preserve">these </w:t>
      </w:r>
      <w:r w:rsidRPr="000D1935">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D1935">
        <w:rPr>
          <w:rStyle w:val="StyleUnderline"/>
          <w:highlight w:val="cyan"/>
        </w:rPr>
        <w:t xml:space="preserve">in </w:t>
      </w:r>
      <w:r w:rsidRPr="008A060C">
        <w:rPr>
          <w:rStyle w:val="StyleUnderline"/>
        </w:rPr>
        <w:t xml:space="preserve">the </w:t>
      </w:r>
      <w:r w:rsidRPr="000D1935">
        <w:rPr>
          <w:rStyle w:val="StyleUnderline"/>
          <w:highlight w:val="cyan"/>
        </w:rPr>
        <w:t>patent laws.</w:t>
      </w:r>
      <w:r w:rsidRPr="000D1935">
        <w:rPr>
          <w:sz w:val="16"/>
          <w:highlight w:val="cyan"/>
        </w:rPr>
        <w:t xml:space="preserve">5 </w:t>
      </w:r>
      <w:r w:rsidRPr="000D1935">
        <w:rPr>
          <w:rStyle w:val="StyleUnderline"/>
          <w:highlight w:val="cyan"/>
        </w:rPr>
        <w:t>This</w:t>
      </w:r>
      <w:r w:rsidRPr="0086088F">
        <w:rPr>
          <w:rStyle w:val="StyleUnderline"/>
        </w:rPr>
        <w:t xml:space="preserve"> loophole </w:t>
      </w:r>
      <w:r w:rsidRPr="000D1935">
        <w:rPr>
          <w:rStyle w:val="StyleUnderline"/>
          <w:highlight w:val="cyan"/>
        </w:rPr>
        <w:t>threatens to destabilize the</w:t>
      </w:r>
      <w:r w:rsidRPr="00BD7BFB">
        <w:rPr>
          <w:sz w:val="16"/>
        </w:rPr>
        <w:t xml:space="preserve"> United States’ incredibly successful </w:t>
      </w:r>
      <w:r w:rsidRPr="000D1935">
        <w:rPr>
          <w:rStyle w:val="StyleUnderline"/>
          <w:highlight w:val="cyan"/>
        </w:rPr>
        <w:t>patent system and</w:t>
      </w:r>
      <w:r w:rsidRPr="00BD7BFB">
        <w:rPr>
          <w:sz w:val="16"/>
        </w:rPr>
        <w:t xml:space="preserve"> the </w:t>
      </w:r>
      <w:r w:rsidRPr="000D1935">
        <w:rPr>
          <w:rStyle w:val="StyleUnderline"/>
          <w:highlight w:val="cyan"/>
        </w:rPr>
        <w:t xml:space="preserve">hundreds of years of </w:t>
      </w:r>
      <w:r w:rsidRPr="008A060C">
        <w:rPr>
          <w:rStyle w:val="StyleUnderline"/>
        </w:rPr>
        <w:t>technological</w:t>
      </w:r>
      <w:r w:rsidRPr="0086088F">
        <w:rPr>
          <w:rStyle w:val="StyleUnderline"/>
        </w:rPr>
        <w:t xml:space="preserve"> </w:t>
      </w:r>
      <w:r w:rsidRPr="000D1935">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D1935">
        <w:rPr>
          <w:rStyle w:val="StyleUnderline"/>
          <w:highlight w:val="cyan"/>
        </w:rPr>
        <w:t>problems</w:t>
      </w:r>
      <w:r w:rsidRPr="00D22F67">
        <w:rPr>
          <w:rStyle w:val="StyleUnderline"/>
        </w:rPr>
        <w:t xml:space="preserve"> that </w:t>
      </w:r>
      <w:r w:rsidRPr="000D1935">
        <w:rPr>
          <w:rStyle w:val="StyleUnderline"/>
          <w:highlight w:val="cyan"/>
        </w:rPr>
        <w:t>result from the</w:t>
      </w:r>
      <w:r w:rsidRPr="00D22F67">
        <w:rPr>
          <w:rStyle w:val="StyleUnderline"/>
        </w:rPr>
        <w:t xml:space="preserve"> approaches to </w:t>
      </w:r>
      <w:r w:rsidRPr="000D1935">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D1935">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D1935">
        <w:rPr>
          <w:rStyle w:val="StyleUnderline"/>
          <w:highlight w:val="cyan"/>
        </w:rPr>
        <w:t>protects the</w:t>
      </w:r>
      <w:r w:rsidRPr="00E06104">
        <w:rPr>
          <w:rStyle w:val="StyleUnderline"/>
        </w:rPr>
        <w:t xml:space="preserve"> sanctity and </w:t>
      </w:r>
      <w:r w:rsidRPr="000D1935">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6E20F252" w14:textId="77777777" w:rsidR="00A72C67" w:rsidRDefault="00A72C67" w:rsidP="00A72C67">
      <w:pPr>
        <w:rPr>
          <w:rFonts w:asciiTheme="minorHAnsi" w:hAnsiTheme="minorHAnsi"/>
        </w:rPr>
      </w:pPr>
    </w:p>
    <w:p w14:paraId="00FD2FF3" w14:textId="77777777" w:rsidR="00A72C67" w:rsidRDefault="00A72C67" w:rsidP="00A72C67">
      <w:pPr>
        <w:pStyle w:val="Heading3"/>
      </w:pPr>
      <w:r>
        <w:t>TRIPS</w:t>
      </w:r>
    </w:p>
    <w:p w14:paraId="0C253002" w14:textId="77777777" w:rsidR="00A72C67" w:rsidRPr="008A5A82" w:rsidRDefault="00A72C67" w:rsidP="00A72C67"/>
    <w:p w14:paraId="09AF6F15" w14:textId="77777777" w:rsidR="00A72C67" w:rsidRDefault="00A72C67" w:rsidP="00A72C67">
      <w:pPr>
        <w:pStyle w:val="Heading4"/>
      </w:pPr>
      <w:r>
        <w:t>‘Refusal to license’ has kept climate tech out of the hands of developing countries</w:t>
      </w:r>
    </w:p>
    <w:p w14:paraId="2A453A01" w14:textId="77777777" w:rsidR="00A72C67" w:rsidRPr="000F4E9E" w:rsidRDefault="00A72C67" w:rsidP="00A72C67">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3CCF117E" w14:textId="77777777" w:rsidR="00A72C67" w:rsidRPr="00B17913" w:rsidRDefault="00A72C67" w:rsidP="00A72C67">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D1935">
        <w:rPr>
          <w:rStyle w:val="StyleUnderline"/>
          <w:highlight w:val="cyan"/>
        </w:rPr>
        <w:t xml:space="preserve">strategic patenting and </w:t>
      </w:r>
      <w:r w:rsidRPr="00145DAE">
        <w:rPr>
          <w:rStyle w:val="StyleUnderline"/>
        </w:rPr>
        <w:t xml:space="preserve">a series of </w:t>
      </w:r>
      <w:r w:rsidRPr="000D1935">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D1935">
        <w:rPr>
          <w:rStyle w:val="StyleUnderline"/>
          <w:highlight w:val="cyan"/>
        </w:rPr>
        <w:t>was</w:t>
      </w:r>
      <w:r w:rsidRPr="00270BD5">
        <w:rPr>
          <w:rStyle w:val="StyleUnderline"/>
        </w:rPr>
        <w:t xml:space="preserve"> increasingly </w:t>
      </w:r>
      <w:r w:rsidRPr="000D1935">
        <w:rPr>
          <w:rStyle w:val="StyleUnderline"/>
          <w:highlight w:val="cyan"/>
        </w:rPr>
        <w:t xml:space="preserve">geared to support the rights of </w:t>
      </w:r>
      <w:r w:rsidRPr="00145DAE">
        <w:rPr>
          <w:rStyle w:val="StyleUnderline"/>
        </w:rPr>
        <w:t xml:space="preserve">incumbent </w:t>
      </w:r>
      <w:r w:rsidRPr="000D1935">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D1935">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D1935">
        <w:rPr>
          <w:rStyle w:val="StyleUnderline"/>
          <w:highlight w:val="cyan"/>
        </w:rPr>
        <w:t xml:space="preserve">companies </w:t>
      </w:r>
      <w:r w:rsidRPr="00D20F49">
        <w:rPr>
          <w:rStyle w:val="StyleUnderline"/>
        </w:rPr>
        <w:t>in developed countries</w:t>
      </w:r>
      <w:r w:rsidRPr="00270BD5">
        <w:rPr>
          <w:rStyle w:val="StyleUnderline"/>
        </w:rPr>
        <w:t xml:space="preserve"> </w:t>
      </w:r>
      <w:r w:rsidRPr="000D1935">
        <w:rPr>
          <w:rStyle w:val="StyleUnderline"/>
          <w:highlight w:val="cyan"/>
        </w:rPr>
        <w:t>monopolize</w:t>
      </w:r>
      <w:r w:rsidRPr="00270BD5">
        <w:rPr>
          <w:rStyle w:val="StyleUnderline"/>
        </w:rPr>
        <w:t xml:space="preserve"> most of </w:t>
      </w:r>
      <w:r w:rsidRPr="000D1935">
        <w:rPr>
          <w:rStyle w:val="StyleUnderline"/>
          <w:highlight w:val="cyan"/>
        </w:rPr>
        <w:t>the core tech</w:t>
      </w:r>
      <w:r w:rsidRPr="00270BD5">
        <w:rPr>
          <w:rStyle w:val="StyleUnderline"/>
        </w:rPr>
        <w:t xml:space="preserve">nologies </w:t>
      </w:r>
      <w:r w:rsidRPr="000D1935">
        <w:rPr>
          <w:rStyle w:val="StyleUnderline"/>
          <w:highlight w:val="cyan"/>
        </w:rPr>
        <w:t xml:space="preserve">and never permit </w:t>
      </w:r>
      <w:r w:rsidRPr="00D20F49">
        <w:rPr>
          <w:rStyle w:val="StyleUnderline"/>
        </w:rPr>
        <w:t xml:space="preserve">companies in </w:t>
      </w:r>
      <w:r w:rsidRPr="000D1935">
        <w:rPr>
          <w:rStyle w:val="StyleUnderline"/>
          <w:highlight w:val="cyan"/>
        </w:rPr>
        <w:t>developing countries to use their patents.</w:t>
      </w:r>
      <w:r w:rsidRPr="000D1935">
        <w:rPr>
          <w:sz w:val="16"/>
          <w:highlight w:val="cyan"/>
        </w:rPr>
        <w:t xml:space="preserve"> </w:t>
      </w:r>
      <w:r w:rsidRPr="00145DAE">
        <w:rPr>
          <w:rStyle w:val="StyleUnderline"/>
        </w:rPr>
        <w:t xml:space="preserve">Because of patent suppression, </w:t>
      </w:r>
      <w:r w:rsidRPr="000D1935">
        <w:rPr>
          <w:rStyle w:val="StyleUnderline"/>
          <w:highlight w:val="cyan"/>
        </w:rPr>
        <w:t xml:space="preserve">the technology gap between </w:t>
      </w:r>
      <w:r w:rsidRPr="00D20F49">
        <w:rPr>
          <w:rStyle w:val="StyleUnderline"/>
        </w:rPr>
        <w:t xml:space="preserve">developing countries and developed countries </w:t>
      </w:r>
      <w:r w:rsidRPr="000D1935">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D1935">
        <w:rPr>
          <w:rStyle w:val="StyleUnderline"/>
          <w:highlight w:val="cyan"/>
        </w:rPr>
        <w:t>six developed countries</w:t>
      </w:r>
      <w:r w:rsidRPr="00B17913">
        <w:rPr>
          <w:sz w:val="16"/>
        </w:rPr>
        <w:t xml:space="preserve">, including Japan, the United States, Germany, the Republic of Korea, the UK and France, </w:t>
      </w:r>
      <w:r w:rsidRPr="000D1935">
        <w:rPr>
          <w:rStyle w:val="StyleUnderline"/>
          <w:highlight w:val="cyan"/>
        </w:rPr>
        <w:t>account for almost 80% of all patent</w:t>
      </w:r>
      <w:r w:rsidRPr="00270BD5">
        <w:rPr>
          <w:rStyle w:val="StyleUnderline"/>
        </w:rPr>
        <w:t xml:space="preserve"> applications </w:t>
      </w:r>
      <w:r w:rsidRPr="000D1935">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D1935">
        <w:rPr>
          <w:rStyle w:val="StyleUnderline"/>
          <w:highlight w:val="cyan"/>
        </w:rPr>
        <w:t xml:space="preserve">Although </w:t>
      </w:r>
      <w:r w:rsidRPr="00145DAE">
        <w:rPr>
          <w:rStyle w:val="StyleUnderline"/>
        </w:rPr>
        <w:t xml:space="preserve">many </w:t>
      </w:r>
      <w:r w:rsidRPr="000D1935">
        <w:rPr>
          <w:rStyle w:val="StyleUnderline"/>
          <w:highlight w:val="cyan"/>
        </w:rPr>
        <w:t>efforts have been made</w:t>
      </w:r>
      <w:r w:rsidRPr="00270BD5">
        <w:rPr>
          <w:rStyle w:val="StyleUnderline"/>
        </w:rPr>
        <w:t xml:space="preserve"> by the international community </w:t>
      </w:r>
      <w:r w:rsidRPr="000D1935">
        <w:rPr>
          <w:rStyle w:val="StyleUnderline"/>
          <w:highlight w:val="cyan"/>
        </w:rPr>
        <w:t>to promote</w:t>
      </w:r>
      <w:r w:rsidRPr="00270BD5">
        <w:rPr>
          <w:rStyle w:val="StyleUnderline"/>
        </w:rPr>
        <w:t xml:space="preserve"> international </w:t>
      </w:r>
      <w:r w:rsidRPr="000D1935">
        <w:rPr>
          <w:rStyle w:val="StyleUnderline"/>
          <w:highlight w:val="cyan"/>
        </w:rPr>
        <w:t xml:space="preserve">transfer </w:t>
      </w:r>
      <w:r w:rsidRPr="00D20F49">
        <w:rPr>
          <w:rStyle w:val="StyleUnderline"/>
        </w:rPr>
        <w:t>of green technologies</w:t>
      </w:r>
      <w:r w:rsidRPr="00270BD5">
        <w:rPr>
          <w:rStyle w:val="StyleUnderline"/>
        </w:rPr>
        <w:t xml:space="preserve">, </w:t>
      </w:r>
      <w:r w:rsidRPr="000D1935">
        <w:rPr>
          <w:rStyle w:val="StyleUnderline"/>
          <w:highlight w:val="cyan"/>
        </w:rPr>
        <w:t>the results are</w:t>
      </w:r>
      <w:r w:rsidRPr="00270BD5">
        <w:rPr>
          <w:rStyle w:val="StyleUnderline"/>
        </w:rPr>
        <w:t xml:space="preserve"> quite </w:t>
      </w:r>
      <w:r w:rsidRPr="000D1935">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D1935">
        <w:rPr>
          <w:rStyle w:val="StyleUnderline"/>
          <w:highlight w:val="cyan"/>
        </w:rPr>
        <w:t>entities who own</w:t>
      </w:r>
      <w:r w:rsidRPr="00145DAE">
        <w:rPr>
          <w:rStyle w:val="StyleUnderline"/>
        </w:rPr>
        <w:t xml:space="preserve"> advanced </w:t>
      </w:r>
      <w:r w:rsidRPr="000D1935">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D1935">
        <w:rPr>
          <w:rStyle w:val="StyleUnderline"/>
          <w:highlight w:val="cyan"/>
        </w:rPr>
        <w:t>build</w:t>
      </w:r>
      <w:r w:rsidRPr="00E968BA">
        <w:rPr>
          <w:rStyle w:val="StyleUnderline"/>
        </w:rPr>
        <w:t xml:space="preserve">ing </w:t>
      </w:r>
      <w:r w:rsidRPr="000D1935">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D1935">
        <w:rPr>
          <w:rStyle w:val="StyleUnderline"/>
          <w:highlight w:val="cyan"/>
        </w:rPr>
        <w:t>if</w:t>
      </w:r>
      <w:r w:rsidRPr="00E968BA">
        <w:rPr>
          <w:rStyle w:val="StyleUnderline"/>
        </w:rPr>
        <w:t xml:space="preserve"> the </w:t>
      </w:r>
      <w:r w:rsidRPr="000D1935">
        <w:rPr>
          <w:rStyle w:val="StyleUnderline"/>
          <w:highlight w:val="cyan"/>
        </w:rPr>
        <w:t>parties</w:t>
      </w:r>
      <w:r w:rsidRPr="00E968BA">
        <w:rPr>
          <w:rStyle w:val="StyleUnderline"/>
        </w:rPr>
        <w:t xml:space="preserve"> of UNFCCC </w:t>
      </w:r>
      <w:r w:rsidRPr="000D1935">
        <w:rPr>
          <w:rStyle w:val="StyleUnderline"/>
          <w:highlight w:val="cyan"/>
        </w:rPr>
        <w:t>cannot</w:t>
      </w:r>
      <w:r w:rsidRPr="00E968BA">
        <w:rPr>
          <w:rStyle w:val="StyleUnderline"/>
        </w:rPr>
        <w:t xml:space="preserve"> manage to </w:t>
      </w:r>
      <w:r w:rsidRPr="000D1935">
        <w:rPr>
          <w:rStyle w:val="StyleUnderline"/>
          <w:highlight w:val="cyan"/>
        </w:rPr>
        <w:t>improve the</w:t>
      </w:r>
      <w:r w:rsidRPr="00E968BA">
        <w:rPr>
          <w:rStyle w:val="StyleUnderline"/>
        </w:rPr>
        <w:t xml:space="preserve"> current </w:t>
      </w:r>
      <w:r w:rsidRPr="000D1935">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D1935">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6EDED7CA" w14:textId="77777777" w:rsidR="00A72C67" w:rsidRDefault="00A72C67" w:rsidP="00A72C67"/>
    <w:p w14:paraId="76094DC6" w14:textId="77777777" w:rsidR="00A72C67" w:rsidRDefault="00A72C67" w:rsidP="00A72C67">
      <w:pPr>
        <w:pStyle w:val="Heading4"/>
      </w:pPr>
      <w:r>
        <w:t>This puts the US in breach of international obligations, which collapses climate treaty implementation globally – IP is the bottleneck</w:t>
      </w:r>
    </w:p>
    <w:p w14:paraId="5DF9ACA0" w14:textId="77777777" w:rsidR="00A72C67" w:rsidRPr="004364EB" w:rsidRDefault="00A72C67" w:rsidP="00A72C67">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4E604E2A" w14:textId="77777777" w:rsidR="00A72C67" w:rsidRPr="00C24040" w:rsidRDefault="00A72C67" w:rsidP="00A72C67">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D1935">
        <w:rPr>
          <w:rStyle w:val="StyleUnderline"/>
          <w:highlight w:val="cyan"/>
        </w:rPr>
        <w:t>To combat climate change, the wide and rapid diffusion of</w:t>
      </w:r>
      <w:r w:rsidRPr="00FC0EDD">
        <w:rPr>
          <w:rStyle w:val="StyleUnderline"/>
        </w:rPr>
        <w:t xml:space="preserve"> such </w:t>
      </w:r>
      <w:r w:rsidRPr="000D1935">
        <w:rPr>
          <w:rStyle w:val="StyleUnderline"/>
          <w:highlight w:val="cyan"/>
        </w:rPr>
        <w:t>tech</w:t>
      </w:r>
      <w:r w:rsidRPr="00FC0EDD">
        <w:rPr>
          <w:rStyle w:val="StyleUnderline"/>
        </w:rPr>
        <w:t xml:space="preserve">nologies </w:t>
      </w:r>
      <w:r w:rsidRPr="000D1935">
        <w:rPr>
          <w:rStyle w:val="StyleUnderline"/>
          <w:highlight w:val="cyan"/>
        </w:rPr>
        <w:t>is in the global</w:t>
      </w:r>
      <w:r w:rsidRPr="00FC0EDD">
        <w:rPr>
          <w:rStyle w:val="StyleUnderline"/>
        </w:rPr>
        <w:t xml:space="preserve"> self-</w:t>
      </w:r>
      <w:r w:rsidRPr="000D1935">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D1935">
        <w:rPr>
          <w:rStyle w:val="StyleUnderline"/>
          <w:highlight w:val="cyan"/>
        </w:rPr>
        <w:t>transfers increase</w:t>
      </w:r>
      <w:r w:rsidRPr="00FC0EDD">
        <w:rPr>
          <w:rStyle w:val="StyleUnderline"/>
        </w:rPr>
        <w:t xml:space="preserve"> the </w:t>
      </w:r>
      <w:r w:rsidRPr="000D1935">
        <w:rPr>
          <w:rStyle w:val="StyleUnderline"/>
          <w:highlight w:val="cyan"/>
        </w:rPr>
        <w:t>incentives for participation in</w:t>
      </w:r>
      <w:r w:rsidRPr="00FC0EDD">
        <w:rPr>
          <w:rStyle w:val="StyleUnderline"/>
        </w:rPr>
        <w:t xml:space="preserve"> multinational environment </w:t>
      </w:r>
      <w:r w:rsidRPr="000D1935">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D1935">
        <w:rPr>
          <w:rStyle w:val="StyleUnderline"/>
          <w:highlight w:val="cyan"/>
        </w:rPr>
        <w:t>in reality</w:t>
      </w:r>
      <w:r w:rsidRPr="00902699">
        <w:rPr>
          <w:rStyle w:val="StyleUnderline"/>
        </w:rPr>
        <w:t xml:space="preserve">, state-of-the-art </w:t>
      </w:r>
      <w:r w:rsidRPr="000D1935">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D1935">
        <w:rPr>
          <w:rStyle w:val="StyleUnderline"/>
          <w:highlight w:val="cyan"/>
        </w:rPr>
        <w:t>technologies are not being</w:t>
      </w:r>
      <w:r w:rsidRPr="00660659">
        <w:rPr>
          <w:sz w:val="16"/>
        </w:rPr>
        <w:t xml:space="preserve"> automatically </w:t>
      </w:r>
      <w:r w:rsidRPr="000D1935">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D1935">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D1935">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D1935">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D1935">
        <w:rPr>
          <w:rStyle w:val="StyleUnderline"/>
          <w:highlight w:val="cyan"/>
        </w:rPr>
        <w:t>obliges the developed country Parties</w:t>
      </w:r>
      <w:r w:rsidRPr="00660659">
        <w:rPr>
          <w:sz w:val="16"/>
        </w:rPr>
        <w:t xml:space="preserve"> of the UNFCCC (Annex I countries) </w:t>
      </w:r>
      <w:r w:rsidRPr="000D1935">
        <w:rPr>
          <w:rStyle w:val="StyleUnderline"/>
          <w:highlight w:val="cyan"/>
        </w:rPr>
        <w:t>to commit to tech</w:t>
      </w:r>
      <w:r w:rsidRPr="00D20F49">
        <w:rPr>
          <w:rStyle w:val="StyleUnderline"/>
        </w:rPr>
        <w:t xml:space="preserve">nology </w:t>
      </w:r>
      <w:r w:rsidRPr="000D1935">
        <w:rPr>
          <w:rStyle w:val="StyleUnderline"/>
          <w:highlight w:val="cyan"/>
        </w:rPr>
        <w:t xml:space="preserve">transfer </w:t>
      </w:r>
      <w:r w:rsidRPr="00D20F49">
        <w:rPr>
          <w:rStyle w:val="StyleUnderline"/>
        </w:rPr>
        <w:t xml:space="preserve">in order </w:t>
      </w:r>
      <w:r w:rsidRPr="000D1935">
        <w:rPr>
          <w:rStyle w:val="StyleUnderline"/>
          <w:highlight w:val="cyan"/>
        </w:rPr>
        <w:t>to fulfill the principle of common but differentiated responsibilities</w:t>
      </w:r>
      <w:r w:rsidRPr="00902699">
        <w:rPr>
          <w:rStyle w:val="StyleUnderline"/>
        </w:rPr>
        <w:t xml:space="preserve"> and respective capabilities. </w:t>
      </w:r>
      <w:r w:rsidRPr="000D1935">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D1935">
        <w:rPr>
          <w:rStyle w:val="StyleUnderline"/>
          <w:highlight w:val="cyan"/>
        </w:rPr>
        <w:t>made</w:t>
      </w:r>
      <w:r w:rsidRPr="00902699">
        <w:rPr>
          <w:rStyle w:val="StyleUnderline"/>
        </w:rPr>
        <w:t xml:space="preserve"> the fulfilment of the </w:t>
      </w:r>
      <w:r w:rsidRPr="000D1935">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D1935">
        <w:rPr>
          <w:rStyle w:val="StyleUnderline"/>
          <w:highlight w:val="cyan"/>
        </w:rPr>
        <w:t xml:space="preserve">developing country Parties could suspend </w:t>
      </w:r>
      <w:r w:rsidRPr="00D20F49">
        <w:rPr>
          <w:rStyle w:val="StyleUnderline"/>
        </w:rPr>
        <w:t xml:space="preserve">the Convention’s </w:t>
      </w:r>
      <w:r w:rsidRPr="000D1935">
        <w:rPr>
          <w:rStyle w:val="StyleUnderline"/>
          <w:highlight w:val="cyan"/>
        </w:rPr>
        <w:t xml:space="preserve">implementation if the developed </w:t>
      </w:r>
      <w:r w:rsidRPr="008A5A82">
        <w:rPr>
          <w:rStyle w:val="StyleUnderline"/>
        </w:rPr>
        <w:t xml:space="preserve">country </w:t>
      </w:r>
      <w:r w:rsidRPr="000D1935">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D1935">
        <w:rPr>
          <w:rStyle w:val="StyleUnderline"/>
          <w:highlight w:val="cyan"/>
        </w:rPr>
        <w:t>the conditionality clause makes tech</w:t>
      </w:r>
      <w:r w:rsidRPr="00902699">
        <w:rPr>
          <w:rStyle w:val="StyleUnderline"/>
        </w:rPr>
        <w:t xml:space="preserve">nology </w:t>
      </w:r>
      <w:r w:rsidRPr="000D1935">
        <w:rPr>
          <w:rStyle w:val="StyleUnderline"/>
          <w:highlight w:val="cyan"/>
        </w:rPr>
        <w:t xml:space="preserve">transfer </w:t>
      </w:r>
      <w:r w:rsidRPr="008A5A82">
        <w:rPr>
          <w:rStyle w:val="StyleUnderline"/>
        </w:rPr>
        <w:t xml:space="preserve">absolutely </w:t>
      </w:r>
      <w:r w:rsidRPr="000D1935">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D1935">
        <w:rPr>
          <w:rStyle w:val="StyleUnderline"/>
          <w:highlight w:val="cyan"/>
        </w:rPr>
        <w:t>implementation of climate</w:t>
      </w:r>
      <w:r w:rsidRPr="00902699">
        <w:rPr>
          <w:rStyle w:val="StyleUnderline"/>
        </w:rPr>
        <w:t xml:space="preserve"> change </w:t>
      </w:r>
      <w:r w:rsidRPr="000D1935">
        <w:rPr>
          <w:rStyle w:val="StyleUnderline"/>
          <w:highlight w:val="cyan"/>
        </w:rPr>
        <w:t>agreements. A violation of the provisions on tech</w:t>
      </w:r>
      <w:r w:rsidRPr="008A5A82">
        <w:rPr>
          <w:rStyle w:val="StyleUnderline"/>
        </w:rPr>
        <w:t xml:space="preserve">nology </w:t>
      </w:r>
      <w:r w:rsidRPr="000D1935">
        <w:rPr>
          <w:rStyle w:val="StyleUnderline"/>
          <w:highlight w:val="cyan"/>
        </w:rPr>
        <w:t>transfer might</w:t>
      </w:r>
      <w:r w:rsidRPr="00902699">
        <w:rPr>
          <w:rStyle w:val="StyleUnderline"/>
        </w:rPr>
        <w:t xml:space="preserve"> consequently </w:t>
      </w:r>
      <w:r w:rsidRPr="000D1935">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5FA38B81" w14:textId="77777777" w:rsidR="00A72C67" w:rsidRDefault="00A72C67" w:rsidP="00A72C67"/>
    <w:p w14:paraId="202BC36F" w14:textId="77777777" w:rsidR="00A72C67" w:rsidRPr="00A83EA5" w:rsidRDefault="00A72C67" w:rsidP="00A72C67">
      <w:pPr>
        <w:pStyle w:val="Heading4"/>
      </w:pPr>
      <w:r>
        <w:t>The US leverages the WTO/TRIPS Agreement to block patent access – application of antitrust allows legal triggering of compulsory licensing</w:t>
      </w:r>
    </w:p>
    <w:p w14:paraId="49F53E8F" w14:textId="77777777" w:rsidR="00A72C67" w:rsidRPr="000F4E9E" w:rsidRDefault="00A72C67" w:rsidP="00A72C67">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606DC77E" w14:textId="77777777" w:rsidR="00A72C67" w:rsidRPr="00AB645C" w:rsidRDefault="00A72C67" w:rsidP="00A72C67">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D1935">
        <w:rPr>
          <w:rStyle w:val="StyleUnderline"/>
          <w:highlight w:val="cyan"/>
        </w:rPr>
        <w:t>compulsory licensing</w:t>
      </w:r>
      <w:r w:rsidRPr="009C6970">
        <w:rPr>
          <w:rStyle w:val="StyleUnderline"/>
        </w:rPr>
        <w:t xml:space="preserve"> of clean technologies </w:t>
      </w:r>
      <w:r w:rsidRPr="000D1935">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D1935">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D1935">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D1935">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D1935">
        <w:rPr>
          <w:rStyle w:val="StyleUnderline"/>
          <w:highlight w:val="cyan"/>
        </w:rPr>
        <w:t>the TRIPS Agreement represents a triumph for</w:t>
      </w:r>
      <w:r w:rsidRPr="009C6970">
        <w:rPr>
          <w:rStyle w:val="StyleUnderline"/>
        </w:rPr>
        <w:t xml:space="preserve"> developed countries, particularly </w:t>
      </w:r>
      <w:r w:rsidRPr="000D1935">
        <w:rPr>
          <w:rStyle w:val="StyleUnderline"/>
          <w:highlight w:val="cyan"/>
        </w:rPr>
        <w:t>the US, which</w:t>
      </w:r>
      <w:r w:rsidRPr="009C6970">
        <w:rPr>
          <w:rStyle w:val="StyleUnderline"/>
        </w:rPr>
        <w:t xml:space="preserve"> have long </w:t>
      </w:r>
      <w:r w:rsidRPr="000D1935">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D1935">
        <w:rPr>
          <w:rStyle w:val="StyleUnderline"/>
          <w:highlight w:val="cyan"/>
        </w:rPr>
        <w:t xml:space="preserve">Without the support of the US, it would be difficult to </w:t>
      </w:r>
      <w:r w:rsidRPr="00A83EA5">
        <w:rPr>
          <w:rStyle w:val="StyleUnderline"/>
        </w:rPr>
        <w:t xml:space="preserve">achieve a result that </w:t>
      </w:r>
      <w:r w:rsidRPr="000D1935">
        <w:rPr>
          <w:rStyle w:val="StyleUnderline"/>
          <w:highlight w:val="cyan"/>
        </w:rPr>
        <w:t>facilitate</w:t>
      </w:r>
      <w:r w:rsidRPr="00A83EA5">
        <w:rPr>
          <w:rStyle w:val="StyleUnderline"/>
        </w:rPr>
        <w:t xml:space="preserve">s </w:t>
      </w:r>
      <w:r w:rsidRPr="000D1935">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D1935">
        <w:rPr>
          <w:rStyle w:val="Emphasis"/>
          <w:highlight w:val="cyan"/>
        </w:rPr>
        <w:t>the US</w:t>
      </w:r>
      <w:r w:rsidRPr="00A83EA5">
        <w:rPr>
          <w:rStyle w:val="Emphasis"/>
        </w:rPr>
        <w:t xml:space="preserve">, </w:t>
      </w:r>
      <w:r w:rsidRPr="000D1935">
        <w:rPr>
          <w:rStyle w:val="Emphasis"/>
          <w:highlight w:val="cyan"/>
        </w:rPr>
        <w:t>favored a restrictive approach allowing only for matters of anti-trust</w:t>
      </w:r>
      <w:r w:rsidRPr="000D1935">
        <w:rPr>
          <w:rStyle w:val="StyleUnderline"/>
          <w:highlight w:val="cyan"/>
        </w:rPr>
        <w:t>,</w:t>
      </w:r>
      <w:r w:rsidRPr="00C306A0">
        <w:rPr>
          <w:rStyle w:val="StyleUnderline"/>
        </w:rPr>
        <w:t xml:space="preserve"> </w:t>
      </w:r>
      <w:r w:rsidRPr="00AB645C">
        <w:rPr>
          <w:sz w:val="16"/>
          <w:szCs w:val="16"/>
        </w:rPr>
        <w:t xml:space="preserve">public non-commercial use, </w:t>
      </w:r>
      <w:r w:rsidRPr="000D1935">
        <w:rPr>
          <w:rStyle w:val="StyleUnderline"/>
          <w:highlight w:val="cyan"/>
        </w:rPr>
        <w:t xml:space="preserve">and national emergencies </w:t>
      </w:r>
      <w:r w:rsidRPr="000D1935">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D1935">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D1935">
        <w:rPr>
          <w:rStyle w:val="StyleUnderline"/>
          <w:highlight w:val="cyan"/>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nologies </w:t>
      </w:r>
      <w:r w:rsidRPr="000D1935">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D1935">
        <w:rPr>
          <w:rStyle w:val="StyleUnderline"/>
          <w:highlight w:val="cyan"/>
        </w:rPr>
        <w:t>As tensions between developing countries</w:t>
      </w:r>
      <w:r w:rsidRPr="00AB645C">
        <w:rPr>
          <w:sz w:val="16"/>
        </w:rPr>
        <w:t xml:space="preserve"> (including their local companies) </w:t>
      </w:r>
      <w:r w:rsidRPr="000D1935">
        <w:rPr>
          <w:rStyle w:val="StyleUnderline"/>
          <w:highlight w:val="cyan"/>
        </w:rPr>
        <w:t xml:space="preserve">and </w:t>
      </w:r>
      <w:r w:rsidRPr="00A83EA5">
        <w:rPr>
          <w:rStyle w:val="StyleUnderline"/>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nology </w:t>
      </w:r>
      <w:r w:rsidRPr="000D1935">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D1935">
        <w:rPr>
          <w:rStyle w:val="StyleUnderline"/>
          <w:highlight w:val="cyan"/>
        </w:rPr>
        <w:t>will certainly provoke serious complaints from</w:t>
      </w:r>
      <w:r w:rsidRPr="00BC3818">
        <w:rPr>
          <w:rStyle w:val="StyleUnderline"/>
        </w:rPr>
        <w:t xml:space="preserve"> the governments of </w:t>
      </w:r>
      <w:r w:rsidRPr="000D1935">
        <w:rPr>
          <w:rStyle w:val="StyleUnderline"/>
          <w:highlight w:val="cyan"/>
        </w:rPr>
        <w:t>developed countries.</w:t>
      </w:r>
      <w:r w:rsidRPr="000D1935">
        <w:rPr>
          <w:sz w:val="16"/>
          <w:highlight w:val="cyan"/>
        </w:rPr>
        <w:t xml:space="preserve"> </w:t>
      </w:r>
      <w:r w:rsidRPr="000D1935">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D1935">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6E8B1AEA" w14:textId="77777777" w:rsidR="00A72C67" w:rsidRDefault="00A72C67" w:rsidP="00A72C67">
      <w:pPr>
        <w:pStyle w:val="Heading4"/>
      </w:pPr>
      <w:r>
        <w:t>TRIPS has become an instrument of economic colonialism by reinforcing Western notions of IP – this has become a legal basis for political and economic pressure on independent states.</w:t>
      </w:r>
    </w:p>
    <w:p w14:paraId="699483A8" w14:textId="77777777" w:rsidR="00A72C67" w:rsidRDefault="00A72C67" w:rsidP="00A72C67">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018BBF98" w14:textId="77777777" w:rsidR="00A72C67" w:rsidRPr="004E4777" w:rsidRDefault="00A72C67" w:rsidP="00A72C67">
      <w:pPr>
        <w:rPr>
          <w:sz w:val="16"/>
        </w:rPr>
      </w:pPr>
      <w:r w:rsidRPr="00AD17B6">
        <w:rPr>
          <w:u w:val="single"/>
        </w:rPr>
        <w:t xml:space="preserve">The </w:t>
      </w:r>
      <w:r w:rsidRPr="000D1935">
        <w:rPr>
          <w:highlight w:val="cyan"/>
          <w:u w:val="single"/>
        </w:rPr>
        <w:t>TRIPs</w:t>
      </w:r>
      <w:r w:rsidRPr="00AD17B6">
        <w:rPr>
          <w:u w:val="single"/>
        </w:rPr>
        <w:t xml:space="preserve"> Agreement </w:t>
      </w:r>
      <w:r w:rsidRPr="000D1935">
        <w:rPr>
          <w:highlight w:val="cyan"/>
          <w:u w:val="single"/>
        </w:rPr>
        <w:t>and</w:t>
      </w:r>
      <w:r w:rsidRPr="00AD17B6">
        <w:rPr>
          <w:u w:val="single"/>
        </w:rPr>
        <w:t xml:space="preserve"> the long-established </w:t>
      </w:r>
      <w:r w:rsidRPr="000D1935">
        <w:rPr>
          <w:highlight w:val="cyan"/>
          <w:u w:val="single"/>
        </w:rPr>
        <w:t>i</w:t>
      </w:r>
      <w:r w:rsidRPr="00AD17B6">
        <w:rPr>
          <w:u w:val="single"/>
        </w:rPr>
        <w:t xml:space="preserve">ntellectual </w:t>
      </w:r>
      <w:r w:rsidRPr="000D1935">
        <w:rPr>
          <w:highlight w:val="cyan"/>
          <w:u w:val="single"/>
        </w:rPr>
        <w:t>p</w:t>
      </w:r>
      <w:r w:rsidRPr="00AD17B6">
        <w:rPr>
          <w:u w:val="single"/>
        </w:rPr>
        <w:t xml:space="preserve">roperty </w:t>
      </w:r>
      <w:r w:rsidRPr="000D1935">
        <w:rPr>
          <w:highlight w:val="cyan"/>
          <w:u w:val="single"/>
        </w:rPr>
        <w:t>conventions</w:t>
      </w:r>
      <w:r w:rsidRPr="00AD17B6">
        <w:rPr>
          <w:u w:val="single"/>
        </w:rPr>
        <w:t xml:space="preserve"> which it incorporates </w:t>
      </w:r>
      <w:r w:rsidRPr="000D1935">
        <w:rPr>
          <w:highlight w:val="cyan"/>
          <w:u w:val="single"/>
        </w:rPr>
        <w:t>serve as an essential device in</w:t>
      </w:r>
      <w:r w:rsidRPr="00AD17B6">
        <w:rPr>
          <w:u w:val="single"/>
        </w:rPr>
        <w:t xml:space="preserve"> the building and </w:t>
      </w:r>
      <w:r w:rsidRPr="000D1935">
        <w:rPr>
          <w:highlight w:val="cyan"/>
          <w:u w:val="single"/>
        </w:rPr>
        <w:t>strengthening</w:t>
      </w:r>
      <w:r w:rsidRPr="00AD17B6">
        <w:rPr>
          <w:u w:val="single"/>
        </w:rPr>
        <w:t xml:space="preserve"> of </w:t>
      </w:r>
      <w:r w:rsidRPr="000D1935">
        <w:rPr>
          <w:highlight w:val="cyan"/>
          <w:u w:val="single"/>
        </w:rPr>
        <w:t xml:space="preserve">an </w:t>
      </w:r>
      <w:r w:rsidRPr="000D1935">
        <w:rPr>
          <w:b/>
          <w:bCs/>
          <w:highlight w:val="cyan"/>
          <w:u w:val="single"/>
        </w:rPr>
        <w:t xml:space="preserve">informal empire of economic colonialism </w:t>
      </w:r>
      <w:r w:rsidRPr="000D1935">
        <w:rPr>
          <w:highlight w:val="cyan"/>
          <w:u w:val="single"/>
        </w:rPr>
        <w:t>by the industrialised nations</w:t>
      </w:r>
      <w:r w:rsidRPr="00AD17B6">
        <w:rPr>
          <w:u w:val="single"/>
        </w:rPr>
        <w:t xml:space="preserve"> in the non- Western world.</w:t>
      </w:r>
      <w:r w:rsidRPr="007F70C5">
        <w:rPr>
          <w:sz w:val="16"/>
        </w:rPr>
        <w:t xml:space="preserve"> </w:t>
      </w:r>
      <w:r w:rsidRPr="000D1935">
        <w:rPr>
          <w:highlight w:val="cyan"/>
          <w:u w:val="single"/>
        </w:rPr>
        <w:t>These international instruments</w:t>
      </w:r>
      <w:r w:rsidRPr="007F70C5">
        <w:rPr>
          <w:u w:val="single"/>
        </w:rPr>
        <w:t xml:space="preserve"> introduced or </w:t>
      </w:r>
      <w:r w:rsidRPr="000D1935">
        <w:rPr>
          <w:b/>
          <w:bCs/>
          <w:highlight w:val="cyan"/>
          <w:u w:val="single"/>
        </w:rPr>
        <w:t>reinforced Western style</w:t>
      </w:r>
      <w:r w:rsidRPr="007F70C5">
        <w:rPr>
          <w:b/>
          <w:bCs/>
          <w:u w:val="single"/>
        </w:rPr>
        <w:t xml:space="preserve"> </w:t>
      </w:r>
      <w:r w:rsidRPr="000D1935">
        <w:rPr>
          <w:b/>
          <w:bCs/>
          <w:highlight w:val="cyan"/>
          <w:u w:val="single"/>
        </w:rPr>
        <w:t>i</w:t>
      </w:r>
      <w:r w:rsidRPr="004B2776">
        <w:rPr>
          <w:u w:val="single"/>
        </w:rPr>
        <w:t>n</w:t>
      </w:r>
      <w:r w:rsidRPr="007F70C5">
        <w:rPr>
          <w:u w:val="single"/>
        </w:rPr>
        <w:t xml:space="preserve">tellectual </w:t>
      </w:r>
      <w:r w:rsidRPr="000D1935">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0D1935">
        <w:rPr>
          <w:highlight w:val="cyan"/>
          <w:u w:val="single"/>
        </w:rPr>
        <w:t>One justification</w:t>
      </w:r>
      <w:r w:rsidRPr="007F70C5">
        <w:rPr>
          <w:u w:val="single"/>
        </w:rPr>
        <w:t xml:space="preserve"> for this development </w:t>
      </w:r>
      <w:r w:rsidRPr="000D1935">
        <w:rPr>
          <w:highlight w:val="cyan"/>
          <w:u w:val="single"/>
        </w:rPr>
        <w:t xml:space="preserve">has been the </w:t>
      </w:r>
      <w:r w:rsidRPr="0086012D">
        <w:rPr>
          <w:u w:val="single"/>
        </w:rPr>
        <w:t xml:space="preserve">promotion of </w:t>
      </w:r>
      <w:r w:rsidRPr="000D1935">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0D1935">
        <w:rPr>
          <w:highlight w:val="cyan"/>
          <w:u w:val="single"/>
        </w:rPr>
        <w:t>technology transfer is</w:t>
      </w:r>
      <w:r w:rsidRPr="007F70C5">
        <w:rPr>
          <w:u w:val="single"/>
        </w:rPr>
        <w:t xml:space="preserve"> thus far </w:t>
      </w:r>
      <w:r w:rsidRPr="000D1935">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0D1935">
        <w:rPr>
          <w:highlight w:val="cyan"/>
          <w:u w:val="single"/>
        </w:rPr>
        <w:t>multi-national corporations which</w:t>
      </w:r>
      <w:r w:rsidRPr="007F70C5">
        <w:rPr>
          <w:u w:val="single"/>
        </w:rPr>
        <w:t xml:space="preserve"> are able to </w:t>
      </w:r>
      <w:r w:rsidRPr="000D1935">
        <w:rPr>
          <w:highlight w:val="cyan"/>
          <w:u w:val="single"/>
        </w:rPr>
        <w:t>wield impressive power by asserting worldwide</w:t>
      </w:r>
      <w:r w:rsidRPr="007F70C5">
        <w:rPr>
          <w:u w:val="single"/>
        </w:rPr>
        <w:t xml:space="preserve"> their </w:t>
      </w:r>
      <w:r w:rsidRPr="000D1935">
        <w:rPr>
          <w:highlight w:val="cyan"/>
          <w:u w:val="single"/>
        </w:rPr>
        <w:t>i</w:t>
      </w:r>
      <w:r w:rsidRPr="007F70C5">
        <w:rPr>
          <w:u w:val="single"/>
        </w:rPr>
        <w:t xml:space="preserve">ntellectual </w:t>
      </w:r>
      <w:r w:rsidRPr="000D1935">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0D1935">
        <w:rPr>
          <w:b/>
          <w:bCs/>
          <w:highlight w:val="cyan"/>
          <w:u w:val="single"/>
        </w:rPr>
        <w:t>legal basis for political and economic pressure</w:t>
      </w:r>
      <w:r w:rsidRPr="000D1935">
        <w:rPr>
          <w:sz w:val="16"/>
          <w:highlight w:val="cyan"/>
        </w:rPr>
        <w:t xml:space="preserve"> </w:t>
      </w:r>
      <w:r w:rsidRPr="000D1935">
        <w:rPr>
          <w:highlight w:val="cyan"/>
          <w:u w:val="single"/>
        </w:rPr>
        <w:t>on</w:t>
      </w:r>
      <w:r w:rsidRPr="007F70C5">
        <w:rPr>
          <w:u w:val="single"/>
        </w:rPr>
        <w:t xml:space="preserve"> formally </w:t>
      </w:r>
      <w:r w:rsidRPr="000D1935">
        <w:rPr>
          <w:highlight w:val="cyan"/>
          <w:u w:val="single"/>
        </w:rPr>
        <w:t>independent and sovereign states</w:t>
      </w:r>
      <w:r w:rsidRPr="000D1935">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0D1935">
        <w:rPr>
          <w:highlight w:val="cyan"/>
          <w:u w:val="single"/>
        </w:rPr>
        <w:t>intellectual property rights play a far more significant role</w:t>
      </w:r>
      <w:r w:rsidRPr="007F70C5">
        <w:rPr>
          <w:u w:val="single"/>
        </w:rPr>
        <w:t xml:space="preserve"> in this process </w:t>
      </w:r>
      <w:r w:rsidRPr="000D1935">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0D1935">
        <w:rPr>
          <w:highlight w:val="cyan"/>
          <w:u w:val="single"/>
        </w:rPr>
        <w:t>Western countries,</w:t>
      </w:r>
      <w:r w:rsidRPr="007F70C5">
        <w:rPr>
          <w:u w:val="single"/>
        </w:rPr>
        <w:t xml:space="preserve"> especially the United States, now constantly </w:t>
      </w:r>
      <w:r w:rsidRPr="000D1935">
        <w:rPr>
          <w:highlight w:val="cyan"/>
          <w:u w:val="single"/>
        </w:rPr>
        <w:t>press for higher levels of i</w:t>
      </w:r>
      <w:r w:rsidRPr="007F70C5">
        <w:rPr>
          <w:u w:val="single"/>
        </w:rPr>
        <w:t xml:space="preserve">ntellectual </w:t>
      </w:r>
      <w:r w:rsidRPr="000D1935">
        <w:rPr>
          <w:highlight w:val="cyan"/>
          <w:u w:val="single"/>
        </w:rPr>
        <w:t>p</w:t>
      </w:r>
      <w:r w:rsidRPr="007F70C5">
        <w:rPr>
          <w:u w:val="single"/>
        </w:rPr>
        <w:t xml:space="preserve">roperty </w:t>
      </w:r>
      <w:r w:rsidRPr="000D1935">
        <w:rPr>
          <w:highlight w:val="cyan"/>
          <w:u w:val="single"/>
        </w:rPr>
        <w:t xml:space="preserve">protection </w:t>
      </w:r>
      <w:r w:rsidRPr="000D1935">
        <w:rPr>
          <w:b/>
          <w:bCs/>
          <w:highlight w:val="cyan"/>
          <w:u w:val="single"/>
        </w:rPr>
        <w:t>beyond</w:t>
      </w:r>
      <w:r w:rsidRPr="007F70C5">
        <w:rPr>
          <w:b/>
          <w:bCs/>
          <w:u w:val="single"/>
        </w:rPr>
        <w:t xml:space="preserve"> </w:t>
      </w:r>
      <w:r w:rsidRPr="007F70C5">
        <w:rPr>
          <w:u w:val="single"/>
        </w:rPr>
        <w:t xml:space="preserve">the standards of </w:t>
      </w:r>
      <w:r w:rsidRPr="000D1935">
        <w:rPr>
          <w:b/>
          <w:bCs/>
          <w:highlight w:val="cyan"/>
          <w:u w:val="single"/>
        </w:rPr>
        <w:t>TRIPs</w:t>
      </w:r>
      <w:r w:rsidRPr="007F70C5">
        <w:rPr>
          <w:u w:val="single"/>
        </w:rPr>
        <w:t xml:space="preserve"> in bilateral agreements </w:t>
      </w:r>
      <w:r w:rsidRPr="000D1935">
        <w:rPr>
          <w:highlight w:val="cyan"/>
          <w:u w:val="single"/>
        </w:rPr>
        <w:t xml:space="preserve">and thus </w:t>
      </w:r>
      <w:r w:rsidRPr="000D1935">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6941CB7C" w14:textId="77777777" w:rsidR="00A72C67" w:rsidRDefault="00A72C67" w:rsidP="00A72C67">
      <w:pPr>
        <w:pStyle w:val="Heading4"/>
      </w:pPr>
      <w:r>
        <w:t>The US stance generates massive political tension – countries will impose their own antitrust laws, leading to regulatory uncertainty and trade retaliation</w:t>
      </w:r>
    </w:p>
    <w:p w14:paraId="1C2846C4" w14:textId="77777777" w:rsidR="00A72C67" w:rsidRPr="0082074A" w:rsidRDefault="00A72C67" w:rsidP="00A72C67">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502F8FAA" w14:textId="77777777" w:rsidR="00A72C67" w:rsidRPr="003E3A17" w:rsidRDefault="00A72C67" w:rsidP="00A72C67">
      <w:pPr>
        <w:rPr>
          <w:sz w:val="16"/>
        </w:rPr>
      </w:pPr>
      <w:r w:rsidRPr="003E3A17">
        <w:rPr>
          <w:sz w:val="16"/>
        </w:rPr>
        <w:t xml:space="preserve">As stated earlier, </w:t>
      </w:r>
      <w:r w:rsidRPr="000D1935">
        <w:rPr>
          <w:rStyle w:val="StyleUnderline"/>
          <w:highlight w:val="cyan"/>
        </w:rPr>
        <w:t>many</w:t>
      </w:r>
      <w:r w:rsidRPr="003E3A17">
        <w:rPr>
          <w:sz w:val="16"/>
        </w:rPr>
        <w:t xml:space="preserve"> people and institutions </w:t>
      </w:r>
      <w:r w:rsidRPr="000D1935">
        <w:rPr>
          <w:rStyle w:val="StyleUnderline"/>
          <w:highlight w:val="cyan"/>
        </w:rPr>
        <w:t>have recognized the unequal</w:t>
      </w:r>
      <w:r w:rsidRPr="000A4BA1">
        <w:rPr>
          <w:rStyle w:val="StyleUnderline"/>
        </w:rPr>
        <w:t xml:space="preserve"> technology transfer </w:t>
      </w:r>
      <w:r w:rsidRPr="000D1935">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4BA74B04" w14:textId="77777777" w:rsidR="00A72C67" w:rsidRPr="003E3A17" w:rsidRDefault="00A72C67" w:rsidP="00A72C67">
      <w:pPr>
        <w:rPr>
          <w:sz w:val="16"/>
          <w:szCs w:val="16"/>
        </w:rPr>
      </w:pPr>
      <w:r w:rsidRPr="003E3A17">
        <w:rPr>
          <w:sz w:val="16"/>
          <w:szCs w:val="16"/>
        </w:rPr>
        <w:t>***Begin Note 132***</w:t>
      </w:r>
    </w:p>
    <w:p w14:paraId="6BF5C59F" w14:textId="77777777" w:rsidR="00A72C67" w:rsidRPr="003E3A17" w:rsidRDefault="00A72C67" w:rsidP="00A72C67">
      <w:pPr>
        <w:rPr>
          <w:sz w:val="16"/>
        </w:rPr>
      </w:pPr>
      <w:r w:rsidRPr="000D1935">
        <w:rPr>
          <w:rStyle w:val="StyleUnderline"/>
          <w:highlight w:val="cyan"/>
        </w:rPr>
        <w:t>Concerns over IP rights and climate</w:t>
      </w:r>
      <w:r w:rsidRPr="000A4BA1">
        <w:rPr>
          <w:rStyle w:val="StyleUnderline"/>
        </w:rPr>
        <w:t xml:space="preserve"> change </w:t>
      </w:r>
      <w:r w:rsidRPr="000D1935">
        <w:rPr>
          <w:rStyle w:val="StyleUnderline"/>
          <w:highlight w:val="cyan"/>
        </w:rPr>
        <w:t>tech</w:t>
      </w:r>
      <w:r w:rsidRPr="000A4BA1">
        <w:rPr>
          <w:rStyle w:val="StyleUnderline"/>
        </w:rPr>
        <w:t xml:space="preserve">nologies </w:t>
      </w:r>
      <w:r w:rsidRPr="000D1935">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4EAB578D" w14:textId="77777777" w:rsidR="00A72C67" w:rsidRPr="003E3A17" w:rsidRDefault="00A72C67" w:rsidP="00A72C67">
      <w:pPr>
        <w:rPr>
          <w:sz w:val="16"/>
          <w:szCs w:val="16"/>
        </w:rPr>
      </w:pPr>
      <w:r w:rsidRPr="003E3A17">
        <w:rPr>
          <w:sz w:val="16"/>
          <w:szCs w:val="16"/>
        </w:rPr>
        <w:t>***End Note 132***</w:t>
      </w:r>
    </w:p>
    <w:p w14:paraId="1E4AA08E" w14:textId="77777777" w:rsidR="00A72C67" w:rsidRPr="004E4777" w:rsidRDefault="00A72C67" w:rsidP="00A72C67">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D1935">
        <w:rPr>
          <w:rStyle w:val="StyleUnderline"/>
          <w:highlight w:val="cyan"/>
        </w:rPr>
        <w:t>countries</w:t>
      </w:r>
      <w:r w:rsidRPr="003E3A17">
        <w:rPr>
          <w:sz w:val="16"/>
        </w:rPr>
        <w:t xml:space="preserve"> (particularly those in the developing South) </w:t>
      </w:r>
      <w:r w:rsidRPr="000D1935">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D1935">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D1935">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D1935">
        <w:rPr>
          <w:rStyle w:val="StyleUnderline"/>
          <w:highlight w:val="cyan"/>
        </w:rPr>
        <w:t>may regulate</w:t>
      </w:r>
      <w:r w:rsidRPr="000A4BA1">
        <w:rPr>
          <w:rStyle w:val="StyleUnderline"/>
        </w:rPr>
        <w:t xml:space="preserve"> such </w:t>
      </w:r>
      <w:r w:rsidRPr="000D1935">
        <w:rPr>
          <w:rStyle w:val="StyleUnderline"/>
          <w:highlight w:val="cyan"/>
        </w:rPr>
        <w:t>conduct</w:t>
      </w:r>
      <w:r w:rsidRPr="000A4BA1">
        <w:rPr>
          <w:rStyle w:val="StyleUnderline"/>
        </w:rPr>
        <w:t xml:space="preserve"> directly, </w:t>
      </w:r>
      <w:r w:rsidRPr="000D1935">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D1935">
        <w:rPr>
          <w:rStyle w:val="StyleUnderline"/>
          <w:highlight w:val="cyan"/>
        </w:rPr>
        <w:t xml:space="preserve">treating restrictive </w:t>
      </w:r>
      <w:r w:rsidRPr="001A1B79">
        <w:rPr>
          <w:rStyle w:val="StyleUnderline"/>
        </w:rPr>
        <w:t xml:space="preserve">or costly </w:t>
      </w:r>
      <w:r w:rsidRPr="000D1935">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D1935">
        <w:rPr>
          <w:rStyle w:val="StyleUnderline"/>
          <w:highlight w:val="cyan"/>
        </w:rPr>
        <w:t>Such</w:t>
      </w:r>
      <w:r w:rsidRPr="003E3A17">
        <w:rPr>
          <w:sz w:val="16"/>
        </w:rPr>
        <w:t xml:space="preserve"> direct or indirect </w:t>
      </w:r>
      <w:r w:rsidRPr="000D1935">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D1935">
        <w:rPr>
          <w:rStyle w:val="StyleUnderline"/>
          <w:highlight w:val="cyan"/>
        </w:rPr>
        <w:t>will be highly controversial, and</w:t>
      </w:r>
      <w:r w:rsidRPr="000A4BA1">
        <w:rPr>
          <w:rStyle w:val="StyleUnderline"/>
        </w:rPr>
        <w:t xml:space="preserve"> may </w:t>
      </w:r>
      <w:r w:rsidRPr="000D1935">
        <w:rPr>
          <w:rStyle w:val="StyleUnderline"/>
          <w:highlight w:val="cyan"/>
        </w:rPr>
        <w:t xml:space="preserve">threaten substantial trade retaliation or may prompt withholding </w:t>
      </w:r>
      <w:r w:rsidRPr="001A1B79">
        <w:rPr>
          <w:rStyle w:val="StyleUnderline"/>
        </w:rPr>
        <w:t xml:space="preserve">by businesses </w:t>
      </w:r>
      <w:r w:rsidRPr="000D1935">
        <w:rPr>
          <w:rStyle w:val="StyleUnderline"/>
          <w:highlight w:val="cyan"/>
        </w:rPr>
        <w:t>of tech</w:t>
      </w:r>
      <w:r w:rsidRPr="000A4BA1">
        <w:rPr>
          <w:rStyle w:val="StyleUnderline"/>
        </w:rPr>
        <w:t xml:space="preserve">nology </w:t>
      </w:r>
      <w:r w:rsidRPr="000D1935">
        <w:rPr>
          <w:rStyle w:val="StyleUnderline"/>
          <w:highlight w:val="cyan"/>
        </w:rPr>
        <w:t xml:space="preserve">and </w:t>
      </w:r>
      <w:r w:rsidRPr="001A1B79">
        <w:rPr>
          <w:rStyle w:val="StyleUnderline"/>
        </w:rPr>
        <w:t xml:space="preserve">foreign </w:t>
      </w:r>
      <w:r w:rsidRPr="000D1935">
        <w:rPr>
          <w:rStyle w:val="StyleUnderline"/>
          <w:highlight w:val="cyan"/>
        </w:rPr>
        <w:t>investment. Compulsory licensing</w:t>
      </w:r>
      <w:r w:rsidRPr="003E3A17">
        <w:rPr>
          <w:sz w:val="16"/>
        </w:rPr>
        <w:t xml:space="preserve">, price regulation, </w:t>
      </w:r>
      <w:r w:rsidRPr="000D1935">
        <w:rPr>
          <w:rStyle w:val="StyleUnderline"/>
          <w:highlight w:val="cyan"/>
        </w:rPr>
        <w:t xml:space="preserve">and antitrust treatment have been </w:t>
      </w:r>
      <w:r w:rsidRPr="00030385">
        <w:rPr>
          <w:rStyle w:val="StyleUnderline"/>
        </w:rPr>
        <w:t xml:space="preserve">repeatedly </w:t>
      </w:r>
      <w:r w:rsidRPr="000D1935">
        <w:rPr>
          <w:rStyle w:val="StyleUnderline"/>
          <w:highlight w:val="cyan"/>
        </w:rPr>
        <w:t>resisted by the U</w:t>
      </w:r>
      <w:r w:rsidRPr="000A4BA1">
        <w:rPr>
          <w:rStyle w:val="StyleUnderline"/>
        </w:rPr>
        <w:t xml:space="preserve">nited </w:t>
      </w:r>
      <w:r w:rsidRPr="000D1935">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D1935">
        <w:rPr>
          <w:rStyle w:val="StyleUnderline"/>
          <w:highlight w:val="cyan"/>
        </w:rPr>
        <w:t>The</w:t>
      </w:r>
      <w:r w:rsidRPr="000A4BA1">
        <w:rPr>
          <w:rStyle w:val="StyleUnderline"/>
        </w:rPr>
        <w:t xml:space="preserve"> developing </w:t>
      </w:r>
      <w:r w:rsidRPr="000D1935">
        <w:rPr>
          <w:rStyle w:val="StyleUnderline"/>
          <w:highlight w:val="cyan"/>
        </w:rPr>
        <w:t>South may be unwilling to resist such trade pressures, even if the threats and</w:t>
      </w:r>
      <w:r w:rsidRPr="000A4BA1">
        <w:rPr>
          <w:rStyle w:val="StyleUnderline"/>
        </w:rPr>
        <w:t xml:space="preserve"> trade </w:t>
      </w:r>
      <w:r w:rsidRPr="000D1935">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2FFE2361" w14:textId="77777777" w:rsidR="00A72C67" w:rsidRDefault="00A72C67" w:rsidP="00A72C67">
      <w:pPr>
        <w:pStyle w:val="Heading4"/>
      </w:pPr>
      <w:r>
        <w:t>Wrecks the green tech market – need consistency to provide regulatory certainty</w:t>
      </w:r>
    </w:p>
    <w:p w14:paraId="43A01821" w14:textId="77777777" w:rsidR="00A72C67" w:rsidRDefault="00A72C67" w:rsidP="00A72C67">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6FCA864C" w14:textId="77777777" w:rsidR="00A72C67" w:rsidRDefault="00A72C67" w:rsidP="00A72C67">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D1935">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D1935">
        <w:rPr>
          <w:rStyle w:val="StyleUnderline"/>
          <w:highlight w:val="cyan"/>
        </w:rPr>
        <w:t>turn out</w:t>
      </w:r>
      <w:r w:rsidRPr="001A1B79">
        <w:rPr>
          <w:rStyle w:val="StyleUnderline"/>
        </w:rPr>
        <w:t xml:space="preserve"> to be </w:t>
      </w:r>
      <w:r w:rsidRPr="000D1935">
        <w:rPr>
          <w:rStyle w:val="StyleUnderline"/>
          <w:highlight w:val="cyan"/>
        </w:rPr>
        <w:t>counterproductive if competition laws are applied in an inconsistent manner</w:t>
      </w:r>
      <w:r w:rsidRPr="000D1935">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D1935">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D1935">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D1935">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D1935">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D1935">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D1935">
        <w:rPr>
          <w:rStyle w:val="StyleUnderline"/>
          <w:highlight w:val="cyan"/>
        </w:rPr>
        <w:t xml:space="preserve">In </w:t>
      </w:r>
      <w:r w:rsidRPr="000D1935">
        <w:rPr>
          <w:rStyle w:val="Emphasis"/>
          <w:highlight w:val="cyan"/>
        </w:rPr>
        <w:t>antitrust cases that involve</w:t>
      </w:r>
      <w:r w:rsidRPr="00BA60C3">
        <w:rPr>
          <w:rStyle w:val="Emphasis"/>
        </w:rPr>
        <w:t xml:space="preserve"> intellectual property rights</w:t>
      </w:r>
      <w:r>
        <w:rPr>
          <w:rStyle w:val="Emphasis"/>
        </w:rPr>
        <w:t xml:space="preserve"> </w:t>
      </w:r>
      <w:r w:rsidRPr="000D1935">
        <w:rPr>
          <w:rStyle w:val="Emphasis"/>
          <w:highlight w:val="cyan"/>
        </w:rPr>
        <w:t>[IPRs], additional issues</w:t>
      </w:r>
      <w:r w:rsidRPr="00BA60C3">
        <w:rPr>
          <w:rStyle w:val="Emphasis"/>
        </w:rPr>
        <w:t xml:space="preserve"> may </w:t>
      </w:r>
      <w:r w:rsidRPr="000D1935">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D1935">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D1935">
        <w:rPr>
          <w:rStyle w:val="StyleUnderline"/>
          <w:highlight w:val="cyan"/>
        </w:rPr>
        <w:t xml:space="preserve">This </w:t>
      </w:r>
      <w:r w:rsidRPr="00B97456">
        <w:rPr>
          <w:rStyle w:val="StyleUnderline"/>
        </w:rPr>
        <w:t xml:space="preserve">also </w:t>
      </w:r>
      <w:r w:rsidRPr="000D1935">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D1935">
        <w:rPr>
          <w:rStyle w:val="StyleUnderline"/>
          <w:highlight w:val="cyan"/>
        </w:rPr>
        <w:t>competitors</w:t>
      </w:r>
      <w:r w:rsidRPr="0015695D">
        <w:rPr>
          <w:rStyle w:val="StyleUnderline"/>
        </w:rPr>
        <w:t xml:space="preserve"> of the essential facility owner </w:t>
      </w:r>
      <w:r w:rsidRPr="000D1935">
        <w:rPr>
          <w:rStyle w:val="StyleUnderline"/>
          <w:highlight w:val="cyan"/>
        </w:rPr>
        <w:t xml:space="preserve">have incentives to bring the case to the </w:t>
      </w:r>
      <w:r w:rsidRPr="00B97456">
        <w:rPr>
          <w:rStyle w:val="StyleUnderline"/>
        </w:rPr>
        <w:t xml:space="preserve">antitrust </w:t>
      </w:r>
      <w:r w:rsidRPr="000D1935">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D1935">
        <w:rPr>
          <w:rStyle w:val="Emphasis"/>
          <w:highlight w:val="cyan"/>
        </w:rPr>
        <w:t xml:space="preserve">It is important not to impose any </w:t>
      </w:r>
      <w:r w:rsidRPr="00B97456">
        <w:rPr>
          <w:rStyle w:val="Emphasis"/>
        </w:rPr>
        <w:t xml:space="preserve">additional burden on businesses with unnecessary </w:t>
      </w:r>
      <w:r w:rsidRPr="000D1935">
        <w:rPr>
          <w:rStyle w:val="Emphasis"/>
          <w:highlight w:val="cyan"/>
        </w:rPr>
        <w:t>regulatory uncertainty.</w:t>
      </w:r>
      <w:r w:rsidRPr="000D1935">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D1935">
        <w:rPr>
          <w:rStyle w:val="StyleUnderline"/>
          <w:highlight w:val="cyan"/>
        </w:rPr>
        <w:t xml:space="preserve">Clear and consistent standards across jurisdictions </w:t>
      </w:r>
      <w:r w:rsidRPr="00B97456">
        <w:rPr>
          <w:rStyle w:val="StyleUnderline"/>
        </w:rPr>
        <w:t xml:space="preserve">will </w:t>
      </w:r>
      <w:r w:rsidRPr="000D1935">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478F096B" w14:textId="77777777" w:rsidR="00A72C67" w:rsidRPr="001A1B79" w:rsidRDefault="00A72C67" w:rsidP="00A72C67"/>
    <w:p w14:paraId="556938CB" w14:textId="77777777" w:rsidR="00A72C67" w:rsidRDefault="00A72C67" w:rsidP="00A72C67">
      <w:pPr>
        <w:pStyle w:val="Heading4"/>
      </w:pPr>
      <w:r>
        <w:t>Concessions on IP licensing restores WTO credibility – key to pandemic recovery and ensures developing country transition to green tech</w:t>
      </w:r>
    </w:p>
    <w:p w14:paraId="40B4A54E" w14:textId="77777777" w:rsidR="00A72C67" w:rsidRPr="00D1585F" w:rsidRDefault="00A72C67" w:rsidP="00A72C67">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6D3667D7" w14:textId="77777777" w:rsidR="00A72C67" w:rsidRDefault="00A72C67" w:rsidP="00A72C67">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D1935">
        <w:rPr>
          <w:highlight w:val="cyan"/>
          <w:u w:val="single"/>
        </w:rPr>
        <w:t>The WTO</w:t>
      </w:r>
      <w:r w:rsidRPr="00602644">
        <w:rPr>
          <w:u w:val="single"/>
        </w:rPr>
        <w:t xml:space="preserve"> already </w:t>
      </w:r>
      <w:r w:rsidRPr="000D1935">
        <w:rPr>
          <w:highlight w:val="cyan"/>
          <w:u w:val="single"/>
        </w:rPr>
        <w:t>faced acute challenges</w:t>
      </w:r>
      <w:r w:rsidRPr="00602644">
        <w:rPr>
          <w:u w:val="single"/>
        </w:rPr>
        <w:t xml:space="preserve">, and they have been </w:t>
      </w:r>
      <w:r w:rsidRPr="000D1935">
        <w:rPr>
          <w:b/>
          <w:bCs/>
          <w:highlight w:val="cyan"/>
          <w:u w:val="single"/>
        </w:rPr>
        <w:t>amplified by Covid</w:t>
      </w:r>
      <w:r w:rsidRPr="00602644">
        <w:rPr>
          <w:b/>
          <w:bCs/>
          <w:u w:val="single"/>
        </w:rPr>
        <w:t>-19.</w:t>
      </w:r>
      <w:r w:rsidRPr="00B97456">
        <w:rPr>
          <w:sz w:val="16"/>
        </w:rPr>
        <w:t xml:space="preserve"> </w:t>
      </w:r>
      <w:r w:rsidRPr="000D1935">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D1935">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D1935">
        <w:rPr>
          <w:highlight w:val="cyan"/>
          <w:u w:val="single"/>
        </w:rPr>
        <w:t xml:space="preserve">erased years of economic gains </w:t>
      </w:r>
      <w:r w:rsidRPr="000C7721">
        <w:rPr>
          <w:u w:val="single"/>
        </w:rPr>
        <w:t xml:space="preserve">made by </w:t>
      </w:r>
      <w:r w:rsidRPr="000D1935">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D1935">
        <w:rPr>
          <w:highlight w:val="cyan"/>
          <w:u w:val="single"/>
        </w:rPr>
        <w:t>The WTO expects</w:t>
      </w:r>
      <w:r w:rsidRPr="00602644">
        <w:rPr>
          <w:u w:val="single"/>
        </w:rPr>
        <w:t xml:space="preserve"> world merchandise </w:t>
      </w:r>
      <w:r w:rsidRPr="000D1935">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D1935">
        <w:rPr>
          <w:highlight w:val="cyan"/>
          <w:u w:val="single"/>
        </w:rPr>
        <w:t xml:space="preserve">for the global economy to return </w:t>
      </w:r>
      <w:r w:rsidRPr="008D1466">
        <w:rPr>
          <w:u w:val="single"/>
        </w:rPr>
        <w:t>to sustained growth</w:t>
      </w:r>
      <w:r w:rsidRPr="00602644">
        <w:rPr>
          <w:u w:val="single"/>
        </w:rPr>
        <w:t xml:space="preserve">, </w:t>
      </w:r>
      <w:r w:rsidRPr="000D1935">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D1935">
        <w:rPr>
          <w:highlight w:val="cyan"/>
          <w:u w:val="single"/>
        </w:rPr>
        <w:t xml:space="preserve">We must find a “third way” on intellectual property that preserves the multilateral rules </w:t>
      </w:r>
      <w:r w:rsidRPr="000D1935">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D1935">
        <w:rPr>
          <w:highlight w:val="cyan"/>
          <w:u w:val="single"/>
        </w:rPr>
        <w:t>A</w:t>
      </w:r>
      <w:r w:rsidRPr="008D1466">
        <w:rPr>
          <w:u w:val="single"/>
        </w:rPr>
        <w:t xml:space="preserve"> robust </w:t>
      </w:r>
      <w:r w:rsidRPr="000D1935">
        <w:rPr>
          <w:highlight w:val="cyan"/>
          <w:u w:val="single"/>
        </w:rPr>
        <w:t xml:space="preserve">deal will signal that </w:t>
      </w:r>
      <w:r w:rsidRPr="000D1935">
        <w:rPr>
          <w:b/>
          <w:bCs/>
          <w:highlight w:val="cyan"/>
          <w:u w:val="single"/>
        </w:rPr>
        <w:t>the WTO is back</w:t>
      </w:r>
      <w:r w:rsidRPr="000D1935">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D1935">
        <w:rPr>
          <w:b/>
          <w:bCs/>
          <w:highlight w:val="cyan"/>
          <w:u w:val="single"/>
        </w:rPr>
        <w:t>the negotiations</w:t>
      </w:r>
      <w:r w:rsidRPr="000D1935">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D1935">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D1935">
        <w:rPr>
          <w:highlight w:val="cyan"/>
          <w:u w:val="single"/>
        </w:rPr>
        <w:t>There is hope if we</w:t>
      </w:r>
      <w:r w:rsidRPr="00602644">
        <w:rPr>
          <w:u w:val="single"/>
        </w:rPr>
        <w:t xml:space="preserve"> work together in a manner that builds trust and </w:t>
      </w:r>
      <w:r w:rsidRPr="000D1935">
        <w:rPr>
          <w:highlight w:val="cyan"/>
          <w:u w:val="single"/>
        </w:rPr>
        <w:t>build</w:t>
      </w:r>
      <w:r w:rsidRPr="000C7721">
        <w:rPr>
          <w:u w:val="single"/>
        </w:rPr>
        <w:t>s</w:t>
      </w:r>
      <w:r w:rsidRPr="000D1935">
        <w:rPr>
          <w:highlight w:val="cyan"/>
          <w:u w:val="single"/>
        </w:rPr>
        <w:t xml:space="preserve"> bridges.</w:t>
      </w:r>
    </w:p>
    <w:p w14:paraId="5B3AA062" w14:textId="77777777" w:rsidR="00A72C67" w:rsidRPr="00E0113B" w:rsidRDefault="00A72C67" w:rsidP="00A72C67"/>
    <w:p w14:paraId="7327C469" w14:textId="77777777" w:rsidR="00A72C67" w:rsidRDefault="00A72C67" w:rsidP="00A72C67">
      <w:pPr>
        <w:pStyle w:val="Heading3"/>
      </w:pPr>
      <w:r>
        <w:t>Climate</w:t>
      </w:r>
    </w:p>
    <w:p w14:paraId="57A6F72A" w14:textId="77777777" w:rsidR="00A72C67" w:rsidRPr="00E0113B" w:rsidRDefault="00A72C67" w:rsidP="00A72C67"/>
    <w:p w14:paraId="3B64EC63" w14:textId="77777777" w:rsidR="00A72C67" w:rsidRDefault="00A72C67" w:rsidP="00A72C67">
      <w:pPr>
        <w:pStyle w:val="Heading4"/>
      </w:pPr>
      <w:r>
        <w:t>Plan key to solve climate change – ‘refusal to license’ is the roadblock to all solutions</w:t>
      </w:r>
    </w:p>
    <w:p w14:paraId="29CD5B8C" w14:textId="77777777" w:rsidR="00A72C67" w:rsidRPr="000F4E9E" w:rsidRDefault="00A72C67" w:rsidP="00A72C67">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463DCB92" w14:textId="77777777" w:rsidR="00A72C67" w:rsidRPr="00607F8A" w:rsidRDefault="00A72C67" w:rsidP="00A72C67">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D1935">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D1935">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D1935">
        <w:rPr>
          <w:rStyle w:val="StyleUnderline"/>
          <w:highlight w:val="cyan"/>
        </w:rPr>
        <w:t>green patent applications are declining</w:t>
      </w:r>
      <w:r w:rsidRPr="008F12A0">
        <w:rPr>
          <w:rStyle w:val="StyleUnderline"/>
        </w:rPr>
        <w:t xml:space="preserve"> in part </w:t>
      </w:r>
      <w:r w:rsidRPr="000D1935">
        <w:rPr>
          <w:rStyle w:val="StyleUnderline"/>
          <w:highlight w:val="cyan"/>
        </w:rPr>
        <w:t>because of delays in</w:t>
      </w:r>
      <w:r w:rsidRPr="008F12A0">
        <w:rPr>
          <w:sz w:val="16"/>
        </w:rPr>
        <w:t xml:space="preserve"> research and development </w:t>
      </w:r>
      <w:r w:rsidRPr="000D1935">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D1935">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D1935">
        <w:rPr>
          <w:rStyle w:val="StyleUnderline"/>
          <w:highlight w:val="cyan"/>
        </w:rPr>
        <w:t>tech</w:t>
      </w:r>
      <w:r w:rsidRPr="00467794">
        <w:rPr>
          <w:rStyle w:val="StyleUnderline"/>
        </w:rPr>
        <w:t xml:space="preserve">nologies geared toward </w:t>
      </w:r>
      <w:r w:rsidRPr="000D1935">
        <w:rPr>
          <w:rStyle w:val="StyleUnderline"/>
          <w:highlight w:val="cyan"/>
        </w:rPr>
        <w:t>mitigating</w:t>
      </w:r>
      <w:r w:rsidRPr="008F12A0">
        <w:rPr>
          <w:rStyle w:val="StyleUnderline"/>
        </w:rPr>
        <w:t xml:space="preserve"> the effects of </w:t>
      </w:r>
      <w:r w:rsidRPr="000D1935">
        <w:rPr>
          <w:rStyle w:val="StyleUnderline"/>
          <w:highlight w:val="cyan"/>
        </w:rPr>
        <w:t>climate change</w:t>
      </w:r>
      <w:r w:rsidRPr="008F12A0">
        <w:rPr>
          <w:rStyle w:val="StyleUnderline"/>
        </w:rPr>
        <w:t xml:space="preserve"> or substituting environmentally hazardous industries </w:t>
      </w:r>
      <w:r w:rsidRPr="000D1935">
        <w:rPr>
          <w:rStyle w:val="StyleUnderline"/>
          <w:highlight w:val="cyan"/>
        </w:rPr>
        <w:t>may not reach their</w:t>
      </w:r>
      <w:r w:rsidRPr="008F12A0">
        <w:rPr>
          <w:rStyle w:val="StyleUnderline"/>
        </w:rPr>
        <w:t xml:space="preserve"> full </w:t>
      </w:r>
      <w:r w:rsidRPr="000D1935">
        <w:rPr>
          <w:rStyle w:val="StyleUnderline"/>
          <w:highlight w:val="cyan"/>
        </w:rPr>
        <w:t>potential</w:t>
      </w:r>
      <w:r w:rsidRPr="008F12A0">
        <w:rPr>
          <w:rStyle w:val="StyleUnderline"/>
        </w:rPr>
        <w:t xml:space="preserve"> in part </w:t>
      </w:r>
      <w:r w:rsidRPr="000D1935">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D1935">
        <w:rPr>
          <w:rStyle w:val="StyleUnderline"/>
          <w:highlight w:val="cyan"/>
        </w:rPr>
        <w:t>many lawsuits</w:t>
      </w:r>
      <w:r w:rsidRPr="00607F8A">
        <w:rPr>
          <w:rStyle w:val="StyleUnderline"/>
        </w:rPr>
        <w:t xml:space="preserve"> have been filed and argued in federal court </w:t>
      </w:r>
      <w:r w:rsidRPr="000D1935">
        <w:rPr>
          <w:rStyle w:val="StyleUnderline"/>
          <w:highlight w:val="cyan"/>
        </w:rPr>
        <w:t>concerning secondary</w:t>
      </w:r>
      <w:r w:rsidRPr="00607F8A">
        <w:rPr>
          <w:rStyle w:val="StyleUnderline"/>
        </w:rPr>
        <w:t xml:space="preserve"> and more expansive </w:t>
      </w:r>
      <w:r w:rsidRPr="000D1935">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D1935">
        <w:rPr>
          <w:rStyle w:val="StyleUnderline"/>
          <w:highlight w:val="cyan"/>
        </w:rPr>
        <w:t>illustrate</w:t>
      </w:r>
      <w:r w:rsidRPr="00607F8A">
        <w:rPr>
          <w:rStyle w:val="StyleUnderline"/>
        </w:rPr>
        <w:t xml:space="preserve"> what is considered </w:t>
      </w:r>
      <w:r w:rsidRPr="000D1935">
        <w:rPr>
          <w:rStyle w:val="StyleUnderline"/>
          <w:highlight w:val="cyan"/>
        </w:rPr>
        <w:t>“the beginning of an arms race for IP in the clean energy industry.”</w:t>
      </w:r>
      <w:r w:rsidRPr="00607F8A">
        <w:rPr>
          <w:sz w:val="16"/>
        </w:rPr>
        <w:t xml:space="preserve">63 </w:t>
      </w:r>
      <w:r w:rsidRPr="000D1935">
        <w:rPr>
          <w:rStyle w:val="StyleUnderline"/>
          <w:highlight w:val="cyan"/>
        </w:rPr>
        <w:t>While</w:t>
      </w:r>
      <w:r w:rsidRPr="00467794">
        <w:rPr>
          <w:rStyle w:val="StyleUnderline"/>
        </w:rPr>
        <w:t xml:space="preserve"> these </w:t>
      </w:r>
      <w:r w:rsidRPr="000D1935">
        <w:rPr>
          <w:rStyle w:val="StyleUnderline"/>
          <w:highlight w:val="cyan"/>
        </w:rPr>
        <w:t>companies are advocating for</w:t>
      </w:r>
      <w:r w:rsidRPr="00467794">
        <w:rPr>
          <w:rStyle w:val="StyleUnderline"/>
        </w:rPr>
        <w:t xml:space="preserve"> what they believe are </w:t>
      </w:r>
      <w:r w:rsidRPr="000D1935">
        <w:rPr>
          <w:rStyle w:val="StyleUnderline"/>
          <w:highlight w:val="cyan"/>
        </w:rPr>
        <w:t>their rights</w:t>
      </w:r>
      <w:r w:rsidRPr="00467794">
        <w:rPr>
          <w:rStyle w:val="StyleUnderline"/>
        </w:rPr>
        <w:t xml:space="preserve"> to use this technology, the need to expand this technology in the pursuit of mitigating the effects of</w:t>
      </w:r>
      <w:r w:rsidRPr="000D1935">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D1935">
        <w:rPr>
          <w:rStyle w:val="StyleUnderline"/>
          <w:highlight w:val="cyan"/>
        </w:rPr>
        <w:t>the benefits of the green tech</w:t>
      </w:r>
      <w:r w:rsidRPr="00607F8A">
        <w:rPr>
          <w:rStyle w:val="StyleUnderline"/>
        </w:rPr>
        <w:t xml:space="preserve">nologies covered </w:t>
      </w:r>
      <w:r w:rsidRPr="000D1935">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4BB78557" w14:textId="77777777" w:rsidR="00A72C67" w:rsidRDefault="00A72C67" w:rsidP="00A72C67"/>
    <w:p w14:paraId="5A834A9F" w14:textId="77777777" w:rsidR="00A72C67" w:rsidRDefault="00A72C67" w:rsidP="00A72C67">
      <w:pPr>
        <w:pStyle w:val="Heading4"/>
      </w:pPr>
      <w:r>
        <w:t>IPR key to solve climate change – meets stakeholder interests and is necessary to disperse climate tech.</w:t>
      </w:r>
    </w:p>
    <w:p w14:paraId="79D2A4CD" w14:textId="77777777" w:rsidR="00A72C67" w:rsidRDefault="00A72C67" w:rsidP="00A72C67">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21095405" w14:textId="77777777" w:rsidR="00A72C67" w:rsidRPr="00467794" w:rsidRDefault="00A72C67" w:rsidP="00A72C67">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D1935">
        <w:rPr>
          <w:highlight w:val="cyan"/>
          <w:u w:val="single"/>
        </w:rPr>
        <w:t>The advent of clean</w:t>
      </w:r>
      <w:r w:rsidRPr="00C02256">
        <w:rPr>
          <w:u w:val="single"/>
        </w:rPr>
        <w:t xml:space="preserve"> energy </w:t>
      </w:r>
      <w:r w:rsidRPr="000D1935">
        <w:rPr>
          <w:highlight w:val="cyan"/>
          <w:u w:val="single"/>
        </w:rPr>
        <w:t>tech</w:t>
      </w:r>
      <w:r w:rsidRPr="00C02256">
        <w:rPr>
          <w:u w:val="single"/>
        </w:rPr>
        <w:t xml:space="preserve">nologies </w:t>
      </w:r>
      <w:r w:rsidRPr="000D1935">
        <w:rPr>
          <w:highlight w:val="cyan"/>
          <w:u w:val="single"/>
        </w:rPr>
        <w:t xml:space="preserve">is </w:t>
      </w:r>
      <w:r w:rsidRPr="000D1935">
        <w:rPr>
          <w:b/>
          <w:bCs/>
          <w:highlight w:val="cyan"/>
          <w:u w:val="single"/>
        </w:rPr>
        <w:t>inevitable.</w:t>
      </w:r>
      <w:r w:rsidRPr="000D1935">
        <w:rPr>
          <w:highlight w:val="cyan"/>
          <w:u w:val="single"/>
        </w:rPr>
        <w:t xml:space="preserve"> The only question</w:t>
      </w:r>
      <w:r w:rsidRPr="00C02256">
        <w:rPr>
          <w:u w:val="single"/>
        </w:rPr>
        <w:t xml:space="preserve"> that needs to be addressed </w:t>
      </w:r>
      <w:r w:rsidRPr="000D1935">
        <w:rPr>
          <w:highlight w:val="cyan"/>
          <w:u w:val="single"/>
        </w:rPr>
        <w:t xml:space="preserve">is </w:t>
      </w:r>
      <w:r w:rsidRPr="000D1935">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D1935">
        <w:rPr>
          <w:highlight w:val="cyan"/>
          <w:u w:val="single"/>
        </w:rPr>
        <w:t>I</w:t>
      </w:r>
      <w:r w:rsidRPr="00C02256">
        <w:rPr>
          <w:u w:val="single"/>
        </w:rPr>
        <w:t xml:space="preserve">ntellectual </w:t>
      </w:r>
      <w:r w:rsidRPr="000D1935">
        <w:rPr>
          <w:highlight w:val="cyan"/>
          <w:u w:val="single"/>
        </w:rPr>
        <w:t>p</w:t>
      </w:r>
      <w:r w:rsidRPr="00C02256">
        <w:rPr>
          <w:u w:val="single"/>
        </w:rPr>
        <w:t xml:space="preserve">roperty </w:t>
      </w:r>
      <w:r w:rsidRPr="000D1935">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D1935">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D1935">
        <w:rPr>
          <w:highlight w:val="cyan"/>
          <w:u w:val="single"/>
        </w:rPr>
        <w:t>providing a legal framework</w:t>
      </w:r>
      <w:r w:rsidRPr="005C267D">
        <w:rPr>
          <w:u w:val="single"/>
        </w:rPr>
        <w:t xml:space="preserve"> for transactions in this nascent sector; and that maintaining a level of regulation </w:t>
      </w:r>
      <w:r w:rsidRPr="000D1935">
        <w:rPr>
          <w:b/>
          <w:bCs/>
          <w:highlight w:val="cyan"/>
          <w:u w:val="single"/>
        </w:rPr>
        <w:t>is essential</w:t>
      </w:r>
      <w:r w:rsidRPr="000D1935">
        <w:rPr>
          <w:sz w:val="16"/>
          <w:highlight w:val="cyan"/>
        </w:rPr>
        <w:t xml:space="preserve"> </w:t>
      </w:r>
      <w:r w:rsidRPr="000D1935">
        <w:rPr>
          <w:highlight w:val="cyan"/>
          <w:u w:val="single"/>
        </w:rPr>
        <w:t xml:space="preserve">to meet the aim of providing </w:t>
      </w:r>
      <w:r w:rsidRPr="00487F4E">
        <w:rPr>
          <w:u w:val="single"/>
        </w:rPr>
        <w:t xml:space="preserve">clean and </w:t>
      </w:r>
      <w:r w:rsidRPr="000D1935">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D1935">
        <w:rPr>
          <w:highlight w:val="cyan"/>
          <w:u w:val="single"/>
        </w:rPr>
        <w:t>any step taken away from fossil fuels, however small, is the way forward</w:t>
      </w:r>
      <w:r w:rsidRPr="00C02256">
        <w:rPr>
          <w:u w:val="single"/>
        </w:rPr>
        <w:t xml:space="preserve">. </w:t>
      </w:r>
    </w:p>
    <w:p w14:paraId="7DE90DEB" w14:textId="77777777" w:rsidR="00A72C67" w:rsidRPr="00D1612D" w:rsidRDefault="00A72C67" w:rsidP="00A72C67"/>
    <w:p w14:paraId="70C7E2DC" w14:textId="77777777" w:rsidR="00A72C67" w:rsidRPr="00195FCE" w:rsidRDefault="00A72C67" w:rsidP="00A72C67">
      <w:pPr>
        <w:pStyle w:val="Heading4"/>
      </w:pPr>
      <w:r>
        <w:t xml:space="preserve">Aggressive action from the U.S. and China is necessary – patent access fast-tracks the process and gears competition towards solving climate change. </w:t>
      </w:r>
    </w:p>
    <w:p w14:paraId="3F5700BE" w14:textId="77777777" w:rsidR="00A72C67" w:rsidRPr="001B4905" w:rsidRDefault="00A72C67" w:rsidP="00A72C67">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07C44561" w14:textId="77777777" w:rsidR="00A72C67" w:rsidRPr="00195FCE" w:rsidRDefault="00A72C67" w:rsidP="00A72C67">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D1935">
        <w:rPr>
          <w:rStyle w:val="StyleUnderline"/>
          <w:highlight w:val="cyan"/>
        </w:rPr>
        <w:t xml:space="preserve">it is impossible to </w:t>
      </w:r>
      <w:r w:rsidRPr="000D1935">
        <w:rPr>
          <w:highlight w:val="cyan"/>
          <w:u w:val="single"/>
        </w:rPr>
        <w:t>address climate change</w:t>
      </w:r>
      <w:r w:rsidRPr="00820A8C">
        <w:rPr>
          <w:u w:val="single"/>
        </w:rPr>
        <w:t xml:space="preserve"> and the goal of keeping global temperature rise </w:t>
      </w:r>
      <w:r w:rsidRPr="000D1935">
        <w:rPr>
          <w:highlight w:val="cyan"/>
          <w:u w:val="single"/>
        </w:rPr>
        <w:t>to less than 2 degrees</w:t>
      </w:r>
      <w:r w:rsidRPr="00820A8C">
        <w:rPr>
          <w:u w:val="single"/>
        </w:rPr>
        <w:t xml:space="preserve"> Celsius above pre-industrial levels </w:t>
      </w:r>
      <w:r w:rsidRPr="000D1935">
        <w:rPr>
          <w:highlight w:val="cyan"/>
          <w:u w:val="single"/>
        </w:rPr>
        <w:t xml:space="preserve">without </w:t>
      </w:r>
      <w:r w:rsidRPr="000D1935">
        <w:rPr>
          <w:b/>
          <w:bCs/>
          <w:highlight w:val="cyan"/>
          <w:u w:val="single"/>
        </w:rPr>
        <w:t>both China and the U</w:t>
      </w:r>
      <w:r w:rsidRPr="00820A8C">
        <w:rPr>
          <w:u w:val="single"/>
        </w:rPr>
        <w:t>nited</w:t>
      </w:r>
      <w:r w:rsidRPr="00820A8C">
        <w:rPr>
          <w:b/>
          <w:bCs/>
          <w:u w:val="single"/>
        </w:rPr>
        <w:t xml:space="preserve"> </w:t>
      </w:r>
      <w:r w:rsidRPr="000D1935">
        <w:rPr>
          <w:b/>
          <w:bCs/>
          <w:highlight w:val="cyan"/>
          <w:u w:val="single"/>
        </w:rPr>
        <w:t>S</w:t>
      </w:r>
      <w:r w:rsidRPr="00820A8C">
        <w:rPr>
          <w:u w:val="single"/>
        </w:rPr>
        <w:t xml:space="preserve">tates </w:t>
      </w:r>
      <w:r w:rsidRPr="000D1935">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D1935">
        <w:rPr>
          <w:highlight w:val="cyan"/>
          <w:u w:val="single"/>
        </w:rPr>
        <w:t xml:space="preserve">The goal should be </w:t>
      </w:r>
      <w:r w:rsidRPr="00712169">
        <w:rPr>
          <w:u w:val="single"/>
        </w:rPr>
        <w:t>to</w:t>
      </w:r>
      <w:r w:rsidRPr="00195FCE">
        <w:rPr>
          <w:u w:val="single"/>
        </w:rPr>
        <w:t xml:space="preserve"> make it a </w:t>
      </w:r>
      <w:r w:rsidRPr="000D1935">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D1935">
        <w:rPr>
          <w:highlight w:val="cyan"/>
          <w:u w:val="single"/>
        </w:rPr>
        <w:t>the U</w:t>
      </w:r>
      <w:r w:rsidRPr="000E465B">
        <w:rPr>
          <w:u w:val="single"/>
        </w:rPr>
        <w:t>nited</w:t>
      </w:r>
      <w:r w:rsidRPr="00195FCE">
        <w:rPr>
          <w:u w:val="single"/>
        </w:rPr>
        <w:t xml:space="preserve"> </w:t>
      </w:r>
      <w:r w:rsidRPr="000D1935">
        <w:rPr>
          <w:highlight w:val="cyan"/>
          <w:u w:val="single"/>
        </w:rPr>
        <w:t>S</w:t>
      </w:r>
      <w:r w:rsidRPr="00195FCE">
        <w:rPr>
          <w:u w:val="single"/>
        </w:rPr>
        <w:t xml:space="preserve">tates </w:t>
      </w:r>
      <w:r w:rsidRPr="000D1935">
        <w:rPr>
          <w:highlight w:val="cyan"/>
          <w:u w:val="single"/>
        </w:rPr>
        <w:t>could challenge China</w:t>
      </w:r>
      <w:r w:rsidRPr="00195FCE">
        <w:rPr>
          <w:u w:val="single"/>
        </w:rPr>
        <w:t xml:space="preserve"> to be the first country </w:t>
      </w:r>
      <w:r w:rsidRPr="000D1935">
        <w:rPr>
          <w:highlight w:val="cyan"/>
          <w:u w:val="single"/>
        </w:rPr>
        <w:t xml:space="preserve">to reach net-zero </w:t>
      </w:r>
      <w:r w:rsidRPr="0072536C">
        <w:rPr>
          <w:rStyle w:val="StyleUnderline"/>
        </w:rPr>
        <w:t xml:space="preserve">greenhouse gas emissions </w:t>
      </w:r>
      <w:r w:rsidRPr="000D1935">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D1935">
        <w:rPr>
          <w:highlight w:val="cyan"/>
          <w:u w:val="single"/>
        </w:rPr>
        <w:t>This productive competition dynamic will</w:t>
      </w:r>
      <w:r w:rsidRPr="00195FCE">
        <w:rPr>
          <w:u w:val="single"/>
        </w:rPr>
        <w:t xml:space="preserve"> still </w:t>
      </w:r>
      <w:r w:rsidRPr="000D1935">
        <w:rPr>
          <w:highlight w:val="cyan"/>
          <w:u w:val="single"/>
        </w:rPr>
        <w:t>require some</w:t>
      </w:r>
      <w:r w:rsidRPr="00195FCE">
        <w:rPr>
          <w:u w:val="single"/>
        </w:rPr>
        <w:t xml:space="preserve"> elements of </w:t>
      </w:r>
      <w:r w:rsidRPr="000D1935">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D1935">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D1935">
        <w:rPr>
          <w:highlight w:val="cyan"/>
          <w:u w:val="single"/>
        </w:rPr>
        <w:t>which will deliver the essential breakthroughs we need. The U</w:t>
      </w:r>
      <w:r w:rsidRPr="000E465B">
        <w:rPr>
          <w:u w:val="single"/>
        </w:rPr>
        <w:t>nited</w:t>
      </w:r>
      <w:r w:rsidRPr="000D1935">
        <w:rPr>
          <w:highlight w:val="cyan"/>
          <w:u w:val="single"/>
        </w:rPr>
        <w:t xml:space="preserve"> S</w:t>
      </w:r>
      <w:r w:rsidRPr="000E465B">
        <w:rPr>
          <w:u w:val="single"/>
        </w:rPr>
        <w:t>tates</w:t>
      </w:r>
      <w:r w:rsidRPr="00195FCE">
        <w:rPr>
          <w:u w:val="single"/>
        </w:rPr>
        <w:t xml:space="preserve"> </w:t>
      </w:r>
      <w:r w:rsidRPr="000D1935">
        <w:rPr>
          <w:highlight w:val="cyan"/>
          <w:u w:val="single"/>
        </w:rPr>
        <w:t xml:space="preserve">and China </w:t>
      </w:r>
      <w:r w:rsidRPr="00712169">
        <w:rPr>
          <w:u w:val="single"/>
        </w:rPr>
        <w:t xml:space="preserve">might also </w:t>
      </w:r>
      <w:r w:rsidRPr="000D1935">
        <w:rPr>
          <w:highlight w:val="cyan"/>
          <w:u w:val="single"/>
        </w:rPr>
        <w:t>need to agree on some things</w:t>
      </w:r>
      <w:r w:rsidRPr="00712169">
        <w:rPr>
          <w:u w:val="single"/>
        </w:rPr>
        <w:t>, like new rules</w:t>
      </w:r>
      <w:r w:rsidRPr="00195FCE">
        <w:rPr>
          <w:u w:val="single"/>
        </w:rPr>
        <w:t xml:space="preserve"> </w:t>
      </w:r>
      <w:r w:rsidRPr="000D1935">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D1935">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D1935">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D1935">
        <w:rPr>
          <w:rStyle w:val="StyleUnderline"/>
          <w:highlight w:val="cyan"/>
        </w:rPr>
        <w:t>is to</w:t>
      </w:r>
      <w:r w:rsidRPr="000D1935">
        <w:rPr>
          <w:highlight w:val="cyan"/>
          <w:u w:val="single"/>
        </w:rPr>
        <w:t xml:space="preserve"> </w:t>
      </w:r>
      <w:r w:rsidRPr="000D1935">
        <w:rPr>
          <w:b/>
          <w:bCs/>
          <w:highlight w:val="cyan"/>
          <w:u w:val="single"/>
        </w:rPr>
        <w:t>agree to a climate waiver</w:t>
      </w:r>
      <w:r w:rsidRPr="000D1935">
        <w:rPr>
          <w:highlight w:val="cyan"/>
          <w:u w:val="single"/>
        </w:rPr>
        <w:t xml:space="preserve"> </w:t>
      </w:r>
      <w:r w:rsidRPr="000D1935">
        <w:rPr>
          <w:b/>
          <w:bCs/>
          <w:highlight w:val="cyan"/>
          <w:u w:val="single"/>
        </w:rPr>
        <w:t>under the</w:t>
      </w:r>
      <w:r w:rsidRPr="00195FCE">
        <w:rPr>
          <w:u w:val="single"/>
        </w:rPr>
        <w:t xml:space="preserve"> World Trade Organization </w:t>
      </w:r>
      <w:r w:rsidRPr="000D1935">
        <w:rPr>
          <w:highlight w:val="cyan"/>
          <w:u w:val="single"/>
        </w:rPr>
        <w:t>(</w:t>
      </w:r>
      <w:r w:rsidRPr="000D1935">
        <w:rPr>
          <w:b/>
          <w:bCs/>
          <w:highlight w:val="cyan"/>
          <w:u w:val="single"/>
        </w:rPr>
        <w:t>WTO</w:t>
      </w:r>
      <w:r w:rsidRPr="000D1935">
        <w:rPr>
          <w:highlight w:val="cyan"/>
          <w:u w:val="single"/>
        </w:rPr>
        <w:t>),</w:t>
      </w:r>
      <w:r w:rsidRPr="000D1935">
        <w:rPr>
          <w:sz w:val="16"/>
          <w:highlight w:val="cyan"/>
        </w:rPr>
        <w:t xml:space="preserve"> </w:t>
      </w:r>
      <w:r w:rsidRPr="000D1935">
        <w:rPr>
          <w:highlight w:val="cyan"/>
          <w:u w:val="single"/>
        </w:rPr>
        <w:t>which would allow countries to subsidize and protect clean energy industries and tech</w:t>
      </w:r>
      <w:r w:rsidRPr="00195FCE">
        <w:rPr>
          <w:u w:val="single"/>
        </w:rPr>
        <w:t xml:space="preserve">nologies </w:t>
      </w:r>
      <w:r w:rsidRPr="000D1935">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0D1935">
        <w:rPr>
          <w:highlight w:val="cyan"/>
          <w:u w:val="single"/>
        </w:rPr>
        <w:t>a climate waiver</w:t>
      </w:r>
      <w:r w:rsidRPr="00195FCE">
        <w:rPr>
          <w:u w:val="single"/>
        </w:rPr>
        <w:t xml:space="preserve"> to China </w:t>
      </w:r>
      <w:r w:rsidRPr="000D1935">
        <w:rPr>
          <w:highlight w:val="cyan"/>
          <w:u w:val="single"/>
        </w:rPr>
        <w:t>would allow</w:t>
      </w:r>
      <w:r w:rsidRPr="00195FCE">
        <w:rPr>
          <w:u w:val="single"/>
        </w:rPr>
        <w:t xml:space="preserve"> these </w:t>
      </w:r>
      <w:r w:rsidRPr="000D1935">
        <w:rPr>
          <w:highlight w:val="cyan"/>
          <w:u w:val="single"/>
        </w:rPr>
        <w:t>countries to remain united on other aspects of their agenda while compelling China to address climate change</w:t>
      </w:r>
      <w:r w:rsidRPr="000D1935">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0D1935">
        <w:rPr>
          <w:highlight w:val="cyan"/>
          <w:u w:val="single"/>
        </w:rPr>
        <w:t>there will</w:t>
      </w:r>
      <w:r w:rsidRPr="00195FCE">
        <w:rPr>
          <w:u w:val="single"/>
        </w:rPr>
        <w:t xml:space="preserve"> likely still </w:t>
      </w:r>
      <w:r w:rsidRPr="000D1935">
        <w:rPr>
          <w:highlight w:val="cyan"/>
          <w:u w:val="single"/>
        </w:rPr>
        <w:t>be areas where the U</w:t>
      </w:r>
      <w:r w:rsidRPr="00195FCE">
        <w:rPr>
          <w:u w:val="single"/>
        </w:rPr>
        <w:t xml:space="preserve">nited </w:t>
      </w:r>
      <w:r w:rsidRPr="000D1935">
        <w:rPr>
          <w:highlight w:val="cyan"/>
          <w:u w:val="single"/>
        </w:rPr>
        <w:t>S</w:t>
      </w:r>
      <w:r w:rsidRPr="00195FCE">
        <w:rPr>
          <w:u w:val="single"/>
        </w:rPr>
        <w:t xml:space="preserve">tates </w:t>
      </w:r>
      <w:r w:rsidRPr="000D1935">
        <w:rPr>
          <w:highlight w:val="cyan"/>
          <w:u w:val="single"/>
        </w:rPr>
        <w:t>and China</w:t>
      </w:r>
      <w:r w:rsidRPr="00195FCE">
        <w:rPr>
          <w:u w:val="single"/>
        </w:rPr>
        <w:t xml:space="preserve"> simply </w:t>
      </w:r>
      <w:r w:rsidRPr="000D1935">
        <w:rPr>
          <w:highlight w:val="cyan"/>
          <w:u w:val="single"/>
        </w:rPr>
        <w:t>cannot</w:t>
      </w:r>
      <w:r w:rsidRPr="00195FCE">
        <w:rPr>
          <w:u w:val="single"/>
        </w:rPr>
        <w:t xml:space="preserve"> and will not </w:t>
      </w:r>
      <w:r w:rsidRPr="000D1935">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0D1935">
        <w:rPr>
          <w:highlight w:val="cyan"/>
          <w:u w:val="single"/>
        </w:rPr>
        <w:t xml:space="preserve">but </w:t>
      </w:r>
      <w:r w:rsidRPr="000D1935">
        <w:rPr>
          <w:b/>
          <w:bCs/>
          <w:highlight w:val="cyan"/>
          <w:u w:val="single"/>
        </w:rPr>
        <w:t>getting tough on China is no substitute for launching a viable U.S. strategy to compete in</w:t>
      </w:r>
      <w:r w:rsidRPr="000D1935">
        <w:rPr>
          <w:highlight w:val="cyan"/>
          <w:u w:val="single"/>
        </w:rPr>
        <w:t xml:space="preserve"> </w:t>
      </w:r>
      <w:r w:rsidRPr="000E465B">
        <w:rPr>
          <w:u w:val="single"/>
        </w:rPr>
        <w:t xml:space="preserve">the field of </w:t>
      </w:r>
      <w:r w:rsidRPr="000D1935">
        <w:rPr>
          <w:b/>
          <w:bCs/>
          <w:highlight w:val="cyan"/>
          <w:u w:val="single"/>
        </w:rPr>
        <w:t>clean energy</w:t>
      </w:r>
      <w:r w:rsidRPr="000D1935">
        <w:rPr>
          <w:highlight w:val="cyan"/>
          <w:u w:val="single"/>
        </w:rPr>
        <w:t xml:space="preserve"> technologies.</w:t>
      </w:r>
      <w:r w:rsidRPr="000D1935">
        <w:rPr>
          <w:sz w:val="16"/>
          <w:highlight w:val="cyan"/>
        </w:rPr>
        <w:t xml:space="preserve"> </w:t>
      </w:r>
      <w:r w:rsidRPr="000D1935">
        <w:rPr>
          <w:highlight w:val="cyan"/>
          <w:u w:val="single"/>
        </w:rPr>
        <w:t xml:space="preserve">A productive competition strategy means leaning into our </w:t>
      </w:r>
      <w:r w:rsidRPr="000D1935">
        <w:rPr>
          <w:rStyle w:val="StyleUnderline"/>
          <w:highlight w:val="cyan"/>
        </w:rPr>
        <w:t>instincts to compete</w:t>
      </w:r>
      <w:r w:rsidRPr="000E465B">
        <w:rPr>
          <w:u w:val="single"/>
        </w:rPr>
        <w:t xml:space="preserve"> with China but </w:t>
      </w:r>
      <w:r w:rsidRPr="000D1935">
        <w:rPr>
          <w:highlight w:val="cyan"/>
          <w:u w:val="single"/>
        </w:rPr>
        <w:t>in a way that advances shared global interests.</w:t>
      </w:r>
      <w:r w:rsidRPr="00195FCE">
        <w:rPr>
          <w:u w:val="single"/>
        </w:rPr>
        <w:t xml:space="preserve"> </w:t>
      </w:r>
    </w:p>
    <w:p w14:paraId="0FA6513D" w14:textId="77777777" w:rsidR="00A72C67" w:rsidRPr="00B55AD5" w:rsidRDefault="00A72C67" w:rsidP="00A72C67"/>
    <w:p w14:paraId="7A875112" w14:textId="77777777" w:rsidR="00A72C67" w:rsidRDefault="00A72C67" w:rsidP="00A72C67">
      <w:pPr>
        <w:pStyle w:val="Heading4"/>
      </w:pPr>
      <w:r>
        <w:t xml:space="preserve">Climate change causes widespread violence – feedback loops make adaptation impossible. </w:t>
      </w:r>
    </w:p>
    <w:p w14:paraId="343E1D6B" w14:textId="77777777" w:rsidR="00A72C67" w:rsidRPr="00F8573F" w:rsidRDefault="00A72C67" w:rsidP="00A72C67">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4DFB71B4" w14:textId="77777777" w:rsidR="00A72C67" w:rsidRDefault="00A72C67" w:rsidP="00A72C67">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D1935">
        <w:rPr>
          <w:highlight w:val="cyan"/>
          <w:u w:val="single"/>
        </w:rPr>
        <w:t>we are</w:t>
      </w:r>
      <w:r w:rsidRPr="0063635A">
        <w:rPr>
          <w:u w:val="single"/>
        </w:rPr>
        <w:t xml:space="preserve"> now </w:t>
      </w:r>
      <w:r w:rsidRPr="000D1935">
        <w:rPr>
          <w:highlight w:val="cyan"/>
          <w:u w:val="single"/>
        </w:rPr>
        <w:t xml:space="preserve">beginning to see climate change push </w:t>
      </w:r>
      <w:r w:rsidRPr="000D1935">
        <w:rPr>
          <w:b/>
          <w:bCs/>
          <w:highlight w:val="cyan"/>
          <w:u w:val="single"/>
        </w:rPr>
        <w:t>beyond</w:t>
      </w:r>
      <w:r w:rsidRPr="0063635A">
        <w:rPr>
          <w:b/>
          <w:bCs/>
          <w:u w:val="single"/>
        </w:rPr>
        <w:t xml:space="preserve"> these </w:t>
      </w:r>
      <w:r w:rsidRPr="000D1935">
        <w:rPr>
          <w:b/>
          <w:bCs/>
          <w:highlight w:val="cyan"/>
          <w:u w:val="single"/>
        </w:rPr>
        <w:t>boundaries</w:t>
      </w:r>
      <w:r w:rsidRPr="000D1935">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D1935">
        <w:rPr>
          <w:highlight w:val="cyan"/>
          <w:u w:val="single"/>
        </w:rPr>
        <w:t xml:space="preserve">there remains </w:t>
      </w:r>
      <w:r w:rsidRPr="00030385">
        <w:rPr>
          <w:u w:val="single"/>
        </w:rPr>
        <w:t xml:space="preserve">some </w:t>
      </w:r>
      <w:r w:rsidRPr="000D1935">
        <w:rPr>
          <w:b/>
          <w:bCs/>
          <w:highlight w:val="cyan"/>
          <w:u w:val="single"/>
        </w:rPr>
        <w:t>potential</w:t>
      </w:r>
      <w:r w:rsidRPr="000D1935">
        <w:rPr>
          <w:highlight w:val="cyan"/>
          <w:u w:val="single"/>
        </w:rPr>
        <w:t xml:space="preserve"> for</w:t>
      </w:r>
      <w:r w:rsidRPr="0063635A">
        <w:rPr>
          <w:u w:val="single"/>
        </w:rPr>
        <w:t xml:space="preserve"> normal functioning and </w:t>
      </w:r>
      <w:r w:rsidRPr="000D1935">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0D1935">
        <w:rPr>
          <w:highlight w:val="cyan"/>
          <w:u w:val="single"/>
        </w:rPr>
        <w:t xml:space="preserve">climate change has the clear potential to push </w:t>
      </w:r>
      <w:r w:rsidRPr="00030385">
        <w:rPr>
          <w:u w:val="single"/>
        </w:rPr>
        <w:t xml:space="preserve">humanity </w:t>
      </w:r>
      <w:r w:rsidRPr="000D1935">
        <w:rPr>
          <w:highlight w:val="cyan"/>
          <w:u w:val="single"/>
        </w:rPr>
        <w:t>across a threshold of irreversible loss by</w:t>
      </w:r>
      <w:r w:rsidRPr="0063635A">
        <w:rPr>
          <w:u w:val="single"/>
        </w:rPr>
        <w:t xml:space="preserve"> “</w:t>
      </w:r>
      <w:r w:rsidRPr="000D1935">
        <w:rPr>
          <w:highlight w:val="cyan"/>
          <w:u w:val="single"/>
        </w:rPr>
        <w:t>changing</w:t>
      </w:r>
      <w:r w:rsidRPr="0063635A">
        <w:rPr>
          <w:u w:val="single"/>
        </w:rPr>
        <w:t xml:space="preserve"> major </w:t>
      </w:r>
      <w:r w:rsidRPr="000D1935">
        <w:rPr>
          <w:highlight w:val="cyan"/>
          <w:u w:val="single"/>
        </w:rPr>
        <w:t>ocean circulation</w:t>
      </w:r>
      <w:r w:rsidRPr="0063635A">
        <w:rPr>
          <w:u w:val="single"/>
        </w:rPr>
        <w:t xml:space="preserve"> patterns, causing massive </w:t>
      </w:r>
      <w:r w:rsidRPr="000D1935">
        <w:rPr>
          <w:highlight w:val="cyan"/>
          <w:u w:val="single"/>
        </w:rPr>
        <w:t xml:space="preserve">sea-level rise, and </w:t>
      </w:r>
      <w:r w:rsidRPr="0066719E">
        <w:rPr>
          <w:u w:val="single"/>
        </w:rPr>
        <w:t xml:space="preserve">increasing the frequency and severity of </w:t>
      </w:r>
      <w:r w:rsidRPr="000D1935">
        <w:rPr>
          <w:highlight w:val="cyan"/>
          <w:u w:val="single"/>
        </w:rPr>
        <w:t>extreme events… that displace people, and ruin economies.”</w:t>
      </w:r>
      <w:r w:rsidRPr="000D1935">
        <w:rPr>
          <w:sz w:val="16"/>
          <w:highlight w:val="cyan"/>
        </w:rPr>
        <w:t xml:space="preserve"> </w:t>
      </w:r>
      <w:r w:rsidRPr="000D1935">
        <w:rPr>
          <w:highlight w:val="cyan"/>
          <w:u w:val="single"/>
        </w:rPr>
        <w:t xml:space="preserve">Even if humanity was resilient </w:t>
      </w:r>
      <w:r w:rsidRPr="0066719E">
        <w:rPr>
          <w:u w:val="single"/>
        </w:rPr>
        <w:t>to each of these</w:t>
      </w:r>
      <w:r w:rsidRPr="0063635A">
        <w:rPr>
          <w:u w:val="single"/>
        </w:rPr>
        <w:t xml:space="preserve"> individual impacts, </w:t>
      </w:r>
      <w:r w:rsidRPr="000D1935">
        <w:rPr>
          <w:highlight w:val="cyan"/>
          <w:u w:val="single"/>
        </w:rPr>
        <w:t xml:space="preserve">a global catastrophe could occur if these impacts were to occur </w:t>
      </w:r>
      <w:r w:rsidRPr="000D1935">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D1935">
        <w:rPr>
          <w:highlight w:val="cyan"/>
          <w:u w:val="single"/>
        </w:rPr>
        <w:t>crossing a tipping point</w:t>
      </w:r>
      <w:r w:rsidRPr="0063635A">
        <w:rPr>
          <w:u w:val="single"/>
        </w:rPr>
        <w:t xml:space="preserve"> that </w:t>
      </w:r>
      <w:r w:rsidRPr="000D1935">
        <w:rPr>
          <w:highlight w:val="cyan"/>
          <w:u w:val="single"/>
        </w:rPr>
        <w:t>would trigger environmental feedback loops</w:t>
      </w:r>
      <w:r w:rsidRPr="00F8573F">
        <w:rPr>
          <w:sz w:val="16"/>
        </w:rPr>
        <w:t xml:space="preserve"> (</w:t>
      </w:r>
      <w:r w:rsidRPr="0063635A">
        <w:rPr>
          <w:u w:val="single"/>
        </w:rPr>
        <w:t xml:space="preserve">such as declining albedo from </w:t>
      </w:r>
      <w:r w:rsidRPr="000D1935">
        <w:rPr>
          <w:highlight w:val="cyan"/>
          <w:u w:val="single"/>
        </w:rPr>
        <w:t>melting ice or the release of methane</w:t>
      </w:r>
      <w:r w:rsidRPr="0063635A">
        <w:rPr>
          <w:u w:val="single"/>
        </w:rPr>
        <w:t xml:space="preserve"> from clathrates) </w:t>
      </w:r>
      <w:r w:rsidRPr="000D1935">
        <w:rPr>
          <w:highlight w:val="cyan"/>
          <w:u w:val="single"/>
        </w:rPr>
        <w:t xml:space="preserve">and cascading effects (such as </w:t>
      </w:r>
      <w:r w:rsidRPr="0066719E">
        <w:rPr>
          <w:u w:val="single"/>
        </w:rPr>
        <w:t>shifting rainfall patterns</w:t>
      </w:r>
      <w:r w:rsidRPr="0063635A">
        <w:rPr>
          <w:u w:val="single"/>
        </w:rPr>
        <w:t xml:space="preserve"> that trigger </w:t>
      </w:r>
      <w:r w:rsidRPr="000D1935">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D1935">
        <w:rPr>
          <w:highlight w:val="cyan"/>
          <w:u w:val="single"/>
        </w:rPr>
        <w:t>modern</w:t>
      </w:r>
      <w:r w:rsidRPr="00F8573F">
        <w:rPr>
          <w:u w:val="single"/>
        </w:rPr>
        <w:t xml:space="preserve"> human </w:t>
      </w:r>
      <w:r w:rsidRPr="000D1935">
        <w:rPr>
          <w:highlight w:val="cyan"/>
          <w:u w:val="single"/>
        </w:rPr>
        <w:t xml:space="preserve">societies may have developed </w:t>
      </w:r>
      <w:r w:rsidRPr="000D1935">
        <w:rPr>
          <w:b/>
          <w:bCs/>
          <w:highlight w:val="cyan"/>
          <w:u w:val="single"/>
        </w:rPr>
        <w:t>hidden fragilities that amplify the shocks</w:t>
      </w:r>
      <w:r w:rsidRPr="000D1935">
        <w:rPr>
          <w:highlight w:val="cyan"/>
          <w:u w:val="single"/>
        </w:rPr>
        <w:t xml:space="preserve"> posed by climate change</w:t>
      </w:r>
      <w:r w:rsidRPr="00F8573F">
        <w:rPr>
          <w:u w:val="single"/>
        </w:rPr>
        <w:t xml:space="preserve"> (Mannheim 2020) </w:t>
      </w:r>
      <w:r w:rsidRPr="000D1935">
        <w:rPr>
          <w:highlight w:val="cyan"/>
          <w:u w:val="single"/>
        </w:rPr>
        <w:t>and the</w:t>
      </w:r>
      <w:r w:rsidRPr="00F8573F">
        <w:rPr>
          <w:u w:val="single"/>
        </w:rPr>
        <w:t xml:space="preserve"> complex, tightly-coupled and </w:t>
      </w:r>
      <w:r w:rsidRPr="000D1935">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D1935">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D1935">
        <w:rPr>
          <w:highlight w:val="cyan"/>
          <w:u w:val="single"/>
        </w:rPr>
        <w:t>The connection between climate change and biosphere integrity</w:t>
      </w:r>
      <w:r w:rsidRPr="00F8573F">
        <w:rPr>
          <w:u w:val="single"/>
        </w:rPr>
        <w:t xml:space="preserve"> (the survival of complex adaptive ecosystems supporting diverse forms of life) </w:t>
      </w:r>
      <w:r w:rsidRPr="000D1935">
        <w:rPr>
          <w:highlight w:val="cyan"/>
          <w:u w:val="single"/>
        </w:rPr>
        <w:t>is</w:t>
      </w:r>
      <w:r w:rsidRPr="00F8573F">
        <w:rPr>
          <w:u w:val="single"/>
        </w:rPr>
        <w:t xml:space="preserve"> particularly </w:t>
      </w:r>
      <w:r w:rsidRPr="000D1935">
        <w:rPr>
          <w:highlight w:val="cyan"/>
          <w:u w:val="single"/>
        </w:rPr>
        <w:t>strong</w:t>
      </w:r>
      <w:r w:rsidRPr="000D1935">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D1935">
        <w:rPr>
          <w:highlight w:val="cyan"/>
          <w:u w:val="single"/>
        </w:rPr>
        <w:t>desertification and land degradation</w:t>
      </w:r>
      <w:r w:rsidRPr="00F8573F">
        <w:rPr>
          <w:u w:val="single"/>
        </w:rPr>
        <w:t xml:space="preserve"> in many areas and </w:t>
      </w:r>
      <w:r w:rsidRPr="000D1935">
        <w:rPr>
          <w:highlight w:val="cyan"/>
          <w:u w:val="single"/>
        </w:rPr>
        <w:t>changing the r</w:t>
      </w:r>
      <w:r w:rsidRPr="00F8573F">
        <w:rPr>
          <w:u w:val="single"/>
        </w:rPr>
        <w:t>ange</w:t>
      </w:r>
      <w:r w:rsidRPr="000D1935">
        <w:rPr>
          <w:highlight w:val="cyan"/>
          <w:u w:val="single"/>
        </w:rPr>
        <w:t>, abundance</w:t>
      </w:r>
      <w:r w:rsidRPr="00F8573F">
        <w:rPr>
          <w:u w:val="single"/>
        </w:rPr>
        <w:t xml:space="preserve"> and seasonality </w:t>
      </w:r>
      <w:r w:rsidRPr="000D1935">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D1935">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0D1935">
        <w:rPr>
          <w:highlight w:val="cyan"/>
          <w:u w:val="single"/>
        </w:rPr>
        <w:t>could cause</w:t>
      </w:r>
      <w:r w:rsidRPr="00F8573F">
        <w:rPr>
          <w:u w:val="single"/>
        </w:rPr>
        <w:t xml:space="preserve"> 15–</w:t>
      </w:r>
      <w:r w:rsidRPr="000D1935">
        <w:rPr>
          <w:highlight w:val="cyan"/>
          <w:u w:val="single"/>
        </w:rPr>
        <w:t>37 % of all species to become ‘</w:t>
      </w:r>
      <w:r w:rsidRPr="000D1935">
        <w:rPr>
          <w:b/>
          <w:bCs/>
          <w:highlight w:val="cyan"/>
          <w:u w:val="single"/>
        </w:rPr>
        <w:t>committed to extinction’</w:t>
      </w:r>
      <w:r w:rsidRPr="000D1935">
        <w:rPr>
          <w:highlight w:val="cyan"/>
          <w:u w:val="single"/>
        </w:rPr>
        <w:t xml:space="preserve"> by mid-century</w:t>
      </w:r>
      <w:r w:rsidRPr="00F8573F">
        <w:rPr>
          <w:sz w:val="16"/>
        </w:rPr>
        <w:t xml:space="preserve"> (Thomas et al., 2004).</w:t>
      </w:r>
      <w:r>
        <w:rPr>
          <w:sz w:val="16"/>
        </w:rPr>
        <w:t xml:space="preserve"> </w:t>
      </w:r>
      <w:r w:rsidRPr="000D1935">
        <w:rPr>
          <w:highlight w:val="cyan"/>
          <w:u w:val="single"/>
        </w:rPr>
        <w:t xml:space="preserve">Disruption to biosphere integrity can have profound economic and social repercussions, ranging from </w:t>
      </w:r>
      <w:r w:rsidRPr="000D1935">
        <w:rPr>
          <w:b/>
          <w:bCs/>
          <w:highlight w:val="cyan"/>
          <w:u w:val="single"/>
        </w:rPr>
        <w:t>loss of ecosystem services and natural resources</w:t>
      </w:r>
      <w:r w:rsidRPr="000D1935">
        <w:rPr>
          <w:highlight w:val="cyan"/>
          <w:u w:val="single"/>
        </w:rPr>
        <w:t xml:space="preserve"> to the </w:t>
      </w:r>
      <w:r w:rsidRPr="000D1935">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0D1935">
        <w:rPr>
          <w:highlight w:val="cyan"/>
          <w:u w:val="single"/>
        </w:rPr>
        <w:t>the potential for ecological collapse</w:t>
      </w:r>
      <w:r w:rsidRPr="00F8573F">
        <w:rPr>
          <w:u w:val="single"/>
        </w:rPr>
        <w:t xml:space="preserve"> to </w:t>
      </w:r>
      <w:r w:rsidRPr="000D1935">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4245EC71" w14:textId="77777777" w:rsidR="00A72C67" w:rsidRPr="0066719E" w:rsidRDefault="00A72C67" w:rsidP="00A72C67"/>
    <w:p w14:paraId="0F8C9407" w14:textId="77777777" w:rsidR="00A72C67" w:rsidRDefault="00A72C67" w:rsidP="00A72C67">
      <w:pPr>
        <w:pStyle w:val="Heading4"/>
      </w:pPr>
      <w:r>
        <w:t>Each tenth of a degree matters and saves millions of lives</w:t>
      </w:r>
    </w:p>
    <w:p w14:paraId="1F179661" w14:textId="77777777" w:rsidR="00A72C67" w:rsidRPr="00D1585F" w:rsidRDefault="00A72C67" w:rsidP="00A72C67">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66F0C5CD" w14:textId="77777777" w:rsidR="00A72C67" w:rsidRDefault="00A72C67" w:rsidP="00A72C67">
      <w:pPr>
        <w:spacing w:after="0" w:line="240" w:lineRule="auto"/>
        <w:rPr>
          <w:rStyle w:val="StyleUnderline"/>
        </w:rPr>
      </w:pPr>
      <w:r w:rsidRPr="006C7AA8">
        <w:rPr>
          <w:sz w:val="16"/>
        </w:rPr>
        <w:t xml:space="preserve">The text of </w:t>
      </w:r>
      <w:r w:rsidRPr="00BC3406">
        <w:rPr>
          <w:rStyle w:val="StyleUnderline"/>
        </w:rPr>
        <w:t xml:space="preserve">the </w:t>
      </w:r>
      <w:r w:rsidRPr="000D1935">
        <w:rPr>
          <w:rStyle w:val="StyleUnderline"/>
          <w:highlight w:val="cyan"/>
        </w:rPr>
        <w:t>Paris</w:t>
      </w:r>
      <w:r w:rsidRPr="00BC3406">
        <w:rPr>
          <w:rStyle w:val="StyleUnderline"/>
        </w:rPr>
        <w:t xml:space="preserve"> Agreement </w:t>
      </w:r>
      <w:r w:rsidRPr="000D1935">
        <w:rPr>
          <w:rStyle w:val="StyleUnderline"/>
          <w:highlight w:val="cyan"/>
        </w:rPr>
        <w:t>says</w:t>
      </w:r>
      <w:r w:rsidRPr="00BC3406">
        <w:rPr>
          <w:rStyle w:val="StyleUnderline"/>
        </w:rPr>
        <w:t xml:space="preserve"> that </w:t>
      </w:r>
      <w:r w:rsidRPr="000D1935">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D1935">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D1935">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D1935">
        <w:rPr>
          <w:rStyle w:val="StyleUnderline"/>
          <w:highlight w:val="cyan"/>
        </w:rPr>
        <w:t>folks in climate-vulnerable countries</w:t>
      </w:r>
      <w:r w:rsidRPr="00BC3406">
        <w:rPr>
          <w:rStyle w:val="StyleUnderline"/>
        </w:rPr>
        <w:t xml:space="preserve"> in the Global South, </w:t>
      </w:r>
      <w:r w:rsidRPr="000D1935">
        <w:rPr>
          <w:rStyle w:val="StyleUnderline"/>
          <w:highlight w:val="cyan"/>
        </w:rPr>
        <w:t xml:space="preserve">for whom the difference </w:t>
      </w:r>
      <w:r w:rsidRPr="00030385">
        <w:rPr>
          <w:rStyle w:val="StyleUnderline"/>
        </w:rPr>
        <w:t xml:space="preserve">between 1.5 and 2 degrees </w:t>
      </w:r>
      <w:r w:rsidRPr="000D1935">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D1935">
        <w:rPr>
          <w:rStyle w:val="StyleUnderline"/>
          <w:highlight w:val="cyan"/>
        </w:rPr>
        <w:t>for low-lying island states</w:t>
      </w:r>
      <w:r w:rsidRPr="00BC3406">
        <w:rPr>
          <w:rStyle w:val="StyleUnderline"/>
        </w:rPr>
        <w:t xml:space="preserve">, warming of </w:t>
      </w:r>
      <w:r w:rsidRPr="000D1935">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D1935">
        <w:rPr>
          <w:rStyle w:val="StyleUnderline"/>
          <w:highlight w:val="cyan"/>
        </w:rPr>
        <w:t>Every tenth of a degree of warming</w:t>
      </w:r>
      <w:r w:rsidRPr="006C7AA8">
        <w:rPr>
          <w:rStyle w:val="StyleUnderline"/>
        </w:rPr>
        <w:t xml:space="preserve"> that we avoid </w:t>
      </w:r>
      <w:r w:rsidRPr="000D1935">
        <w:rPr>
          <w:rStyle w:val="StyleUnderline"/>
          <w:highlight w:val="cyan"/>
        </w:rPr>
        <w:t xml:space="preserve">makes an enormous </w:t>
      </w:r>
      <w:r w:rsidRPr="00030385">
        <w:rPr>
          <w:rStyle w:val="StyleUnderline"/>
        </w:rPr>
        <w:t xml:space="preserve">amount of </w:t>
      </w:r>
      <w:r w:rsidRPr="000D1935">
        <w:rPr>
          <w:rStyle w:val="StyleUnderline"/>
          <w:highlight w:val="cyan"/>
        </w:rPr>
        <w:t>difference</w:t>
      </w:r>
      <w:r w:rsidRPr="006C7AA8">
        <w:rPr>
          <w:sz w:val="16"/>
        </w:rPr>
        <w:t xml:space="preserve">, saving on the order of tens of thousands of lives. </w:t>
      </w:r>
      <w:r w:rsidRPr="000D1935">
        <w:rPr>
          <w:rStyle w:val="StyleUnderline"/>
          <w:highlight w:val="cyan"/>
        </w:rPr>
        <w:t xml:space="preserve">If we cross </w:t>
      </w:r>
      <w:r w:rsidRPr="00030385">
        <w:rPr>
          <w:rStyle w:val="StyleUnderline"/>
        </w:rPr>
        <w:t xml:space="preserve">1.5 or even </w:t>
      </w:r>
      <w:r w:rsidRPr="000D1935">
        <w:rPr>
          <w:rStyle w:val="StyleUnderline"/>
          <w:highlight w:val="cyan"/>
        </w:rPr>
        <w:t xml:space="preserve">two degrees </w:t>
      </w:r>
      <w:r w:rsidRPr="00030385">
        <w:rPr>
          <w:rStyle w:val="StyleUnderline"/>
        </w:rPr>
        <w:t xml:space="preserve">of warming, </w:t>
      </w:r>
      <w:r w:rsidRPr="000D1935">
        <w:rPr>
          <w:rStyle w:val="StyleUnderline"/>
          <w:highlight w:val="cyan"/>
        </w:rPr>
        <w:t>it’s not that we should all pack up</w:t>
      </w:r>
      <w:r w:rsidRPr="006C7AA8">
        <w:rPr>
          <w:rStyle w:val="StyleUnderline"/>
        </w:rPr>
        <w:t xml:space="preserve">, go home, </w:t>
      </w:r>
      <w:r w:rsidRPr="000D1935">
        <w:rPr>
          <w:rStyle w:val="StyleUnderline"/>
          <w:highlight w:val="cyan"/>
        </w:rPr>
        <w:t xml:space="preserve">and wait to die. There are </w:t>
      </w:r>
      <w:r w:rsidRPr="00030385">
        <w:rPr>
          <w:rStyle w:val="StyleUnderline"/>
        </w:rPr>
        <w:t xml:space="preserve">still </w:t>
      </w:r>
      <w:r w:rsidRPr="000D1935">
        <w:rPr>
          <w:rStyle w:val="StyleUnderline"/>
          <w:highlight w:val="cyan"/>
        </w:rPr>
        <w:t xml:space="preserve">millions </w:t>
      </w:r>
      <w:r w:rsidRPr="00030385">
        <w:rPr>
          <w:rStyle w:val="StyleUnderline"/>
        </w:rPr>
        <w:t xml:space="preserve">of lives </w:t>
      </w:r>
      <w:r w:rsidRPr="000D1935">
        <w:rPr>
          <w:rStyle w:val="StyleUnderline"/>
          <w:highlight w:val="cyan"/>
        </w:rPr>
        <w:t xml:space="preserve">that can be saved by preventing each additional tenth of a degree </w:t>
      </w:r>
      <w:r w:rsidRPr="00030385">
        <w:rPr>
          <w:rStyle w:val="StyleUnderline"/>
        </w:rPr>
        <w:t>of warming.</w:t>
      </w:r>
    </w:p>
    <w:p w14:paraId="3DE13D03" w14:textId="77777777" w:rsidR="00A72C67" w:rsidRDefault="00A72C67" w:rsidP="00A72C67"/>
    <w:p w14:paraId="04EE7961" w14:textId="77777777" w:rsidR="00A72C67" w:rsidRDefault="00A72C67" w:rsidP="00A72C67">
      <w:pPr>
        <w:pStyle w:val="Heading4"/>
      </w:pPr>
      <w:r>
        <w:t xml:space="preserve">The impacts of warming </w:t>
      </w:r>
      <w:r>
        <w:rPr>
          <w:u w:val="single"/>
        </w:rPr>
        <w:t xml:space="preserve">cascade </w:t>
      </w:r>
      <w:r>
        <w:t>and are felt the hardest by developing countries – industrialized countries do not have stringent enough climate standards.</w:t>
      </w:r>
    </w:p>
    <w:p w14:paraId="4BB3372F" w14:textId="77777777" w:rsidR="00A72C67" w:rsidRPr="00457075" w:rsidRDefault="00A72C67" w:rsidP="00A72C67">
      <w:r>
        <w:rPr>
          <w:rStyle w:val="Style13ptBold"/>
        </w:rPr>
        <w:t xml:space="preserve">Friedman et al. 8/9 </w:t>
      </w:r>
      <w:r w:rsidRPr="00457075">
        <w:rPr>
          <w:sz w:val="16"/>
          <w:szCs w:val="16"/>
        </w:rPr>
        <w:t>(Lisa Friedman, Hiroko Tabuchi  – climate reporters for the New York Times, and Winston Choi-Schagrin, NYT reporting fellow covering climate, 8-9-2021, Climate Change Is a ‘Hammer Hitting Us on the Head,’ Developing Nations Say, New York Times, https://www.nytimes.com/2021/08/09/climate/climate-change-UN-report.html)</w:t>
      </w:r>
    </w:p>
    <w:p w14:paraId="3558E1B6" w14:textId="77777777" w:rsidR="00A72C67" w:rsidRDefault="00A72C67" w:rsidP="00A72C67">
      <w:r>
        <w:t xml:space="preserve">At this point, </w:t>
      </w:r>
      <w:r w:rsidRPr="000D1935">
        <w:rPr>
          <w:highlight w:val="cyan"/>
          <w:u w:val="single"/>
        </w:rPr>
        <w:t>every fraction of a degree</w:t>
      </w:r>
      <w:r w:rsidRPr="001B4698">
        <w:rPr>
          <w:u w:val="single"/>
        </w:rPr>
        <w:t xml:space="preserve"> of warming </w:t>
      </w:r>
      <w:r w:rsidRPr="000D1935">
        <w:rPr>
          <w:highlight w:val="cyan"/>
          <w:u w:val="single"/>
        </w:rPr>
        <w:t>would bring ever more destructive</w:t>
      </w:r>
      <w:r w:rsidRPr="001B4698">
        <w:rPr>
          <w:u w:val="single"/>
        </w:rPr>
        <w:t xml:space="preserve"> </w:t>
      </w:r>
      <w:r w:rsidRPr="000D1935">
        <w:rPr>
          <w:highlight w:val="cyan"/>
        </w:rPr>
        <w:t>floods</w:t>
      </w:r>
      <w:r w:rsidRPr="001B4698">
        <w:t xml:space="preserve">, </w:t>
      </w:r>
      <w:r w:rsidRPr="001B4698">
        <w:rPr>
          <w:u w:val="single"/>
        </w:rPr>
        <w:t xml:space="preserve">deadlier </w:t>
      </w:r>
      <w:r w:rsidRPr="000D1935">
        <w:rPr>
          <w:highlight w:val="cyan"/>
          <w:u w:val="single"/>
        </w:rPr>
        <w:t>heat waves and</w:t>
      </w:r>
      <w:r w:rsidRPr="001B4698">
        <w:rPr>
          <w:u w:val="single"/>
        </w:rPr>
        <w:t xml:space="preserve"> worsening </w:t>
      </w:r>
      <w:r w:rsidRPr="000D1935">
        <w:rPr>
          <w:highlight w:val="cyan"/>
          <w:u w:val="single"/>
        </w:rPr>
        <w:t>droughts</w:t>
      </w:r>
      <w:r w:rsidRPr="001B4698">
        <w:rPr>
          <w:u w:val="single"/>
        </w:rPr>
        <w:t xml:space="preserve"> as well as accelerating sea-level rise </w:t>
      </w:r>
      <w:r w:rsidRPr="000D1935">
        <w:rPr>
          <w:highlight w:val="cyan"/>
          <w:u w:val="single"/>
        </w:rPr>
        <w:t xml:space="preserve">that could </w:t>
      </w:r>
      <w:r w:rsidRPr="000D1935">
        <w:rPr>
          <w:b/>
          <w:bCs/>
          <w:highlight w:val="cyan"/>
          <w:u w:val="single"/>
        </w:rPr>
        <w:t xml:space="preserve">threaten the existence of </w:t>
      </w:r>
      <w:r w:rsidRPr="00457075">
        <w:rPr>
          <w:b/>
          <w:bCs/>
          <w:u w:val="single"/>
        </w:rPr>
        <w:t>some</w:t>
      </w:r>
      <w:r w:rsidRPr="000D1935">
        <w:rPr>
          <w:b/>
          <w:bCs/>
          <w:highlight w:val="cyan"/>
          <w:u w:val="single"/>
        </w:rPr>
        <w:t xml:space="preserve"> island nations</w:t>
      </w:r>
      <w:r w:rsidRPr="001B4698">
        <w:rPr>
          <w:u w:val="single"/>
        </w:rPr>
        <w:t>,</w:t>
      </w:r>
      <w:r>
        <w:t xml:space="preserve"> the report said.</w:t>
      </w:r>
    </w:p>
    <w:p w14:paraId="2DD7E294" w14:textId="77777777" w:rsidR="00A72C67" w:rsidRDefault="00A72C67" w:rsidP="00A72C67">
      <w:r w:rsidRPr="000D1935">
        <w:rPr>
          <w:highlight w:val="cyan"/>
          <w:u w:val="single"/>
        </w:rPr>
        <w:t>The U</w:t>
      </w:r>
      <w:r w:rsidRPr="001B4698">
        <w:rPr>
          <w:u w:val="single"/>
        </w:rPr>
        <w:t xml:space="preserve">nited </w:t>
      </w:r>
      <w:r w:rsidRPr="000D1935">
        <w:rPr>
          <w:highlight w:val="cyan"/>
          <w:u w:val="single"/>
        </w:rPr>
        <w:t>S</w:t>
      </w:r>
      <w:r w:rsidRPr="00457075">
        <w:rPr>
          <w:u w:val="single"/>
        </w:rPr>
        <w:t>tates</w:t>
      </w:r>
      <w:r w:rsidRPr="001B4698">
        <w:rPr>
          <w:u w:val="single"/>
        </w:rPr>
        <w:t xml:space="preserve">, which historically </w:t>
      </w:r>
      <w:r w:rsidRPr="000D1935">
        <w:rPr>
          <w:highlight w:val="cyan"/>
          <w:u w:val="single"/>
        </w:rPr>
        <w:t>has pumped more carbon dioxide</w:t>
      </w:r>
      <w:r w:rsidRPr="001B4698">
        <w:rPr>
          <w:u w:val="single"/>
        </w:rPr>
        <w:t xml:space="preserve"> into the atmosphere </w:t>
      </w:r>
      <w:r w:rsidRPr="000D1935">
        <w:rPr>
          <w:highlight w:val="cyan"/>
          <w:u w:val="single"/>
        </w:rPr>
        <w:t>than any other country</w:t>
      </w:r>
      <w:r w:rsidRPr="001B4698">
        <w:rPr>
          <w:u w:val="single"/>
        </w:rPr>
        <w:t>, in April pledged to roughly halve its greenhouse gas emissions by 2030.</w:t>
      </w:r>
      <w:r>
        <w:t xml:space="preserve"> While that is an ambitious goal</w:t>
      </w:r>
      <w:r w:rsidRPr="001B4698">
        <w:rPr>
          <w:u w:val="single"/>
        </w:rPr>
        <w:t>, it is slightly below the target enshrined in law by the European Union and significantly below that of Britain</w:t>
      </w:r>
      <w:r>
        <w:t>.</w:t>
      </w:r>
    </w:p>
    <w:p w14:paraId="4E1C0AFA" w14:textId="77777777" w:rsidR="00A72C67" w:rsidRDefault="00A72C67" w:rsidP="00A72C67">
      <w:r>
        <w:t xml:space="preserve">John Kerry, President Biden’s climate envoy, said the U.N. report showed that “we need all countries to take the bold steps required” to limit global warming to relatively safe levels. </w:t>
      </w:r>
      <w:r w:rsidRPr="001B4698">
        <w:rPr>
          <w:u w:val="single"/>
        </w:rPr>
        <w:t xml:space="preserve">Unmentioned was the fact that </w:t>
      </w:r>
      <w:r w:rsidRPr="000D1935">
        <w:rPr>
          <w:highlight w:val="cyan"/>
          <w:u w:val="single"/>
        </w:rPr>
        <w:t>current</w:t>
      </w:r>
      <w:r w:rsidRPr="001B4698">
        <w:rPr>
          <w:u w:val="single"/>
        </w:rPr>
        <w:t xml:space="preserve"> United States laws and </w:t>
      </w:r>
      <w:r w:rsidRPr="000D1935">
        <w:rPr>
          <w:highlight w:val="cyan"/>
          <w:u w:val="single"/>
        </w:rPr>
        <w:t xml:space="preserve">regulations are </w:t>
      </w:r>
      <w:r w:rsidRPr="000D1935">
        <w:rPr>
          <w:b/>
          <w:bCs/>
          <w:highlight w:val="cyan"/>
          <w:u w:val="single"/>
        </w:rPr>
        <w:t>insufficient to meet its own climate goals.</w:t>
      </w:r>
    </w:p>
    <w:p w14:paraId="24DDF00A" w14:textId="77777777" w:rsidR="00A72C67" w:rsidRPr="001B4698" w:rsidRDefault="00A72C67" w:rsidP="00A72C67">
      <w:pPr>
        <w:rPr>
          <w:u w:val="single"/>
        </w:rPr>
      </w:pPr>
      <w:r w:rsidRPr="000D1935">
        <w:rPr>
          <w:highlight w:val="cyan"/>
          <w:u w:val="single"/>
        </w:rPr>
        <w:t>China,</w:t>
      </w:r>
      <w:r w:rsidRPr="001B4698">
        <w:rPr>
          <w:u w:val="single"/>
        </w:rPr>
        <w:t xml:space="preserve"> the world’s biggest current producer of greenhouse gases, </w:t>
      </w:r>
      <w:r w:rsidRPr="000D1935">
        <w:rPr>
          <w:highlight w:val="cyan"/>
          <w:u w:val="single"/>
        </w:rPr>
        <w:t>is still increasing</w:t>
      </w:r>
      <w:r w:rsidRPr="001B4698">
        <w:rPr>
          <w:u w:val="single"/>
        </w:rPr>
        <w:t xml:space="preserve"> its </w:t>
      </w:r>
      <w:r w:rsidRPr="000D1935">
        <w:rPr>
          <w:highlight w:val="cyan"/>
          <w:u w:val="single"/>
        </w:rPr>
        <w:t>emissions</w:t>
      </w:r>
      <w:r w:rsidRPr="001B4698">
        <w:rPr>
          <w:u w:val="single"/>
        </w:rPr>
        <w:t xml:space="preserve"> from power plants, transportation and industry</w:t>
      </w:r>
      <w:r>
        <w:t xml:space="preserve">. It </w:t>
      </w:r>
      <w:r w:rsidRPr="001B4698">
        <w:rPr>
          <w:u w:val="single"/>
        </w:rPr>
        <w:t xml:space="preserve">plans to hit peak emissions by 2030 before </w:t>
      </w:r>
      <w:r w:rsidRPr="00457075">
        <w:rPr>
          <w:u w:val="single"/>
        </w:rPr>
        <w:t>starting to cut back</w:t>
      </w:r>
      <w:r w:rsidRPr="001B4698">
        <w:rPr>
          <w:u w:val="single"/>
        </w:rPr>
        <w:t xml:space="preserve"> until it </w:t>
      </w:r>
      <w:r w:rsidRPr="000D1935">
        <w:rPr>
          <w:highlight w:val="cyan"/>
          <w:u w:val="single"/>
        </w:rPr>
        <w:t>no</w:t>
      </w:r>
      <w:r w:rsidRPr="001B4698">
        <w:rPr>
          <w:u w:val="single"/>
        </w:rPr>
        <w:t xml:space="preserve"> longer produces a </w:t>
      </w:r>
      <w:r w:rsidRPr="000D1935">
        <w:rPr>
          <w:highlight w:val="cyan"/>
          <w:u w:val="single"/>
        </w:rPr>
        <w:t>net increase</w:t>
      </w:r>
      <w:r w:rsidRPr="001B4698">
        <w:rPr>
          <w:u w:val="single"/>
        </w:rPr>
        <w:t xml:space="preserve"> of carbon dioxide </w:t>
      </w:r>
      <w:r w:rsidRPr="000D1935">
        <w:rPr>
          <w:highlight w:val="cyan"/>
          <w:u w:val="single"/>
        </w:rPr>
        <w:t>by 2060.</w:t>
      </w:r>
    </w:p>
    <w:p w14:paraId="714E7397" w14:textId="77777777" w:rsidR="00A72C67" w:rsidRDefault="00A72C67" w:rsidP="00A72C67">
      <w:r>
        <w:t xml:space="preserve">The Chinese government </w:t>
      </w:r>
      <w:r w:rsidRPr="000D1935">
        <w:rPr>
          <w:b/>
          <w:bCs/>
          <w:highlight w:val="cyan"/>
          <w:u w:val="single"/>
        </w:rPr>
        <w:t>didn’t respond to the U.N. findings</w:t>
      </w:r>
      <w:r>
        <w:t xml:space="preserve">. But in a recent talk, the country’s top climate negotiator, </w:t>
      </w:r>
      <w:r w:rsidRPr="001B4698">
        <w:rPr>
          <w:u w:val="single"/>
        </w:rPr>
        <w:t>Xie Zhenhua, objected to proposals to set new goals to cut global emissions beyond the level agreed upon by nations in 2015</w:t>
      </w:r>
      <w:r>
        <w:t xml:space="preserve"> as part of the Paris climate accord.</w:t>
      </w:r>
    </w:p>
    <w:p w14:paraId="69B55E64" w14:textId="77777777" w:rsidR="00A72C67" w:rsidRDefault="00A72C67" w:rsidP="00A72C67">
      <w:r>
        <w:t>“As we’ve already achieved this consensus, there’s no need to ignite fresh controversy now over this goal,” Mr. Xie told an event organized by a Hong Kong foundation, adding, “Our issue now is taking action and stepping up.”</w:t>
      </w:r>
    </w:p>
    <w:p w14:paraId="6DF309F4" w14:textId="77777777" w:rsidR="00A72C67" w:rsidRDefault="00A72C67" w:rsidP="00A72C67">
      <w:r w:rsidRPr="00457075">
        <w:rPr>
          <w:u w:val="single"/>
        </w:rPr>
        <w:t xml:space="preserve">And in </w:t>
      </w:r>
      <w:r w:rsidRPr="000D1935">
        <w:rPr>
          <w:highlight w:val="cyan"/>
          <w:u w:val="single"/>
        </w:rPr>
        <w:t>India, where emissions</w:t>
      </w:r>
      <w:r w:rsidRPr="001B4698">
        <w:rPr>
          <w:u w:val="single"/>
        </w:rPr>
        <w:t xml:space="preserve"> per capita </w:t>
      </w:r>
      <w:r w:rsidRPr="000D1935">
        <w:rPr>
          <w:highlight w:val="cyan"/>
          <w:u w:val="single"/>
        </w:rPr>
        <w:t>are</w:t>
      </w:r>
      <w:r w:rsidRPr="001B4698">
        <w:rPr>
          <w:u w:val="single"/>
        </w:rPr>
        <w:t xml:space="preserve"> a fraction of those of wealthy nations yet </w:t>
      </w:r>
      <w:r w:rsidRPr="000D1935">
        <w:rPr>
          <w:highlight w:val="cyan"/>
          <w:u w:val="single"/>
        </w:rPr>
        <w:t>growing at a rapid pace</w:t>
      </w:r>
      <w:r w:rsidRPr="00457075">
        <w:rPr>
          <w:u w:val="single"/>
        </w:rPr>
        <w:t>, the government said the U.N. findings point to the need for</w:t>
      </w:r>
      <w:r w:rsidRPr="001B4698">
        <w:rPr>
          <w:u w:val="single"/>
        </w:rPr>
        <w:t xml:space="preserve"> industrialized nations to do more. India also </w:t>
      </w:r>
      <w:r w:rsidRPr="000D1935">
        <w:rPr>
          <w:highlight w:val="cyan"/>
          <w:u w:val="single"/>
        </w:rPr>
        <w:t>has been resistant to</w:t>
      </w:r>
      <w:r w:rsidRPr="001B4698">
        <w:rPr>
          <w:u w:val="single"/>
        </w:rPr>
        <w:t xml:space="preserve"> new language demanding all nations take </w:t>
      </w:r>
      <w:r w:rsidRPr="000D1935">
        <w:rPr>
          <w:highlight w:val="cyan"/>
          <w:u w:val="single"/>
        </w:rPr>
        <w:t>stronger action</w:t>
      </w:r>
      <w:r w:rsidRPr="001B4698">
        <w:rPr>
          <w:u w:val="single"/>
        </w:rPr>
        <w:t xml:space="preserve"> to hold global temperatures to a 1.5 degree</w:t>
      </w:r>
      <w:r>
        <w:t xml:space="preserve"> Celsius increase, arguing wealthy countries have not yet made good on their own targets.</w:t>
      </w:r>
    </w:p>
    <w:p w14:paraId="1FD1B780" w14:textId="77777777" w:rsidR="00A72C67" w:rsidRDefault="00A72C67" w:rsidP="00A72C67">
      <w:r w:rsidRPr="001B4698">
        <w:rPr>
          <w:u w:val="single"/>
        </w:rPr>
        <w:t>“</w:t>
      </w:r>
      <w:r w:rsidRPr="000D1935">
        <w:rPr>
          <w:highlight w:val="cyan"/>
          <w:u w:val="single"/>
        </w:rPr>
        <w:t xml:space="preserve">Developed countries have usurped far </w:t>
      </w:r>
      <w:r w:rsidRPr="000D1935">
        <w:rPr>
          <w:b/>
          <w:bCs/>
          <w:highlight w:val="cyan"/>
          <w:u w:val="single"/>
        </w:rPr>
        <w:t>more than their fair share</w:t>
      </w:r>
      <w:r w:rsidRPr="000D1935">
        <w:rPr>
          <w:highlight w:val="cyan"/>
          <w:u w:val="single"/>
        </w:rPr>
        <w:t xml:space="preserve"> of</w:t>
      </w:r>
      <w:r w:rsidRPr="001B4698">
        <w:rPr>
          <w:u w:val="single"/>
        </w:rPr>
        <w:t xml:space="preserve"> the global </w:t>
      </w:r>
      <w:r w:rsidRPr="000D1935">
        <w:rPr>
          <w:highlight w:val="cyan"/>
          <w:u w:val="single"/>
        </w:rPr>
        <w:t>carbon</w:t>
      </w:r>
      <w:r w:rsidRPr="001B4698">
        <w:rPr>
          <w:u w:val="single"/>
        </w:rPr>
        <w:t xml:space="preserve"> budget,”</w:t>
      </w:r>
      <w:r>
        <w:t xml:space="preserve"> Bhupender Yadav, India’s environment minister said in a statement. The report “vindicates </w:t>
      </w:r>
      <w:r w:rsidRPr="001B4698">
        <w:t>India’s position that</w:t>
      </w:r>
      <w:r w:rsidRPr="001B4698">
        <w:rPr>
          <w:u w:val="single"/>
        </w:rPr>
        <w:t xml:space="preserve"> historical cumulative emissions are the source of </w:t>
      </w:r>
      <w:r w:rsidRPr="000D1935">
        <w:rPr>
          <w:highlight w:val="cyan"/>
          <w:u w:val="single"/>
        </w:rPr>
        <w:t>the climate crisis</w:t>
      </w:r>
      <w:r w:rsidRPr="001B4698">
        <w:rPr>
          <w:u w:val="single"/>
        </w:rPr>
        <w:t xml:space="preserve"> that the world faces today</w:t>
      </w:r>
      <w:r>
        <w:t>,” he said.</w:t>
      </w:r>
    </w:p>
    <w:p w14:paraId="4B7965AB" w14:textId="77777777" w:rsidR="00A72C67" w:rsidRDefault="00A72C67" w:rsidP="00A72C67">
      <w:r w:rsidRPr="001B4698">
        <w:rPr>
          <w:u w:val="single"/>
        </w:rPr>
        <w:t xml:space="preserve">Referring to the report </w:t>
      </w:r>
      <w:r w:rsidRPr="000D1935">
        <w:rPr>
          <w:highlight w:val="cyan"/>
          <w:u w:val="single"/>
        </w:rPr>
        <w:t xml:space="preserve">as </w:t>
      </w:r>
      <w:r w:rsidRPr="000D1935">
        <w:rPr>
          <w:b/>
          <w:bCs/>
          <w:highlight w:val="cyan"/>
          <w:u w:val="single"/>
        </w:rPr>
        <w:t>“a code red for humanity</w:t>
      </w:r>
      <w:r>
        <w:t>,” the United Nations Secretary General Antonio Guterres renewed his call for an end to the construction of new coal-burning plants as well as an end to fossil fuel subsidies by governments</w:t>
      </w:r>
      <w:r w:rsidRPr="000D1935">
        <w:rPr>
          <w:highlight w:val="cyan"/>
          <w:u w:val="single"/>
        </w:rPr>
        <w:t>. “This</w:t>
      </w:r>
      <w:r w:rsidRPr="001B4698">
        <w:rPr>
          <w:u w:val="single"/>
        </w:rPr>
        <w:t xml:space="preserve"> report </w:t>
      </w:r>
      <w:r w:rsidRPr="000D1935">
        <w:rPr>
          <w:highlight w:val="cyan"/>
          <w:u w:val="single"/>
        </w:rPr>
        <w:t>must sound a death knell for coal and fossil fuels</w:t>
      </w:r>
      <w:r w:rsidRPr="001B4698">
        <w:rPr>
          <w:u w:val="single"/>
        </w:rPr>
        <w:t>, before they destroy our planet</w:t>
      </w:r>
      <w:r>
        <w:t>,” he said in a statement.</w:t>
      </w:r>
    </w:p>
    <w:p w14:paraId="0B3E257E" w14:textId="77777777" w:rsidR="00A72C67" w:rsidRDefault="00A72C67" w:rsidP="00A72C67">
      <w:pPr>
        <w:pStyle w:val="Heading4"/>
      </w:pPr>
      <w:r>
        <w:t xml:space="preserve">Expanding application of compulsory licensing would ensure needed access to environmental tech </w:t>
      </w:r>
    </w:p>
    <w:p w14:paraId="6A311A7A" w14:textId="77777777" w:rsidR="00A72C67" w:rsidRDefault="00A72C67" w:rsidP="00A72C67">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78D1B400" w14:textId="77777777" w:rsidR="00A72C67" w:rsidRDefault="00A72C67" w:rsidP="00A72C67">
      <w:pPr>
        <w:rPr>
          <w:rStyle w:val="StyleUnderline"/>
        </w:rPr>
      </w:pPr>
      <w:r w:rsidRPr="000D1935">
        <w:rPr>
          <w:rStyle w:val="StyleUnderline"/>
          <w:highlight w:val="cyan"/>
        </w:rPr>
        <w:t>Broadening</w:t>
      </w:r>
      <w:r w:rsidRPr="00774D0B">
        <w:rPr>
          <w:rStyle w:val="StyleUnderline"/>
        </w:rPr>
        <w:t xml:space="preserve"> the application of </w:t>
      </w:r>
      <w:r w:rsidRPr="000D1935">
        <w:rPr>
          <w:rStyle w:val="StyleUnderline"/>
          <w:highlight w:val="cyan"/>
        </w:rPr>
        <w:t>compulsory licensing laws can</w:t>
      </w:r>
      <w:r w:rsidRPr="00774D0B">
        <w:rPr>
          <w:rStyle w:val="StyleUnderline"/>
        </w:rPr>
        <w:t xml:space="preserve"> help to </w:t>
      </w:r>
      <w:r w:rsidRPr="000D1935">
        <w:rPr>
          <w:rStyle w:val="StyleUnderline"/>
          <w:highlight w:val="cyan"/>
        </w:rPr>
        <w:t>reduce the suppression of</w:t>
      </w:r>
      <w:r w:rsidRPr="00774D0B">
        <w:rPr>
          <w:rStyle w:val="StyleUnderline"/>
        </w:rPr>
        <w:t xml:space="preserve"> important </w:t>
      </w:r>
      <w:r w:rsidRPr="000D1935">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D1935">
        <w:rPr>
          <w:rStyle w:val="StyleUnderline"/>
          <w:highlight w:val="cyan"/>
        </w:rPr>
        <w:t>to include more green technologies will promote</w:t>
      </w:r>
      <w:r w:rsidRPr="00774D0B">
        <w:rPr>
          <w:rStyle w:val="StyleUnderline"/>
        </w:rPr>
        <w:t xml:space="preserve"> scientific and technological p</w:t>
      </w:r>
      <w:r w:rsidRPr="000D1935">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D1935">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D1935">
        <w:rPr>
          <w:rStyle w:val="StyleUnderline"/>
          <w:highlight w:val="cyan"/>
        </w:rPr>
        <w:t>refuses to use the</w:t>
      </w:r>
      <w:r w:rsidRPr="003536B0">
        <w:rPr>
          <w:rStyle w:val="StyleUnderline"/>
        </w:rPr>
        <w:t xml:space="preserve"> patented </w:t>
      </w:r>
      <w:r w:rsidRPr="000D1935">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D1935">
        <w:rPr>
          <w:rStyle w:val="StyleUnderline"/>
          <w:highlight w:val="cyan"/>
        </w:rPr>
        <w:t>prolonged suppression</w:t>
      </w:r>
      <w:r w:rsidRPr="003536B0">
        <w:rPr>
          <w:rStyle w:val="StyleUnderline"/>
        </w:rPr>
        <w:t xml:space="preserve"> of important technology </w:t>
      </w:r>
      <w:r w:rsidRPr="000D1935">
        <w:rPr>
          <w:rStyle w:val="StyleUnderline"/>
          <w:highlight w:val="cyan"/>
        </w:rPr>
        <w:t>could be detrimental</w:t>
      </w:r>
      <w:r w:rsidRPr="003536B0">
        <w:rPr>
          <w:rStyle w:val="StyleUnderline"/>
        </w:rPr>
        <w:t xml:space="preserve">. </w:t>
      </w:r>
      <w:r w:rsidRPr="000D1935">
        <w:rPr>
          <w:rStyle w:val="StyleUnderline"/>
          <w:highlight w:val="cyan"/>
        </w:rPr>
        <w:t>Any social costs</w:t>
      </w:r>
      <w:r w:rsidRPr="003536B0">
        <w:rPr>
          <w:rStyle w:val="StyleUnderline"/>
        </w:rPr>
        <w:t xml:space="preserve"> associated with the expansion of compulsory licensing </w:t>
      </w:r>
      <w:r w:rsidRPr="000D1935">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1FF3639B" w14:textId="77777777" w:rsidR="00A72C67" w:rsidRDefault="00A72C67" w:rsidP="00A72C67">
      <w:pPr>
        <w:pStyle w:val="Heading4"/>
      </w:pPr>
      <w:r>
        <w:t>Reliance on public sector funding will be too expensive and controversial. IP licensing and incentives will be key driver of tech adoption</w:t>
      </w:r>
    </w:p>
    <w:p w14:paraId="5740F1AC" w14:textId="77777777" w:rsidR="00A72C67" w:rsidRPr="0082074A" w:rsidRDefault="00A72C67" w:rsidP="00A72C67">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71842E72" w14:textId="77777777" w:rsidR="00A72C67" w:rsidRPr="003771EB" w:rsidRDefault="00A72C67" w:rsidP="00A72C67">
      <w:pPr>
        <w:rPr>
          <w:sz w:val="16"/>
        </w:rPr>
      </w:pPr>
      <w:r w:rsidRPr="00ED15E7">
        <w:rPr>
          <w:rStyle w:val="StyleUnderline"/>
        </w:rPr>
        <w:t xml:space="preserve">The </w:t>
      </w:r>
      <w:r w:rsidRPr="000D1935">
        <w:rPr>
          <w:rStyle w:val="StyleUnderline"/>
          <w:highlight w:val="cyan"/>
        </w:rPr>
        <w:t>Paris</w:t>
      </w:r>
      <w:r w:rsidRPr="00ED15E7">
        <w:rPr>
          <w:rStyle w:val="StyleUnderline"/>
        </w:rPr>
        <w:t xml:space="preserve"> Agreement </w:t>
      </w:r>
      <w:r w:rsidRPr="000D1935">
        <w:rPr>
          <w:rStyle w:val="StyleUnderline"/>
          <w:highlight w:val="cyan"/>
        </w:rPr>
        <w:t>placed</w:t>
      </w:r>
      <w:r w:rsidRPr="00ED15E7">
        <w:rPr>
          <w:rStyle w:val="StyleUnderline"/>
        </w:rPr>
        <w:t xml:space="preserve"> substantial </w:t>
      </w:r>
      <w:r w:rsidRPr="000D1935">
        <w:rPr>
          <w:rStyle w:val="StyleUnderline"/>
          <w:highlight w:val="cyan"/>
        </w:rPr>
        <w:t>emphasis on R&amp;D and tech</w:t>
      </w:r>
      <w:r w:rsidRPr="00ED15E7">
        <w:rPr>
          <w:rStyle w:val="StyleUnderline"/>
        </w:rPr>
        <w:t xml:space="preserve">nology </w:t>
      </w:r>
      <w:r w:rsidRPr="000D1935">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D1935">
        <w:rPr>
          <w:rStyle w:val="StyleUnderline"/>
          <w:highlight w:val="cyan"/>
        </w:rPr>
        <w:t>the public sector</w:t>
      </w:r>
      <w:r w:rsidRPr="00ED15E7">
        <w:rPr>
          <w:rStyle w:val="StyleUnderline"/>
        </w:rPr>
        <w:t xml:space="preserve"> “</w:t>
      </w:r>
      <w:r w:rsidRPr="000D1935">
        <w:rPr>
          <w:rStyle w:val="StyleUnderline"/>
          <w:highlight w:val="cyan"/>
        </w:rPr>
        <w:t>does not always have the resources required</w:t>
      </w:r>
      <w:r w:rsidRPr="00ED15E7">
        <w:rPr>
          <w:rStyle w:val="StyleUnderline"/>
        </w:rPr>
        <w:t xml:space="preserve"> </w:t>
      </w:r>
      <w:r w:rsidRPr="000D1935">
        <w:rPr>
          <w:rStyle w:val="StyleUnderline"/>
          <w:highlight w:val="cyan"/>
        </w:rPr>
        <w:t>to push through</w:t>
      </w:r>
      <w:r w:rsidRPr="00ED15E7">
        <w:rPr>
          <w:rStyle w:val="StyleUnderline"/>
        </w:rPr>
        <w:t xml:space="preserve"> new </w:t>
      </w:r>
      <w:r w:rsidRPr="000D1935">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D1935">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D1935">
        <w:rPr>
          <w:rStyle w:val="StyleUnderline"/>
          <w:highlight w:val="cyan"/>
        </w:rPr>
        <w:t>the costs of climate change mitigation</w:t>
      </w:r>
      <w:r w:rsidRPr="00ED15E7">
        <w:rPr>
          <w:rStyle w:val="StyleUnderline"/>
        </w:rPr>
        <w:t xml:space="preserve"> and adaptation measures </w:t>
      </w:r>
      <w:r w:rsidRPr="000D1935">
        <w:rPr>
          <w:rStyle w:val="StyleUnderline"/>
          <w:highlight w:val="cyan"/>
        </w:rPr>
        <w:t>will depend</w:t>
      </w:r>
      <w:r w:rsidRPr="00ED15E7">
        <w:rPr>
          <w:rStyle w:val="StyleUnderline"/>
        </w:rPr>
        <w:t xml:space="preserve"> in part </w:t>
      </w:r>
      <w:r w:rsidRPr="000D1935">
        <w:rPr>
          <w:rStyle w:val="StyleUnderline"/>
          <w:highlight w:val="cyan"/>
        </w:rPr>
        <w:t>on</w:t>
      </w:r>
      <w:r w:rsidRPr="00ED15E7">
        <w:rPr>
          <w:rStyle w:val="StyleUnderline"/>
        </w:rPr>
        <w:t xml:space="preserve"> whether specific </w:t>
      </w:r>
      <w:r w:rsidRPr="000D1935">
        <w:rPr>
          <w:rStyle w:val="StyleUnderline"/>
          <w:highlight w:val="cyan"/>
        </w:rPr>
        <w:t>climate change tech</w:t>
      </w:r>
      <w:r w:rsidRPr="00ED15E7">
        <w:rPr>
          <w:rStyle w:val="StyleUnderline"/>
        </w:rPr>
        <w:t xml:space="preserve">nologies </w:t>
      </w:r>
      <w:r w:rsidRPr="000D1935">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76F6B8E2" w14:textId="77777777" w:rsidR="00A72C67" w:rsidRPr="007D7661" w:rsidRDefault="00A72C67" w:rsidP="00A72C67">
      <w:pPr>
        <w:pStyle w:val="Heading4"/>
      </w:pPr>
      <w:r>
        <w:t>The state is inevitable and key to solve warming—bottom up movements fail and lack the power to change social realities</w:t>
      </w:r>
    </w:p>
    <w:p w14:paraId="721F9E79" w14:textId="77777777" w:rsidR="00A72C67" w:rsidRDefault="00A72C67" w:rsidP="00A72C67">
      <w:r>
        <w:rPr>
          <w:rStyle w:val="Style13ptBold"/>
        </w:rPr>
        <w:t xml:space="preserve">Eckersley 4 </w:t>
      </w:r>
      <w:r w:rsidRPr="004D6F1B">
        <w:t>(</w:t>
      </w:r>
      <w:r>
        <w:t>Robyn Eckersley, 3/5/04, Professor and Head of PoliSci at University of Melbourne, “The Green State: Rethinking Democracy and Sovereignty”, MIT Press, p.5-7) //SJK</w:t>
      </w:r>
    </w:p>
    <w:p w14:paraId="420F8935" w14:textId="77777777" w:rsidR="00A72C67" w:rsidRDefault="00A72C67" w:rsidP="00A72C67">
      <w:pPr>
        <w:rPr>
          <w:sz w:val="16"/>
        </w:rPr>
      </w:pPr>
      <w:r w:rsidRPr="00D81A87">
        <w:rPr>
          <w:rStyle w:val="StyleUnderline"/>
        </w:rPr>
        <w:t>While acknowledging</w:t>
      </w:r>
      <w:r w:rsidRPr="00397557">
        <w:rPr>
          <w:sz w:val="16"/>
        </w:rPr>
        <w:t xml:space="preserve"> the basis for </w:t>
      </w:r>
      <w:r w:rsidRPr="00D81A87">
        <w:rPr>
          <w:rStyle w:val="StyleUnderline"/>
        </w:rPr>
        <w:t>this antipathy toward the nationstate</w:t>
      </w:r>
      <w:r w:rsidRPr="00397557">
        <w:rPr>
          <w:sz w:val="16"/>
        </w:rPr>
        <w:t xml:space="preserve">, and the limitations of state-centric analyses of global ecological degradation, </w:t>
      </w:r>
      <w:r w:rsidRPr="00D81A87">
        <w:rPr>
          <w:rStyle w:val="StyleUnderline"/>
        </w:rPr>
        <w:t>I</w:t>
      </w:r>
      <w:r w:rsidRPr="00397557">
        <w:rPr>
          <w:sz w:val="16"/>
        </w:rPr>
        <w:t xml:space="preserve"> seek to </w:t>
      </w:r>
      <w:r w:rsidRPr="00D81A87">
        <w:rPr>
          <w:rStyle w:val="StyleUnderline"/>
        </w:rPr>
        <w:t>draw attention to the positive role that states have played</w:t>
      </w:r>
      <w:r w:rsidRPr="00397557">
        <w:rPr>
          <w:sz w:val="16"/>
        </w:rPr>
        <w:t xml:space="preserve">, and might increasingly play, </w:t>
      </w:r>
      <w:r w:rsidRPr="00D81A87">
        <w:rPr>
          <w:rStyle w:val="StyleUnderline"/>
        </w:rPr>
        <w:t>in global and domestic politics</w:t>
      </w:r>
      <w:r w:rsidRPr="00397557">
        <w:rPr>
          <w:sz w:val="16"/>
        </w:rPr>
        <w:t xml:space="preserve">. Writing more than twenty years ago, Hedley Bull (a proto-constructivist and leading writer in the English school) outlined the state’s positive role in world affairs, and his arguments continue to provide a powerful challenge to those who somehow seek </w:t>
      </w:r>
      <w:r w:rsidRPr="00D81A87">
        <w:rPr>
          <w:rStyle w:val="Emphasis"/>
        </w:rPr>
        <w:t>to “get beyond the state</w:t>
      </w:r>
      <w:r w:rsidRPr="00397557">
        <w:rPr>
          <w:sz w:val="16"/>
        </w:rPr>
        <w:t xml:space="preserve">,” </w:t>
      </w:r>
      <w:r w:rsidRPr="00D81A87">
        <w:rPr>
          <w:rStyle w:val="Emphasis"/>
        </w:rPr>
        <w:t>as if such a move would provide a</w:t>
      </w:r>
      <w:r w:rsidRPr="00397557">
        <w:rPr>
          <w:sz w:val="16"/>
        </w:rPr>
        <w:t xml:space="preserve"> more lasting </w:t>
      </w:r>
      <w:r w:rsidRPr="00D81A87">
        <w:rPr>
          <w:rStyle w:val="Emphasis"/>
        </w:rPr>
        <w:t>solution to the threat of armed conﬂict or nuclear war, social and economic injustice, or environmental degradation</w:t>
      </w:r>
      <w:r w:rsidRPr="00397557">
        <w:rPr>
          <w:sz w:val="16"/>
        </w:rPr>
        <w:t xml:space="preserve">.10 As Bull argued, given that </w:t>
      </w:r>
      <w:r w:rsidRPr="000D1935">
        <w:rPr>
          <w:rStyle w:val="Emphasis"/>
          <w:highlight w:val="cyan"/>
        </w:rPr>
        <w:t>the</w:t>
      </w:r>
      <w:r w:rsidRPr="00397557">
        <w:rPr>
          <w:rStyle w:val="Emphasis"/>
        </w:rPr>
        <w:t xml:space="preserve"> </w:t>
      </w:r>
      <w:r w:rsidRPr="000D1935">
        <w:rPr>
          <w:rStyle w:val="Emphasis"/>
          <w:highlight w:val="cyan"/>
        </w:rPr>
        <w:t>state is here to stay whether we like it or not</w:t>
      </w:r>
      <w:r w:rsidRPr="00397557">
        <w:rPr>
          <w:sz w:val="16"/>
        </w:rPr>
        <w:t xml:space="preserve">, then </w:t>
      </w:r>
      <w:r w:rsidRPr="000D1935">
        <w:rPr>
          <w:rStyle w:val="Emphasis"/>
          <w:highlight w:val="cyan"/>
        </w:rPr>
        <w:t>the call to get “beyond the state is a counsel of despair</w:t>
      </w:r>
      <w:r w:rsidRPr="00397557">
        <w:rPr>
          <w:sz w:val="16"/>
        </w:rPr>
        <w:t xml:space="preserve">, at all events </w:t>
      </w:r>
      <w:r w:rsidRPr="00397557">
        <w:rPr>
          <w:rStyle w:val="StyleUnderline"/>
        </w:rPr>
        <w:t>if it means that we have to begin by abolishing or subverting the state, rather than that there is a need to build upon it</w:t>
      </w:r>
      <w:r w:rsidRPr="00397557">
        <w:rPr>
          <w:sz w:val="16"/>
        </w:rPr>
        <w:t xml:space="preserve">.”11 In any event, </w:t>
      </w:r>
      <w:r w:rsidRPr="000D1935">
        <w:rPr>
          <w:rStyle w:val="Emphasis"/>
          <w:highlight w:val="cyan"/>
        </w:rPr>
        <w:t>rejecting the “statist frame</w:t>
      </w:r>
      <w:r w:rsidRPr="00397557">
        <w:rPr>
          <w:rStyle w:val="Emphasis"/>
        </w:rPr>
        <w:t xml:space="preserve">” of world politics </w:t>
      </w:r>
      <w:r w:rsidRPr="000D1935">
        <w:rPr>
          <w:rStyle w:val="Emphasis"/>
          <w:highlight w:val="cyan"/>
        </w:rPr>
        <w:t>ought not prohibit an inquiry into the emancipatory potential of the state as a crucial “node” in any future network</w:t>
      </w:r>
      <w:r w:rsidRPr="00397557">
        <w:rPr>
          <w:rStyle w:val="Emphasis"/>
        </w:rPr>
        <w:t xml:space="preserve"> of global ecological governance</w:t>
      </w:r>
      <w:r w:rsidRPr="00397557">
        <w:rPr>
          <w:sz w:val="16"/>
        </w:rPr>
        <w:t xml:space="preserve">. This is especially so, given that </w:t>
      </w:r>
      <w:r w:rsidRPr="00D81A87">
        <w:rPr>
          <w:rStyle w:val="Emphasis"/>
        </w:rPr>
        <w:t xml:space="preserve">one can expect states to persist as major sites of social and political power for at least the foreseeable future </w:t>
      </w:r>
      <w:r w:rsidRPr="00397557">
        <w:rPr>
          <w:sz w:val="16"/>
        </w:rPr>
        <w:t>and that</w:t>
      </w:r>
      <w:r w:rsidRPr="00D81A87">
        <w:rPr>
          <w:rStyle w:val="Emphasis"/>
        </w:rPr>
        <w:t xml:space="preserve"> </w:t>
      </w:r>
      <w:r w:rsidRPr="000D1935">
        <w:rPr>
          <w:rStyle w:val="Emphasis"/>
          <w:highlight w:val="cyan"/>
        </w:rPr>
        <w:t>any green transformations</w:t>
      </w:r>
      <w:r w:rsidRPr="00D81A87">
        <w:rPr>
          <w:rStyle w:val="Emphasis"/>
        </w:rPr>
        <w:t xml:space="preserve"> of the present political order </w:t>
      </w:r>
      <w:r w:rsidRPr="000D1935">
        <w:rPr>
          <w:rStyle w:val="Emphasis"/>
          <w:highlight w:val="cyan"/>
        </w:rPr>
        <w:t>will</w:t>
      </w:r>
      <w:r w:rsidRPr="00397557">
        <w:rPr>
          <w:sz w:val="16"/>
        </w:rPr>
        <w:t xml:space="preserve">, short of revolution, </w:t>
      </w:r>
      <w:r w:rsidRPr="000D1935">
        <w:rPr>
          <w:rStyle w:val="Emphasis"/>
          <w:highlight w:val="cyan"/>
        </w:rPr>
        <w:t>necessarily be state-dependent</w:t>
      </w:r>
      <w:r w:rsidRPr="00397557">
        <w:rPr>
          <w:sz w:val="16"/>
        </w:rPr>
        <w:t xml:space="preserve">. Thus, like it or not, </w:t>
      </w:r>
      <w:r w:rsidRPr="000D1935">
        <w:rPr>
          <w:sz w:val="16"/>
          <w:highlight w:val="cyan"/>
        </w:rPr>
        <w:t>t</w:t>
      </w:r>
      <w:r w:rsidRPr="000D1935">
        <w:rPr>
          <w:rStyle w:val="StyleUnderline"/>
          <w:highlight w:val="cyan"/>
        </w:rPr>
        <w:t>hose concerned</w:t>
      </w:r>
      <w:r w:rsidRPr="00D81A87">
        <w:rPr>
          <w:rStyle w:val="StyleUnderline"/>
        </w:rPr>
        <w:t xml:space="preserve"> </w:t>
      </w:r>
      <w:r w:rsidRPr="000D1935">
        <w:rPr>
          <w:rStyle w:val="StyleUnderline"/>
          <w:highlight w:val="cyan"/>
        </w:rPr>
        <w:t>about ecological destruction</w:t>
      </w:r>
      <w:r w:rsidRPr="00D81A87">
        <w:rPr>
          <w:rStyle w:val="StyleUnderline"/>
        </w:rPr>
        <w:t xml:space="preserve"> </w:t>
      </w:r>
      <w:r w:rsidRPr="000D1935">
        <w:rPr>
          <w:rStyle w:val="StyleUnderline"/>
          <w:highlight w:val="cyan"/>
        </w:rPr>
        <w:t>must contend with existing institutions and</w:t>
      </w:r>
      <w:r w:rsidRPr="00D81A87">
        <w:rPr>
          <w:rStyle w:val="StyleUnderline"/>
        </w:rPr>
        <w:t>,</w:t>
      </w:r>
      <w:r w:rsidRPr="00397557">
        <w:rPr>
          <w:sz w:val="16"/>
        </w:rPr>
        <w:t xml:space="preserve"> where possible, seek to</w:t>
      </w:r>
      <w:r w:rsidRPr="00D81A87">
        <w:rPr>
          <w:rStyle w:val="StyleUnderline"/>
        </w:rPr>
        <w:t xml:space="preserve"> “</w:t>
      </w:r>
      <w:r w:rsidRPr="000D1935">
        <w:rPr>
          <w:rStyle w:val="StyleUnderline"/>
          <w:highlight w:val="cyan"/>
        </w:rPr>
        <w:t>rebuild the ship while still at sea.</w:t>
      </w:r>
      <w:r w:rsidRPr="000D1935">
        <w:rPr>
          <w:sz w:val="16"/>
          <w:highlight w:val="cyan"/>
        </w:rPr>
        <w:t>”</w:t>
      </w:r>
      <w:r w:rsidRPr="00397557">
        <w:rPr>
          <w:sz w:val="16"/>
        </w:rPr>
        <w:t xml:space="preserve"> And if states are so implicated in ecological destruction, then </w:t>
      </w:r>
      <w:r w:rsidRPr="00397557">
        <w:rPr>
          <w:rStyle w:val="StyleUnderline"/>
        </w:rPr>
        <w:t>an inquiry into the potential for their transformation or</w:t>
      </w:r>
      <w:r w:rsidRPr="00397557">
        <w:rPr>
          <w:sz w:val="16"/>
        </w:rPr>
        <w:t xml:space="preserve"> even their modest </w:t>
      </w:r>
      <w:r w:rsidRPr="00397557">
        <w:rPr>
          <w:rStyle w:val="StyleUnderline"/>
        </w:rPr>
        <w:t>reform</w:t>
      </w:r>
      <w:r w:rsidRPr="00397557">
        <w:rPr>
          <w:sz w:val="16"/>
        </w:rPr>
        <w:t xml:space="preserve"> into something that </w:t>
      </w:r>
      <w:r w:rsidRPr="00397557">
        <w:rPr>
          <w:rStyle w:val="StyleUnderline"/>
        </w:rPr>
        <w:t>is</w:t>
      </w:r>
      <w:r w:rsidRPr="00397557">
        <w:rPr>
          <w:sz w:val="16"/>
        </w:rPr>
        <w:t xml:space="preserve"> at least </w:t>
      </w:r>
      <w:r w:rsidRPr="00397557">
        <w:rPr>
          <w:rStyle w:val="StyleUnderline"/>
        </w:rPr>
        <w:t>more conducive to ecological sustainability</w:t>
      </w:r>
      <w:r w:rsidRPr="00397557">
        <w:rPr>
          <w:sz w:val="16"/>
        </w:rPr>
        <w:t xml:space="preserve"> would seem to be compelling. Of course, it would be unhelpful to become singularly ﬁxated on the redesign of the state at the expense of other institutions of governance.</w:t>
      </w:r>
      <w:r w:rsidRPr="00397557">
        <w:rPr>
          <w:sz w:val="12"/>
        </w:rPr>
        <w:t xml:space="preserve">¶ </w:t>
      </w:r>
      <w:r w:rsidRPr="00397557">
        <w:rPr>
          <w:rStyle w:val="StyleUnderline"/>
        </w:rPr>
        <w:t>States are not the only institutions that limit</w:t>
      </w:r>
      <w:r w:rsidRPr="00397557">
        <w:rPr>
          <w:sz w:val="16"/>
        </w:rPr>
        <w:t xml:space="preserve">, condition, </w:t>
      </w:r>
      <w:r w:rsidRPr="00397557">
        <w:rPr>
          <w:rStyle w:val="StyleUnderline"/>
        </w:rPr>
        <w:t>shape, and direct political power</w:t>
      </w:r>
      <w:r w:rsidRPr="00397557">
        <w:rPr>
          <w:sz w:val="16"/>
        </w:rPr>
        <w:t xml:space="preserve">, and it </w:t>
      </w:r>
      <w:r w:rsidRPr="00397557">
        <w:rPr>
          <w:rStyle w:val="StyleUnderline"/>
        </w:rPr>
        <w:t>is necessary to keep in view the broader spectrum of formal and informal institutions of governance (e.g., local, national, regional, and international) that are implicated in global environmental change</w:t>
      </w:r>
      <w:r w:rsidRPr="00397557">
        <w:rPr>
          <w:sz w:val="16"/>
        </w:rPr>
        <w:t xml:space="preserve">. Nonetheless, </w:t>
      </w:r>
      <w:r w:rsidRPr="00397557">
        <w:rPr>
          <w:rStyle w:val="StyleUnderline"/>
        </w:rPr>
        <w:t>while the state constitutes only one modality of political power</w:t>
      </w:r>
      <w:r w:rsidRPr="00397557">
        <w:rPr>
          <w:sz w:val="16"/>
        </w:rPr>
        <w:t xml:space="preserve">, </w:t>
      </w:r>
      <w:r w:rsidRPr="00397557">
        <w:rPr>
          <w:rStyle w:val="StyleUnderline"/>
        </w:rPr>
        <w:t>it is an especially signiﬁcant one</w:t>
      </w:r>
      <w:r w:rsidRPr="00397557">
        <w:rPr>
          <w:sz w:val="16"/>
        </w:rPr>
        <w:t xml:space="preserve"> </w:t>
      </w:r>
      <w:r w:rsidRPr="00397557">
        <w:rPr>
          <w:rStyle w:val="StyleUnderline"/>
        </w:rPr>
        <w:t>because</w:t>
      </w:r>
      <w:r w:rsidRPr="00397557">
        <w:rPr>
          <w:sz w:val="16"/>
        </w:rPr>
        <w:t xml:space="preserve"> </w:t>
      </w:r>
      <w:r w:rsidRPr="00397557">
        <w:rPr>
          <w:rStyle w:val="StyleUnderline"/>
        </w:rPr>
        <w:t>of its historical claims to exclusive rule over territory and peoples—</w:t>
      </w:r>
      <w:r w:rsidRPr="00397557">
        <w:rPr>
          <w:sz w:val="16"/>
        </w:rPr>
        <w:t xml:space="preserve">as expressed </w:t>
      </w:r>
      <w:r w:rsidRPr="00397557">
        <w:rPr>
          <w:rStyle w:val="StyleUnderline"/>
        </w:rPr>
        <w:t>in</w:t>
      </w:r>
      <w:r w:rsidRPr="00397557">
        <w:rPr>
          <w:sz w:val="16"/>
        </w:rPr>
        <w:t xml:space="preserve"> the principle </w:t>
      </w:r>
      <w:r w:rsidRPr="00397557">
        <w:rPr>
          <w:rStyle w:val="StyleUnderline"/>
        </w:rPr>
        <w:t>of state sovereignty</w:t>
      </w:r>
      <w:r w:rsidRPr="00397557">
        <w:rPr>
          <w:sz w:val="16"/>
        </w:rPr>
        <w:t xml:space="preserve">. As Gianfranco Poggi explains, the political power concentrated in </w:t>
      </w:r>
      <w:r w:rsidRPr="000D1935">
        <w:rPr>
          <w:rStyle w:val="Emphasis"/>
          <w:highlight w:val="cyan"/>
        </w:rPr>
        <w:t>the state</w:t>
      </w:r>
      <w:r w:rsidRPr="00397557">
        <w:rPr>
          <w:sz w:val="16"/>
        </w:rPr>
        <w:t xml:space="preserve"> “is a momentous, pervasive, critical phenomenon. Together with other forms of social power, it </w:t>
      </w:r>
      <w:r w:rsidRPr="000D1935">
        <w:rPr>
          <w:rStyle w:val="Emphasis"/>
          <w:highlight w:val="cyan"/>
        </w:rPr>
        <w:t>constitutes an indispensable medium for constructing</w:t>
      </w:r>
      <w:r w:rsidRPr="00397557">
        <w:rPr>
          <w:rStyle w:val="Emphasis"/>
        </w:rPr>
        <w:t xml:space="preserve"> and shaping </w:t>
      </w:r>
      <w:r w:rsidRPr="000D1935">
        <w:rPr>
          <w:rStyle w:val="Emphasis"/>
          <w:highlight w:val="cyan"/>
        </w:rPr>
        <w:t>larger social realities</w:t>
      </w:r>
      <w:r w:rsidRPr="00397557">
        <w:rPr>
          <w:sz w:val="16"/>
        </w:rPr>
        <w:t xml:space="preserve">, for establishing, shaping and maintaining all broader </w:t>
      </w:r>
      <w:r w:rsidRPr="00397557">
        <w:rPr>
          <w:rStyle w:val="StyleUnderline"/>
        </w:rPr>
        <w:t>and</w:t>
      </w:r>
      <w:r w:rsidRPr="00397557">
        <w:rPr>
          <w:sz w:val="16"/>
        </w:rPr>
        <w:t xml:space="preserve"> more </w:t>
      </w:r>
      <w:r w:rsidRPr="00397557">
        <w:rPr>
          <w:rStyle w:val="StyleUnderline"/>
        </w:rPr>
        <w:t>durable collectivities.”</w:t>
      </w:r>
      <w:r w:rsidRPr="00397557">
        <w:rPr>
          <w:sz w:val="16"/>
        </w:rPr>
        <w:t xml:space="preserve">12 </w:t>
      </w:r>
      <w:r w:rsidRPr="00397557">
        <w:rPr>
          <w:rStyle w:val="Emphasis"/>
        </w:rPr>
        <w:t>States play</w:t>
      </w:r>
      <w:r w:rsidRPr="00A042EA">
        <w:rPr>
          <w:rStyle w:val="StyleUnderline"/>
        </w:rPr>
        <w:t>,</w:t>
      </w:r>
      <w:r w:rsidRPr="00397557">
        <w:rPr>
          <w:rStyle w:val="StyleUnderline"/>
        </w:rPr>
        <w:t xml:space="preserve"> in varying degrees</w:t>
      </w:r>
      <w:r w:rsidRPr="00397557">
        <w:rPr>
          <w:sz w:val="16"/>
        </w:rPr>
        <w:t xml:space="preserve">, </w:t>
      </w:r>
      <w:r w:rsidRPr="00397557">
        <w:rPr>
          <w:rStyle w:val="StyleUnderline"/>
        </w:rPr>
        <w:t xml:space="preserve">signiﬁcant roles </w:t>
      </w:r>
      <w:r w:rsidRPr="000D1935">
        <w:rPr>
          <w:rStyle w:val="StyleUnderline"/>
          <w:highlight w:val="cyan"/>
        </w:rPr>
        <w:t>in</w:t>
      </w:r>
      <w:r w:rsidRPr="00397557">
        <w:rPr>
          <w:rStyle w:val="StyleUnderline"/>
        </w:rPr>
        <w:t xml:space="preserve"> structuring </w:t>
      </w:r>
      <w:r w:rsidRPr="000D1935">
        <w:rPr>
          <w:rStyle w:val="StyleUnderline"/>
          <w:highlight w:val="cyan"/>
        </w:rPr>
        <w:t>life chances</w:t>
      </w:r>
      <w:r w:rsidRPr="00397557">
        <w:rPr>
          <w:rStyle w:val="StyleUnderline"/>
        </w:rPr>
        <w:t xml:space="preserve">, in distributing </w:t>
      </w:r>
      <w:r w:rsidRPr="000D1935">
        <w:rPr>
          <w:rStyle w:val="StyleUnderline"/>
          <w:highlight w:val="cyan"/>
        </w:rPr>
        <w:t>wealth</w:t>
      </w:r>
      <w:r w:rsidRPr="00397557">
        <w:rPr>
          <w:rStyle w:val="StyleUnderline"/>
        </w:rPr>
        <w:t xml:space="preserve">, </w:t>
      </w:r>
      <w:r w:rsidRPr="000D1935">
        <w:rPr>
          <w:rStyle w:val="StyleUnderline"/>
          <w:highlight w:val="cyan"/>
        </w:rPr>
        <w:t>privilege, information</w:t>
      </w:r>
      <w:r w:rsidRPr="00397557">
        <w:rPr>
          <w:rStyle w:val="StyleUnderline"/>
        </w:rPr>
        <w:t xml:space="preserve">, and risks, in upholding civil and political </w:t>
      </w:r>
      <w:r w:rsidRPr="000D1935">
        <w:rPr>
          <w:rStyle w:val="StyleUnderline"/>
          <w:highlight w:val="cyan"/>
        </w:rPr>
        <w:t>rights</w:t>
      </w:r>
      <w:r w:rsidRPr="00397557">
        <w:rPr>
          <w:rStyle w:val="StyleUnderline"/>
        </w:rPr>
        <w:t xml:space="preserve">, and in securing private property </w:t>
      </w:r>
      <w:r w:rsidRPr="00A042EA">
        <w:rPr>
          <w:rStyle w:val="StyleUnderline"/>
        </w:rPr>
        <w:t>rights and</w:t>
      </w:r>
      <w:r w:rsidRPr="00397557">
        <w:rPr>
          <w:rStyle w:val="StyleUnderline"/>
        </w:rPr>
        <w:t xml:space="preserve"> providing the </w:t>
      </w:r>
      <w:r w:rsidRPr="000D1935">
        <w:rPr>
          <w:rStyle w:val="StyleUnderline"/>
          <w:highlight w:val="cyan"/>
        </w:rPr>
        <w:t>legal</w:t>
      </w:r>
      <w:r w:rsidRPr="00397557">
        <w:rPr>
          <w:rStyle w:val="StyleUnderline"/>
        </w:rPr>
        <w:t xml:space="preserve">/regulatory </w:t>
      </w:r>
      <w:r w:rsidRPr="000D1935">
        <w:rPr>
          <w:rStyle w:val="StyleUnderline"/>
          <w:highlight w:val="cyan"/>
        </w:rPr>
        <w:t>framework</w:t>
      </w:r>
      <w:r w:rsidRPr="00397557">
        <w:rPr>
          <w:rStyle w:val="StyleUnderline"/>
        </w:rPr>
        <w:t xml:space="preserve"> for capitalism</w:t>
      </w:r>
      <w:r w:rsidRPr="00397557">
        <w:rPr>
          <w:sz w:val="16"/>
        </w:rPr>
        <w:t xml:space="preserve">. </w:t>
      </w:r>
      <w:r w:rsidRPr="00397557">
        <w:rPr>
          <w:rStyle w:val="Emphasis"/>
        </w:rPr>
        <w:t>Every</w:t>
      </w:r>
      <w:r w:rsidRPr="00397557">
        <w:rPr>
          <w:sz w:val="16"/>
        </w:rPr>
        <w:t xml:space="preserve"> one of these </w:t>
      </w:r>
      <w:r w:rsidRPr="00397557">
        <w:rPr>
          <w:rStyle w:val="Emphasis"/>
        </w:rPr>
        <w:t>dimension</w:t>
      </w:r>
      <w:r w:rsidRPr="00397557">
        <w:rPr>
          <w:sz w:val="16"/>
        </w:rPr>
        <w:t xml:space="preserve">s of state activity has, </w:t>
      </w:r>
      <w:r w:rsidRPr="00397557">
        <w:rPr>
          <w:rStyle w:val="Emphasis"/>
        </w:rPr>
        <w:t>for good or ill, a signiﬁcant bearing on the global environmental crisis. Given</w:t>
      </w:r>
      <w:r w:rsidRPr="00397557">
        <w:rPr>
          <w:sz w:val="16"/>
        </w:rPr>
        <w:t xml:space="preserve"> that </w:t>
      </w:r>
      <w:r w:rsidRPr="00397557">
        <w:rPr>
          <w:rStyle w:val="Emphasis"/>
        </w:rPr>
        <w:t>the green political project</w:t>
      </w:r>
      <w:r w:rsidRPr="00397557">
        <w:rPr>
          <w:sz w:val="16"/>
        </w:rPr>
        <w:t xml:space="preserve"> is one that </w:t>
      </w:r>
      <w:r w:rsidRPr="00397557">
        <w:rPr>
          <w:rStyle w:val="Emphasis"/>
        </w:rPr>
        <w:t>demands far-reaching changes</w:t>
      </w:r>
      <w:r w:rsidRPr="00397557">
        <w:rPr>
          <w:sz w:val="16"/>
        </w:rPr>
        <w:t xml:space="preserve"> to both </w:t>
      </w:r>
      <w:r w:rsidRPr="00397557">
        <w:rPr>
          <w:rStyle w:val="Emphasis"/>
        </w:rPr>
        <w:t>economies and societies, it is difﬁcult to imagine how</w:t>
      </w:r>
      <w:r w:rsidRPr="00397557">
        <w:rPr>
          <w:sz w:val="16"/>
        </w:rPr>
        <w:t xml:space="preserve"> such </w:t>
      </w:r>
      <w:r w:rsidRPr="00397557">
        <w:rPr>
          <w:rStyle w:val="Emphasis"/>
        </w:rPr>
        <w:t>changes might occur</w:t>
      </w:r>
      <w:r w:rsidRPr="00397557">
        <w:rPr>
          <w:sz w:val="16"/>
        </w:rPr>
        <w:t xml:space="preserve"> on the kind of scale that is needed </w:t>
      </w:r>
      <w:r w:rsidRPr="00397557">
        <w:rPr>
          <w:rStyle w:val="Emphasis"/>
        </w:rPr>
        <w:t>without the active support of states</w:t>
      </w:r>
      <w:r w:rsidRPr="00397557">
        <w:rPr>
          <w:rStyle w:val="StyleUnderline"/>
        </w:rPr>
        <w:t>.</w:t>
      </w:r>
      <w:r w:rsidRPr="00397557">
        <w:rPr>
          <w:sz w:val="16"/>
        </w:rPr>
        <w:t xml:space="preserve"> </w:t>
      </w:r>
      <w:r w:rsidRPr="00397557">
        <w:rPr>
          <w:rStyle w:val="StyleUnderline"/>
        </w:rPr>
        <w:t>While</w:t>
      </w:r>
      <w:r w:rsidRPr="00397557">
        <w:rPr>
          <w:sz w:val="16"/>
        </w:rPr>
        <w:t xml:space="preserve"> it is </w:t>
      </w:r>
      <w:r w:rsidRPr="00397557">
        <w:rPr>
          <w:rStyle w:val="StyleUnderline"/>
        </w:rPr>
        <w:t>often</w:t>
      </w:r>
      <w:r w:rsidRPr="00397557">
        <w:rPr>
          <w:sz w:val="16"/>
        </w:rPr>
        <w:t xml:space="preserve"> </w:t>
      </w:r>
      <w:r w:rsidRPr="00397557">
        <w:rPr>
          <w:rStyle w:val="StyleUnderline"/>
        </w:rPr>
        <w:t>observed</w:t>
      </w:r>
      <w:r w:rsidRPr="00397557">
        <w:rPr>
          <w:sz w:val="16"/>
        </w:rPr>
        <w:t xml:space="preserve"> that </w:t>
      </w:r>
      <w:r w:rsidRPr="00397557">
        <w:rPr>
          <w:rStyle w:val="StyleUnderline"/>
        </w:rPr>
        <w:t>states are too big to deal with local ecological problems</w:t>
      </w:r>
      <w:r w:rsidRPr="00397557">
        <w:rPr>
          <w:sz w:val="16"/>
        </w:rPr>
        <w:t xml:space="preserve"> </w:t>
      </w:r>
      <w:r w:rsidRPr="00397557">
        <w:rPr>
          <w:rStyle w:val="StyleUnderline"/>
        </w:rPr>
        <w:t>and too small to deal with global ones,</w:t>
      </w:r>
      <w:r w:rsidRPr="00397557">
        <w:rPr>
          <w:sz w:val="16"/>
        </w:rPr>
        <w:t xml:space="preserve"> </w:t>
      </w:r>
      <w:r w:rsidRPr="00397557">
        <w:rPr>
          <w:rStyle w:val="StyleUnderline"/>
        </w:rPr>
        <w:t>the state nonetheless holds</w:t>
      </w:r>
      <w:r w:rsidRPr="00397557">
        <w:rPr>
          <w:sz w:val="16"/>
        </w:rPr>
        <w:t xml:space="preserve">, as Lennart Lundqvist puts it, “a </w:t>
      </w:r>
      <w:r w:rsidRPr="00397557">
        <w:rPr>
          <w:rStyle w:val="StyleUnderline"/>
        </w:rPr>
        <w:t>unique position in the constitutive hierarchy from individuals through villages, regions and nations all the way to global organizations</w:t>
      </w:r>
      <w:r w:rsidRPr="00397557">
        <w:rPr>
          <w:sz w:val="16"/>
        </w:rPr>
        <w:t xml:space="preserve">. The state is inclusive of lower political and administrative levels, and exclusive in speaking for its whole territory and population in relation to the outside world.”13 In short, </w:t>
      </w:r>
      <w:r w:rsidRPr="000D1935">
        <w:rPr>
          <w:rStyle w:val="Emphasis"/>
          <w:highlight w:val="cyan"/>
        </w:rPr>
        <w:t>it seems</w:t>
      </w:r>
      <w:r w:rsidRPr="00397557">
        <w:rPr>
          <w:sz w:val="16"/>
        </w:rPr>
        <w:t xml:space="preserve"> to me </w:t>
      </w:r>
      <w:r w:rsidRPr="000D1935">
        <w:rPr>
          <w:rStyle w:val="Emphasis"/>
          <w:highlight w:val="cyan"/>
        </w:rPr>
        <w:t>inconceivable to advance ecological emancipation without</w:t>
      </w:r>
      <w:r w:rsidRPr="00397557">
        <w:rPr>
          <w:rStyle w:val="Emphasis"/>
        </w:rPr>
        <w:t xml:space="preserve"> </w:t>
      </w:r>
      <w:r w:rsidRPr="00397557">
        <w:rPr>
          <w:sz w:val="16"/>
        </w:rPr>
        <w:t xml:space="preserve">also </w:t>
      </w:r>
      <w:r w:rsidRPr="00DB4E07">
        <w:rPr>
          <w:rStyle w:val="Emphasis"/>
        </w:rPr>
        <w:t>engaging with</w:t>
      </w:r>
      <w:r w:rsidRPr="00397557">
        <w:rPr>
          <w:rStyle w:val="Emphasis"/>
        </w:rPr>
        <w:t xml:space="preserve"> and </w:t>
      </w:r>
      <w:r w:rsidRPr="000D1935">
        <w:rPr>
          <w:rStyle w:val="Emphasis"/>
          <w:highlight w:val="cyan"/>
        </w:rPr>
        <w:t>seeking to transform state power</w:t>
      </w:r>
      <w:r w:rsidRPr="00397557">
        <w:rPr>
          <w:sz w:val="16"/>
        </w:rPr>
        <w:t xml:space="preserve">. Of course, </w:t>
      </w:r>
      <w:r w:rsidRPr="00397557">
        <w:rPr>
          <w:rStyle w:val="StyleUnderline"/>
        </w:rPr>
        <w:t>not all states are democratic states</w:t>
      </w:r>
      <w:r w:rsidRPr="00397557">
        <w:rPr>
          <w:sz w:val="16"/>
        </w:rPr>
        <w:t xml:space="preserve">,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w:t>
      </w:r>
      <w:r w:rsidRPr="00397557">
        <w:rPr>
          <w:rStyle w:val="StyleUnderline"/>
        </w:rPr>
        <w:t>the state could not</w:t>
      </w:r>
      <w:r>
        <w:rPr>
          <w:rStyle w:val="StyleUnderline"/>
        </w:rPr>
        <w:t xml:space="preserve"> </w:t>
      </w:r>
      <w:r w:rsidRPr="00397557">
        <w:rPr>
          <w:rStyle w:val="StyleUnderline"/>
        </w:rPr>
        <w:t xml:space="preserve">be deﬁned sociologically in terms of its ends, only formally </w:t>
      </w:r>
      <w:r w:rsidRPr="00397557">
        <w:rPr>
          <w:sz w:val="16"/>
        </w:rPr>
        <w:t xml:space="preserve">as an organization </w:t>
      </w:r>
      <w:r w:rsidRPr="00397557">
        <w:rPr>
          <w:rStyle w:val="StyleUnderline"/>
        </w:rPr>
        <w:t>in terms of the particular means that are peculiar to it</w:t>
      </w:r>
      <w:r w:rsidRPr="00397557">
        <w:rPr>
          <w:sz w:val="16"/>
        </w:rPr>
        <w:t xml:space="preserve">.15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justiﬁed.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deﬁciencies in liberal theory. Nor is my account as bleak as Weber’s. </w:t>
      </w:r>
      <w:r w:rsidRPr="00397557">
        <w:rPr>
          <w:rStyle w:val="StyleUnderline"/>
        </w:rPr>
        <w:t>The fact that states possess a monopoly of control over the means of coercion is a most serious matter, but it does not necessarily imply that they must have frequent recourse to that power</w:t>
      </w:r>
      <w:r w:rsidRPr="00397557">
        <w:rPr>
          <w:sz w:val="16"/>
        </w:rPr>
        <w:t xml:space="preserve">. In any event, </w:t>
      </w:r>
      <w:r w:rsidRPr="00A042EA">
        <w:rPr>
          <w:rStyle w:val="Emphasis"/>
        </w:rPr>
        <w:t>whether the use of the state’s</w:t>
      </w:r>
      <w:r w:rsidRPr="00397557">
        <w:rPr>
          <w:rStyle w:val="Emphasis"/>
        </w:rPr>
        <w:t xml:space="preserve"> coercive </w:t>
      </w:r>
      <w:r w:rsidRPr="00A042EA">
        <w:rPr>
          <w:rStyle w:val="Emphasis"/>
        </w:rPr>
        <w:t>powers is to be deplored or welcomed turns on</w:t>
      </w:r>
      <w:r w:rsidRPr="00397557">
        <w:rPr>
          <w:rStyle w:val="Emphasis"/>
        </w:rPr>
        <w:t xml:space="preserve"> the purposes for which that power is exercised, </w:t>
      </w:r>
      <w:r w:rsidRPr="00A042EA">
        <w:rPr>
          <w:rStyle w:val="Emphasis"/>
        </w:rPr>
        <w:t>the manner in which it is exercised</w:t>
      </w:r>
      <w:r w:rsidRPr="00397557">
        <w:rPr>
          <w:rStyle w:val="Emphasis"/>
        </w:rPr>
        <w:t>, and whether it is managed in public, transparent, and accountable ways</w:t>
      </w:r>
      <w:r w:rsidRPr="00397557">
        <w:rPr>
          <w:sz w:val="16"/>
        </w:rPr>
        <w:t xml:space="preserve">—a judgment that must be made against a background of changing problems, practices, and </w:t>
      </w:r>
      <w:r w:rsidRPr="00A042EA">
        <w:rPr>
          <w:sz w:val="16"/>
        </w:rPr>
        <w:t xml:space="preserve">understandings. </w:t>
      </w:r>
      <w:r w:rsidRPr="00A042EA">
        <w:rPr>
          <w:rStyle w:val="StyleUnderline"/>
        </w:rPr>
        <w:t>The coercive arm of the state can</w:t>
      </w:r>
      <w:r w:rsidRPr="00397557">
        <w:rPr>
          <w:rStyle w:val="StyleUnderline"/>
        </w:rPr>
        <w:t xml:space="preserve"> be used to “bust” political demonstrations and invade privacy. It can also be used to prevent human rights abuses, curb the excesses of corporate power, and protect the environment.</w:t>
      </w:r>
      <w:r w:rsidRPr="00397557">
        <w:rPr>
          <w:sz w:val="16"/>
        </w:rPr>
        <w:t xml:space="preserve"> In short, although the political autonomy of states is widely believed to be in decline, </w:t>
      </w:r>
      <w:r w:rsidRPr="00397557">
        <w:rPr>
          <w:rStyle w:val="StyleUnderline"/>
        </w:rPr>
        <w:t>there are</w:t>
      </w:r>
      <w:r w:rsidRPr="00397557">
        <w:rPr>
          <w:sz w:val="16"/>
        </w:rPr>
        <w:t xml:space="preserve"> still </w:t>
      </w:r>
      <w:r w:rsidRPr="000D1935">
        <w:rPr>
          <w:rStyle w:val="Emphasis"/>
          <w:highlight w:val="cyan"/>
        </w:rPr>
        <w:t>few social institution</w:t>
      </w:r>
      <w:r w:rsidRPr="00397557">
        <w:rPr>
          <w:rStyle w:val="Emphasis"/>
        </w:rPr>
        <w:t xml:space="preserve"> that </w:t>
      </w:r>
      <w:r w:rsidRPr="000D1935">
        <w:rPr>
          <w:rStyle w:val="Emphasis"/>
          <w:highlight w:val="cyan"/>
        </w:rPr>
        <w:t xml:space="preserve">can match the </w:t>
      </w:r>
      <w:r w:rsidRPr="005E03FA">
        <w:rPr>
          <w:rStyle w:val="Emphasis"/>
        </w:rPr>
        <w:t xml:space="preserve">same degree of </w:t>
      </w:r>
      <w:r w:rsidRPr="000D1935">
        <w:rPr>
          <w:rStyle w:val="Emphasis"/>
          <w:highlight w:val="cyan"/>
        </w:rPr>
        <w:t>capacity</w:t>
      </w:r>
      <w:r w:rsidRPr="00397557">
        <w:rPr>
          <w:rStyle w:val="Emphasis"/>
        </w:rPr>
        <w:t xml:space="preserve"> </w:t>
      </w:r>
      <w:r w:rsidRPr="000D1935">
        <w:rPr>
          <w:rStyle w:val="Emphasis"/>
          <w:highlight w:val="cyan"/>
        </w:rPr>
        <w:t xml:space="preserve">and </w:t>
      </w:r>
      <w:r w:rsidRPr="005E03FA">
        <w:rPr>
          <w:rStyle w:val="Emphasis"/>
        </w:rPr>
        <w:t xml:space="preserve">potential </w:t>
      </w:r>
      <w:r w:rsidRPr="000D1935">
        <w:rPr>
          <w:rStyle w:val="Emphasis"/>
          <w:highlight w:val="cyan"/>
        </w:rPr>
        <w:t>legitimacy</w:t>
      </w:r>
      <w:r w:rsidRPr="00397557">
        <w:rPr>
          <w:rStyle w:val="Emphasis"/>
        </w:rPr>
        <w:t xml:space="preserve"> that states have </w:t>
      </w:r>
      <w:r w:rsidRPr="000D1935">
        <w:rPr>
          <w:rStyle w:val="Emphasis"/>
          <w:highlight w:val="cyan"/>
        </w:rPr>
        <w:t>to redirect societies and economies along more ecologically sustainable lines</w:t>
      </w:r>
      <w:r w:rsidRPr="00397557">
        <w:rPr>
          <w:rStyle w:val="Emphasis"/>
        </w:rPr>
        <w:t xml:space="preserve"> to address ecological problems such as global warming and pollution, the buildup of toxic and nuclear wastes and the rapid erosion of the earth’s biodiversity.</w:t>
      </w:r>
      <w:r w:rsidRPr="00397557">
        <w:rPr>
          <w:sz w:val="16"/>
        </w:rPr>
        <w:t xml:space="preserve"> States—particularly when they act collectively—have the capacity to curb the socially and ecologically harmful consequences of capitalism. They are also more amenable to democratization than corporations, notwithstanding the ascendancy of the neoliberal state in the increasingly competitive global economy. There are therefore many good reasons why green political theorists need to think not only critically but also constructively about the state and the state system. While the state is certainly not “healthy” at the present historical juncture, in this book I nonetheless join Poggi by offering “a timid two cheers for the old beast,” at least as a potentially more signiﬁcant ally in the green cause.17</w:t>
      </w:r>
    </w:p>
    <w:p w14:paraId="690F9CD4" w14:textId="77777777" w:rsidR="00A72C67" w:rsidRPr="003F16A6" w:rsidRDefault="00A72C67" w:rsidP="00A72C67"/>
    <w:p w14:paraId="17006468" w14:textId="77777777" w:rsidR="00A72C67" w:rsidRDefault="00A72C67" w:rsidP="00A72C67"/>
    <w:p w14:paraId="0518B922" w14:textId="77777777" w:rsidR="00A72C67" w:rsidRDefault="00A72C67" w:rsidP="00A72C67"/>
    <w:p w14:paraId="02E5DF0A" w14:textId="77777777" w:rsidR="00A72C67" w:rsidRPr="00A72C67" w:rsidRDefault="00A72C67" w:rsidP="00A72C67"/>
    <w:p w14:paraId="3693F45F" w14:textId="0FB96C63" w:rsidR="006A3780" w:rsidRDefault="006A3780" w:rsidP="00FF175F">
      <w:pPr>
        <w:pStyle w:val="Heading1"/>
      </w:pPr>
      <w:r>
        <w:t>2AC R6</w:t>
      </w:r>
    </w:p>
    <w:p w14:paraId="0BFF82BB" w14:textId="3C4A9D49" w:rsidR="00FF175F" w:rsidRDefault="00FF175F" w:rsidP="00FF175F">
      <w:pPr>
        <w:pStyle w:val="Heading2"/>
      </w:pPr>
      <w:r>
        <w:t>Climate</w:t>
      </w:r>
    </w:p>
    <w:p w14:paraId="53AF6D47" w14:textId="77777777" w:rsidR="00230B8B" w:rsidRPr="00230B8B" w:rsidRDefault="00230B8B" w:rsidP="00230B8B">
      <w:pPr>
        <w:keepNext/>
        <w:keepLines/>
        <w:spacing w:before="40" w:after="0"/>
        <w:outlineLvl w:val="3"/>
        <w:rPr>
          <w:rFonts w:eastAsia="Times New Roman" w:cs="Times New Roman"/>
          <w:b/>
          <w:iCs/>
          <w:sz w:val="26"/>
        </w:rPr>
      </w:pPr>
      <w:r w:rsidRPr="00230B8B">
        <w:rPr>
          <w:rFonts w:eastAsia="Times New Roman" w:cs="Times New Roman"/>
          <w:b/>
          <w:iCs/>
          <w:sz w:val="26"/>
        </w:rPr>
        <w:t>Environmental apocalypticism is good – it’s necessary to mobilize policy action and activism.</w:t>
      </w:r>
    </w:p>
    <w:p w14:paraId="0C002685" w14:textId="77777777" w:rsidR="00230B8B" w:rsidRPr="00733524" w:rsidRDefault="00230B8B" w:rsidP="00230B8B">
      <w:pPr>
        <w:rPr>
          <w:rFonts w:eastAsia="Calibri" w:cs="Times New Roman"/>
        </w:rPr>
      </w:pPr>
      <w:r w:rsidRPr="00733524">
        <w:rPr>
          <w:rFonts w:eastAsia="Calibri" w:cs="Times New Roman"/>
          <w:b/>
          <w:bCs/>
          <w:sz w:val="26"/>
        </w:rPr>
        <w:t>Martucci 12</w:t>
      </w:r>
      <w:r w:rsidRPr="00733524">
        <w:rPr>
          <w:rFonts w:eastAsia="Calibri" w:cs="Times New Roman"/>
        </w:rPr>
        <w:t xml:space="preserve"> (Elise Martucci is Assistant Professor in the English Department at Westchester Community College; </w:t>
      </w:r>
      <w:r w:rsidRPr="00733524">
        <w:rPr>
          <w:rFonts w:eastAsia="Calibri" w:cs="Times New Roman"/>
          <w:i/>
        </w:rPr>
        <w:t>The Environmental Unconscious in the Fiction of Don DeLillo</w:t>
      </w:r>
      <w:r w:rsidRPr="00733524">
        <w:rPr>
          <w:rFonts w:eastAsia="Calibri" w:cs="Times New Roman"/>
        </w:rPr>
        <w:t>; Studies in Major Literary Authors; Routledge, Sep 10, 2012 - Literary Criticism - 202 pages)</w:t>
      </w:r>
    </w:p>
    <w:p w14:paraId="7CD27B1A" w14:textId="77777777" w:rsidR="00230B8B" w:rsidRPr="00733524" w:rsidRDefault="00230B8B" w:rsidP="00230B8B">
      <w:pPr>
        <w:rPr>
          <w:rFonts w:eastAsia="Calibri" w:cs="Times New Roman"/>
          <w:sz w:val="16"/>
        </w:rPr>
      </w:pPr>
      <w:r w:rsidRPr="00733524">
        <w:rPr>
          <w:rFonts w:eastAsia="Calibri" w:cs="Times New Roman"/>
          <w:sz w:val="16"/>
        </w:rPr>
        <w:t xml:space="preserve">In fact, Lawrence </w:t>
      </w:r>
      <w:r w:rsidRPr="00733524">
        <w:rPr>
          <w:rFonts w:eastAsia="Calibri" w:cs="Times New Roman"/>
          <w:u w:val="single"/>
        </w:rPr>
        <w:t>Buell stresses the strength of the nuclear threat in illuminating environmental awareness</w:t>
      </w:r>
      <w:r w:rsidRPr="00733524">
        <w:rPr>
          <w:rFonts w:eastAsia="Calibri" w:cs="Times New Roman"/>
          <w:sz w:val="16"/>
        </w:rPr>
        <w:t>: "</w:t>
      </w:r>
      <w:r w:rsidRPr="00963965">
        <w:rPr>
          <w:rFonts w:eastAsia="Calibri" w:cs="Times New Roman"/>
          <w:b/>
          <w:iCs/>
          <w:highlight w:val="cyan"/>
          <w:u w:val="single"/>
        </w:rPr>
        <w:t>Apocalypse is the</w:t>
      </w:r>
      <w:r w:rsidRPr="00733524">
        <w:rPr>
          <w:rFonts w:eastAsia="Calibri" w:cs="Times New Roman"/>
          <w:b/>
          <w:iCs/>
          <w:u w:val="single"/>
        </w:rPr>
        <w:t xml:space="preserve"> single </w:t>
      </w:r>
      <w:r w:rsidRPr="00963965">
        <w:rPr>
          <w:rFonts w:eastAsia="Calibri" w:cs="Times New Roman"/>
          <w:b/>
          <w:iCs/>
          <w:highlight w:val="cyan"/>
          <w:u w:val="single"/>
        </w:rPr>
        <w:t>most power-ful</w:t>
      </w:r>
      <w:r w:rsidRPr="00733524">
        <w:rPr>
          <w:rFonts w:eastAsia="Calibri" w:cs="Times New Roman"/>
          <w:b/>
          <w:iCs/>
          <w:u w:val="single"/>
        </w:rPr>
        <w:t xml:space="preserve"> master </w:t>
      </w:r>
      <w:r w:rsidRPr="00963965">
        <w:rPr>
          <w:rFonts w:eastAsia="Calibri" w:cs="Times New Roman"/>
          <w:b/>
          <w:iCs/>
          <w:highlight w:val="cyan"/>
          <w:u w:val="single"/>
        </w:rPr>
        <w:t>metaphor that the contemporary environmental imagination has</w:t>
      </w:r>
      <w:r w:rsidRPr="00733524">
        <w:rPr>
          <w:rFonts w:eastAsia="Calibri" w:cs="Times New Roman"/>
          <w:b/>
          <w:iCs/>
          <w:u w:val="single"/>
        </w:rPr>
        <w:t xml:space="preserve"> at its disposal</w:t>
      </w:r>
      <w:r w:rsidRPr="00733524">
        <w:rPr>
          <w:rFonts w:eastAsia="Calibri" w:cs="Times New Roman"/>
          <w:sz w:val="16"/>
        </w:rPr>
        <w:t xml:space="preserve">. [ . . . ] </w:t>
      </w:r>
      <w:r w:rsidRPr="00733524">
        <w:rPr>
          <w:rFonts w:eastAsia="Calibri" w:cs="Times New Roman"/>
          <w:u w:val="single"/>
        </w:rPr>
        <w:t>The rhetoric of apocalypticism implies that the fate of the world hinges on the arousal of the imagination to a sense of crisis</w:t>
      </w:r>
      <w:r w:rsidRPr="00733524">
        <w:rPr>
          <w:rFonts w:eastAsia="Calibri" w:cs="Times New Roman"/>
          <w:sz w:val="16"/>
        </w:rPr>
        <w:t xml:space="preserve">" (qtd in Beck 69). In End Zone DeLillo undoubtedly invokes this type of crisis. </w:t>
      </w:r>
      <w:r w:rsidRPr="00733524">
        <w:rPr>
          <w:rFonts w:eastAsia="Calibri" w:cs="Times New Roman"/>
          <w:u w:val="single"/>
        </w:rPr>
        <w:t>Ecocritic</w:t>
      </w:r>
      <w:r w:rsidRPr="00733524">
        <w:rPr>
          <w:rFonts w:eastAsia="Calibri" w:cs="Times New Roman"/>
          <w:sz w:val="16"/>
        </w:rPr>
        <w:t xml:space="preserve"> Greg </w:t>
      </w:r>
      <w:r w:rsidRPr="00733524">
        <w:rPr>
          <w:rFonts w:eastAsia="Calibri" w:cs="Times New Roman"/>
          <w:u w:val="single"/>
        </w:rPr>
        <w:t xml:space="preserve">Garrard also points out that </w:t>
      </w:r>
      <w:r w:rsidRPr="00963965">
        <w:rPr>
          <w:rFonts w:eastAsia="Calibri" w:cs="Times New Roman"/>
          <w:highlight w:val="cyan"/>
          <w:u w:val="single"/>
        </w:rPr>
        <w:t>the rhetoric of apocalypse</w:t>
      </w:r>
      <w:r w:rsidRPr="00733524">
        <w:rPr>
          <w:rFonts w:eastAsia="Calibri" w:cs="Times New Roman"/>
          <w:u w:val="single"/>
        </w:rPr>
        <w:t xml:space="preserve"> has been a key component in environmental texts</w:t>
      </w:r>
      <w:r w:rsidRPr="00733524">
        <w:rPr>
          <w:rFonts w:eastAsia="Calibri" w:cs="Times New Roman"/>
          <w:sz w:val="16"/>
        </w:rPr>
        <w:t xml:space="preserve"> such as Rachael Carson's Silent Spring, </w:t>
      </w:r>
      <w:r w:rsidRPr="00733524">
        <w:rPr>
          <w:rFonts w:eastAsia="Calibri" w:cs="Times New Roman"/>
          <w:u w:val="single"/>
        </w:rPr>
        <w:t xml:space="preserve">explaining "apocalyptic rhetoric seems a necessary component of environmental discourse. </w:t>
      </w:r>
      <w:r w:rsidRPr="00733524">
        <w:rPr>
          <w:rFonts w:eastAsia="Calibri" w:cs="Times New Roman"/>
          <w:b/>
          <w:iCs/>
          <w:u w:val="single"/>
        </w:rPr>
        <w:t xml:space="preserve">It </w:t>
      </w:r>
      <w:r w:rsidRPr="00963965">
        <w:rPr>
          <w:rFonts w:eastAsia="Calibri" w:cs="Times New Roman"/>
          <w:b/>
          <w:iCs/>
          <w:highlight w:val="cyan"/>
          <w:u w:val="single"/>
        </w:rPr>
        <w:t>is capable of galvanizing activists, converting the undecided and ultimately</w:t>
      </w:r>
      <w:r w:rsidRPr="00733524">
        <w:rPr>
          <w:rFonts w:eastAsia="Calibri" w:cs="Times New Roman"/>
          <w:sz w:val="16"/>
        </w:rPr>
        <w:t xml:space="preserve">, perhaps, </w:t>
      </w:r>
      <w:r w:rsidRPr="00963965">
        <w:rPr>
          <w:rFonts w:eastAsia="Calibri" w:cs="Times New Roman"/>
          <w:b/>
          <w:iCs/>
          <w:highlight w:val="cyan"/>
          <w:u w:val="single"/>
        </w:rPr>
        <w:t>of influencing government and com-mercial policy</w:t>
      </w:r>
      <w:r w:rsidRPr="00733524">
        <w:rPr>
          <w:rFonts w:eastAsia="Calibri" w:cs="Times New Roman"/>
          <w:sz w:val="16"/>
        </w:rPr>
        <w:t xml:space="preserve">" (104). </w:t>
      </w:r>
      <w:r w:rsidRPr="00963965">
        <w:rPr>
          <w:rFonts w:eastAsia="Calibri" w:cs="Times New Roman"/>
          <w:highlight w:val="cyan"/>
          <w:u w:val="single"/>
        </w:rPr>
        <w:t>This arousal to crisis would</w:t>
      </w:r>
      <w:r w:rsidRPr="00733524">
        <w:rPr>
          <w:rFonts w:eastAsia="Calibri" w:cs="Times New Roman"/>
          <w:sz w:val="16"/>
        </w:rPr>
        <w:t xml:space="preserve">, ostensibly, </w:t>
      </w:r>
      <w:r w:rsidRPr="00963965">
        <w:rPr>
          <w:rFonts w:eastAsia="Calibri" w:cs="Times New Roman"/>
          <w:b/>
          <w:iCs/>
          <w:highlight w:val="cyan"/>
          <w:u w:val="single"/>
        </w:rPr>
        <w:t>lead people to action</w:t>
      </w:r>
      <w:r w:rsidRPr="00733524">
        <w:rPr>
          <w:rFonts w:eastAsia="Calibri" w:cs="Times New Roman"/>
          <w:sz w:val="16"/>
        </w:rPr>
        <w:t>.</w:t>
      </w:r>
    </w:p>
    <w:p w14:paraId="1580D130" w14:textId="77777777" w:rsidR="00230B8B" w:rsidRPr="00230B8B" w:rsidRDefault="00230B8B" w:rsidP="00230B8B"/>
    <w:p w14:paraId="25E5A84B" w14:textId="09E5E5D9" w:rsidR="00230B8B" w:rsidRDefault="00230B8B" w:rsidP="00230B8B">
      <w:pPr>
        <w:pStyle w:val="Heading4"/>
      </w:pPr>
      <w:bookmarkStart w:id="0" w:name="_Hlk82773000"/>
      <w:r>
        <w:t>Only way to solve climate is to use the tools available within capitalism on the way to socialist transformation.</w:t>
      </w:r>
    </w:p>
    <w:p w14:paraId="7675FE7D" w14:textId="77777777" w:rsidR="00230B8B" w:rsidRPr="008725BB" w:rsidRDefault="00230B8B" w:rsidP="00230B8B">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1"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27B0F8EC" w14:textId="77777777" w:rsidR="00230B8B" w:rsidRDefault="00230B8B" w:rsidP="00230B8B">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bookmarkEnd w:id="0"/>
    <w:p w14:paraId="5442E8B1" w14:textId="17408CD6" w:rsidR="00230B8B" w:rsidRDefault="00230B8B" w:rsidP="00230B8B">
      <w:r>
        <w:t>WTO credibility solves a laundry list of challenges – that’s Okonjo-Iweala – the strengthening of global institutions creates cohesion that sustains the global economy</w:t>
      </w:r>
    </w:p>
    <w:p w14:paraId="2267B407" w14:textId="7F72328D" w:rsidR="00230B8B" w:rsidRPr="00230B8B" w:rsidRDefault="00230B8B" w:rsidP="00230B8B">
      <w:r>
        <w:t>They dropped the impact – climate change causes war and extinction – that’s Beard – crossing irreversible threshold amplifies hidden societal fragilities that cause cascading global catastrophes</w:t>
      </w:r>
    </w:p>
    <w:p w14:paraId="262390F5" w14:textId="6FA7DF08" w:rsidR="00FF175F" w:rsidRDefault="00FF175F" w:rsidP="00FF175F">
      <w:pPr>
        <w:pStyle w:val="Heading2"/>
      </w:pPr>
      <w:r>
        <w:t>K</w:t>
      </w:r>
    </w:p>
    <w:p w14:paraId="74263CE2" w14:textId="27CE085D" w:rsidR="00FF175F" w:rsidRPr="005551D2" w:rsidRDefault="00FF175F" w:rsidP="00FF175F">
      <w:pPr>
        <w:pStyle w:val="Heading3"/>
      </w:pPr>
      <w:r>
        <w:t xml:space="preserve">2AC – FW </w:t>
      </w:r>
    </w:p>
    <w:p w14:paraId="484EA4A0" w14:textId="40310556" w:rsidR="00FF175F" w:rsidRDefault="00FF175F" w:rsidP="00FF175F">
      <w:pPr>
        <w:pStyle w:val="Heading3"/>
      </w:pPr>
      <w:r>
        <w:t xml:space="preserve">2AC – Framing </w:t>
      </w:r>
    </w:p>
    <w:p w14:paraId="184C45CD" w14:textId="77777777" w:rsidR="006A3780" w:rsidRPr="007C1124" w:rsidRDefault="006A3780" w:rsidP="006A3780">
      <w:pPr>
        <w:pStyle w:val="Heading4"/>
      </w:pPr>
      <w:r>
        <w:t xml:space="preserve">Racial hierarchies are </w:t>
      </w:r>
      <w:r>
        <w:rPr>
          <w:u w:val="single"/>
        </w:rPr>
        <w:t>socially constructed</w:t>
      </w:r>
      <w:r>
        <w:t xml:space="preserve"> and </w:t>
      </w:r>
      <w:r>
        <w:rPr>
          <w:u w:val="single"/>
        </w:rPr>
        <w:t>malleable</w:t>
      </w:r>
      <w:r>
        <w:t>.</w:t>
      </w:r>
    </w:p>
    <w:p w14:paraId="411E9A05" w14:textId="77777777" w:rsidR="006A3780" w:rsidRPr="00ED2DDF" w:rsidRDefault="006A3780" w:rsidP="006A3780">
      <w:r>
        <w:rPr>
          <w:rStyle w:val="Style13ptBold"/>
        </w:rPr>
        <w:t>Zack 18</w:t>
      </w:r>
      <w:r w:rsidRPr="00ED2DDF">
        <w:t xml:space="preserve">—Professor of Philosophy at the University of Oregon [Naomi, 2018, </w:t>
      </w:r>
      <w:r w:rsidRPr="00ED2DDF">
        <w:rPr>
          <w:i/>
        </w:rPr>
        <w:t>Philosophy of Race An Introduction</w:t>
      </w:r>
      <w:r w:rsidRPr="00ED2DDF">
        <w:t>, Chapter 6: Social Construction and Racial Identities, pgs 123-5, Palgrave, DOI: 10.1007/978-3-319-78729-9]</w:t>
      </w:r>
    </w:p>
    <w:p w14:paraId="33A6926E" w14:textId="14098C3F" w:rsidR="006A3780" w:rsidRPr="006A3780" w:rsidRDefault="006A3780" w:rsidP="006A3780">
      <w:pPr>
        <w:rPr>
          <w:sz w:val="16"/>
        </w:rPr>
      </w:pPr>
      <w:r w:rsidRPr="00CB7099">
        <w:rPr>
          <w:sz w:val="16"/>
        </w:rPr>
        <w:t xml:space="preserve">Before the construction of race in science, there were ideas of different human groups but no conceptual system of difference applying to all humankind. The </w:t>
      </w:r>
      <w:r w:rsidRPr="00C23445">
        <w:rPr>
          <w:rStyle w:val="StyleUnderline"/>
        </w:rPr>
        <w:t>construction of race</w:t>
      </w:r>
      <w:r w:rsidRPr="00CB7099">
        <w:rPr>
          <w:sz w:val="16"/>
        </w:rPr>
        <w:t xml:space="preserve"> in science </w:t>
      </w:r>
      <w:r w:rsidRPr="00C23445">
        <w:rPr>
          <w:rStyle w:val="StyleUnderline"/>
        </w:rPr>
        <w:t xml:space="preserve">drew on </w:t>
      </w:r>
      <w:r w:rsidRPr="00C23445">
        <w:rPr>
          <w:rStyle w:val="Emphasis"/>
        </w:rPr>
        <w:t>existing societal ideas</w:t>
      </w:r>
      <w:r w:rsidRPr="00C23445">
        <w:rPr>
          <w:rStyle w:val="StyleUnderline"/>
        </w:rPr>
        <w:t xml:space="preserve"> and </w:t>
      </w:r>
      <w:r w:rsidRPr="00C23445">
        <w:rPr>
          <w:rStyle w:val="Emphasis"/>
        </w:rPr>
        <w:t>created abstract typologies</w:t>
      </w:r>
      <w:r w:rsidRPr="00C23445">
        <w:rPr>
          <w:rStyle w:val="StyleUnderline"/>
        </w:rPr>
        <w:t xml:space="preserve"> that in turn became the cognitive ele- ment of race in society.</w:t>
      </w:r>
      <w:r w:rsidRPr="00CB7099">
        <w:rPr>
          <w:sz w:val="16"/>
        </w:rPr>
        <w:t xml:space="preserve"> However, at this time, after typologies of race have been discarded in the biological sciences, </w:t>
      </w:r>
      <w:r w:rsidRPr="00C23445">
        <w:rPr>
          <w:rStyle w:val="Emphasis"/>
        </w:rPr>
        <w:t>racial constructions in society endure</w:t>
      </w:r>
      <w:r w:rsidRPr="00C23445">
        <w:rPr>
          <w:rStyle w:val="StyleUnderline"/>
        </w:rPr>
        <w:t xml:space="preserve"> and </w:t>
      </w:r>
      <w:r w:rsidRPr="00C23445">
        <w:rPr>
          <w:rStyle w:val="Emphasis"/>
        </w:rPr>
        <w:t>continue to be reconstructed</w:t>
      </w:r>
      <w:r w:rsidRPr="00C23445">
        <w:rPr>
          <w:rStyle w:val="StyleUnderline"/>
        </w:rPr>
        <w:t xml:space="preserve">. Socially constructed race has a </w:t>
      </w:r>
      <w:r w:rsidRPr="00C23445">
        <w:rPr>
          <w:rStyle w:val="Emphasis"/>
        </w:rPr>
        <w:t>momentum of its own</w:t>
      </w:r>
      <w:r w:rsidRPr="00C23445">
        <w:rPr>
          <w:rStyle w:val="StyleUnderline"/>
        </w:rPr>
        <w:t xml:space="preserve"> that people live out, and</w:t>
      </w:r>
      <w:r w:rsidRPr="00CB7099">
        <w:rPr>
          <w:sz w:val="16"/>
        </w:rPr>
        <w:t xml:space="preserve"> social scientists, </w:t>
      </w:r>
      <w:r w:rsidRPr="00C23445">
        <w:rPr>
          <w:rStyle w:val="StyleUnderline"/>
        </w:rPr>
        <w:t>scholars</w:t>
      </w:r>
      <w:r w:rsidRPr="00CB7099">
        <w:rPr>
          <w:sz w:val="16"/>
        </w:rPr>
        <w:t xml:space="preserve">, and those in the creative arts continue to study and </w:t>
      </w:r>
      <w:r w:rsidRPr="00C23445">
        <w:rPr>
          <w:rStyle w:val="StyleUnderline"/>
        </w:rPr>
        <w:t xml:space="preserve">suggest </w:t>
      </w:r>
      <w:r w:rsidRPr="00C23445">
        <w:rPr>
          <w:rStyle w:val="Emphasis"/>
        </w:rPr>
        <w:t>ways to change</w:t>
      </w:r>
      <w:r w:rsidRPr="00C23445">
        <w:rPr>
          <w:rStyle w:val="StyleUnderline"/>
        </w:rPr>
        <w:t>.</w:t>
      </w:r>
      <w:r w:rsidRPr="00CB7099">
        <w:rPr>
          <w:sz w:val="16"/>
        </w:rPr>
        <w:t xml:space="preserve"> The </w:t>
      </w:r>
      <w:r w:rsidRPr="006A3780">
        <w:rPr>
          <w:rStyle w:val="Emphasis"/>
          <w:highlight w:val="cyan"/>
        </w:rPr>
        <w:t>construction</w:t>
      </w:r>
      <w:r w:rsidRPr="006A3780">
        <w:rPr>
          <w:rStyle w:val="StyleUnderline"/>
          <w:highlight w:val="cyan"/>
        </w:rPr>
        <w:t xml:space="preserve"> and </w:t>
      </w:r>
      <w:r w:rsidRPr="006A3780">
        <w:rPr>
          <w:rStyle w:val="Emphasis"/>
          <w:highlight w:val="cyan"/>
        </w:rPr>
        <w:t>reconstruction of race</w:t>
      </w:r>
      <w:r w:rsidRPr="006A3780">
        <w:rPr>
          <w:rStyle w:val="StyleUnderline"/>
          <w:highlight w:val="cyan"/>
        </w:rPr>
        <w:t xml:space="preserve"> in society has </w:t>
      </w:r>
      <w:r w:rsidRPr="006A3780">
        <w:rPr>
          <w:rStyle w:val="Emphasis"/>
          <w:highlight w:val="cyan"/>
        </w:rPr>
        <w:t>legal</w:t>
      </w:r>
      <w:r w:rsidRPr="006A3780">
        <w:rPr>
          <w:rStyle w:val="StyleUnderline"/>
          <w:highlight w:val="cyan"/>
        </w:rPr>
        <w:t xml:space="preserve">, </w:t>
      </w:r>
      <w:r w:rsidRPr="006A3780">
        <w:rPr>
          <w:rStyle w:val="Emphasis"/>
          <w:highlight w:val="cyan"/>
        </w:rPr>
        <w:t>social</w:t>
      </w:r>
      <w:r w:rsidRPr="006A3780">
        <w:rPr>
          <w:rStyle w:val="StyleUnderline"/>
          <w:highlight w:val="cyan"/>
        </w:rPr>
        <w:t xml:space="preserve">, </w:t>
      </w:r>
      <w:r w:rsidRPr="006A3780">
        <w:rPr>
          <w:rStyle w:val="Emphasis"/>
          <w:highlight w:val="cyan"/>
        </w:rPr>
        <w:t>economic</w:t>
      </w:r>
      <w:r w:rsidRPr="006A3780">
        <w:rPr>
          <w:rStyle w:val="StyleUnderline"/>
          <w:highlight w:val="cyan"/>
        </w:rPr>
        <w:t xml:space="preserve">, and </w:t>
      </w:r>
      <w:r w:rsidRPr="006A3780">
        <w:rPr>
          <w:rStyle w:val="Emphasis"/>
          <w:highlight w:val="cyan"/>
        </w:rPr>
        <w:t>cultural components</w:t>
      </w:r>
      <w:r w:rsidRPr="006A3780">
        <w:rPr>
          <w:rStyle w:val="StyleUnderline"/>
          <w:highlight w:val="cyan"/>
        </w:rPr>
        <w:t>, all</w:t>
      </w:r>
      <w:r w:rsidRPr="00C23445">
        <w:rPr>
          <w:rStyle w:val="StyleUnderline"/>
        </w:rPr>
        <w:t xml:space="preserve"> of which </w:t>
      </w:r>
      <w:r w:rsidRPr="006A3780">
        <w:rPr>
          <w:rStyle w:val="StyleUnderline"/>
          <w:highlight w:val="cyan"/>
        </w:rPr>
        <w:t xml:space="preserve">taken together, in </w:t>
      </w:r>
      <w:r w:rsidRPr="006A3780">
        <w:rPr>
          <w:rStyle w:val="Emphasis"/>
          <w:highlight w:val="cyan"/>
        </w:rPr>
        <w:t>differ- ent combinations</w:t>
      </w:r>
      <w:r w:rsidRPr="006A3780">
        <w:rPr>
          <w:rStyle w:val="StyleUnderline"/>
          <w:highlight w:val="cyan"/>
        </w:rPr>
        <w:t>, or</w:t>
      </w:r>
      <w:r w:rsidRPr="00C23445">
        <w:rPr>
          <w:rStyle w:val="StyleUnderline"/>
        </w:rPr>
        <w:t xml:space="preserve"> in </w:t>
      </w:r>
      <w:r w:rsidRPr="006A3780">
        <w:rPr>
          <w:rStyle w:val="Emphasis"/>
          <w:highlight w:val="cyan"/>
        </w:rPr>
        <w:t>isolated</w:t>
      </w:r>
      <w:r w:rsidRPr="00B92B73">
        <w:rPr>
          <w:rStyle w:val="Emphasis"/>
        </w:rPr>
        <w:t xml:space="preserve"> experience</w:t>
      </w:r>
      <w:r w:rsidRPr="00C23445">
        <w:rPr>
          <w:rStyle w:val="StyleUnderline"/>
        </w:rPr>
        <w:t xml:space="preserve">, </w:t>
      </w:r>
      <w:r w:rsidRPr="006A3780">
        <w:rPr>
          <w:rStyle w:val="Emphasis"/>
          <w:highlight w:val="cyan"/>
        </w:rPr>
        <w:t>make it seem</w:t>
      </w:r>
      <w:r w:rsidRPr="00C23445">
        <w:rPr>
          <w:rStyle w:val="StyleUnderline"/>
        </w:rPr>
        <w:t xml:space="preserve"> to individuals that </w:t>
      </w:r>
      <w:r w:rsidRPr="006A3780">
        <w:rPr>
          <w:rStyle w:val="Emphasis"/>
          <w:highlight w:val="cyan"/>
        </w:rPr>
        <w:t>race is natural and inevitable</w:t>
      </w:r>
      <w:r w:rsidRPr="006A3780">
        <w:rPr>
          <w:rStyle w:val="StyleUnderline"/>
          <w:highlight w:val="cyan"/>
        </w:rPr>
        <w:t xml:space="preserve">, </w:t>
      </w:r>
      <w:r w:rsidRPr="006A3780">
        <w:rPr>
          <w:rStyle w:val="Emphasis"/>
          <w:highlight w:val="cyan"/>
        </w:rPr>
        <w:t>instead of human-made</w:t>
      </w:r>
      <w:r w:rsidRPr="006A3780">
        <w:rPr>
          <w:rStyle w:val="StyleUnderline"/>
          <w:highlight w:val="cyan"/>
        </w:rPr>
        <w:t xml:space="preserve"> and </w:t>
      </w:r>
      <w:r w:rsidRPr="006A3780">
        <w:rPr>
          <w:rStyle w:val="Emphasis"/>
          <w:highlight w:val="cyan"/>
        </w:rPr>
        <w:t>historically</w:t>
      </w:r>
      <w:r w:rsidRPr="006A3780">
        <w:rPr>
          <w:rStyle w:val="StyleUnderline"/>
          <w:highlight w:val="cyan"/>
        </w:rPr>
        <w:t xml:space="preserve"> and </w:t>
      </w:r>
      <w:r w:rsidRPr="006A3780">
        <w:rPr>
          <w:rStyle w:val="Emphasis"/>
          <w:highlight w:val="cyan"/>
        </w:rPr>
        <w:t>geographically contingent</w:t>
      </w:r>
      <w:r w:rsidRPr="006A3780">
        <w:rPr>
          <w:rStyle w:val="StyleUnderline"/>
          <w:highlight w:val="cyan"/>
        </w:rPr>
        <w:t>.</w:t>
      </w:r>
      <w:r w:rsidRPr="00CB7099">
        <w:rPr>
          <w:sz w:val="16"/>
        </w:rPr>
        <w:t xml:space="preserve"> Individuals have different physical traits that have already been selected as racial traits before their birth and that prior selec- tion forms a reality to be experienced—lived with compliance or resistance, or both. Such compliance reproduces or maintains and furthers preexisting social race, over time. </w:t>
      </w:r>
      <w:r w:rsidRPr="006A3780">
        <w:rPr>
          <w:rStyle w:val="Emphasis"/>
          <w:highlight w:val="cyan"/>
        </w:rPr>
        <w:t>Resistance</w:t>
      </w:r>
      <w:r w:rsidRPr="006A3780">
        <w:rPr>
          <w:rStyle w:val="StyleUnderline"/>
          <w:highlight w:val="cyan"/>
        </w:rPr>
        <w:t xml:space="preserve"> has</w:t>
      </w:r>
      <w:r w:rsidRPr="00B92B73">
        <w:rPr>
          <w:rStyle w:val="StyleUnderline"/>
        </w:rPr>
        <w:t xml:space="preserve"> the </w:t>
      </w:r>
      <w:r w:rsidRPr="006A3780">
        <w:rPr>
          <w:rStyle w:val="StyleUnderline"/>
          <w:highlight w:val="cyan"/>
        </w:rPr>
        <w:t xml:space="preserve">potential to </w:t>
      </w:r>
      <w:r w:rsidRPr="006A3780">
        <w:rPr>
          <w:rStyle w:val="Emphasis"/>
          <w:highlight w:val="cyan"/>
        </w:rPr>
        <w:t>change</w:t>
      </w:r>
      <w:r w:rsidRPr="00B92B73">
        <w:rPr>
          <w:rStyle w:val="Emphasis"/>
        </w:rPr>
        <w:t xml:space="preserve"> the background of racial </w:t>
      </w:r>
      <w:r w:rsidRPr="006A3780">
        <w:rPr>
          <w:rStyle w:val="Emphasis"/>
          <w:highlight w:val="cyan"/>
        </w:rPr>
        <w:t>construction</w:t>
      </w:r>
      <w:r w:rsidRPr="006A3780">
        <w:rPr>
          <w:rStyle w:val="StyleUnderline"/>
          <w:highlight w:val="cyan"/>
        </w:rPr>
        <w:t>, although any</w:t>
      </w:r>
      <w:r w:rsidRPr="00B92B73">
        <w:rPr>
          <w:rStyle w:val="StyleUnderline"/>
        </w:rPr>
        <w:t xml:space="preserve"> particular act of </w:t>
      </w:r>
      <w:r w:rsidRPr="006A3780">
        <w:rPr>
          <w:rStyle w:val="Emphasis"/>
          <w:highlight w:val="cyan"/>
        </w:rPr>
        <w:t>resistance has unpre- dictable consequences</w:t>
      </w:r>
      <w:r w:rsidRPr="006A3780">
        <w:rPr>
          <w:rStyle w:val="StyleUnderline"/>
          <w:highlight w:val="cyan"/>
        </w:rPr>
        <w:t xml:space="preserve">, because it </w:t>
      </w:r>
      <w:r w:rsidRPr="006A3780">
        <w:rPr>
          <w:rStyle w:val="Emphasis"/>
          <w:highlight w:val="cyan"/>
        </w:rPr>
        <w:t>has to be interpreted</w:t>
      </w:r>
      <w:r w:rsidRPr="006A3780">
        <w:rPr>
          <w:rStyle w:val="StyleUnderline"/>
          <w:highlight w:val="cyan"/>
        </w:rPr>
        <w:t xml:space="preserve">, </w:t>
      </w:r>
      <w:r w:rsidRPr="006A3780">
        <w:rPr>
          <w:rStyle w:val="Emphasis"/>
          <w:highlight w:val="cyan"/>
        </w:rPr>
        <w:t>supported</w:t>
      </w:r>
      <w:r w:rsidRPr="006A3780">
        <w:rPr>
          <w:rStyle w:val="StyleUnderline"/>
          <w:highlight w:val="cyan"/>
        </w:rPr>
        <w:t xml:space="preserve">, and </w:t>
      </w:r>
      <w:r w:rsidRPr="006A3780">
        <w:rPr>
          <w:rStyle w:val="Emphasis"/>
          <w:highlight w:val="cyan"/>
        </w:rPr>
        <w:t>duplicated by other people</w:t>
      </w:r>
      <w:r w:rsidRPr="00AD2564">
        <w:rPr>
          <w:rStyle w:val="StyleUnderline"/>
        </w:rPr>
        <w:t>,</w:t>
      </w:r>
      <w:r w:rsidRPr="00B92B73">
        <w:rPr>
          <w:rStyle w:val="StyleUnderline"/>
        </w:rPr>
        <w:t xml:space="preserve"> in order </w:t>
      </w:r>
      <w:r w:rsidRPr="006A3780">
        <w:rPr>
          <w:rStyle w:val="Emphasis"/>
          <w:highlight w:val="cyan"/>
        </w:rPr>
        <w:t>to be effective</w:t>
      </w:r>
      <w:r w:rsidRPr="006A3780">
        <w:rPr>
          <w:rStyle w:val="StyleUnderline"/>
          <w:highlight w:val="cyan"/>
        </w:rPr>
        <w:t>.</w:t>
      </w:r>
      <w:r w:rsidRPr="00CB7099">
        <w:rPr>
          <w:sz w:val="16"/>
        </w:rPr>
        <w:t xml:space="preserve"> Individuals belong to or are associated with racial groups that are imagined to have general traits and the individual herself comes to have pat- terns of behavior, expectations, and beliefs that pertain to how she regards and presents herself in racial terms. That is, although race is already present in the social world that a child and adult live in, the child and then the adult has the task of forming a racial aspect of the self and presenting that racial identity to others. Society identifies people racially and people come to have racial identities, both as single units and as parts of the groups with which they identify and to which they belong. Thus, </w:t>
      </w:r>
      <w:r w:rsidRPr="00EC0F2A">
        <w:rPr>
          <w:rStyle w:val="Emphasis"/>
        </w:rPr>
        <w:t>to say that race is socially con- structed</w:t>
      </w:r>
      <w:r w:rsidRPr="00EC0F2A">
        <w:rPr>
          <w:rStyle w:val="StyleUnderline"/>
        </w:rPr>
        <w:t xml:space="preserve"> may refer to </w:t>
      </w:r>
      <w:r w:rsidRPr="00EC0F2A">
        <w:rPr>
          <w:rStyle w:val="Emphasis"/>
        </w:rPr>
        <w:t>only one side of the process</w:t>
      </w:r>
      <w:r w:rsidRPr="00EC0F2A">
        <w:rPr>
          <w:rStyle w:val="StyleUnderline"/>
        </w:rPr>
        <w:t xml:space="preserve"> of social construction.</w:t>
      </w:r>
      <w:r w:rsidRPr="00CB7099">
        <w:rPr>
          <w:sz w:val="16"/>
        </w:rPr>
        <w:t xml:space="preserve"> Society, which is to say, other people, have constructed ideas about race and systems regulating behavior based on race. But </w:t>
      </w:r>
      <w:r w:rsidRPr="006A3780">
        <w:rPr>
          <w:rStyle w:val="Emphasis"/>
          <w:highlight w:val="cyan"/>
        </w:rPr>
        <w:t>human</w:t>
      </w:r>
      <w:r w:rsidRPr="00EC0F2A">
        <w:rPr>
          <w:rStyle w:val="Emphasis"/>
        </w:rPr>
        <w:t xml:space="preserve"> individual</w:t>
      </w:r>
      <w:r w:rsidRPr="006A3780">
        <w:rPr>
          <w:rStyle w:val="Emphasis"/>
          <w:highlight w:val="cyan"/>
        </w:rPr>
        <w:t>s are not</w:t>
      </w:r>
      <w:r w:rsidRPr="00EC0F2A">
        <w:rPr>
          <w:rStyle w:val="Emphasis"/>
        </w:rPr>
        <w:t xml:space="preserve"> mere </w:t>
      </w:r>
      <w:r w:rsidRPr="006A3780">
        <w:rPr>
          <w:rStyle w:val="Emphasis"/>
          <w:highlight w:val="cyan"/>
        </w:rPr>
        <w:t>mirrors of social institutions</w:t>
      </w:r>
      <w:r w:rsidRPr="00EC0F2A">
        <w:rPr>
          <w:rStyle w:val="StyleUnderline"/>
        </w:rPr>
        <w:t xml:space="preserve"> and the </w:t>
      </w:r>
      <w:r w:rsidRPr="006A3780">
        <w:rPr>
          <w:rStyle w:val="Emphasis"/>
          <w:highlight w:val="cyan"/>
        </w:rPr>
        <w:t>thoughts</w:t>
      </w:r>
      <w:r w:rsidRPr="006A3780">
        <w:rPr>
          <w:rStyle w:val="StyleUnderline"/>
          <w:highlight w:val="cyan"/>
        </w:rPr>
        <w:t xml:space="preserve"> and </w:t>
      </w:r>
      <w:r w:rsidRPr="006A3780">
        <w:rPr>
          <w:rStyle w:val="Emphasis"/>
          <w:highlight w:val="cyan"/>
        </w:rPr>
        <w:t>actions of other individuals</w:t>
      </w:r>
      <w:r w:rsidRPr="006A3780">
        <w:rPr>
          <w:rStyle w:val="StyleUnderline"/>
          <w:highlight w:val="cyan"/>
        </w:rPr>
        <w:t>.</w:t>
      </w:r>
      <w:r w:rsidRPr="00CB7099">
        <w:rPr>
          <w:sz w:val="16"/>
        </w:rPr>
        <w:t xml:space="preserve"> A </w:t>
      </w:r>
      <w:r w:rsidRPr="00400237">
        <w:rPr>
          <w:rStyle w:val="StyleUnderline"/>
        </w:rPr>
        <w:t>complete account of the social construction of race</w:t>
      </w:r>
      <w:r w:rsidRPr="00CB7099">
        <w:rPr>
          <w:sz w:val="16"/>
        </w:rPr>
        <w:t xml:space="preserve">, therefore, </w:t>
      </w:r>
      <w:r w:rsidRPr="00400237">
        <w:rPr>
          <w:rStyle w:val="StyleUnderline"/>
        </w:rPr>
        <w:t>includes its construction on the level of individual identities.</w:t>
      </w:r>
      <w:r w:rsidRPr="00CB7099">
        <w:rPr>
          <w:sz w:val="16"/>
        </w:rPr>
        <w:t xml:space="preserve"> The social construction of race and racial identities affect many aspects of human life in societies with racial systems, often in profound, unin- tended, and unpredictable ways. There are social constructions that are benign or neutral, for example, the money system and weather reports. Such benign and neutral social constructions usually do not purport to be caused by different underlying physical facts about members of distinct groups, which determine their nature. Race, however, is not a benign social con- struction, because it purports to be based on real biological differences that do not exist. </w:t>
      </w:r>
      <w:r w:rsidRPr="006A3780">
        <w:rPr>
          <w:rStyle w:val="Emphasis"/>
          <w:highlight w:val="cyan"/>
        </w:rPr>
        <w:t>Human aptitudes</w:t>
      </w:r>
      <w:r w:rsidRPr="00400237">
        <w:rPr>
          <w:rStyle w:val="StyleUnderline"/>
        </w:rPr>
        <w:t xml:space="preserve"> and capabilities </w:t>
      </w:r>
      <w:r w:rsidRPr="006A3780">
        <w:rPr>
          <w:rStyle w:val="StyleUnderline"/>
          <w:highlight w:val="cyan"/>
        </w:rPr>
        <w:t xml:space="preserve">are </w:t>
      </w:r>
      <w:r w:rsidRPr="006A3780">
        <w:rPr>
          <w:rStyle w:val="Emphasis"/>
          <w:highlight w:val="cyan"/>
        </w:rPr>
        <w:t>randomly distributed</w:t>
      </w:r>
      <w:r w:rsidRPr="006A3780">
        <w:rPr>
          <w:rStyle w:val="StyleUnderline"/>
          <w:highlight w:val="cyan"/>
        </w:rPr>
        <w:t xml:space="preserve"> within </w:t>
      </w:r>
      <w:r w:rsidRPr="006A3780">
        <w:rPr>
          <w:rStyle w:val="Emphasis"/>
          <w:highlight w:val="cyan"/>
        </w:rPr>
        <w:t>different</w:t>
      </w:r>
      <w:r w:rsidRPr="00400237">
        <w:rPr>
          <w:rStyle w:val="Emphasis"/>
        </w:rPr>
        <w:t xml:space="preserve"> social racial </w:t>
      </w:r>
      <w:r w:rsidRPr="006A3780">
        <w:rPr>
          <w:rStyle w:val="Emphasis"/>
          <w:highlight w:val="cyan"/>
        </w:rPr>
        <w:t>groups</w:t>
      </w:r>
      <w:r w:rsidRPr="006A3780">
        <w:rPr>
          <w:rStyle w:val="StyleUnderline"/>
          <w:highlight w:val="cyan"/>
        </w:rPr>
        <w:t>, so</w:t>
      </w:r>
      <w:r w:rsidRPr="00400237">
        <w:rPr>
          <w:rStyle w:val="StyleUnderline"/>
        </w:rPr>
        <w:t xml:space="preserve"> that </w:t>
      </w:r>
      <w:r w:rsidRPr="006A3780">
        <w:rPr>
          <w:rStyle w:val="Emphasis"/>
          <w:highlight w:val="cyan"/>
        </w:rPr>
        <w:t>differences in achievement</w:t>
      </w:r>
      <w:r w:rsidRPr="006A3780">
        <w:rPr>
          <w:rStyle w:val="StyleUnderline"/>
          <w:highlight w:val="cyan"/>
        </w:rPr>
        <w:t xml:space="preserve"> are</w:t>
      </w:r>
      <w:r w:rsidRPr="00400237">
        <w:rPr>
          <w:rStyle w:val="StyleUnderline"/>
        </w:rPr>
        <w:t xml:space="preserve"> not caused by those traits that society continues to consider racial traits— there are no biological racial traits in the scientific sense and </w:t>
      </w:r>
      <w:r w:rsidRPr="006A3780">
        <w:rPr>
          <w:rStyle w:val="Emphasis"/>
          <w:highlight w:val="cyan"/>
        </w:rPr>
        <w:t>no differences in human value</w:t>
      </w:r>
      <w:r w:rsidRPr="006A3780">
        <w:rPr>
          <w:rStyle w:val="StyleUnderline"/>
          <w:highlight w:val="cyan"/>
        </w:rPr>
        <w:t xml:space="preserve"> or </w:t>
      </w:r>
      <w:r w:rsidRPr="006A3780">
        <w:rPr>
          <w:rStyle w:val="Emphasis"/>
          <w:highlight w:val="cyan"/>
        </w:rPr>
        <w:t>moral worth</w:t>
      </w:r>
      <w:r w:rsidRPr="0024570E">
        <w:rPr>
          <w:rStyle w:val="Emphasis"/>
        </w:rPr>
        <w:t xml:space="preserve"> based on biological race</w:t>
      </w:r>
      <w:r w:rsidRPr="00400237">
        <w:rPr>
          <w:rStyle w:val="StyleUnderline"/>
        </w:rPr>
        <w:t>.</w:t>
      </w:r>
      <w:r w:rsidRPr="00CB7099">
        <w:rPr>
          <w:sz w:val="16"/>
        </w:rPr>
        <w:t xml:space="preserve"> Rather, </w:t>
      </w:r>
      <w:r w:rsidRPr="0024570E">
        <w:rPr>
          <w:rStyle w:val="StyleUnderline"/>
        </w:rPr>
        <w:t>differences in achievement between racial groups are the result of the fact that social racial systems are hierarchical.</w:t>
      </w:r>
      <w:r w:rsidRPr="00CB7099">
        <w:rPr>
          <w:sz w:val="16"/>
        </w:rPr>
        <w:t xml:space="preserve"> Racial identities come with predetermined social status and differences in power. Another way of describing this is to say that disadvantaged racial groups and their members are oppressed by more advantaged racial groups and their members. Oppression is unjust treatment or control and when the objects of oppression are racial groups and their members, it is usually called racism. Racism will be the subject of Chapter 7, but it can be difficult to separate racism from the construction of race itself. One clear difference is that </w:t>
      </w:r>
      <w:r w:rsidRPr="006A3780">
        <w:rPr>
          <w:rStyle w:val="Emphasis"/>
          <w:highlight w:val="cyan"/>
        </w:rPr>
        <w:t>even though racial hierarchy is</w:t>
      </w:r>
      <w:r w:rsidRPr="004A06B2">
        <w:rPr>
          <w:rStyle w:val="Emphasis"/>
        </w:rPr>
        <w:t xml:space="preserve"> in itself </w:t>
      </w:r>
      <w:r w:rsidRPr="006A3780">
        <w:rPr>
          <w:rStyle w:val="Emphasis"/>
          <w:highlight w:val="cyan"/>
        </w:rPr>
        <w:t>oppressive</w:t>
      </w:r>
      <w:r w:rsidRPr="006A3780">
        <w:rPr>
          <w:rStyle w:val="StyleUnderline"/>
          <w:highlight w:val="cyan"/>
        </w:rPr>
        <w:t xml:space="preserve">, </w:t>
      </w:r>
      <w:r w:rsidRPr="006A3780">
        <w:rPr>
          <w:rStyle w:val="Emphasis"/>
          <w:highlight w:val="cyan"/>
        </w:rPr>
        <w:t>not everyone</w:t>
      </w:r>
      <w:r w:rsidRPr="006A3780">
        <w:rPr>
          <w:rStyle w:val="StyleUnderline"/>
          <w:highlight w:val="cyan"/>
        </w:rPr>
        <w:t xml:space="preserve"> who bene- fits</w:t>
      </w:r>
      <w:r w:rsidRPr="00A66A08">
        <w:rPr>
          <w:rStyle w:val="StyleUnderline"/>
        </w:rPr>
        <w:t xml:space="preserve"> from a system of constructed race or racial hierarchy </w:t>
      </w:r>
      <w:r w:rsidRPr="006A3780">
        <w:rPr>
          <w:rStyle w:val="Emphasis"/>
          <w:highlight w:val="cyan"/>
        </w:rPr>
        <w:t>is</w:t>
      </w:r>
      <w:r w:rsidRPr="004A06B2">
        <w:rPr>
          <w:rStyle w:val="Emphasis"/>
        </w:rPr>
        <w:t xml:space="preserve"> necessarily a </w:t>
      </w:r>
      <w:r w:rsidRPr="006A3780">
        <w:rPr>
          <w:rStyle w:val="Emphasis"/>
          <w:highlight w:val="cyan"/>
        </w:rPr>
        <w:t>racist</w:t>
      </w:r>
      <w:r w:rsidRPr="004A06B2">
        <w:rPr>
          <w:rStyle w:val="Emphasis"/>
        </w:rPr>
        <w:t xml:space="preserve"> person</w:t>
      </w:r>
      <w:r w:rsidRPr="00A66A08">
        <w:rPr>
          <w:rStyle w:val="StyleUnderline"/>
        </w:rPr>
        <w:t xml:space="preserve">. </w:t>
      </w:r>
      <w:r w:rsidRPr="006A3780">
        <w:rPr>
          <w:rStyle w:val="StyleUnderline"/>
          <w:highlight w:val="cyan"/>
        </w:rPr>
        <w:t>There are</w:t>
      </w:r>
      <w:r w:rsidRPr="00A66A08">
        <w:rPr>
          <w:rStyle w:val="StyleUnderline"/>
        </w:rPr>
        <w:t xml:space="preserve"> also </w:t>
      </w:r>
      <w:r w:rsidRPr="006A3780">
        <w:rPr>
          <w:rStyle w:val="Emphasis"/>
          <w:highlight w:val="cyan"/>
        </w:rPr>
        <w:t>aspects of oppression</w:t>
      </w:r>
      <w:r w:rsidRPr="006A3780">
        <w:rPr>
          <w:rStyle w:val="StyleUnderline"/>
          <w:highlight w:val="cyan"/>
        </w:rPr>
        <w:t xml:space="preserve"> that</w:t>
      </w:r>
      <w:r w:rsidRPr="00A66A08">
        <w:rPr>
          <w:rStyle w:val="StyleUnderline"/>
        </w:rPr>
        <w:t xml:space="preserve"> do not begin from within positions of racial hierarchies, but </w:t>
      </w:r>
      <w:r w:rsidRPr="006A3780">
        <w:rPr>
          <w:rStyle w:val="Emphasis"/>
          <w:highlight w:val="cyan"/>
        </w:rPr>
        <w:t>originate in other hierarchies</w:t>
      </w:r>
      <w:r w:rsidRPr="006A3780">
        <w:rPr>
          <w:rStyle w:val="StyleUnderline"/>
          <w:highlight w:val="cyan"/>
        </w:rPr>
        <w:t xml:space="preserve">, such as </w:t>
      </w:r>
      <w:r w:rsidRPr="006A3780">
        <w:rPr>
          <w:rStyle w:val="Emphasis"/>
          <w:highlight w:val="cyan"/>
        </w:rPr>
        <w:t>wealth</w:t>
      </w:r>
      <w:r w:rsidRPr="006A3780">
        <w:rPr>
          <w:rStyle w:val="StyleUnderline"/>
          <w:highlight w:val="cyan"/>
        </w:rPr>
        <w:t xml:space="preserve"> or </w:t>
      </w:r>
      <w:r w:rsidRPr="006A3780">
        <w:rPr>
          <w:rStyle w:val="Emphasis"/>
          <w:highlight w:val="cyan"/>
        </w:rPr>
        <w:t>gender</w:t>
      </w:r>
      <w:r w:rsidRPr="006A3780">
        <w:rPr>
          <w:rStyle w:val="StyleUnderline"/>
          <w:highlight w:val="cyan"/>
        </w:rPr>
        <w:t>.</w:t>
      </w:r>
      <w:r w:rsidRPr="00CB7099">
        <w:rPr>
          <w:sz w:val="16"/>
        </w:rPr>
        <w:t xml:space="preserve"> In order to account for the emergence of race as an idea and system in modernity, </w:t>
      </w:r>
      <w:r w:rsidRPr="006A3780">
        <w:rPr>
          <w:rStyle w:val="StyleUnderline"/>
          <w:highlight w:val="cyan"/>
        </w:rPr>
        <w:t>it is necessary to understand</w:t>
      </w:r>
      <w:r w:rsidRPr="007606B4">
        <w:rPr>
          <w:rStyle w:val="StyleUnderline"/>
        </w:rPr>
        <w:t xml:space="preserve"> the </w:t>
      </w:r>
      <w:r w:rsidRPr="006A3780">
        <w:rPr>
          <w:rStyle w:val="Emphasis"/>
          <w:highlight w:val="cyan"/>
        </w:rPr>
        <w:t>non-racial forms of oppression</w:t>
      </w:r>
      <w:r w:rsidRPr="006A3780">
        <w:rPr>
          <w:rStyle w:val="StyleUnderline"/>
          <w:highlight w:val="cyan"/>
        </w:rPr>
        <w:t xml:space="preserve"> that </w:t>
      </w:r>
      <w:r w:rsidRPr="006A3780">
        <w:rPr>
          <w:rStyle w:val="Emphasis"/>
          <w:highlight w:val="cyan"/>
        </w:rPr>
        <w:t>preceded</w:t>
      </w:r>
      <w:r w:rsidRPr="00765DAB">
        <w:rPr>
          <w:rStyle w:val="Emphasis"/>
        </w:rPr>
        <w:t xml:space="preserve"> race</w:t>
      </w:r>
      <w:r w:rsidRPr="00765DAB">
        <w:rPr>
          <w:rStyle w:val="StyleUnderline"/>
        </w:rPr>
        <w:t xml:space="preserve"> </w:t>
      </w:r>
      <w:r w:rsidRPr="006A3780">
        <w:rPr>
          <w:rStyle w:val="StyleUnderline"/>
          <w:highlight w:val="cyan"/>
        </w:rPr>
        <w:t xml:space="preserve">and </w:t>
      </w:r>
      <w:r w:rsidRPr="006A3780">
        <w:rPr>
          <w:rStyle w:val="Emphasis"/>
          <w:highlight w:val="cyan"/>
        </w:rPr>
        <w:t>led to</w:t>
      </w:r>
      <w:r w:rsidRPr="00AC6869">
        <w:rPr>
          <w:rStyle w:val="Emphasis"/>
        </w:rPr>
        <w:t xml:space="preserve"> the </w:t>
      </w:r>
      <w:r w:rsidRPr="006A3780">
        <w:rPr>
          <w:rStyle w:val="Emphasis"/>
          <w:highlight w:val="cyan"/>
        </w:rPr>
        <w:t>construction of race</w:t>
      </w:r>
      <w:r w:rsidRPr="006A3780">
        <w:rPr>
          <w:rStyle w:val="StyleUnderline"/>
          <w:highlight w:val="cyan"/>
        </w:rPr>
        <w:t>.</w:t>
      </w:r>
      <w:r w:rsidRPr="006A3780">
        <w:rPr>
          <w:sz w:val="16"/>
          <w:highlight w:val="cyan"/>
        </w:rPr>
        <w:t xml:space="preserve"> B</w:t>
      </w:r>
      <w:r w:rsidRPr="00CB7099">
        <w:rPr>
          <w:sz w:val="16"/>
        </w:rPr>
        <w:t xml:space="preserve">ecause </w:t>
      </w:r>
      <w:r w:rsidRPr="00AC6869">
        <w:rPr>
          <w:rStyle w:val="Emphasis"/>
        </w:rPr>
        <w:t>racial systems are not caused by natural aspects of race</w:t>
      </w:r>
      <w:r w:rsidRPr="00CB7099">
        <w:rPr>
          <w:sz w:val="16"/>
        </w:rPr>
        <w:t>—which do not exist—</w:t>
      </w:r>
      <w:r w:rsidRPr="00AC6869">
        <w:rPr>
          <w:rStyle w:val="StyleUnderline"/>
        </w:rPr>
        <w:t xml:space="preserve">the </w:t>
      </w:r>
      <w:r w:rsidRPr="008345EC">
        <w:rPr>
          <w:rStyle w:val="Emphasis"/>
        </w:rPr>
        <w:t>underlying motivations</w:t>
      </w:r>
      <w:r w:rsidRPr="00AC6869">
        <w:rPr>
          <w:rStyle w:val="StyleUnderline"/>
        </w:rPr>
        <w:t xml:space="preserve"> for </w:t>
      </w:r>
      <w:r w:rsidRPr="008345EC">
        <w:rPr>
          <w:rStyle w:val="Emphasis"/>
        </w:rPr>
        <w:t>constructing those systems</w:t>
      </w:r>
      <w:r w:rsidRPr="00AC6869">
        <w:rPr>
          <w:rStyle w:val="StyleUnderline"/>
        </w:rPr>
        <w:t xml:space="preserve"> may be </w:t>
      </w:r>
      <w:r w:rsidRPr="008345EC">
        <w:rPr>
          <w:rStyle w:val="Emphasis"/>
        </w:rPr>
        <w:t>masked to participants</w:t>
      </w:r>
      <w:r w:rsidRPr="00AC6869">
        <w:rPr>
          <w:rStyle w:val="StyleUnderline"/>
        </w:rPr>
        <w:t>, by ideology</w:t>
      </w:r>
      <w:r w:rsidRPr="00276593">
        <w:rPr>
          <w:rStyle w:val="StyleUnderline"/>
        </w:rPr>
        <w:t xml:space="preserve">. Racial ideology is a </w:t>
      </w:r>
      <w:r w:rsidRPr="00276593">
        <w:rPr>
          <w:rStyle w:val="Emphasis"/>
        </w:rPr>
        <w:t>false sys- tem of claims</w:t>
      </w:r>
      <w:r w:rsidRPr="00276593">
        <w:rPr>
          <w:rStyle w:val="StyleUnderline"/>
        </w:rPr>
        <w:t xml:space="preserve"> and </w:t>
      </w:r>
      <w:r w:rsidRPr="00276593">
        <w:rPr>
          <w:rStyle w:val="Emphasis"/>
        </w:rPr>
        <w:t>beliefs about racial differences</w:t>
      </w:r>
      <w:r w:rsidRPr="00276593">
        <w:rPr>
          <w:rStyle w:val="StyleUnderline"/>
        </w:rPr>
        <w:t xml:space="preserve"> and racial groups that jus- tifies racial oppression</w:t>
      </w:r>
      <w:r w:rsidRPr="00CB7099">
        <w:rPr>
          <w:sz w:val="16"/>
        </w:rPr>
        <w:t xml:space="preserve">, as well as racial disadvantage. After systems of race have been constructed, racial ideology may be used to justify the actions of oppressive groups and individuals. But racial ideology is psychic and sym- bolic, a form of discourse. </w:t>
      </w:r>
      <w:r w:rsidRPr="006A3780">
        <w:rPr>
          <w:rStyle w:val="StyleUnderline"/>
          <w:highlight w:val="cyan"/>
        </w:rPr>
        <w:t>To implement racial ideology</w:t>
      </w:r>
      <w:r w:rsidRPr="00015625">
        <w:rPr>
          <w:rStyle w:val="StyleUnderline"/>
        </w:rPr>
        <w:t xml:space="preserve"> and serve underly- ing powerful economic and political interests, </w:t>
      </w:r>
      <w:r w:rsidRPr="006A3780">
        <w:rPr>
          <w:rStyle w:val="Emphasis"/>
          <w:highlight w:val="cyan"/>
        </w:rPr>
        <w:t>social technologies</w:t>
      </w:r>
      <w:r w:rsidRPr="005C5AEA">
        <w:rPr>
          <w:rStyle w:val="Emphasis"/>
        </w:rPr>
        <w:t xml:space="preserve"> of race </w:t>
      </w:r>
      <w:r w:rsidRPr="006A3780">
        <w:rPr>
          <w:rStyle w:val="Emphasis"/>
          <w:highlight w:val="cyan"/>
        </w:rPr>
        <w:t>are necessary</w:t>
      </w:r>
      <w:r w:rsidRPr="00CB7099">
        <w:rPr>
          <w:sz w:val="16"/>
        </w:rPr>
        <w:t xml:space="preserve"> (for example, new racial identifications). </w:t>
      </w:r>
      <w:r w:rsidRPr="006A3780">
        <w:rPr>
          <w:rStyle w:val="Emphasis"/>
          <w:highlight w:val="cyan"/>
        </w:rPr>
        <w:t>Ideology</w:t>
      </w:r>
      <w:r w:rsidRPr="00015625">
        <w:rPr>
          <w:rStyle w:val="StyleUnderline"/>
        </w:rPr>
        <w:t xml:space="preserve"> and </w:t>
      </w:r>
      <w:r w:rsidRPr="00CB7099">
        <w:rPr>
          <w:rStyle w:val="Emphasis"/>
        </w:rPr>
        <w:t>social technologies of race</w:t>
      </w:r>
      <w:r w:rsidRPr="00015625">
        <w:rPr>
          <w:rStyle w:val="StyleUnderline"/>
        </w:rPr>
        <w:t xml:space="preserve"> </w:t>
      </w:r>
      <w:r w:rsidRPr="006A3780">
        <w:rPr>
          <w:rStyle w:val="StyleUnderline"/>
          <w:highlight w:val="cyan"/>
        </w:rPr>
        <w:t xml:space="preserve">may lead to </w:t>
      </w:r>
      <w:r w:rsidRPr="006A3780">
        <w:rPr>
          <w:rStyle w:val="Emphasis"/>
          <w:highlight w:val="cyan"/>
        </w:rPr>
        <w:t>new constructions</w:t>
      </w:r>
      <w:r w:rsidRPr="00CB7099">
        <w:rPr>
          <w:rStyle w:val="Emphasis"/>
        </w:rPr>
        <w:t xml:space="preserve"> of race</w:t>
      </w:r>
      <w:r w:rsidRPr="00015625">
        <w:rPr>
          <w:rStyle w:val="StyleUnderline"/>
        </w:rPr>
        <w:t xml:space="preserve"> </w:t>
      </w:r>
      <w:r w:rsidRPr="006A3780">
        <w:rPr>
          <w:rStyle w:val="StyleUnderline"/>
          <w:highlight w:val="cyan"/>
        </w:rPr>
        <w:t xml:space="preserve">and with them, </w:t>
      </w:r>
      <w:r w:rsidRPr="006A3780">
        <w:rPr>
          <w:rStyle w:val="Emphasis"/>
          <w:highlight w:val="cyan"/>
        </w:rPr>
        <w:t>new</w:t>
      </w:r>
      <w:r w:rsidRPr="00CB7099">
        <w:rPr>
          <w:rStyle w:val="Emphasis"/>
        </w:rPr>
        <w:t xml:space="preserve"> racial </w:t>
      </w:r>
      <w:r w:rsidRPr="006A3780">
        <w:rPr>
          <w:rStyle w:val="Emphasis"/>
          <w:highlight w:val="cyan"/>
        </w:rPr>
        <w:t>identities</w:t>
      </w:r>
      <w:r w:rsidRPr="006A3780">
        <w:rPr>
          <w:rStyle w:val="StyleUnderline"/>
          <w:highlight w:val="cyan"/>
        </w:rPr>
        <w:t>.</w:t>
      </w:r>
      <w:r w:rsidRPr="00CB7099">
        <w:rPr>
          <w:sz w:val="16"/>
        </w:rPr>
        <w:t xml:space="preserve"> The sections of this chapter address several aspects of the social construc- tion of race and identity. First, racial construction for economic reasons will be explored in terms of colonialism and global development. This will be followed by subjects pertaining to processes that occur inside of functioning systems of race: social technologies of race and racism; individual racial iden- tities; models for resisting and deconstructing race. </w:t>
      </w:r>
    </w:p>
    <w:p w14:paraId="5674A904" w14:textId="76EF21E4" w:rsidR="00D5334C" w:rsidRDefault="00D5334C" w:rsidP="00D5334C">
      <w:pPr>
        <w:pStyle w:val="Heading3"/>
      </w:pPr>
      <w:bookmarkStart w:id="1" w:name="_Hlk82864614"/>
      <w:r>
        <w:t xml:space="preserve">2AC – LT </w:t>
      </w:r>
      <w:r w:rsidR="006A3780">
        <w:t>–</w:t>
      </w:r>
      <w:r>
        <w:t xml:space="preserve"> Sanctions</w:t>
      </w:r>
    </w:p>
    <w:p w14:paraId="5484F4B0" w14:textId="77777777" w:rsidR="00D5334C" w:rsidRDefault="00D5334C" w:rsidP="00D5334C">
      <w:pPr>
        <w:pStyle w:val="Heading4"/>
      </w:pPr>
      <w:r>
        <w:t xml:space="preserve">That cements U.S. imperialism and economic control over other countries – the aff uniquely limits U.S. influence </w:t>
      </w:r>
    </w:p>
    <w:p w14:paraId="0BABF5E8" w14:textId="77777777" w:rsidR="00D5334C" w:rsidRPr="00B6076E" w:rsidRDefault="00D5334C" w:rsidP="00D5334C">
      <w:r>
        <w:rPr>
          <w:rStyle w:val="Style13ptBold"/>
        </w:rPr>
        <w:t xml:space="preserve">Davis et al. 20 </w:t>
      </w:r>
      <w:r>
        <w:t>(Robin Davis, Onyesonwu Chatoyer, and Nancy Wright, writers for Hood Communist journal, 4-9-2020, Sanctions Kill: The Devastating Human Cost of Sanctions, Wear Your Voice, https://www.wearyourvoicemag.com/sanctions-kill-the-devastating-human-cost-of-sanctions/</w:t>
      </w:r>
    </w:p>
    <w:p w14:paraId="5F058352" w14:textId="77777777" w:rsidR="00D5334C" w:rsidRPr="00B6076E" w:rsidRDefault="00D5334C" w:rsidP="00D5334C">
      <w:pPr>
        <w:rPr>
          <w:u w:val="single"/>
        </w:rPr>
      </w:pPr>
      <w:r w:rsidRPr="006A3780">
        <w:rPr>
          <w:highlight w:val="cyan"/>
          <w:u w:val="single"/>
        </w:rPr>
        <w:t>Economic sanctions are a tactic of war that target a particular nation</w:t>
      </w:r>
      <w:r w:rsidRPr="00B6076E">
        <w:rPr>
          <w:u w:val="single"/>
        </w:rPr>
        <w:t xml:space="preserve"> for pressure by leveraging US dominance over the global financial and trade system.</w:t>
      </w:r>
      <w:r>
        <w:rPr>
          <w:u w:val="single"/>
        </w:rPr>
        <w:t xml:space="preserve"> </w:t>
      </w:r>
      <w:r w:rsidRPr="006A3780">
        <w:rPr>
          <w:highlight w:val="cyan"/>
          <w:u w:val="single"/>
        </w:rPr>
        <w:t>Sanctions work by essentially strangling the economy</w:t>
      </w:r>
      <w:r w:rsidRPr="00B6076E">
        <w:rPr>
          <w:u w:val="single"/>
        </w:rPr>
        <w:t xml:space="preserve"> of the targeted nation.</w:t>
      </w:r>
      <w:r w:rsidRPr="00B6076E">
        <w:rPr>
          <w:sz w:val="16"/>
        </w:rPr>
        <w:t xml:space="preserve"> Because the system of global capitalism largely uses the US dollar, </w:t>
      </w:r>
      <w:r w:rsidRPr="00B6076E">
        <w:rPr>
          <w:u w:val="single"/>
        </w:rPr>
        <w:t xml:space="preserve">all international transactions are routed through US banks. This </w:t>
      </w:r>
      <w:r w:rsidRPr="006A3780">
        <w:rPr>
          <w:highlight w:val="cyan"/>
          <w:u w:val="single"/>
        </w:rPr>
        <w:t>allows US banks to block or freeze individual transactions</w:t>
      </w:r>
      <w:r w:rsidRPr="00B6076E">
        <w:rPr>
          <w:u w:val="single"/>
        </w:rPr>
        <w:t xml:space="preserve"> – or all transactions initiated by or for a particular nation – </w:t>
      </w:r>
      <w:r w:rsidRPr="006A3780">
        <w:rPr>
          <w:highlight w:val="cyan"/>
          <w:u w:val="single"/>
        </w:rPr>
        <w:t>and also confiscate billions</w:t>
      </w:r>
      <w:r w:rsidRPr="00B6076E">
        <w:rPr>
          <w:u w:val="single"/>
        </w:rPr>
        <w:t xml:space="preserve"> of dollars held by a targeted government upon demand. US global financial dominance also </w:t>
      </w:r>
      <w:r w:rsidRPr="006A3780">
        <w:rPr>
          <w:highlight w:val="cyan"/>
          <w:u w:val="single"/>
        </w:rPr>
        <w:t>means that the US government can demand banks owned</w:t>
      </w:r>
      <w:r w:rsidRPr="00B6076E">
        <w:rPr>
          <w:u w:val="single"/>
        </w:rPr>
        <w:t xml:space="preserve"> by completely uninvolved countries comply </w:t>
      </w:r>
      <w:r w:rsidRPr="006A3780">
        <w:rPr>
          <w:highlight w:val="cyan"/>
          <w:u w:val="single"/>
        </w:rPr>
        <w:t>by threatening them with sanctions</w:t>
      </w:r>
      <w:r w:rsidRPr="00B6076E">
        <w:rPr>
          <w:u w:val="single"/>
        </w:rPr>
        <w:t xml:space="preserve"> as well</w:t>
      </w:r>
      <w:r w:rsidRPr="00B6076E">
        <w:rPr>
          <w:sz w:val="16"/>
        </w:rPr>
        <w:t xml:space="preserve">. A recent example of this is when Citibank (a US bank) and Deutsche Bank (a German bank) seized $1.4 billion in Venezuelan gold after the US government applied economic sanctions on the Venezuelan Central Bank. </w:t>
      </w:r>
      <w:r w:rsidRPr="00B6076E">
        <w:rPr>
          <w:u w:val="single"/>
        </w:rPr>
        <w:t xml:space="preserve">The way the US is able to </w:t>
      </w:r>
      <w:r w:rsidRPr="006A3780">
        <w:rPr>
          <w:highlight w:val="cyan"/>
          <w:u w:val="single"/>
        </w:rPr>
        <w:t xml:space="preserve">control who can give and receive money </w:t>
      </w:r>
      <w:r w:rsidRPr="00206E30">
        <w:rPr>
          <w:u w:val="single"/>
        </w:rPr>
        <w:t>from who and who can do business with who is not dissimilar to how US political and military dominance has</w:t>
      </w:r>
      <w:r w:rsidRPr="00B6076E">
        <w:rPr>
          <w:u w:val="single"/>
        </w:rPr>
        <w:t xml:space="preserve"> allowed them to control the globe in the post World War 2 modern age. The </w:t>
      </w:r>
      <w:r w:rsidRPr="006A3780">
        <w:rPr>
          <w:highlight w:val="cyan"/>
          <w:u w:val="single"/>
        </w:rPr>
        <w:t>US military is able to drone bomb nearly any person</w:t>
      </w:r>
      <w:r w:rsidRPr="00B6076E">
        <w:rPr>
          <w:u w:val="single"/>
        </w:rPr>
        <w:t xml:space="preserve"> in any colonized country at any time without any consequence – see the illegal assassination of Qasem Soleimani. </w:t>
      </w:r>
      <w:r w:rsidRPr="00B6076E">
        <w:rPr>
          <w:sz w:val="16"/>
        </w:rPr>
        <w:t xml:space="preserve">The US Navy is able to intercept ships (and thus interrupt trade) in nearly any waters at any time – see when they seized a ship headed for Venezuela with food in the Panama Canal. The permanent US seat on the UN security council alongside two other Western imperialist powers with tightly aligned agendas allows it to force global consensus toward regime change again and again and again. Economic sanctions are typically imposed through bills that glide easily through the US House and Representatives and Senate. They can also be imposed through executive order directly from the US president or authorized by a particular US government agency like the Department of the Treasury, State, or Defense – bypassing the system of so-called “checks and balances” entirely. If </w:t>
      </w:r>
      <w:r w:rsidRPr="00B6076E">
        <w:rPr>
          <w:u w:val="single"/>
        </w:rPr>
        <w:t xml:space="preserve">the US empire desires international support for a particular round of sanctions – as they might if they’re using them as part of broader escalation to war with a particular country – they pursue the support of the European Union, the UN security council, or </w:t>
      </w:r>
      <w:r w:rsidRPr="006A3780">
        <w:rPr>
          <w:highlight w:val="cyan"/>
          <w:u w:val="single"/>
        </w:rPr>
        <w:t>assorted neo-colonial bodies</w:t>
      </w:r>
      <w:r w:rsidRPr="00B6076E">
        <w:rPr>
          <w:u w:val="single"/>
        </w:rPr>
        <w:t xml:space="preserve"> like the Organization of American States or the African Union.</w:t>
      </w:r>
      <w:r>
        <w:rPr>
          <w:u w:val="single"/>
        </w:rPr>
        <w:t xml:space="preserve"> </w:t>
      </w:r>
      <w:r w:rsidRPr="00B6076E">
        <w:rPr>
          <w:u w:val="single"/>
        </w:rPr>
        <w:t xml:space="preserve">Although rhetoric around sanctions typically holds them up as a kinder, gentler means of bringing nations who do not submit to the will of Western imperialism to heel, </w:t>
      </w:r>
      <w:r w:rsidRPr="006A3780">
        <w:rPr>
          <w:highlight w:val="cyan"/>
          <w:u w:val="single"/>
        </w:rPr>
        <w:t xml:space="preserve">the reality of economic sanctions </w:t>
      </w:r>
      <w:r w:rsidRPr="006A3780">
        <w:rPr>
          <w:b/>
          <w:bCs/>
          <w:highlight w:val="cyan"/>
          <w:u w:val="single"/>
        </w:rPr>
        <w:t>is starvation and devastation</w:t>
      </w:r>
      <w:r w:rsidRPr="006A3780">
        <w:rPr>
          <w:highlight w:val="cyan"/>
          <w:u w:val="single"/>
        </w:rPr>
        <w:t xml:space="preserve"> for the masses of people on the ground in the targeted country</w:t>
      </w:r>
      <w:r w:rsidRPr="00B6076E">
        <w:rPr>
          <w:sz w:val="16"/>
        </w:rPr>
        <w:t xml:space="preserve">. </w:t>
      </w:r>
      <w:r w:rsidRPr="00B6076E">
        <w:rPr>
          <w:u w:val="single"/>
        </w:rPr>
        <w:t>Economic sanctions often indiscriminately target import and export sectors of a given economy, drastically restricting a nation’s ability to generate revenue through trade while also drastically restricting the sorts of goods that a nation can import. The day to day consequences for a sanctioned country are a massive inflation of the national currency, a ruined credit rating that makes it extremely difficult to obtain international loans, huge shortages and high prices for goods like food, medicine, fuel, industrial equipment, and crumbling infrastructure that can not be repaired or replaced because the materials required to do so can not be imported.</w:t>
      </w:r>
      <w:r>
        <w:rPr>
          <w:u w:val="single"/>
        </w:rPr>
        <w:t xml:space="preserve"> </w:t>
      </w:r>
      <w:r w:rsidRPr="00B6076E">
        <w:rPr>
          <w:sz w:val="16"/>
        </w:rPr>
        <w:t xml:space="preserve">US </w:t>
      </w:r>
      <w:r w:rsidRPr="006A3780">
        <w:rPr>
          <w:highlight w:val="cyan"/>
          <w:u w:val="single"/>
        </w:rPr>
        <w:t xml:space="preserve">economic sanctions are essentially part of a strategy of </w:t>
      </w:r>
      <w:r w:rsidRPr="006A3780">
        <w:rPr>
          <w:b/>
          <w:bCs/>
          <w:highlight w:val="cyan"/>
          <w:u w:val="single"/>
        </w:rPr>
        <w:t>compliance through collective punishment</w:t>
      </w:r>
      <w:r w:rsidRPr="00B6076E">
        <w:rPr>
          <w:sz w:val="16"/>
        </w:rPr>
        <w:t xml:space="preserve">. By design, US sanctions are not targeted in scope and impact at the government of a particular country but rather at the civilian population of that country. </w:t>
      </w:r>
      <w:r w:rsidRPr="00B6076E">
        <w:rPr>
          <w:u w:val="single"/>
        </w:rPr>
        <w:t xml:space="preserve">The inevitable consequence of restricting a nation’s ability to import and export goods and generate the revenue it needs to function day to day is </w:t>
      </w:r>
      <w:r w:rsidRPr="006A3780">
        <w:rPr>
          <w:highlight w:val="cyan"/>
          <w:u w:val="single"/>
        </w:rPr>
        <w:t>a collapse in that nation’s economy and thus its ability to provide for the basic needs of its own people</w:t>
      </w:r>
      <w:r w:rsidRPr="00B6076E">
        <w:rPr>
          <w:sz w:val="16"/>
        </w:rPr>
        <w:t xml:space="preserve">. We can look to the African world for a clear example of what this looks like. After the September 1991 coup that deposed President Jean-Bertrand Aristide, </w:t>
      </w:r>
      <w:r w:rsidRPr="00B6076E">
        <w:rPr>
          <w:u w:val="single"/>
        </w:rPr>
        <w:t>the US imposed a round of economic sanctions in Haiti that had a devastating impact on the day to day lives of poor and working class Africans on the island.</w:t>
      </w:r>
      <w:r w:rsidRPr="00B6076E">
        <w:rPr>
          <w:sz w:val="16"/>
        </w:rPr>
        <w:t xml:space="preserve"> According to one report released by international public health experts at Harvard University, up to 1000 Haitian children were dying every month after a US trade embargo drastically restricted the nation’s ability to import food, medicine, and vaccines. When questioned on the impact sanctions were having on Haiti’s vulnerable and defenseless children, a US State Department representative, David Johnson, said: “Sanctions are by their very nature a blunt instrument, but they remain the best tool we have at our disposal to bring about the return of democracy in Haiti.” </w:t>
      </w:r>
      <w:r w:rsidRPr="00B6076E">
        <w:rPr>
          <w:u w:val="single"/>
        </w:rPr>
        <w:t>Think about which people in our society are most affected when access to basic necessities is cut off. When the day to day reality is soaring unemployment, high food and fuel prices, greatly limited access to medicine and antibiotics, and underdeveloped housing and medical care – all the most common consequences of economic sanctions.</w:t>
      </w:r>
      <w:r w:rsidRPr="00B6076E">
        <w:rPr>
          <w:sz w:val="16"/>
        </w:rPr>
        <w:t xml:space="preserve"> When a nation’s economy has collapsed and it’s state is no longer able to provide for the basic survival of its citizens, </w:t>
      </w:r>
      <w:r w:rsidRPr="00B6076E">
        <w:rPr>
          <w:u w:val="single"/>
        </w:rPr>
        <w:t xml:space="preserve">the result is </w:t>
      </w:r>
      <w:r w:rsidRPr="006A3780">
        <w:rPr>
          <w:highlight w:val="cyan"/>
          <w:u w:val="single"/>
        </w:rPr>
        <w:t xml:space="preserve">a new reality of </w:t>
      </w:r>
      <w:r w:rsidRPr="006A3780">
        <w:rPr>
          <w:b/>
          <w:bCs/>
          <w:highlight w:val="cyan"/>
          <w:u w:val="single"/>
        </w:rPr>
        <w:t>instability, shortages, famine, and death</w:t>
      </w:r>
      <w:r w:rsidRPr="006A3780">
        <w:rPr>
          <w:highlight w:val="cyan"/>
          <w:u w:val="single"/>
        </w:rPr>
        <w:t xml:space="preserve"> that devastatingly impacts an entire population</w:t>
      </w:r>
      <w:r w:rsidRPr="00B6076E">
        <w:rPr>
          <w:u w:val="single"/>
        </w:rPr>
        <w:t xml:space="preserve"> but which most acutely targets the most vulnerable sectors of our people.</w:t>
      </w:r>
      <w:r w:rsidRPr="00B6076E">
        <w:rPr>
          <w:sz w:val="16"/>
        </w:rPr>
        <w:t xml:space="preserve"> </w:t>
      </w:r>
      <w:r w:rsidRPr="00B6076E">
        <w:rPr>
          <w:u w:val="single"/>
        </w:rPr>
        <w:t xml:space="preserve">Sectors like the elderly, the </w:t>
      </w:r>
      <w:r w:rsidRPr="006A3780">
        <w:rPr>
          <w:highlight w:val="cyan"/>
          <w:u w:val="single"/>
        </w:rPr>
        <w:t>chronically ill &amp; disabled, the very young, caretakers, and women, queer, trans,</w:t>
      </w:r>
      <w:r w:rsidRPr="00B6076E">
        <w:rPr>
          <w:u w:val="single"/>
        </w:rPr>
        <w:t xml:space="preserve"> and gender variant people – </w:t>
      </w:r>
      <w:r w:rsidRPr="006A3780">
        <w:rPr>
          <w:b/>
          <w:bCs/>
          <w:highlight w:val="cyan"/>
          <w:u w:val="single"/>
        </w:rPr>
        <w:t>groups that are already facing constant attack</w:t>
      </w:r>
      <w:r w:rsidRPr="00B6076E">
        <w:rPr>
          <w:u w:val="single"/>
        </w:rPr>
        <w:t xml:space="preserve"> under patriarchy, capitalism, and colonialism </w:t>
      </w:r>
      <w:r w:rsidRPr="006A3780">
        <w:rPr>
          <w:b/>
          <w:bCs/>
          <w:highlight w:val="cyan"/>
          <w:u w:val="single"/>
        </w:rPr>
        <w:t xml:space="preserve">seeing those attacks heightened </w:t>
      </w:r>
      <w:r w:rsidRPr="006A3780">
        <w:rPr>
          <w:highlight w:val="cyan"/>
          <w:u w:val="single"/>
        </w:rPr>
        <w:t>as scarcity ripples through the broader society.</w:t>
      </w:r>
    </w:p>
    <w:p w14:paraId="718BC9E9" w14:textId="77777777" w:rsidR="00D5334C" w:rsidRDefault="00D5334C" w:rsidP="00D5334C">
      <w:pPr>
        <w:pStyle w:val="Heading3"/>
      </w:pPr>
      <w:r>
        <w:t>2AC – LT – Climate Nationalism</w:t>
      </w:r>
    </w:p>
    <w:p w14:paraId="1ACDE9C8" w14:textId="77777777" w:rsidR="00D5334C" w:rsidRDefault="00D5334C" w:rsidP="00D5334C">
      <w:pPr>
        <w:pStyle w:val="Heading4"/>
      </w:pPr>
      <w:r>
        <w:t>The status quo cements climate nationalism. Aff is the only way to prevent intensification of xenophobic violence and climate nationalism.</w:t>
      </w:r>
    </w:p>
    <w:p w14:paraId="688E5421" w14:textId="77777777" w:rsidR="00D5334C" w:rsidRDefault="00D5334C" w:rsidP="00D5334C">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373E51DA" w14:textId="77777777" w:rsidR="00D5334C" w:rsidRPr="008F033E" w:rsidRDefault="00D5334C" w:rsidP="00D5334C">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6A3780">
        <w:rPr>
          <w:rStyle w:val="StyleUnderline"/>
          <w:highlight w:val="cyan"/>
        </w:rPr>
        <w:t xml:space="preserve">In a time of </w:t>
      </w:r>
      <w:r w:rsidRPr="00C830F5">
        <w:rPr>
          <w:rStyle w:val="StyleUnderline"/>
        </w:rPr>
        <w:t xml:space="preserve">public </w:t>
      </w:r>
      <w:r w:rsidRPr="006A3780">
        <w:rPr>
          <w:rStyle w:val="StyleUnderline"/>
          <w:highlight w:val="cyan"/>
        </w:rPr>
        <w:t xml:space="preserve">austerity, </w:t>
      </w:r>
      <w:r w:rsidRPr="00C830F5">
        <w:rPr>
          <w:rStyle w:val="StyleUnderline"/>
        </w:rPr>
        <w:t xml:space="preserve">rising </w:t>
      </w:r>
      <w:r w:rsidRPr="006A3780">
        <w:rPr>
          <w:rStyle w:val="StyleUnderline"/>
          <w:highlight w:val="cyan"/>
        </w:rPr>
        <w:t>xenophobia, and</w:t>
      </w:r>
      <w:r w:rsidRPr="00851643">
        <w:rPr>
          <w:rStyle w:val="StyleUnderline"/>
        </w:rPr>
        <w:t xml:space="preserve"> an almost complete </w:t>
      </w:r>
      <w:r w:rsidRPr="006A3780">
        <w:rPr>
          <w:rStyle w:val="StyleUnderline"/>
          <w:highlight w:val="cyan"/>
        </w:rPr>
        <w:t xml:space="preserve">absence of realistic yet transformative visions </w:t>
      </w:r>
      <w:r w:rsidRPr="00E9290B">
        <w:rPr>
          <w:rStyle w:val="StyleUnderline"/>
        </w:rPr>
        <w:t xml:space="preserve">at the global level, </w:t>
      </w:r>
      <w:r w:rsidRPr="006A3780">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6A3780">
        <w:rPr>
          <w:rStyle w:val="StyleUnderline"/>
          <w:highlight w:val="cyan"/>
        </w:rPr>
        <w:t xml:space="preserve">they offer little hope for the </w:t>
      </w:r>
      <w:r w:rsidRPr="00E9290B">
        <w:rPr>
          <w:rStyle w:val="StyleUnderline"/>
        </w:rPr>
        <w:t xml:space="preserve">3.5 billion </w:t>
      </w:r>
      <w:r w:rsidRPr="006A3780">
        <w:rPr>
          <w:rStyle w:val="StyleUnderline"/>
          <w:highlight w:val="cyan"/>
        </w:rPr>
        <w:t>people who</w:t>
      </w:r>
      <w:r w:rsidRPr="00851643">
        <w:rPr>
          <w:rStyle w:val="StyleUnderline"/>
        </w:rPr>
        <w:t xml:space="preserve"> currently </w:t>
      </w:r>
      <w:r w:rsidRPr="006A3780">
        <w:rPr>
          <w:rStyle w:val="StyleUnderline"/>
          <w:highlight w:val="cyan"/>
        </w:rPr>
        <w:t>lack access to modern energy and</w:t>
      </w:r>
      <w:r w:rsidRPr="00851643">
        <w:rPr>
          <w:rStyle w:val="StyleUnderline"/>
        </w:rPr>
        <w:t xml:space="preserve">, as such, they </w:t>
      </w:r>
      <w:r w:rsidRPr="006A3780">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6A3780">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6A3780">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6A3780">
        <w:rPr>
          <w:rStyle w:val="StyleUnderline"/>
          <w:highlight w:val="cyan"/>
        </w:rPr>
        <w:t>providing a progressive account of globalisation</w:t>
      </w:r>
      <w:r w:rsidRPr="00E9290B">
        <w:rPr>
          <w:rStyle w:val="StyleUnderline"/>
        </w:rPr>
        <w:t xml:space="preserve">, there </w:t>
      </w:r>
      <w:r w:rsidRPr="006A3780">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6A3780">
        <w:rPr>
          <w:rStyle w:val="StyleUnderline"/>
          <w:highlight w:val="cyan"/>
        </w:rPr>
        <w:t>the welfare state stands at a</w:t>
      </w:r>
      <w:r w:rsidRPr="002D32EB">
        <w:rPr>
          <w:rStyle w:val="StyleUnderline"/>
        </w:rPr>
        <w:t xml:space="preserve"> disruptive </w:t>
      </w:r>
      <w:r w:rsidRPr="006A3780">
        <w:rPr>
          <w:rStyle w:val="StyleUnderline"/>
          <w:highlight w:val="cyan"/>
        </w:rPr>
        <w:t>juncture. Either it can</w:t>
      </w:r>
      <w:r w:rsidRPr="00F23AEA">
        <w:rPr>
          <w:rStyle w:val="StyleUnderline"/>
        </w:rPr>
        <w:t xml:space="preserve"> try to protect itself from the world by </w:t>
      </w:r>
      <w:r w:rsidRPr="006A3780">
        <w:rPr>
          <w:rStyle w:val="StyleUnderline"/>
          <w:highlight w:val="cyan"/>
        </w:rPr>
        <w:t>impos</w:t>
      </w:r>
      <w:r w:rsidRPr="00F23AEA">
        <w:rPr>
          <w:rStyle w:val="StyleUnderline"/>
        </w:rPr>
        <w:t xml:space="preserve">ing </w:t>
      </w:r>
      <w:r w:rsidRPr="006A3780">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6A3780">
        <w:rPr>
          <w:rStyle w:val="StyleUnderline"/>
          <w:highlight w:val="cyan"/>
        </w:rPr>
        <w:t xml:space="preserve">or it can confront </w:t>
      </w:r>
      <w:r w:rsidRPr="00E9290B">
        <w:rPr>
          <w:rStyle w:val="StyleUnderline"/>
        </w:rPr>
        <w:t xml:space="preserve">those </w:t>
      </w:r>
      <w:r w:rsidRPr="006A3780">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6A3780">
        <w:rPr>
          <w:rStyle w:val="StyleUnderline"/>
          <w:highlight w:val="cyan"/>
        </w:rPr>
        <w:t>Doing so would require reviving the belief in the public as an active political subject and defeating</w:t>
      </w:r>
      <w:r w:rsidRPr="00B826A2">
        <w:rPr>
          <w:rStyle w:val="StyleUnderline"/>
        </w:rPr>
        <w:t xml:space="preserve"> both </w:t>
      </w:r>
      <w:r w:rsidRPr="006A3780">
        <w:rPr>
          <w:rStyle w:val="StyleUnderline"/>
          <w:highlight w:val="cyan"/>
        </w:rPr>
        <w:t>neoliberal passivity and</w:t>
      </w:r>
      <w:r w:rsidRPr="00B826A2">
        <w:rPr>
          <w:rStyle w:val="StyleUnderline"/>
        </w:rPr>
        <w:t xml:space="preserve"> the </w:t>
      </w:r>
      <w:r w:rsidRPr="006A3780">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6A3780">
        <w:rPr>
          <w:rStyle w:val="StyleUnderline"/>
          <w:highlight w:val="cyan"/>
        </w:rPr>
        <w:t xml:space="preserve">what </w:t>
      </w:r>
      <w:r w:rsidRPr="00E9290B">
        <w:rPr>
          <w:rStyle w:val="StyleUnderline"/>
        </w:rPr>
        <w:t xml:space="preserve">most of all </w:t>
      </w:r>
      <w:r w:rsidRPr="006A3780">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6A3780">
        <w:rPr>
          <w:rStyle w:val="StyleUnderline"/>
          <w:highlight w:val="cyan"/>
        </w:rPr>
        <w:t>is</w:t>
      </w:r>
      <w:r w:rsidRPr="00B826A2">
        <w:rPr>
          <w:rStyle w:val="StyleUnderline"/>
        </w:rPr>
        <w:t xml:space="preserve"> to what extent it will be possible to craft </w:t>
      </w:r>
      <w:r w:rsidRPr="006A3780">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6A3780">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bookmarkEnd w:id="1"/>
    <w:p w14:paraId="196D2152" w14:textId="0FD5E153" w:rsidR="00D5334C" w:rsidRDefault="00D5334C" w:rsidP="00D5334C">
      <w:pPr>
        <w:pStyle w:val="Heading3"/>
      </w:pPr>
      <w:r>
        <w:t xml:space="preserve">2AC – Perm </w:t>
      </w:r>
    </w:p>
    <w:p w14:paraId="0DF0C8BF" w14:textId="5DA07A02" w:rsidR="00A95652" w:rsidRDefault="00D5334C" w:rsidP="00D5334C">
      <w:pPr>
        <w:pStyle w:val="Heading3"/>
      </w:pPr>
      <w:r>
        <w:t>2AC – Alt</w:t>
      </w:r>
    </w:p>
    <w:p w14:paraId="2F220F70" w14:textId="77777777" w:rsidR="006A3780" w:rsidRDefault="006A3780" w:rsidP="006A3780">
      <w:pPr>
        <w:pStyle w:val="Heading4"/>
      </w:pPr>
      <w:bookmarkStart w:id="2" w:name="_Hlk82864642"/>
      <w:r>
        <w:t xml:space="preserve">Fatalism </w:t>
      </w:r>
      <w:r w:rsidRPr="00701ED7">
        <w:rPr>
          <w:u w:val="single"/>
        </w:rPr>
        <w:t>forecloses political agency</w:t>
      </w:r>
      <w:r>
        <w:t xml:space="preserve"> and </w:t>
      </w:r>
      <w:r w:rsidRPr="00701ED7">
        <w:rPr>
          <w:u w:val="single"/>
        </w:rPr>
        <w:t>cements white supremacy</w:t>
      </w:r>
      <w:r>
        <w:t xml:space="preserve">. </w:t>
      </w:r>
    </w:p>
    <w:p w14:paraId="48B70B43" w14:textId="77777777" w:rsidR="006A3780" w:rsidRPr="00167BEE" w:rsidRDefault="006A3780" w:rsidP="006A3780">
      <w:r w:rsidRPr="00167BEE">
        <w:rPr>
          <w:b/>
          <w:bCs/>
          <w:sz w:val="26"/>
        </w:rPr>
        <w:t>Rogers 15</w:t>
      </w:r>
      <w:r w:rsidRPr="00167BEE">
        <w:t>, Associate Professor of African American Studies &amp; Political Science University of California, Los Angeles. Ta-Nehisi Coates’s Wounded Attachment: Reflections on Between the World and Me Fugitive Thoughts, August 2015, http://www.academia.edu/14337627/Ta-Nehisi_Coatess_Wounded_Attachment_Reflections_on_Between_the_World_and_Me</w:t>
      </w:r>
    </w:p>
    <w:p w14:paraId="3137DF6F" w14:textId="77777777" w:rsidR="006A3780" w:rsidRPr="00167BEE" w:rsidRDefault="006A3780" w:rsidP="006A3780">
      <w:pPr>
        <w:rPr>
          <w:b/>
          <w:bCs/>
          <w:u w:val="single"/>
        </w:rPr>
      </w:pPr>
      <w:r w:rsidRPr="00167BEE">
        <w:rPr>
          <w:sz w:val="12"/>
        </w:rPr>
        <w:t xml:space="preserve">The Dream seems to run so deep that it eludes those caught by it. Between the World and Me initially seems like a book that will reveal the illusion and in that moment open up the possibility for imagining the United States anew. Remember: “Nothing about the world is meant to be.” But the book does not move in that direction. </w:t>
      </w:r>
      <w:r w:rsidRPr="00167BEE">
        <w:rPr>
          <w:b/>
          <w:bCs/>
          <w:u w:val="single"/>
        </w:rPr>
        <w:t>Coates</w:t>
      </w:r>
      <w:r w:rsidRPr="00167BEE">
        <w:rPr>
          <w:sz w:val="12"/>
        </w:rPr>
        <w:t xml:space="preserve"> rejects the American mythos and the logic of certain progress it necessitates, but </w:t>
      </w:r>
      <w:r w:rsidRPr="00167BEE">
        <w:rPr>
          <w:b/>
          <w:bCs/>
          <w:u w:val="single"/>
        </w:rPr>
        <w:t>embraces the certainty of white supremacy and its inescapable constraints. White supremacy is not merely a historically emergent feature</w:t>
      </w:r>
      <w:r w:rsidRPr="00167BEE">
        <w:rPr>
          <w:sz w:val="12"/>
        </w:rPr>
        <w:t xml:space="preserve"> of the Western world generally, and the United States particularly; </w:t>
      </w:r>
      <w:r w:rsidRPr="00167BEE">
        <w:rPr>
          <w:b/>
          <w:bCs/>
          <w:u w:val="single"/>
        </w:rPr>
        <w:t xml:space="preserve">it is an </w:t>
      </w:r>
      <w:r w:rsidRPr="00167BEE">
        <w:rPr>
          <w:b/>
          <w:iCs/>
          <w:u w:val="single"/>
          <w:bdr w:val="single" w:sz="18" w:space="0" w:color="auto"/>
        </w:rPr>
        <w:t>ontology</w:t>
      </w:r>
      <w:r w:rsidRPr="00167BEE">
        <w:rPr>
          <w:sz w:val="12"/>
        </w:rPr>
        <w:t xml:space="preserve">. By this I mean that </w:t>
      </w:r>
      <w:r w:rsidRPr="00167BEE">
        <w:rPr>
          <w:b/>
          <w:bCs/>
          <w:u w:val="single"/>
        </w:rPr>
        <w:t xml:space="preserve">for Coates white supremacy does not structure reality; it is reality. There is, in this, a </w:t>
      </w:r>
      <w:r w:rsidRPr="00167BEE">
        <w:rPr>
          <w:b/>
          <w:iCs/>
          <w:u w:val="single"/>
          <w:bdr w:val="single" w:sz="18" w:space="0" w:color="auto"/>
        </w:rPr>
        <w:t>danger</w:t>
      </w:r>
      <w:r w:rsidRPr="00167BEE">
        <w:rPr>
          <w:b/>
          <w:bCs/>
          <w:u w:val="single"/>
        </w:rPr>
        <w:t xml:space="preserve">. </w:t>
      </w:r>
      <w:r w:rsidRPr="006A3780">
        <w:rPr>
          <w:b/>
          <w:bCs/>
          <w:highlight w:val="cyan"/>
          <w:u w:val="single"/>
        </w:rPr>
        <w:t>When one conceptualizes white supremacy at the level of ontology, there is little room for</w:t>
      </w:r>
      <w:r w:rsidRPr="00167BEE">
        <w:rPr>
          <w:b/>
          <w:bCs/>
          <w:u w:val="single"/>
        </w:rPr>
        <w:t xml:space="preserve"> one’s </w:t>
      </w:r>
      <w:r w:rsidRPr="006A3780">
        <w:rPr>
          <w:b/>
          <w:iCs/>
          <w:highlight w:val="cyan"/>
          <w:u w:val="single"/>
          <w:bdr w:val="single" w:sz="18" w:space="0" w:color="auto"/>
        </w:rPr>
        <w:t>imagination to soar</w:t>
      </w:r>
      <w:r w:rsidRPr="006A3780">
        <w:rPr>
          <w:b/>
          <w:bCs/>
          <w:highlight w:val="cyan"/>
          <w:u w:val="single"/>
        </w:rPr>
        <w:t xml:space="preserve"> and</w:t>
      </w:r>
      <w:r w:rsidRPr="00167BEE">
        <w:rPr>
          <w:sz w:val="12"/>
        </w:rPr>
        <w:t xml:space="preserve"> one’s </w:t>
      </w:r>
      <w:r w:rsidRPr="00167BEE">
        <w:rPr>
          <w:b/>
          <w:bCs/>
          <w:u w:val="single"/>
        </w:rPr>
        <w:t xml:space="preserve">sense of </w:t>
      </w:r>
      <w:r w:rsidRPr="006A3780">
        <w:rPr>
          <w:b/>
          <w:bCs/>
          <w:highlight w:val="cyan"/>
          <w:u w:val="single"/>
        </w:rPr>
        <w:t xml:space="preserve">agency is </w:t>
      </w:r>
      <w:r w:rsidRPr="006A3780">
        <w:rPr>
          <w:b/>
          <w:iCs/>
          <w:highlight w:val="cyan"/>
          <w:u w:val="single"/>
          <w:bdr w:val="single" w:sz="18" w:space="0" w:color="auto"/>
        </w:rPr>
        <w:t>inescapably constrained</w:t>
      </w:r>
      <w:r w:rsidRPr="00167BEE">
        <w:rPr>
          <w:sz w:val="12"/>
        </w:rPr>
        <w:t xml:space="preserve">. The meaning of action is tied fundamentally to what we imagine is possible for us. “The missing thing,” Coates writes, “was related to the plunder of our bodies, the fact that any claim to ourselves, to the hands that secured us, the spine that braced us, and the head that directed us, was contestable.” The body is one of the unifying themes of the book. It resonates well with our American ears because the hallmark of freedom is sovereign control over our bodies. This was the site on which slavery did its most destructive work: controlling the body to enslave the soul. We see the reconstitution of this logic in our present moment—the policing and imprisoning of black men and women. </w:t>
      </w:r>
      <w:r w:rsidRPr="00167BEE">
        <w:rPr>
          <w:b/>
          <w:bCs/>
          <w:u w:val="single"/>
        </w:rPr>
        <w:t xml:space="preserve">The reality of </w:t>
      </w:r>
      <w:r w:rsidRPr="006A3780">
        <w:rPr>
          <w:b/>
          <w:bCs/>
          <w:highlight w:val="cyan"/>
          <w:u w:val="single"/>
        </w:rPr>
        <w:t xml:space="preserve">this </w:t>
      </w:r>
      <w:r w:rsidRPr="006A3780">
        <w:rPr>
          <w:b/>
          <w:iCs/>
          <w:highlight w:val="cyan"/>
          <w:u w:val="single"/>
          <w:bdr w:val="single" w:sz="18" w:space="0" w:color="auto"/>
        </w:rPr>
        <w:t xml:space="preserve">colonizes </w:t>
      </w:r>
      <w:r w:rsidRPr="00167BEE">
        <w:rPr>
          <w:b/>
          <w:iCs/>
          <w:u w:val="single"/>
          <w:bdr w:val="single" w:sz="18" w:space="0" w:color="auto"/>
        </w:rPr>
        <w:t xml:space="preserve">not only </w:t>
      </w:r>
      <w:r w:rsidRPr="006A3780">
        <w:rPr>
          <w:b/>
          <w:iCs/>
          <w:highlight w:val="cyan"/>
          <w:u w:val="single"/>
          <w:bdr w:val="single" w:sz="18" w:space="0" w:color="auto"/>
        </w:rPr>
        <w:t xml:space="preserve">the past </w:t>
      </w:r>
      <w:r w:rsidRPr="00167BEE">
        <w:rPr>
          <w:b/>
          <w:iCs/>
          <w:u w:val="single"/>
          <w:bdr w:val="single" w:sz="18" w:space="0" w:color="auto"/>
        </w:rPr>
        <w:t xml:space="preserve">and the </w:t>
      </w:r>
      <w:r w:rsidRPr="006A3780">
        <w:rPr>
          <w:b/>
          <w:iCs/>
          <w:highlight w:val="cyan"/>
          <w:u w:val="single"/>
          <w:bdr w:val="single" w:sz="18" w:space="0" w:color="auto"/>
        </w:rPr>
        <w:t>present</w:t>
      </w:r>
      <w:r w:rsidRPr="00167BEE">
        <w:rPr>
          <w:b/>
          <w:iCs/>
          <w:u w:val="single"/>
          <w:bdr w:val="single" w:sz="18" w:space="0" w:color="auto"/>
        </w:rPr>
        <w:t xml:space="preserve">, but also the </w:t>
      </w:r>
      <w:r w:rsidRPr="006A3780">
        <w:rPr>
          <w:b/>
          <w:iCs/>
          <w:highlight w:val="cyan"/>
          <w:u w:val="single"/>
          <w:bdr w:val="single" w:sz="18" w:space="0" w:color="auto"/>
        </w:rPr>
        <w:t>future</w:t>
      </w:r>
      <w:r w:rsidRPr="006A3780">
        <w:rPr>
          <w:b/>
          <w:bCs/>
          <w:highlight w:val="cyan"/>
          <w:u w:val="single"/>
        </w:rPr>
        <w:t xml:space="preserve">. There can be </w:t>
      </w:r>
      <w:r w:rsidRPr="006A3780">
        <w:rPr>
          <w:b/>
          <w:iCs/>
          <w:highlight w:val="cyan"/>
          <w:u w:val="single"/>
          <w:bdr w:val="single" w:sz="18" w:space="0" w:color="auto"/>
        </w:rPr>
        <w:t>no affirmative politics</w:t>
      </w:r>
      <w:r w:rsidRPr="006A3780">
        <w:rPr>
          <w:b/>
          <w:bCs/>
          <w:highlight w:val="cyan"/>
          <w:u w:val="single"/>
        </w:rPr>
        <w:t xml:space="preserve"> when race functions</w:t>
      </w:r>
      <w:r w:rsidRPr="00167BEE">
        <w:rPr>
          <w:b/>
          <w:bCs/>
          <w:u w:val="single"/>
        </w:rPr>
        <w:t xml:space="preserve"> primarily </w:t>
      </w:r>
      <w:r w:rsidRPr="006A3780">
        <w:rPr>
          <w:b/>
          <w:bCs/>
          <w:highlight w:val="cyan"/>
          <w:u w:val="single"/>
        </w:rPr>
        <w:t xml:space="preserve">as a </w:t>
      </w:r>
      <w:r w:rsidRPr="006A3780">
        <w:rPr>
          <w:b/>
          <w:iCs/>
          <w:highlight w:val="cyan"/>
          <w:u w:val="single"/>
          <w:bdr w:val="single" w:sz="18" w:space="0" w:color="auto"/>
        </w:rPr>
        <w:t>wounded attachment</w:t>
      </w:r>
      <w:r w:rsidRPr="00167BEE">
        <w:rPr>
          <w:b/>
          <w:bCs/>
          <w:u w:val="single"/>
        </w:rPr>
        <w:t>—when</w:t>
      </w:r>
      <w:r w:rsidRPr="00167BEE">
        <w:rPr>
          <w:sz w:val="12"/>
        </w:rPr>
        <w:t xml:space="preserve"> our </w:t>
      </w:r>
      <w:r w:rsidRPr="00167BEE">
        <w:rPr>
          <w:b/>
          <w:bCs/>
          <w:u w:val="single"/>
        </w:rPr>
        <w:t>bodies are the visible reminders that we live at the arbitrary whim of another</w:t>
      </w:r>
      <w:r w:rsidRPr="00167BEE">
        <w:rPr>
          <w:sz w:val="12"/>
        </w:rPr>
        <w:t xml:space="preserve">. But </w:t>
      </w:r>
      <w:r w:rsidRPr="006A3780">
        <w:rPr>
          <w:b/>
          <w:bCs/>
          <w:highlight w:val="cyan"/>
          <w:u w:val="single"/>
        </w:rPr>
        <w:t>what of</w:t>
      </w:r>
      <w:r w:rsidRPr="006A3780">
        <w:rPr>
          <w:sz w:val="12"/>
          <w:highlight w:val="cyan"/>
        </w:rPr>
        <w:t xml:space="preserve"> </w:t>
      </w:r>
      <w:r w:rsidRPr="006A3780">
        <w:rPr>
          <w:b/>
          <w:bCs/>
          <w:highlight w:val="cyan"/>
          <w:u w:val="single"/>
        </w:rPr>
        <w:t>those</w:t>
      </w:r>
      <w:r w:rsidRPr="00167BEE">
        <w:rPr>
          <w:sz w:val="12"/>
        </w:rPr>
        <w:t xml:space="preserve"> young men and women </w:t>
      </w:r>
      <w:r w:rsidRPr="006A3780">
        <w:rPr>
          <w:b/>
          <w:bCs/>
          <w:highlight w:val="cyan"/>
          <w:u w:val="single"/>
        </w:rPr>
        <w:t xml:space="preserve">in the streets of </w:t>
      </w:r>
      <w:r w:rsidRPr="006A3780">
        <w:rPr>
          <w:b/>
          <w:iCs/>
          <w:highlight w:val="cyan"/>
          <w:u w:val="single"/>
          <w:bdr w:val="single" w:sz="18" w:space="0" w:color="auto"/>
        </w:rPr>
        <w:t>Ferguson</w:t>
      </w:r>
      <w:r w:rsidRPr="006A3780">
        <w:rPr>
          <w:b/>
          <w:bCs/>
          <w:highlight w:val="cyan"/>
          <w:u w:val="single"/>
        </w:rPr>
        <w:t xml:space="preserve">, </w:t>
      </w:r>
      <w:r w:rsidRPr="006A3780">
        <w:rPr>
          <w:b/>
          <w:iCs/>
          <w:highlight w:val="cyan"/>
          <w:u w:val="single"/>
          <w:bdr w:val="single" w:sz="18" w:space="0" w:color="auto"/>
        </w:rPr>
        <w:t>Chicago</w:t>
      </w:r>
      <w:r w:rsidRPr="006A3780">
        <w:rPr>
          <w:b/>
          <w:bCs/>
          <w:highlight w:val="cyan"/>
          <w:u w:val="single"/>
        </w:rPr>
        <w:t xml:space="preserve">, </w:t>
      </w:r>
      <w:r w:rsidRPr="006A3780">
        <w:rPr>
          <w:b/>
          <w:iCs/>
          <w:highlight w:val="cyan"/>
          <w:u w:val="single"/>
          <w:bdr w:val="single" w:sz="18" w:space="0" w:color="auto"/>
        </w:rPr>
        <w:t>New York</w:t>
      </w:r>
      <w:r w:rsidRPr="006A3780">
        <w:rPr>
          <w:b/>
          <w:bCs/>
          <w:highlight w:val="cyan"/>
          <w:u w:val="single"/>
        </w:rPr>
        <w:t xml:space="preserve">, and </w:t>
      </w:r>
      <w:r w:rsidRPr="006A3780">
        <w:rPr>
          <w:b/>
          <w:iCs/>
          <w:highlight w:val="cyan"/>
          <w:u w:val="single"/>
          <w:bdr w:val="single" w:sz="18" w:space="0" w:color="auto"/>
        </w:rPr>
        <w:t>Charleston</w:t>
      </w:r>
      <w:r w:rsidRPr="00167BEE">
        <w:rPr>
          <w:b/>
          <w:bCs/>
          <w:u w:val="single"/>
        </w:rPr>
        <w:t xml:space="preserve">—how ought we to read their efforts? </w:t>
      </w:r>
      <w:r w:rsidRPr="00167BEE">
        <w:rPr>
          <w:sz w:val="12"/>
        </w:rPr>
        <w:t xml:space="preserve">We come to understand Coates’s answer to this question in one of the pivotal and tragic moments of the book—the murder of a college friend, Prince Jones, at the hands of the police. As Coates says: “This entire episode took me from fear to a rage that burned in me then, animates me now, and will likely leave me on fire for the rest of my days.” With his soul on fire, all his senses are directed to the pain white supremacy produces, the wounds it creates. This murder should not be read as a function of the actions of a police officer or even the logic of policing blacks in the United States. His account of this strikes a darker chord. What he tells us about the meaning of the death of Prince Jones, what we ought to understand, reveals the operating logic of the “universe”: She [referring to his mother] knew that the galaxy itself could kill me, that all of me could be shattered and all of her legacy spilled upon the curb like bum wine. And no one would be brought to account for this destruction, because my death would not be the fault of any human but the fault of some unfortunate but immutable fact of ‘race,’ imposed upon an innocent country by the inscrutable judgment of invisible gods. The earthquake cannot be subpoenaed. The typhoon will not bend under indictment. They sent the killer of Prince Jones back to his work, because he was not a killer at all. He was a force of nature, the helpless agent of our world’s physical laws. </w:t>
      </w:r>
      <w:r w:rsidRPr="00167BEE">
        <w:rPr>
          <w:b/>
          <w:bCs/>
          <w:u w:val="single"/>
        </w:rPr>
        <w:t xml:space="preserve">But </w:t>
      </w:r>
      <w:r w:rsidRPr="006A3780">
        <w:rPr>
          <w:b/>
          <w:bCs/>
          <w:highlight w:val="cyan"/>
          <w:u w:val="single"/>
        </w:rPr>
        <w:t>if we are all</w:t>
      </w:r>
      <w:r w:rsidRPr="00167BEE">
        <w:rPr>
          <w:b/>
          <w:bCs/>
          <w:u w:val="single"/>
        </w:rPr>
        <w:t xml:space="preserve"> just </w:t>
      </w:r>
      <w:r w:rsidRPr="006A3780">
        <w:rPr>
          <w:b/>
          <w:iCs/>
          <w:highlight w:val="cyan"/>
          <w:u w:val="single"/>
          <w:bdr w:val="single" w:sz="18" w:space="0" w:color="auto"/>
        </w:rPr>
        <w:t xml:space="preserve">helpless agents </w:t>
      </w:r>
      <w:r w:rsidRPr="006A3780">
        <w:rPr>
          <w:b/>
          <w:bCs/>
          <w:highlight w:val="cyan"/>
          <w:u w:val="single"/>
        </w:rPr>
        <w:t xml:space="preserve">of physical laws, the question might emerge again: </w:t>
      </w:r>
      <w:r w:rsidRPr="006A3780">
        <w:rPr>
          <w:b/>
          <w:iCs/>
          <w:highlight w:val="cyan"/>
          <w:u w:val="single"/>
          <w:bdr w:val="single" w:sz="18" w:space="0" w:color="auto"/>
        </w:rPr>
        <w:t xml:space="preserve">What does one do? </w:t>
      </w:r>
      <w:r w:rsidRPr="006A3780">
        <w:rPr>
          <w:b/>
          <w:bCs/>
          <w:highlight w:val="cyan"/>
          <w:u w:val="single"/>
        </w:rPr>
        <w:t xml:space="preserve">Coates recommends </w:t>
      </w:r>
      <w:r w:rsidRPr="006A3780">
        <w:rPr>
          <w:b/>
          <w:iCs/>
          <w:highlight w:val="cyan"/>
          <w:u w:val="single"/>
          <w:bdr w:val="single" w:sz="18" w:space="0" w:color="auto"/>
        </w:rPr>
        <w:t xml:space="preserve">interrogation </w:t>
      </w:r>
      <w:r w:rsidRPr="006A3780">
        <w:rPr>
          <w:b/>
          <w:bCs/>
          <w:highlight w:val="cyan"/>
          <w:u w:val="single"/>
        </w:rPr>
        <w:t xml:space="preserve">and </w:t>
      </w:r>
      <w:r w:rsidRPr="006A3780">
        <w:rPr>
          <w:b/>
          <w:iCs/>
          <w:highlight w:val="cyan"/>
          <w:u w:val="single"/>
          <w:bdr w:val="single" w:sz="18" w:space="0" w:color="auto"/>
        </w:rPr>
        <w:t>struggle</w:t>
      </w:r>
      <w:r w:rsidRPr="00167BEE">
        <w:rPr>
          <w:sz w:val="12"/>
        </w:rPr>
        <w:t xml:space="preserve">. His love for books and his journey to Howard University, “Mecca,” as he calls it, serve as sites where he can question the world around him. </w:t>
      </w:r>
      <w:r w:rsidRPr="006A3780">
        <w:rPr>
          <w:b/>
          <w:bCs/>
          <w:highlight w:val="cyan"/>
          <w:u w:val="single"/>
        </w:rPr>
        <w:t xml:space="preserve">But </w:t>
      </w:r>
      <w:r w:rsidRPr="006A3780">
        <w:rPr>
          <w:b/>
          <w:iCs/>
          <w:highlight w:val="cyan"/>
          <w:u w:val="single"/>
          <w:bdr w:val="single" w:sz="18" w:space="0" w:color="auto"/>
        </w:rPr>
        <w:t>interrogation and struggle to what end?</w:t>
      </w:r>
      <w:r w:rsidRPr="00167BEE">
        <w:rPr>
          <w:b/>
          <w:bCs/>
          <w:u w:val="single"/>
        </w:rPr>
        <w:t xml:space="preserve"> His answer is contained in his</w:t>
      </w:r>
      <w:r w:rsidRPr="00167BEE">
        <w:rPr>
          <w:sz w:val="12"/>
        </w:rPr>
        <w:t xml:space="preserve"> incessant </w:t>
      </w:r>
      <w:r w:rsidRPr="00167BEE">
        <w:rPr>
          <w:b/>
          <w:bCs/>
          <w:u w:val="single"/>
        </w:rPr>
        <w:t>preoccupation with natural disasters</w:t>
      </w:r>
      <w:r w:rsidRPr="00167BEE">
        <w:rPr>
          <w:sz w:val="12"/>
        </w:rPr>
        <w:t xml:space="preserve">. We might say, at one time we thought the Gods were angry with us or that they were moving furniture around, thus causing earthquakes. Now </w:t>
      </w:r>
      <w:r w:rsidRPr="00167BEE">
        <w:rPr>
          <w:b/>
          <w:bCs/>
          <w:u w:val="single"/>
        </w:rPr>
        <w:t xml:space="preserve">we know earthquakes are the result of tectonic shifts. Okay, </w:t>
      </w:r>
      <w:r w:rsidRPr="006A3780">
        <w:rPr>
          <w:b/>
          <w:iCs/>
          <w:highlight w:val="cyan"/>
          <w:u w:val="single"/>
          <w:bdr w:val="single" w:sz="18" w:space="0" w:color="auto"/>
        </w:rPr>
        <w:t xml:space="preserve">what do we do </w:t>
      </w:r>
      <w:r w:rsidRPr="006A3780">
        <w:rPr>
          <w:b/>
          <w:bCs/>
          <w:highlight w:val="cyan"/>
          <w:u w:val="single"/>
        </w:rPr>
        <w:t>with</w:t>
      </w:r>
      <w:r w:rsidRPr="00167BEE">
        <w:rPr>
          <w:b/>
          <w:bCs/>
          <w:u w:val="single"/>
        </w:rPr>
        <w:t xml:space="preserve"> that </w:t>
      </w:r>
      <w:r w:rsidRPr="006A3780">
        <w:rPr>
          <w:b/>
          <w:bCs/>
          <w:highlight w:val="cyan"/>
          <w:u w:val="single"/>
        </w:rPr>
        <w:t>knowledge</w:t>
      </w:r>
      <w:r w:rsidRPr="00167BEE">
        <w:rPr>
          <w:b/>
          <w:bCs/>
          <w:u w:val="single"/>
        </w:rPr>
        <w:t xml:space="preserve">? Coates seems to say: Construct an early warning system—don’t misspend your energy trying to stop the earthquake itself. </w:t>
      </w:r>
      <w:r w:rsidRPr="00167BEE">
        <w:rPr>
          <w:sz w:val="12"/>
        </w:rPr>
        <w:t>There is a lesson in this: “</w:t>
      </w:r>
      <w:r w:rsidRPr="00167BEE">
        <w:rPr>
          <w:b/>
          <w:bCs/>
          <w:u w:val="single"/>
        </w:rPr>
        <w:t>Perhaps one person can make a change, but not the kind of change that would raise your body to equality with your countrymen…And still you are called to struggle, not because it assures you victory, but because it assures you an honorable</w:t>
      </w:r>
      <w:r w:rsidRPr="00167BEE">
        <w:rPr>
          <w:sz w:val="12"/>
        </w:rPr>
        <w:t xml:space="preserve"> and sane </w:t>
      </w:r>
      <w:r w:rsidRPr="00167BEE">
        <w:rPr>
          <w:b/>
          <w:bCs/>
          <w:u w:val="single"/>
        </w:rPr>
        <w:t>life</w:t>
      </w:r>
      <w:r w:rsidRPr="00167BEE">
        <w:rPr>
          <w:sz w:val="12"/>
        </w:rPr>
        <w:t xml:space="preserve">.” One’s response can be honorable because it emerges from a clear-sightedness that leaves one standing upright in the face of the truth of the matter—namely, that your white counterparts will never join you in raising your body to equality. “It is truly horrible,” Coates writes in one of the most disturbing sentences of the book, “to understand yourself as the essential below of your country.” Coates’s sentences are often pitched as frank speech; it is what it is. This produces a kind of sanity, he suggests, releasing one from a preoccupation with the world being other than what it is. </w:t>
      </w:r>
      <w:r w:rsidRPr="00167BEE">
        <w:rPr>
          <w:b/>
          <w:bCs/>
          <w:u w:val="single"/>
        </w:rPr>
        <w:t xml:space="preserve">Herein lies the </w:t>
      </w:r>
      <w:r w:rsidRPr="00167BEE">
        <w:rPr>
          <w:b/>
          <w:iCs/>
          <w:u w:val="single"/>
          <w:bdr w:val="single" w:sz="18" w:space="0" w:color="auto"/>
        </w:rPr>
        <w:t>danger</w:t>
      </w:r>
      <w:r w:rsidRPr="00167BEE">
        <w:rPr>
          <w:sz w:val="12"/>
        </w:rPr>
        <w:t xml:space="preserve">: Forget telling his son it will be okay. </w:t>
      </w:r>
      <w:r w:rsidRPr="00167BEE">
        <w:rPr>
          <w:b/>
          <w:bCs/>
          <w:u w:val="single"/>
        </w:rPr>
        <w:t>Coates cannot even muster a tentative response to his son; he cannot tell him that it may be okay.</w:t>
      </w:r>
      <w:r w:rsidRPr="00167BEE">
        <w:rPr>
          <w:sz w:val="12"/>
        </w:rPr>
        <w:t xml:space="preserve"> “The struggle is really all I have for you,” he tells his son, “because it is the only portion of this world under your control.” What a strange form of control. Black folks may control their place in the battle, but never with the possibility that they, and in turn the country to which they belong, may win. </w:t>
      </w:r>
      <w:r w:rsidRPr="00167BEE">
        <w:rPr>
          <w:b/>
          <w:bCs/>
          <w:u w:val="single"/>
        </w:rPr>
        <w:t xml:space="preserve">Releasing the book at </w:t>
      </w:r>
      <w:r w:rsidRPr="00167BEE">
        <w:rPr>
          <w:b/>
          <w:iCs/>
          <w:u w:val="single"/>
          <w:bdr w:val="single" w:sz="18" w:space="0" w:color="auto"/>
        </w:rPr>
        <w:t>this moment</w:t>
      </w:r>
      <w:r w:rsidRPr="00167BEE">
        <w:rPr>
          <w:b/>
          <w:bCs/>
          <w:u w:val="single"/>
        </w:rPr>
        <w:t xml:space="preserve">—given all that is going on with black lives under public assault and black youth in particular </w:t>
      </w:r>
      <w:r w:rsidRPr="00167BEE">
        <w:rPr>
          <w:b/>
          <w:iCs/>
          <w:u w:val="single"/>
          <w:bdr w:val="single" w:sz="18" w:space="0" w:color="auto"/>
        </w:rPr>
        <w:t>attempting to imagine the world anew</w:t>
      </w:r>
      <w:r w:rsidRPr="00167BEE">
        <w:rPr>
          <w:b/>
          <w:bCs/>
          <w:u w:val="single"/>
        </w:rPr>
        <w:t xml:space="preserve">—seems the </w:t>
      </w:r>
      <w:r w:rsidRPr="00167BEE">
        <w:rPr>
          <w:b/>
          <w:iCs/>
          <w:u w:val="single"/>
          <w:bdr w:val="single" w:sz="18" w:space="0" w:color="auto"/>
        </w:rPr>
        <w:t>oddest thing to do</w:t>
      </w:r>
      <w:r w:rsidRPr="00167BEE">
        <w:rPr>
          <w:b/>
          <w:bCs/>
          <w:u w:val="single"/>
        </w:rPr>
        <w:t>. For all</w:t>
      </w:r>
      <w:r w:rsidRPr="00167BEE">
        <w:rPr>
          <w:sz w:val="12"/>
        </w:rPr>
        <w:t xml:space="preserve"> of </w:t>
      </w:r>
      <w:r w:rsidRPr="00167BEE">
        <w:rPr>
          <w:b/>
          <w:bCs/>
          <w:u w:val="single"/>
        </w:rPr>
        <w:t xml:space="preserve">the channeling of James Baldwin, Coates seems to have forgotten that </w:t>
      </w:r>
      <w:r w:rsidRPr="006A3780">
        <w:rPr>
          <w:b/>
          <w:bCs/>
          <w:highlight w:val="cyan"/>
          <w:u w:val="single"/>
        </w:rPr>
        <w:t>black folks “</w:t>
      </w:r>
      <w:r w:rsidRPr="006A3780">
        <w:rPr>
          <w:b/>
          <w:iCs/>
          <w:highlight w:val="cyan"/>
          <w:u w:val="single"/>
          <w:bdr w:val="single" w:sz="18" w:space="0" w:color="auto"/>
        </w:rPr>
        <w:t>can’t afford despair</w:t>
      </w:r>
      <w:r w:rsidRPr="00167BEE">
        <w:rPr>
          <w:b/>
          <w:bCs/>
          <w:u w:val="single"/>
        </w:rPr>
        <w:t xml:space="preserve">.” As Baldwin went on to say: “I can’t tell my nephew, my niece; </w:t>
      </w:r>
      <w:r w:rsidRPr="006A3780">
        <w:rPr>
          <w:b/>
          <w:bCs/>
          <w:highlight w:val="cyan"/>
          <w:u w:val="single"/>
        </w:rPr>
        <w:t xml:space="preserve">you </w:t>
      </w:r>
      <w:r w:rsidRPr="006A3780">
        <w:rPr>
          <w:b/>
          <w:iCs/>
          <w:highlight w:val="cyan"/>
          <w:u w:val="single"/>
          <w:bdr w:val="single" w:sz="18" w:space="0" w:color="auto"/>
        </w:rPr>
        <w:t xml:space="preserve">can’t tell the children there is no hope.” </w:t>
      </w:r>
      <w:r w:rsidRPr="006A3780">
        <w:rPr>
          <w:b/>
          <w:bCs/>
          <w:highlight w:val="cyan"/>
          <w:u w:val="single"/>
        </w:rPr>
        <w:t>The reason</w:t>
      </w:r>
      <w:r w:rsidRPr="006A3780">
        <w:rPr>
          <w:sz w:val="12"/>
          <w:highlight w:val="cyan"/>
        </w:rPr>
        <w:t xml:space="preserve"> </w:t>
      </w:r>
      <w:r w:rsidRPr="00167BEE">
        <w:rPr>
          <w:sz w:val="12"/>
        </w:rPr>
        <w:t xml:space="preserve">why </w:t>
      </w:r>
      <w:r w:rsidRPr="00167BEE">
        <w:rPr>
          <w:b/>
          <w:bCs/>
          <w:u w:val="single"/>
        </w:rPr>
        <w:t xml:space="preserve">you can’t say this </w:t>
      </w:r>
      <w:r w:rsidRPr="006A3780">
        <w:rPr>
          <w:b/>
          <w:bCs/>
          <w:highlight w:val="cyan"/>
          <w:u w:val="single"/>
        </w:rPr>
        <w:t>is not because you are living in a dream</w:t>
      </w:r>
      <w:r w:rsidRPr="00167BEE">
        <w:rPr>
          <w:b/>
          <w:bCs/>
          <w:u w:val="single"/>
        </w:rPr>
        <w:t xml:space="preserve"> or selling a fantasy, </w:t>
      </w:r>
      <w:r w:rsidRPr="006A3780">
        <w:rPr>
          <w:b/>
          <w:bCs/>
          <w:highlight w:val="cyan"/>
          <w:u w:val="single"/>
        </w:rPr>
        <w:t>but</w:t>
      </w:r>
      <w:r w:rsidRPr="00167BEE">
        <w:rPr>
          <w:b/>
          <w:bCs/>
          <w:u w:val="single"/>
        </w:rPr>
        <w:t xml:space="preserve"> because </w:t>
      </w:r>
      <w:r w:rsidRPr="006A3780">
        <w:rPr>
          <w:b/>
          <w:bCs/>
          <w:highlight w:val="cyan"/>
          <w:u w:val="single"/>
        </w:rPr>
        <w:t xml:space="preserve">there can be </w:t>
      </w:r>
      <w:r w:rsidRPr="006A3780">
        <w:rPr>
          <w:b/>
          <w:iCs/>
          <w:highlight w:val="cyan"/>
          <w:u w:val="single"/>
          <w:bdr w:val="single" w:sz="18" w:space="0" w:color="auto"/>
        </w:rPr>
        <w:t>no certain knowledge of the future. Humility, borne out of</w:t>
      </w:r>
      <w:r w:rsidRPr="00167BEE">
        <w:rPr>
          <w:b/>
          <w:iCs/>
          <w:u w:val="single"/>
          <w:bdr w:val="single" w:sz="18" w:space="0" w:color="auto"/>
        </w:rPr>
        <w:t xml:space="preserve"> our </w:t>
      </w:r>
      <w:r w:rsidRPr="006A3780">
        <w:rPr>
          <w:b/>
          <w:iCs/>
          <w:highlight w:val="cyan"/>
          <w:u w:val="single"/>
          <w:bdr w:val="single" w:sz="18" w:space="0" w:color="auto"/>
        </w:rPr>
        <w:t>lack of knowledge of the future, justifies hope</w:t>
      </w:r>
      <w:r w:rsidRPr="00167BEE">
        <w:rPr>
          <w:b/>
          <w:iCs/>
          <w:u w:val="single"/>
          <w:bdr w:val="single" w:sz="18" w:space="0" w:color="auto"/>
        </w:rPr>
        <w:t>.</w:t>
      </w:r>
      <w:r w:rsidRPr="00167BEE">
        <w:rPr>
          <w:b/>
          <w:bCs/>
          <w:u w:val="single"/>
        </w:rPr>
        <w:t xml:space="preserve"> </w:t>
      </w:r>
      <w:r w:rsidRPr="00167BEE">
        <w:rPr>
          <w:sz w:val="12"/>
        </w:rPr>
        <w:t xml:space="preserve">Much has been made of the comparison between Baldwin and Coates, owing largely to how the book is structured and because of Toni Morrison’s endorsement. But what this connection means seems to escape many commentators. In his 1955 non-fiction book titled Notes of a Native Son, Baldwin reflects on the wounds white supremacy left on his father: “I had discovered the weight of white people in the world. I saw that this had been for my ancestors and now would be for me an awful thing to live with and that the bitterness which had helped to kill my father could also kill me.” Similar to Coates, Baldwin was wounded and so was Baldwin’s father. Yet </w:t>
      </w:r>
      <w:r w:rsidRPr="00167BEE">
        <w:rPr>
          <w:b/>
          <w:bCs/>
          <w:u w:val="single"/>
        </w:rPr>
        <w:t>Baldwin knew all too well</w:t>
      </w:r>
      <w:r w:rsidRPr="00167BEE">
        <w:rPr>
          <w:sz w:val="12"/>
        </w:rPr>
        <w:t xml:space="preserve"> that </w:t>
      </w:r>
      <w:r w:rsidRPr="006A3780">
        <w:rPr>
          <w:b/>
          <w:bCs/>
          <w:highlight w:val="cyan"/>
          <w:u w:val="single"/>
        </w:rPr>
        <w:t>the wounded attachment</w:t>
      </w:r>
      <w:r w:rsidRPr="00167BEE">
        <w:rPr>
          <w:b/>
          <w:bCs/>
          <w:u w:val="single"/>
        </w:rPr>
        <w:t xml:space="preserve"> if held on to </w:t>
      </w:r>
      <w:r w:rsidRPr="006A3780">
        <w:rPr>
          <w:b/>
          <w:bCs/>
          <w:highlight w:val="cyan"/>
          <w:u w:val="single"/>
        </w:rPr>
        <w:t xml:space="preserve">would </w:t>
      </w:r>
      <w:r w:rsidRPr="006A3780">
        <w:rPr>
          <w:b/>
          <w:iCs/>
          <w:highlight w:val="cyan"/>
          <w:u w:val="single"/>
          <w:bdr w:val="single" w:sz="18" w:space="0" w:color="auto"/>
        </w:rPr>
        <w:t xml:space="preserve">destroy not the plunderers of black life, but the </w:t>
      </w:r>
      <w:r w:rsidRPr="00167BEE">
        <w:rPr>
          <w:b/>
          <w:iCs/>
          <w:u w:val="single"/>
          <w:bdr w:val="single" w:sz="18" w:space="0" w:color="auto"/>
        </w:rPr>
        <w:t xml:space="preserve">ones who were </w:t>
      </w:r>
      <w:r w:rsidRPr="006A3780">
        <w:rPr>
          <w:b/>
          <w:iCs/>
          <w:highlight w:val="cyan"/>
          <w:u w:val="single"/>
          <w:bdr w:val="single" w:sz="18" w:space="0" w:color="auto"/>
        </w:rPr>
        <w:t xml:space="preserve">plundered. </w:t>
      </w:r>
      <w:r w:rsidRPr="00167BEE">
        <w:rPr>
          <w:b/>
          <w:bCs/>
          <w:u w:val="single"/>
        </w:rPr>
        <w:t>“Hatred,</w:t>
      </w:r>
      <w:r w:rsidRPr="00167BEE">
        <w:rPr>
          <w:sz w:val="12"/>
        </w:rPr>
        <w:t xml:space="preserve"> which could destroy so much, </w:t>
      </w:r>
      <w:r w:rsidRPr="00167BEE">
        <w:rPr>
          <w:b/>
          <w:bCs/>
          <w:u w:val="single"/>
        </w:rPr>
        <w:t xml:space="preserve">never </w:t>
      </w:r>
      <w:r w:rsidRPr="00167BEE">
        <w:rPr>
          <w:b/>
          <w:iCs/>
          <w:u w:val="single"/>
          <w:bdr w:val="single" w:sz="18" w:space="0" w:color="auto"/>
        </w:rPr>
        <w:t xml:space="preserve">failed to destroy the man who hated and this was an immutable law.” </w:t>
      </w:r>
      <w:r w:rsidRPr="00167BEE">
        <w:rPr>
          <w:b/>
          <w:bCs/>
          <w:u w:val="single"/>
        </w:rPr>
        <w:t>Baldwin’s father, as he understood him, was destroyed by hatred. Coates is less like Baldwin in this respect and, perhaps, more like Baldwin’s father.</w:t>
      </w:r>
      <w:r w:rsidRPr="00167BEE">
        <w:rPr>
          <w:sz w:val="12"/>
        </w:rPr>
        <w:t xml:space="preserve"> “I am wounded,” says Coates. “I am marked by old codes, which shielded me in one world and then chained me in the next.” The chains reach out to imprison not only his son, but you and I as well. </w:t>
      </w:r>
      <w:r w:rsidRPr="00167BEE">
        <w:rPr>
          <w:b/>
          <w:bCs/>
          <w:u w:val="single"/>
        </w:rPr>
        <w:t>There is a profound sense of disappointment</w:t>
      </w:r>
      <w:r w:rsidRPr="00167BEE">
        <w:rPr>
          <w:sz w:val="12"/>
        </w:rPr>
        <w:t xml:space="preserve"> here. </w:t>
      </w:r>
      <w:r w:rsidRPr="00167BEE">
        <w:rPr>
          <w:b/>
          <w:bCs/>
          <w:u w:val="single"/>
        </w:rPr>
        <w:t>Disappointment because</w:t>
      </w:r>
      <w:r w:rsidRPr="00167BEE">
        <w:rPr>
          <w:sz w:val="12"/>
        </w:rPr>
        <w:t xml:space="preserve"> given the power of the book, </w:t>
      </w:r>
      <w:r w:rsidRPr="00167BEE">
        <w:rPr>
          <w:b/>
          <w:bCs/>
          <w:u w:val="single"/>
        </w:rPr>
        <w:t>Coates seems unable to linger in the conditions that have given life to</w:t>
      </w:r>
      <w:r w:rsidRPr="00167BEE">
        <w:rPr>
          <w:sz w:val="12"/>
        </w:rPr>
        <w:t xml:space="preserve"> </w:t>
      </w:r>
      <w:r w:rsidRPr="00167BEE">
        <w:rPr>
          <w:b/>
          <w:bCs/>
          <w:u w:val="single"/>
        </w:rPr>
        <w:t>the Ta-Neisha Coates that now occupies the public stage.</w:t>
      </w:r>
      <w:r w:rsidRPr="00167BEE">
        <w:rPr>
          <w:sz w:val="12"/>
        </w:rPr>
        <w:t xml:space="preserve"> Coates’s own engagement with the world—his very agency—has received social support. Throughout the book he often comments on the rich diversity of black beauty and on the power of love. His father, William Paul Coates, is the founder of Black Classic Press—a press with the explicit focus of revealing the richness of black life. His mother, Cheryl Waters, helped to financially support the family and provided young Coates with direction. And yet he seems to stand at a distance from the condition of possibility suggested by just those examples. </w:t>
      </w:r>
      <w:r w:rsidRPr="00167BEE">
        <w:rPr>
          <w:b/>
          <w:bCs/>
          <w:u w:val="single"/>
        </w:rPr>
        <w:t xml:space="preserve">One ought not to read these moments above as expressive of the very “Dream” he means to reject. Rather, the point is that </w:t>
      </w:r>
      <w:r w:rsidRPr="006A3780">
        <w:rPr>
          <w:b/>
          <w:iCs/>
          <w:highlight w:val="cyan"/>
          <w:u w:val="single"/>
          <w:bdr w:val="single" w:sz="18" w:space="0" w:color="auto"/>
        </w:rPr>
        <w:t>black life is at once informed by, but not reducible to</w:t>
      </w:r>
      <w:r w:rsidRPr="00167BEE">
        <w:rPr>
          <w:sz w:val="12"/>
        </w:rPr>
        <w:t xml:space="preserve">, the </w:t>
      </w:r>
      <w:r w:rsidRPr="006A3780">
        <w:rPr>
          <w:b/>
          <w:iCs/>
          <w:highlight w:val="cyan"/>
          <w:u w:val="single"/>
          <w:bdr w:val="single" w:sz="18" w:space="0" w:color="auto"/>
        </w:rPr>
        <w:t>pain exacted on our bodies</w:t>
      </w:r>
      <w:r w:rsidRPr="00167BEE">
        <w:rPr>
          <w:b/>
          <w:bCs/>
          <w:u w:val="single"/>
        </w:rPr>
        <w:t xml:space="preserve"> by this country. </w:t>
      </w:r>
      <w:r w:rsidRPr="006A3780">
        <w:rPr>
          <w:b/>
          <w:bCs/>
          <w:highlight w:val="cyan"/>
          <w:u w:val="single"/>
        </w:rPr>
        <w:t xml:space="preserve">This </w:t>
      </w:r>
      <w:r w:rsidRPr="006A3780">
        <w:rPr>
          <w:b/>
          <w:iCs/>
          <w:highlight w:val="cyan"/>
          <w:u w:val="single"/>
          <w:bdr w:val="single" w:sz="18" w:space="0" w:color="auto"/>
        </w:rPr>
        <w:t>eludes Coates</w:t>
      </w:r>
      <w:r w:rsidRPr="006A3780">
        <w:rPr>
          <w:b/>
          <w:bCs/>
          <w:highlight w:val="cyan"/>
          <w:u w:val="single"/>
        </w:rPr>
        <w:t xml:space="preserve">. The wound is so intense he </w:t>
      </w:r>
      <w:r w:rsidRPr="006A3780">
        <w:rPr>
          <w:b/>
          <w:iCs/>
          <w:highlight w:val="cyan"/>
          <w:u w:val="single"/>
          <w:bdr w:val="single" w:sz="18" w:space="0" w:color="auto"/>
        </w:rPr>
        <w:t>cannot direct his senses beyond the pain</w:t>
      </w:r>
      <w:r w:rsidRPr="006A3780">
        <w:rPr>
          <w:b/>
          <w:bCs/>
          <w:highlight w:val="cyan"/>
          <w:u w:val="single"/>
        </w:rPr>
        <w:t>.</w:t>
      </w:r>
      <w:r w:rsidRPr="00167BEE">
        <w:rPr>
          <w:b/>
          <w:bCs/>
          <w:u w:val="single"/>
        </w:rPr>
        <w:t xml:space="preserve"> </w:t>
      </w:r>
    </w:p>
    <w:p w14:paraId="30A6A1B2" w14:textId="77777777" w:rsidR="006A3780" w:rsidRPr="001B4EB0" w:rsidRDefault="006A3780" w:rsidP="006A3780">
      <w:pPr>
        <w:pStyle w:val="Heading4"/>
      </w:pPr>
      <w:r>
        <w:t>Afropessimism</w:t>
      </w:r>
      <w:r w:rsidRPr="001B4EB0">
        <w:t xml:space="preserve"> fails to account for international dynamics and </w:t>
      </w:r>
      <w:r>
        <w:t>homogenizes</w:t>
      </w:r>
      <w:r w:rsidRPr="001B4EB0">
        <w:t xml:space="preserve"> blackness.</w:t>
      </w:r>
    </w:p>
    <w:p w14:paraId="0395E4DD" w14:textId="77777777" w:rsidR="006A3780" w:rsidRPr="001B4EB0" w:rsidRDefault="006A3780" w:rsidP="006A3780">
      <w:r w:rsidRPr="001B4EB0">
        <w:rPr>
          <w:b/>
        </w:rPr>
        <w:t>Wright 15</w:t>
      </w:r>
      <w:r w:rsidRPr="001B4EB0">
        <w:t xml:space="preserve"> – (2015, Michelle, PhD in Comparative Literature from the University of Michigan, Professor of African American Studies and Comparative Literature Studies at Northwestern University, “Physics of Blackness: Beyond the Middle Passage Epistemology,” pp. 147-55, endnote on p. 188)</w:t>
      </w:r>
    </w:p>
    <w:p w14:paraId="6108FB89" w14:textId="453EF230" w:rsidR="006A3780" w:rsidRDefault="006A3780" w:rsidP="006A3780">
      <w:r w:rsidRPr="001B4EB0">
        <w:rPr>
          <w:sz w:val="8"/>
        </w:rPr>
        <w:t xml:space="preserve">When interpellated through the Middle Passage epistemology, Blackness has a limited set of qualitative values or denotations that link it to the events in that epistemology such as the commitment to collective and individual struggle, “racial uplift,” and the maintenance of strong communities through “traditional” or heteropatriarchal family structures. More </w:t>
      </w:r>
      <w:r w:rsidRPr="006A3780">
        <w:rPr>
          <w:rStyle w:val="StyleUnderline"/>
          <w:highlight w:val="cyan"/>
        </w:rPr>
        <w:t>generally</w:t>
      </w:r>
      <w:r w:rsidRPr="001B4EB0">
        <w:rPr>
          <w:rStyle w:val="StyleUnderline"/>
        </w:rPr>
        <w:t>, the Middle Passage epistemology</w:t>
      </w:r>
      <w:r w:rsidRPr="001B4EB0">
        <w:rPr>
          <w:sz w:val="8"/>
        </w:rPr>
        <w:t xml:space="preserve"> (</w:t>
      </w:r>
      <w:r w:rsidRPr="001B4EB0">
        <w:rPr>
          <w:rStyle w:val="StyleUnderline"/>
        </w:rPr>
        <w:t>like</w:t>
      </w:r>
      <w:r w:rsidRPr="001B4EB0">
        <w:rPr>
          <w:sz w:val="8"/>
        </w:rPr>
        <w:t xml:space="preserve"> other </w:t>
      </w:r>
      <w:r w:rsidRPr="001B4EB0">
        <w:rPr>
          <w:rStyle w:val="StyleUnderline"/>
        </w:rPr>
        <w:t>established Black linear progress or antiprogress narratives</w:t>
      </w:r>
      <w:r w:rsidRPr="001B4EB0">
        <w:rPr>
          <w:sz w:val="8"/>
        </w:rPr>
        <w:t>—</w:t>
      </w:r>
      <w:r w:rsidRPr="001B4EB0">
        <w:rPr>
          <w:rStyle w:val="Emphasis"/>
        </w:rPr>
        <w:t>e.g.</w:t>
      </w:r>
      <w:r w:rsidRPr="001B4EB0">
        <w:rPr>
          <w:sz w:val="8"/>
        </w:rPr>
        <w:t xml:space="preserve">, Afrocentrism, PanAfricanism, Negritude, </w:t>
      </w:r>
      <w:r w:rsidRPr="006A3780">
        <w:rPr>
          <w:rStyle w:val="Emphasis"/>
          <w:highlight w:val="cyan"/>
        </w:rPr>
        <w:t>Afropessimism</w:t>
      </w:r>
      <w:r w:rsidRPr="001B4EB0">
        <w:rPr>
          <w:sz w:val="8"/>
        </w:rPr>
        <w:t xml:space="preserve">)10 also </w:t>
      </w:r>
      <w:r w:rsidRPr="006A3780">
        <w:rPr>
          <w:rStyle w:val="Emphasis"/>
          <w:highlight w:val="cyan"/>
        </w:rPr>
        <w:t>links all Black collectives</w:t>
      </w:r>
      <w:r w:rsidRPr="006A3780">
        <w:rPr>
          <w:rStyle w:val="StyleUnderline"/>
          <w:highlight w:val="cyan"/>
        </w:rPr>
        <w:t xml:space="preserve"> across the Diaspora </w:t>
      </w:r>
      <w:r w:rsidRPr="006A3780">
        <w:rPr>
          <w:rStyle w:val="Emphasis"/>
          <w:highlight w:val="cyan"/>
        </w:rPr>
        <w:t>to the experience of racism</w:t>
      </w:r>
      <w:r w:rsidRPr="001B4EB0">
        <w:rPr>
          <w:sz w:val="8"/>
        </w:rPr>
        <w:t xml:space="preserve"> and the need to overcome it—so how can Ramses II be “Black”? Even further, what does it mean for us to claim him as “Black”? It is hard to interpellate Ramses (or any of the other African kings, queens, leaders, intellectuals, politicians, scientists, etc., whose physiognomy we would acknowledge as stereotypically “Black”) within the qualitative definition of Middle Passage Blackness as making common cause with African Americans—or any other “Black” community fighting racism and seeking socioeconomic and political equality in the African Diaspora. In attempting to interpellate Ramses within this definition, </w:t>
      </w:r>
      <w:r w:rsidRPr="006A3780">
        <w:rPr>
          <w:rStyle w:val="StyleUnderline"/>
          <w:highlight w:val="cyan"/>
        </w:rPr>
        <w:t>we</w:t>
      </w:r>
      <w:r w:rsidRPr="001B4EB0">
        <w:rPr>
          <w:sz w:val="8"/>
        </w:rPr>
        <w:t xml:space="preserve"> must </w:t>
      </w:r>
      <w:r w:rsidRPr="006A3780">
        <w:rPr>
          <w:rStyle w:val="StyleUnderline"/>
          <w:highlight w:val="cyan"/>
        </w:rPr>
        <w:t>produce Blackness as a fixed identity that transcends time and space</w:t>
      </w:r>
      <w:r w:rsidRPr="001B4EB0">
        <w:rPr>
          <w:sz w:val="8"/>
        </w:rPr>
        <w:t>; through this, Ramses no longer belongs to his own spacetime but retroactively becomes a denigrated “Negro” who must combat his oppression. A paradox or—as Massey terms it, “a dichotomous result”—now confronts us: was Ramses II a Black freedom fighter or a ruler of extraordinary and largely unquestioned power, one of the greatest and most oppressive in the history of Egyptian pharaohs?</w:t>
      </w:r>
      <w:r>
        <w:rPr>
          <w:sz w:val="8"/>
        </w:rPr>
        <w:t xml:space="preserve"> </w:t>
      </w:r>
      <w:r w:rsidRPr="001B4EB0">
        <w:rPr>
          <w:rStyle w:val="StyleUnderline"/>
        </w:rPr>
        <w:t xml:space="preserve">It is </w:t>
      </w:r>
      <w:r w:rsidRPr="006A3780">
        <w:rPr>
          <w:rStyle w:val="StyleUnderline"/>
          <w:highlight w:val="cyan"/>
        </w:rPr>
        <w:t>the</w:t>
      </w:r>
      <w:r w:rsidRPr="001B4EB0">
        <w:rPr>
          <w:rStyle w:val="StyleUnderline"/>
        </w:rPr>
        <w:t xml:space="preserve"> qualitative </w:t>
      </w:r>
      <w:r w:rsidRPr="006A3780">
        <w:rPr>
          <w:rStyle w:val="StyleUnderline"/>
          <w:highlight w:val="cyan"/>
        </w:rPr>
        <w:t>definition</w:t>
      </w:r>
      <w:r w:rsidRPr="001B4EB0">
        <w:rPr>
          <w:rStyle w:val="StyleUnderline"/>
        </w:rPr>
        <w:t xml:space="preserve"> of Black progress that </w:t>
      </w:r>
      <w:r w:rsidRPr="006A3780">
        <w:rPr>
          <w:rStyle w:val="StyleUnderline"/>
          <w:highlight w:val="cyan"/>
        </w:rPr>
        <w:t>creates this dichotomy, a paradox that then “empties out”</w:t>
      </w:r>
      <w:r w:rsidRPr="001B4EB0">
        <w:rPr>
          <w:rStyle w:val="StyleUnderline"/>
        </w:rPr>
        <w:t xml:space="preserve"> all </w:t>
      </w:r>
      <w:r w:rsidRPr="006A3780">
        <w:rPr>
          <w:rStyle w:val="StyleUnderline"/>
          <w:highlight w:val="cyan"/>
        </w:rPr>
        <w:t>meaning</w:t>
      </w:r>
      <w:r w:rsidRPr="001B4EB0">
        <w:rPr>
          <w:rStyle w:val="StyleUnderline"/>
        </w:rPr>
        <w:t xml:space="preserve"> in qualitative collapse</w:t>
      </w:r>
      <w:r w:rsidRPr="001B4EB0">
        <w:rPr>
          <w:sz w:val="8"/>
        </w:rPr>
        <w:t>. The attempt to interpellate Ramses II through a Black progress narrative exposes the continuing attempt and subsequent failure of the progress narrative to interpellate Ramses. He is Black because he is a Black African, but he is not Black, because neither “Black” nor “African” operated as identities in Ramses’s spacetime. Ramses II’s life speaks to the greatness of African empires, but his unapologetic use of massive slave labor should “expel” him from Black progressive membership, the same way in which some discourses attempt to expel Blacks whose actions deliberately harmed other Blacks.</w:t>
      </w:r>
      <w:r>
        <w:rPr>
          <w:sz w:val="8"/>
        </w:rPr>
        <w:t xml:space="preserve"> </w:t>
      </w:r>
      <w:r w:rsidRPr="001B4EB0">
        <w:rPr>
          <w:rStyle w:val="StyleUnderline"/>
        </w:rPr>
        <w:t>While we should</w:t>
      </w:r>
      <w:r w:rsidRPr="001B4EB0">
        <w:rPr>
          <w:sz w:val="8"/>
        </w:rPr>
        <w:t xml:space="preserve"> perhaps </w:t>
      </w:r>
      <w:r w:rsidRPr="001B4EB0">
        <w:rPr>
          <w:rStyle w:val="StyleUnderline"/>
        </w:rPr>
        <w:t>not lose sleep over the “odd individual” whose</w:t>
      </w:r>
      <w:r w:rsidRPr="001B4EB0">
        <w:rPr>
          <w:sz w:val="8"/>
        </w:rPr>
        <w:t xml:space="preserve"> terrible </w:t>
      </w:r>
      <w:r w:rsidRPr="001B4EB0">
        <w:rPr>
          <w:rStyle w:val="StyleUnderline"/>
        </w:rPr>
        <w:t>behaviors bar</w:t>
      </w:r>
      <w:r w:rsidRPr="001B4EB0">
        <w:rPr>
          <w:sz w:val="8"/>
        </w:rPr>
        <w:t xml:space="preserve"> him, her, or </w:t>
      </w:r>
      <w:r w:rsidRPr="001B4EB0">
        <w:rPr>
          <w:rStyle w:val="StyleUnderline"/>
        </w:rPr>
        <w:t>them from</w:t>
      </w:r>
      <w:r w:rsidRPr="001B4EB0">
        <w:rPr>
          <w:sz w:val="8"/>
        </w:rPr>
        <w:t xml:space="preserve"> full or perhaps even partial mention in </w:t>
      </w:r>
      <w:r w:rsidRPr="001B4EB0">
        <w:rPr>
          <w:rStyle w:val="StyleUnderline"/>
        </w:rPr>
        <w:t>a Black progress narrative</w:t>
      </w:r>
      <w:r w:rsidRPr="001B4EB0">
        <w:rPr>
          <w:sz w:val="8"/>
        </w:rPr>
        <w:t xml:space="preserve">, there are other Black individuals who are barred from mention who have not acted against the principle of striving for collective progress. </w:t>
      </w:r>
      <w:r w:rsidRPr="006A3780">
        <w:rPr>
          <w:rStyle w:val="StyleUnderline"/>
          <w:highlight w:val="cyan"/>
        </w:rPr>
        <w:t>This</w:t>
      </w:r>
      <w:r w:rsidRPr="001B4EB0">
        <w:rPr>
          <w:rStyle w:val="StyleUnderline"/>
        </w:rPr>
        <w:t xml:space="preserve"> dichotomy</w:t>
      </w:r>
      <w:r w:rsidRPr="001B4EB0">
        <w:rPr>
          <w:sz w:val="8"/>
        </w:rPr>
        <w:t xml:space="preserve"> also </w:t>
      </w:r>
      <w:r w:rsidRPr="006A3780">
        <w:rPr>
          <w:rStyle w:val="StyleUnderline"/>
          <w:highlight w:val="cyan"/>
        </w:rPr>
        <w:t>threatens</w:t>
      </w:r>
      <w:r w:rsidRPr="001B4EB0">
        <w:rPr>
          <w:rStyle w:val="StyleUnderline"/>
        </w:rPr>
        <w:t xml:space="preserve"> to create interpellative problems for </w:t>
      </w:r>
      <w:r w:rsidRPr="006A3780">
        <w:rPr>
          <w:rStyle w:val="StyleUnderline"/>
          <w:highlight w:val="cyan"/>
        </w:rPr>
        <w:t>Blacks who</w:t>
      </w:r>
      <w:r w:rsidRPr="001B4EB0">
        <w:rPr>
          <w:sz w:val="8"/>
        </w:rPr>
        <w:t xml:space="preserve">, unlike the Egyptian pharaoh, </w:t>
      </w:r>
      <w:r w:rsidRPr="006A3780">
        <w:rPr>
          <w:rStyle w:val="StyleUnderline"/>
          <w:highlight w:val="cyan"/>
        </w:rPr>
        <w:t>move across the Atlantic</w:t>
      </w:r>
      <w:r w:rsidRPr="001B4EB0">
        <w:rPr>
          <w:rStyle w:val="StyleUnderline"/>
        </w:rPr>
        <w:t xml:space="preserve"> at the same time as millions of Black Africans are being sailed to and sold into the Americas</w:t>
      </w:r>
      <w:r w:rsidRPr="001B4EB0">
        <w:rPr>
          <w:sz w:val="8"/>
        </w:rPr>
        <w:t xml:space="preserve">, </w:t>
      </w:r>
      <w:r w:rsidRPr="006A3780">
        <w:rPr>
          <w:rStyle w:val="Emphasis"/>
          <w:highlight w:val="cyan"/>
        </w:rPr>
        <w:t>but not in the same directions</w:t>
      </w:r>
      <w:r w:rsidRPr="001B4EB0">
        <w:rPr>
          <w:sz w:val="8"/>
        </w:rPr>
        <w:t>, veering away from our progress narrative.</w:t>
      </w:r>
      <w:r>
        <w:rPr>
          <w:sz w:val="8"/>
        </w:rPr>
        <w:t xml:space="preserve"> </w:t>
      </w:r>
      <w:r w:rsidRPr="001B4EB0">
        <w:rPr>
          <w:rStyle w:val="Emphasis"/>
        </w:rPr>
        <w:t xml:space="preserve">Black </w:t>
      </w:r>
      <w:r w:rsidRPr="006A3780">
        <w:rPr>
          <w:rStyle w:val="Emphasis"/>
          <w:highlight w:val="cyan"/>
        </w:rPr>
        <w:t>slaves transported</w:t>
      </w:r>
      <w:r w:rsidRPr="001B4EB0">
        <w:rPr>
          <w:rStyle w:val="Emphasis"/>
        </w:rPr>
        <w:t xml:space="preserve"> outside of the Americas </w:t>
      </w:r>
      <w:r w:rsidRPr="006A3780">
        <w:rPr>
          <w:rStyle w:val="Emphasis"/>
          <w:highlight w:val="cyan"/>
        </w:rPr>
        <w:t>to Europe, India, and elsewhere do not retain a collective identity</w:t>
      </w:r>
      <w:r w:rsidRPr="001B4EB0">
        <w:rPr>
          <w:sz w:val="8"/>
        </w:rPr>
        <w:t xml:space="preserve">. </w:t>
      </w:r>
      <w:r w:rsidRPr="006A3780">
        <w:rPr>
          <w:rStyle w:val="StyleUnderline"/>
          <w:highlight w:val="cyan"/>
        </w:rPr>
        <w:t>They</w:t>
      </w:r>
      <w:r w:rsidRPr="001B4EB0">
        <w:rPr>
          <w:sz w:val="8"/>
        </w:rPr>
        <w:t xml:space="preserve"> are sold individually and </w:t>
      </w:r>
      <w:r w:rsidRPr="006A3780">
        <w:rPr>
          <w:rStyle w:val="StyleUnderline"/>
          <w:highlight w:val="cyan"/>
        </w:rPr>
        <w:t>disappear</w:t>
      </w:r>
      <w:r w:rsidRPr="001B4EB0">
        <w:rPr>
          <w:rStyle w:val="StyleUnderline"/>
        </w:rPr>
        <w:t xml:space="preserve"> into households</w:t>
      </w:r>
      <w:r w:rsidRPr="001B4EB0">
        <w:rPr>
          <w:sz w:val="8"/>
        </w:rPr>
        <w:t xml:space="preserve">, perhaps </w:t>
      </w:r>
      <w:r w:rsidRPr="001B4EB0">
        <w:rPr>
          <w:rStyle w:val="StyleUnderline"/>
        </w:rPr>
        <w:t>factories, fields</w:t>
      </w:r>
      <w:r w:rsidRPr="001B4EB0">
        <w:rPr>
          <w:sz w:val="8"/>
        </w:rPr>
        <w:t xml:space="preserve">, or country </w:t>
      </w:r>
      <w:r w:rsidRPr="001B4EB0">
        <w:rPr>
          <w:rStyle w:val="StyleUnderline"/>
        </w:rPr>
        <w:t>roads and city streets</w:t>
      </w:r>
      <w:r w:rsidRPr="001B4EB0">
        <w:rPr>
          <w:sz w:val="8"/>
        </w:rPr>
        <w:t xml:space="preserve">, intersecting with populations at large. </w:t>
      </w:r>
      <w:r w:rsidRPr="001B4EB0">
        <w:rPr>
          <w:rStyle w:val="StyleUnderline"/>
        </w:rPr>
        <w:t>From the point of view of Black linear</w:t>
      </w:r>
      <w:r w:rsidRPr="001B4EB0">
        <w:rPr>
          <w:sz w:val="8"/>
        </w:rPr>
        <w:t xml:space="preserve"> progress </w:t>
      </w:r>
      <w:r w:rsidRPr="001B4EB0">
        <w:rPr>
          <w:rStyle w:val="StyleUnderline"/>
        </w:rPr>
        <w:t>narratives</w:t>
      </w:r>
      <w:r w:rsidRPr="001B4EB0">
        <w:rPr>
          <w:sz w:val="8"/>
        </w:rPr>
        <w:t xml:space="preserve">, progress has not been achieved because the collective has evanesced (and is therefore unable to achieve its goal of overcoming racism), or read another way, </w:t>
      </w:r>
      <w:r w:rsidRPr="001B4EB0">
        <w:rPr>
          <w:rStyle w:val="StyleUnderline"/>
        </w:rPr>
        <w:t>their histories have become irrelevant to the collective historical theme of overcoming racism</w:t>
      </w:r>
      <w:r w:rsidRPr="001B4EB0">
        <w:rPr>
          <w:sz w:val="8"/>
        </w:rPr>
        <w:t xml:space="preserve">. </w:t>
      </w:r>
      <w:r w:rsidRPr="001B4EB0">
        <w:rPr>
          <w:rStyle w:val="StyleUnderline"/>
        </w:rPr>
        <w:t xml:space="preserve">Qualitatively speaking, </w:t>
      </w:r>
      <w:r w:rsidRPr="006A3780">
        <w:rPr>
          <w:rStyle w:val="StyleUnderline"/>
          <w:highlight w:val="cyan"/>
        </w:rPr>
        <w:t xml:space="preserve">it appears </w:t>
      </w:r>
      <w:r w:rsidRPr="006A3780">
        <w:rPr>
          <w:rStyle w:val="Emphasis"/>
          <w:highlight w:val="cyan"/>
        </w:rPr>
        <w:t>difficult if not impossible</w:t>
      </w:r>
      <w:r w:rsidRPr="001B4EB0">
        <w:rPr>
          <w:rStyle w:val="StyleUnderline"/>
        </w:rPr>
        <w:t xml:space="preserve"> </w:t>
      </w:r>
      <w:r w:rsidRPr="006A3780">
        <w:rPr>
          <w:rStyle w:val="StyleUnderline"/>
          <w:highlight w:val="cyan"/>
        </w:rPr>
        <w:t>to interpellate Blackness using a Black Atlantic linear</w:t>
      </w:r>
      <w:r w:rsidRPr="001B4EB0">
        <w:rPr>
          <w:sz w:val="8"/>
        </w:rPr>
        <w:t xml:space="preserve"> progress </w:t>
      </w:r>
      <w:r w:rsidRPr="006A3780">
        <w:rPr>
          <w:rStyle w:val="StyleUnderline"/>
          <w:highlight w:val="cyan"/>
        </w:rPr>
        <w:t>narrative</w:t>
      </w:r>
      <w:r w:rsidRPr="001B4EB0">
        <w:rPr>
          <w:rStyle w:val="StyleUnderline"/>
        </w:rPr>
        <w:t xml:space="preserve"> in a significant and lasting way</w:t>
      </w:r>
      <w:r w:rsidRPr="001B4EB0">
        <w:rPr>
          <w:sz w:val="8"/>
        </w:rPr>
        <w:t>. In “The World Is All of One Piece: The African Diaspora and Transportation to Australia,” which is included in Ruth Simms Hamilton’s book Routes of Passage, Cassandra Pybus reprises a version of Sidney Mintz’s question about the qualitative limits of Black Atlantic studies:</w:t>
      </w:r>
      <w:r>
        <w:rPr>
          <w:sz w:val="8"/>
        </w:rPr>
        <w:t xml:space="preserve"> </w:t>
      </w:r>
      <w:r w:rsidRPr="006A3780">
        <w:rPr>
          <w:rStyle w:val="StyleUnderline"/>
          <w:highlight w:val="cyan"/>
        </w:rPr>
        <w:t xml:space="preserve">A </w:t>
      </w:r>
      <w:r w:rsidRPr="006A3780">
        <w:rPr>
          <w:rStyle w:val="Emphasis"/>
          <w:highlight w:val="cyan"/>
        </w:rPr>
        <w:t>transnational historical consciousness</w:t>
      </w:r>
      <w:r w:rsidRPr="001B4EB0">
        <w:rPr>
          <w:rStyle w:val="StyleUnderline"/>
        </w:rPr>
        <w:t xml:space="preserve"> and a capacity to encompass experience in disparate time and space </w:t>
      </w:r>
      <w:r w:rsidRPr="006A3780">
        <w:rPr>
          <w:rStyle w:val="StyleUnderline"/>
          <w:highlight w:val="cyan"/>
        </w:rPr>
        <w:t>are great strengths of African diaspora studies</w:t>
      </w:r>
      <w:r w:rsidRPr="001B4EB0">
        <w:rPr>
          <w:sz w:val="8"/>
        </w:rPr>
        <w:t xml:space="preserve">. </w:t>
      </w:r>
      <w:r w:rsidRPr="006A3780">
        <w:rPr>
          <w:rStyle w:val="Emphasis"/>
          <w:highlight w:val="cyan"/>
        </w:rPr>
        <w:t>In so far as there is a weakness, it is that the Atlantic world remains the locus of discussion</w:t>
      </w:r>
      <w:r w:rsidRPr="001B4EB0">
        <w:rPr>
          <w:sz w:val="8"/>
        </w:rPr>
        <w:t xml:space="preserve">. </w:t>
      </w:r>
      <w:r w:rsidRPr="001B4EB0">
        <w:rPr>
          <w:rStyle w:val="StyleUnderline"/>
        </w:rPr>
        <w:t>While some attention has begun to drift toward the Indian Ocean, less</w:t>
      </w:r>
      <w:r w:rsidRPr="001B4EB0">
        <w:rPr>
          <w:sz w:val="8"/>
        </w:rPr>
        <w:t xml:space="preserve"> scholarship </w:t>
      </w:r>
      <w:r w:rsidRPr="001B4EB0">
        <w:rPr>
          <w:rStyle w:val="StyleUnderline"/>
        </w:rPr>
        <w:t>has been directed toward the distant Pacific</w:t>
      </w:r>
      <w:r w:rsidRPr="001B4EB0">
        <w:rPr>
          <w:sz w:val="8"/>
        </w:rPr>
        <w:t>. . . . In the diaspora at the detailed penal transportation records we can find information about the African end of the eighteenth century that is very hard to come by elsewhere and that points in directions in which historians may not otherwise look.11</w:t>
      </w:r>
      <w:r>
        <w:rPr>
          <w:sz w:val="8"/>
        </w:rPr>
        <w:t xml:space="preserve"> </w:t>
      </w:r>
      <w:r w:rsidRPr="001B4EB0">
        <w:rPr>
          <w:sz w:val="8"/>
        </w:rPr>
        <w:t>Pybus understands that her topic is framed by African Diaspora studies yet constrained by its “Atlantic focus”; she then observes that despite this swirl of scholarly activity in the Atlantic, there is a “drift” and “direction” toward the Indian Ocean and the “distant Pacific.” This passage draws a connecting line moving horizontally (well, south by southeast) from the moment of the American Revolution in the Middle Passage timeline to other moments in those kingdoms and empires that border the Indian Ocean and, more specifically, to the moment of the British penal colony of Australia.</w:t>
      </w:r>
      <w:r>
        <w:rPr>
          <w:sz w:val="8"/>
        </w:rPr>
        <w:t xml:space="preserve"> </w:t>
      </w:r>
      <w:r w:rsidRPr="001B4EB0">
        <w:rPr>
          <w:sz w:val="8"/>
        </w:rPr>
        <w:t>By moving us horizontally into the Pacific, Pybus traces the journey of those (primarily) U.S. Blacks who allied with the defeated British and accompanied them on their return to England. Once there, the promised support from the Crown never materialized, and many of these former soldiers, spies, and support staff found themselves on the London streets. These (primarily) men would have been in competition with an already burgeoning class of the dispossessed filling the streets of London and other industrial centers. As Robert Hughes argues in his monumental history of the settling of white Australia, The Fatal Shore, land grabs by the aristocracy and the replacement of cottage industries with large industrialized factories deprived farmers, laborers, and urban workers of their former careers as well as prospects for new ones (many machines, such as looms, required fewer adult workers). Theft, especially with the poor now rubbing shoulders with the wealthy in crowded urban centers, skyrocketed, and Parliament responded with deeply punitive measures; to steal a bit of ribbon or bread could send you to prison or heavy labor or, most fearful of all, condemn you to “transport” (to a British penal colony). With the American colonies no longer available for convicts, Britain turned to its recently neglected “discovery” of Australia as a convenient replacement, and so white and Black Britons, along with a few U.S. and Caribbean Blacks, found themselves transported as part of the First Fleet settlers.</w:t>
      </w:r>
      <w:r>
        <w:rPr>
          <w:sz w:val="8"/>
        </w:rPr>
        <w:t xml:space="preserve"> </w:t>
      </w:r>
      <w:r w:rsidRPr="001B4EB0">
        <w:rPr>
          <w:sz w:val="8"/>
        </w:rPr>
        <w:t>Pybus’s second horizontal reading comes, counterintuitively, mostly through records created by hierarchies such as court, maritime, colonial, and penal records, due to the paucity of “horizontal” archives (correspondence between peers, diaries, etc.). Pybus, not unlike Hughes in The Fatal Shore, constructs a horizontal narrative of these Black convicts and settlers through (unavoidably) mostly vertical archival sources: state, judicial, colonial, and penal records that read these human beings as mere numbers filling ships, accepting punishment, and perhaps enriching the Crown through forced labor. To an even greater extent than Hughes, Pybus works to retrieve the very multivalent human experiences behind these records of discipline and punishment, to see the interactions denoted, denounced, and pronounced through their eyes, so to speak, looking out horizontally rather than down from the (at least figurative) heights of the judge’s bench and foreman’s lash.</w:t>
      </w:r>
      <w:r>
        <w:rPr>
          <w:sz w:val="8"/>
        </w:rPr>
        <w:t xml:space="preserve"> </w:t>
      </w:r>
      <w:r w:rsidRPr="006A3780">
        <w:rPr>
          <w:rStyle w:val="StyleUnderline"/>
          <w:highlight w:val="cyan"/>
        </w:rPr>
        <w:t>Yet despite</w:t>
      </w:r>
      <w:r w:rsidRPr="001B4EB0">
        <w:rPr>
          <w:sz w:val="8"/>
        </w:rPr>
        <w:t xml:space="preserve"> these </w:t>
      </w:r>
      <w:r w:rsidRPr="001B4EB0">
        <w:rPr>
          <w:rStyle w:val="StyleUnderline"/>
        </w:rPr>
        <w:t xml:space="preserve">two </w:t>
      </w:r>
      <w:r w:rsidRPr="006A3780">
        <w:rPr>
          <w:rStyle w:val="StyleUnderline"/>
          <w:highlight w:val="cyan"/>
        </w:rPr>
        <w:t>horizontal readings</w:t>
      </w:r>
      <w:r w:rsidRPr="006A3780">
        <w:rPr>
          <w:sz w:val="8"/>
          <w:highlight w:val="cyan"/>
        </w:rPr>
        <w:t xml:space="preserve">, </w:t>
      </w:r>
      <w:r w:rsidRPr="006A3780">
        <w:rPr>
          <w:rStyle w:val="StyleUnderline"/>
          <w:highlight w:val="cyan"/>
        </w:rPr>
        <w:t>qualitative collapse looms</w:t>
      </w:r>
      <w:r w:rsidRPr="001B4EB0">
        <w:rPr>
          <w:sz w:val="8"/>
        </w:rPr>
        <w:t xml:space="preserve"> here </w:t>
      </w:r>
      <w:r w:rsidRPr="006A3780">
        <w:rPr>
          <w:rStyle w:val="StyleUnderline"/>
          <w:highlight w:val="cyan"/>
        </w:rPr>
        <w:t>because Pybus has framed</w:t>
      </w:r>
      <w:r w:rsidRPr="001B4EB0">
        <w:rPr>
          <w:rStyle w:val="StyleUnderline"/>
        </w:rPr>
        <w:t xml:space="preserve"> this </w:t>
      </w:r>
      <w:r w:rsidRPr="006A3780">
        <w:rPr>
          <w:rStyle w:val="StyleUnderline"/>
          <w:highlight w:val="cyan"/>
        </w:rPr>
        <w:t xml:space="preserve">history as a </w:t>
      </w:r>
      <w:r w:rsidRPr="006A3780">
        <w:rPr>
          <w:rStyle w:val="Emphasis"/>
          <w:highlight w:val="cyan"/>
        </w:rPr>
        <w:t>horizontal connection to</w:t>
      </w:r>
      <w:r w:rsidRPr="001B4EB0">
        <w:rPr>
          <w:rStyle w:val="StyleUnderline"/>
        </w:rPr>
        <w:t xml:space="preserve"> what is ultimately </w:t>
      </w:r>
      <w:r w:rsidRPr="006A3780">
        <w:rPr>
          <w:rStyle w:val="Emphasis"/>
          <w:highlight w:val="cyan"/>
        </w:rPr>
        <w:t>a vertical framework that finds meaning in the struggle against racism</w:t>
      </w:r>
      <w:r w:rsidRPr="001B4EB0">
        <w:rPr>
          <w:sz w:val="8"/>
        </w:rPr>
        <w:t>. Pybus’s Black Founders offers us a notable exception to our assumptions about Blackness, but in her work, as in other histories she mentions, Blackness evanesces as the convicts and settlers perhaps married, procreated, and most certainly died without moving a coherent Black Atlantic collective forward in its quest for equality in a majority white society. Or, rather more complicatedly, in Black Founders Blackness evanesces into either the white Australian population or the Australian Aboriginal population, in the latter case an indigenous Blackness. Most likely reflecting on this, Pybus herself does not think that this discovery of Australia’s “Black founders” radically changes the history of the African Diaspora or Australia: “My point is not that this cohort of convicts is especially significant to the history of Australia—though it certainly challenges the conventional reading of the colonial experience—but to examine what it can tell us about the wider world.”12</w:t>
      </w:r>
      <w:r>
        <w:rPr>
          <w:sz w:val="8"/>
        </w:rPr>
        <w:t xml:space="preserve"> </w:t>
      </w:r>
      <w:r w:rsidRPr="001B4EB0">
        <w:rPr>
          <w:sz w:val="8"/>
        </w:rPr>
        <w:t>If we add Epiphenomenal time to our Black Atlantic frame, however, we can avoid the qualitative collapse that (re)produces these histories as interesting in their own right but marginal to our understanding of Black Atlantic history. Interpellated through Epiphenomenal time, the Blackness in Black Founders first changes a person’s relationship to Blackness and indigeneity. Rather than simply “losing” indigenous status once captured and then sold, Blackness intersects twice more with indigeneity, and on two continents: North America and Australia. In both cases, indigenous peoples sometimes helped Black slaves escape, the latter often marrying into specific American Indian nations. Middle Passage U.S. Blackness now shares a spacetime through indigeneity and raises questions about Central and South American intersections (such as the Garifunas of Nicaragua).13 One might also see a third, more controversial intersection, between U.S. Blacks who “returned” to establish the free state of Liberia and the indigenous populations who found themselves oppressed in the resulting socioeconomic and political hierarchy. The qualitative value of Pybus’s Blackness now meaningfully intersects with the Americas but is not swallowed by it, because the frame is horizontally comparative rather than vertically subordinating.</w:t>
      </w:r>
      <w:r>
        <w:rPr>
          <w:sz w:val="8"/>
        </w:rPr>
        <w:t xml:space="preserve"> </w:t>
      </w:r>
      <w:r w:rsidRPr="001B4EB0">
        <w:rPr>
          <w:sz w:val="8"/>
        </w:rPr>
        <w:t>The intersection of Blackness with indigeneity in the Americas, Australia, and Africa also subverts the notion of a “purely” diasporic Blackness, even within the progress narrative itself, because the latter honors indigeneity as the “origin” to which the collective must eventually return. In this moment of interpellation, origin/home is achieved not necessarily through return but through intersections with other “first nations” in the Atlantic and Pacific. Even further, we can see how Blackness, in intersecting with indigeneity when (formally) seeking “return,” as in Liberia, might produce not egalitarian unity but instead oppressive hierarchy.</w:t>
      </w:r>
      <w:r>
        <w:rPr>
          <w:sz w:val="8"/>
        </w:rPr>
        <w:t xml:space="preserve"> </w:t>
      </w:r>
      <w:r w:rsidRPr="001B4EB0">
        <w:rPr>
          <w:sz w:val="8"/>
        </w:rPr>
        <w:t>Black Founders also provides us with perhaps unheard of dimensions of Blackness that, once recognized, might usefully connect to other possible spacetimes that share this dimension. As noted before, the “Atlantic Blacks” who arrived with the First Fleet and on subsequent convict ships experienced a range of lives or careers that cannot be summed up through one collective trajectory, especially that of the progress narrative. Pybus shows that in our present moment of reading, Blackness becomes ambiguous in its meaning in these early colonies. On the one hand, racial designations are clearly marked in the official records, but unlike in the Americas, socioeconomic and political castes are not created to wholly segregate them. There are many marriages one would designate as “interracial,” but even if one could access some understanding of how “interracial marriage” would translate in this spacetime, marriage is rarely an ideal that denotes the cessation of difficulties over differences. As more than one wag has pointed out, the dominance of heterosexual marriage certainly does not reflect an egalitarian harmony of relations between the sexes. The marriages in question are thus racialized outside of social racializations, meaning that to be Black in these colonies does not automatically designate a subaltern status below that of whites. In cases where Black convicts were executed or subjected to physical punishment (whipping was the most common), we might see racially motivated causes, but in the brutal tide of regular executions and torturous punishment, it is difficult to extrapolate consistently a narrative in which this Blackness can be separated from the brutal imperial and capitalist caste system that ruled all British subjects, including the white working poor.</w:t>
      </w:r>
      <w:r>
        <w:rPr>
          <w:sz w:val="8"/>
        </w:rPr>
        <w:t xml:space="preserve"> </w:t>
      </w:r>
      <w:r w:rsidRPr="001B4EB0">
        <w:rPr>
          <w:sz w:val="8"/>
        </w:rPr>
        <w:t>Blacks intermixing with the white working poor populations in England and Australia intersect with similar interactions during the earlier spacetime of indentured servitude in the United States and the later one of late nineteenth-century Irish immigration to northeastern urban centers of the United States. If we step back from Pybus’s initial frame, which connects the history of the Black Atlantic in Australia horizontally, and instead honor the horizontality of her interpellations of Black individuals and their intersections (through marriage, penal life, executions, manumission, etc.), one can read this history as a series of moments that intersect not only with Black Atlantic histories in the Americas but also with histories in Europe, Africa, and perhaps India. It should be noted that, while we are discovering intersections of collectives, we do so wholly within idealist frameworks that can be further interpellated only through individuals who make up those collectives; beneficially, however, the collective identities that intersect with these individuals produce yet more collectives in more spacetimes—more dimensions of Blackness across the Atlantic, Pacific, and Indian Oceans.</w:t>
      </w:r>
      <w:r>
        <w:rPr>
          <w:sz w:val="8"/>
        </w:rPr>
        <w:t xml:space="preserve"> </w:t>
      </w:r>
      <w:r w:rsidRPr="001B4EB0">
        <w:rPr>
          <w:sz w:val="8"/>
        </w:rPr>
        <w:t>While the era of the Middle Passage produces many and varied kinds of Blackness through the intersection of linear and Epiphenomenal time, the conflated eras of World War II and the postwar era offer yet more. I understand World War II and the postwar period as a conflation of eras because it is impossible to pinpoint where one ends and the other begins; however, when we are operating with Epiphenomenal time, this ambiguity is productive rather than restrictive. Indeed, breadth, depth, ambiguity, ambivalence, and dominance are the strengths contributed by these overlapping eras: breadth because World War II involved almost the majority of Black Africans and Black Diasporans across the globe, whereas slavery—which forms the cornerstone of the Middle Passage epistemology—did not; depth because the various narratives, such as that of Black African men attempting to resist forcible conscription by French and British colonial forces, or that of African American men and women who fought for the right to be drafted, require explanation and further research; ambiguity because we find Blackness where we do not expect it and struggle to interpret it, such as Black German individuals who served in Hitler’s army and Black Brazilian troops tasked with defending Italy; ambivalence because it is a war and its equally destructive aftermath ironically connects the African Diaspora many times over with ease and diversity; and finally, dominance because World War II and the postwar era constructed an interpellative frame that has been used by so many across the globe, a frame that highlights the contemporary and global importance of Blackness far more frequently than themes of the Middle Passage ever do. While the rise of the BRIC nations (Brazil, Russia, India, and China), the Arab Spring, and other sociopolitical and economic events seem to signal the framing of a new era, journalists, pundits, and politicians alike still interpret many of these events as effects of the World War II/postwar era.</w:t>
      </w:r>
      <w:r>
        <w:rPr>
          <w:sz w:val="8"/>
        </w:rPr>
        <w:t xml:space="preserve"> </w:t>
      </w:r>
      <w:r w:rsidRPr="001B4EB0">
        <w:rPr>
          <w:sz w:val="8"/>
        </w:rPr>
        <w:t>Even the most rigid histories cannot sustain a completely linear Second World War narrative. For example, the invasion of Poland in 1939 must be explained by the rise of Nazism, which perhaps requires a notation about the Versailles Treaty. Likewise, the bombing of Pearl Harbor is necessary to explain the entrance of the United States into the war as a direct combatant. The Second World War, therefore, has at least two beginnings and, even by conservative estimates, at least two endings: the surrender of the Nazis in Berlin and the signed surrender by the Japanese on the USS Missouri in Tokyo Bay.</w:t>
      </w:r>
      <w:r>
        <w:rPr>
          <w:sz w:val="8"/>
        </w:rPr>
        <w:t xml:space="preserve"> </w:t>
      </w:r>
      <w:r w:rsidRPr="001B4EB0">
        <w:rPr>
          <w:sz w:val="8"/>
        </w:rPr>
        <w:t>This gives us a war with at least two timelines to which there correspond two themes, two notions of progress, and many ways in which occupied nations must be understood: as collaborators, as wholly oppressed, as underground resisters, and so on. This nonlinear set of peoples, places, and events forces anyone seeking interpellations through World War II to accept all the exceptions to its linear progress narrative—that is, it forces researchers to incorporate great nuance into their interpellations (in asking when the Second World War ended, for example, we have to amend the question to reflect all the surrenders and dates that dominant discourses on World War II cite in response because, whether there were multiple wars or one great war may be a matter of definition, but there is no question that there were multiple narratives that intersected). This means that qualitative collapse will occur less frequently in interpellations made through a wholly linear progress narrative on the war (because dominant discourses do not offer, really, any wholly linear narratives of it), but when it does, the effect is almost always “deafening,” as if it were drowning out alternative interpellations.14</w:t>
      </w:r>
      <w:r>
        <w:rPr>
          <w:sz w:val="8"/>
        </w:rPr>
        <w:t xml:space="preserve"> </w:t>
      </w:r>
      <w:r w:rsidRPr="001B4EB0">
        <w:rPr>
          <w:sz w:val="8"/>
        </w:rPr>
        <w:t>Blackness can manifest through this multidimensionality, in most cases quite easily. In contrast to the difficulty involved in explaining how Blacks from the Atlantic found themselves in Australia, the global reach of the Second World War makes it easy to explain how Blackness has spread almost everywhere. When using both Epiphenomenal and linear spacetimes to interpellate Blackness in these eras, no long, creative narratives are needed to explain the presence of West Africans under British rule, East Africans under Italian Fascist rule, or the fight for equality both at home and abroad that was the self-appointed task of many an African American man or woman in uniform; moreover, using both spacetimes enables Black European studies to explain without much difficulty how Blacks of African descent came to fight under Hitler. We can arrive at these explanations by starting with the individual, rather than the collective, as a point of interpellation. We can then link such an individual to his, her, or their variously realized collective identities (understanding that we should never claim that an individual is fully realized, as we can work within distinct spacetimes only as they are imagined in the now, not in both the present and the past).</w:t>
      </w:r>
      <w:r>
        <w:rPr>
          <w:sz w:val="8"/>
        </w:rPr>
        <w:t xml:space="preserve"> </w:t>
      </w:r>
      <w:r w:rsidRPr="001B4EB0">
        <w:rPr>
          <w:sz w:val="8"/>
        </w:rPr>
        <w:t>Unfortunately, many of these dimensions as interpellated through the postwar epistemology are easily achieved through vertical structures: we need only locate (in ascending order) a military battalion, a regiment, or a division that would contain Black soldiers and its encampments and headquarters. Vertical readings alone can often interpellate an agential and diverse Blackness: Black soldiers and field nurses with agency, Black civilians with choices, and a whole roster of intersections with a broad variety of peers (soldiers and civilians) across vast geographies. At first glance, performing vertical interpellations through linear narratives appears to bear the same fruit as a horizontal reading: Blackness with agency and diversity.</w:t>
      </w:r>
      <w:r>
        <w:rPr>
          <w:sz w:val="8"/>
        </w:rPr>
        <w:t xml:space="preserve"> </w:t>
      </w:r>
      <w:r w:rsidRPr="001B4EB0">
        <w:rPr>
          <w:sz w:val="8"/>
        </w:rPr>
        <w:t>This might explain why so many Black collective progress narratives of World War II use this multidimensionality to produce hierarchical, or vertical, interpellations for the collective. The “Windrush narrative” of Black Britain, for example, readily narrates the contributions of Black British Caribbeans in the Second World War, yet uses a progress narrative to interpellate this Blackness. Like the histories of African American men who fought for the United States during World War I, the “Windrush” narrative underscores the painful hypocrisy of serving the British Crown only to be treated as an undesirable emigrant in the postwar era.15 Drawing on oral histories of service in the war and archival records from the British War Office, Windrush: The Irresistible Rise of Multi-Racial Britain (1999) interpellates Black Britishness as agential and diverse, a proud component of the history of World War II but of official British histories of the war more particularly.16</w:t>
      </w:r>
      <w:r>
        <w:rPr>
          <w:sz w:val="8"/>
        </w:rPr>
        <w:t xml:space="preserve"> </w:t>
      </w:r>
      <w:r w:rsidRPr="001B4EB0">
        <w:rPr>
          <w:sz w:val="8"/>
        </w:rPr>
        <w:t>To be sure, even when operating within World War II/postwar frameworks, we encounter obstacles. Hierarchies of power are not (unfortunately) wholly erased, and they can be complicated by the complexities of global alliances and rivalries (no matter how easily they are manifested in the postwar epistemology). The postwar epistemology’s emphasis on the “now,” in the absence of a geographical center (a component of even the most traditional narratives of the Second World War/postwar era),17 allows, say, Samoan warriors aiding the Allies to be interpellated through collective identities that certainly include hierarchal structures (e.g., the military command structure) but also relationships whereby power must constantly be negotiated (e.g., in relationships between soldiers or between soldiers and civilians). The “now” complicates power, meaning that while an Epiphenomenal interpellation enables agency, it will also reflect those vertical hierarchies that inevitably accompany so many moments of interpellation in every individual life across the globe.18</w:t>
      </w:r>
      <w:r>
        <w:rPr>
          <w:sz w:val="8"/>
        </w:rPr>
        <w:t xml:space="preserve"> </w:t>
      </w:r>
      <w:r w:rsidRPr="001B4EB0">
        <w:t>***BEGIN ENDNOTE***</w:t>
      </w:r>
      <w:r>
        <w:t xml:space="preserve"> </w:t>
      </w:r>
      <w:r w:rsidRPr="001B4EB0">
        <w:rPr>
          <w:sz w:val="8"/>
        </w:rPr>
        <w:t xml:space="preserve">18. </w:t>
      </w:r>
      <w:r w:rsidRPr="006A3780">
        <w:rPr>
          <w:rStyle w:val="StyleUnderline"/>
          <w:highlight w:val="cyan"/>
        </w:rPr>
        <w:t>One could read</w:t>
      </w:r>
      <w:r w:rsidRPr="001B4EB0">
        <w:rPr>
          <w:sz w:val="8"/>
        </w:rPr>
        <w:t xml:space="preserve"> Smith’s first novel as interpellating </w:t>
      </w:r>
      <w:r w:rsidRPr="006A3780">
        <w:rPr>
          <w:rStyle w:val="StyleUnderline"/>
          <w:highlight w:val="cyan"/>
        </w:rPr>
        <w:t>Blackness through U.S. versions of Afropessimism</w:t>
      </w:r>
      <w:r w:rsidRPr="001B4EB0">
        <w:rPr>
          <w:sz w:val="8"/>
        </w:rPr>
        <w:t xml:space="preserve">, </w:t>
      </w:r>
      <w:r w:rsidRPr="006A3780">
        <w:rPr>
          <w:rStyle w:val="StyleUnderline"/>
          <w:highlight w:val="cyan"/>
        </w:rPr>
        <w:t xml:space="preserve">but </w:t>
      </w:r>
      <w:r w:rsidRPr="006A3780">
        <w:rPr>
          <w:rStyle w:val="Emphasis"/>
          <w:highlight w:val="cyan"/>
        </w:rPr>
        <w:t>this is a distinction lacking meaningful difference</w:t>
      </w:r>
      <w:r w:rsidRPr="001B4EB0">
        <w:rPr>
          <w:sz w:val="8"/>
        </w:rPr>
        <w:t xml:space="preserve">. </w:t>
      </w:r>
      <w:r w:rsidRPr="006A3780">
        <w:rPr>
          <w:rStyle w:val="StyleUnderline"/>
          <w:highlight w:val="cyan"/>
        </w:rPr>
        <w:t>While it eschews the</w:t>
      </w:r>
      <w:r w:rsidRPr="001B4EB0">
        <w:rPr>
          <w:rStyle w:val="StyleUnderline"/>
        </w:rPr>
        <w:t xml:space="preserve"> Middle Passage Epistemology’s </w:t>
      </w:r>
      <w:r w:rsidRPr="006A3780">
        <w:rPr>
          <w:rStyle w:val="StyleUnderline"/>
          <w:highlight w:val="cyan"/>
        </w:rPr>
        <w:t>progress narrative</w:t>
      </w:r>
      <w:r w:rsidRPr="001B4EB0">
        <w:rPr>
          <w:sz w:val="8"/>
        </w:rPr>
        <w:t xml:space="preserve"> (</w:t>
      </w:r>
      <w:r w:rsidRPr="001B4EB0">
        <w:rPr>
          <w:rStyle w:val="StyleUnderline"/>
        </w:rPr>
        <w:t>Blacks are destined to always be oppressed</w:t>
      </w:r>
      <w:r w:rsidRPr="001B4EB0">
        <w:rPr>
          <w:sz w:val="8"/>
        </w:rPr>
        <w:t xml:space="preserve">), </w:t>
      </w:r>
      <w:r w:rsidRPr="006A3780">
        <w:rPr>
          <w:rStyle w:val="Emphasis"/>
          <w:highlight w:val="cyan"/>
        </w:rPr>
        <w:t>it needs</w:t>
      </w:r>
      <w:r w:rsidRPr="001B4EB0">
        <w:rPr>
          <w:rStyle w:val="Emphasis"/>
        </w:rPr>
        <w:t xml:space="preserve"> this </w:t>
      </w:r>
      <w:r w:rsidRPr="006A3780">
        <w:rPr>
          <w:rStyle w:val="Emphasis"/>
          <w:highlight w:val="cyan"/>
        </w:rPr>
        <w:t>linear progress</w:t>
      </w:r>
      <w:r w:rsidRPr="001B4EB0">
        <w:rPr>
          <w:rStyle w:val="Emphasis"/>
        </w:rPr>
        <w:t xml:space="preserve"> narrative </w:t>
      </w:r>
      <w:r w:rsidRPr="006A3780">
        <w:rPr>
          <w:rStyle w:val="Emphasis"/>
          <w:highlight w:val="cyan"/>
        </w:rPr>
        <w:t>to argue against progress</w:t>
      </w:r>
      <w:r w:rsidRPr="001B4EB0">
        <w:rPr>
          <w:sz w:val="8"/>
        </w:rPr>
        <w:t xml:space="preserve">. </w:t>
      </w:r>
      <w:r w:rsidRPr="006A3780">
        <w:rPr>
          <w:rStyle w:val="Emphasis"/>
          <w:highlight w:val="cyan"/>
        </w:rPr>
        <w:t>While claiming to be static, U.S. versions of Afropessimism nonetheless doggedly track each moment of the Middle Passage Epistemology to state yet again that no progress has been made</w:t>
      </w:r>
      <w:r w:rsidRPr="001B4EB0">
        <w:rPr>
          <w:sz w:val="8"/>
        </w:rPr>
        <w:t>.</w:t>
      </w:r>
      <w:r>
        <w:rPr>
          <w:sz w:val="8"/>
        </w:rPr>
        <w:t xml:space="preserve"> </w:t>
      </w:r>
      <w:r w:rsidRPr="001B4EB0">
        <w:t>***END ENDNOTE***</w:t>
      </w:r>
    </w:p>
    <w:p w14:paraId="6C39FD44" w14:textId="77777777" w:rsidR="006A3780" w:rsidRPr="00D35749" w:rsidRDefault="006A3780" w:rsidP="006A3780">
      <w:pPr>
        <w:pStyle w:val="Heading4"/>
      </w:pPr>
      <w:r>
        <w:t>We can reappropriate state power – challenging neoliberalism and imagining new spaces for democratic engagement is key to a viable anti-racist politics</w:t>
      </w:r>
    </w:p>
    <w:p w14:paraId="07B61005" w14:textId="77777777" w:rsidR="006A3780" w:rsidRPr="00D26BCF" w:rsidRDefault="006A3780" w:rsidP="006A3780">
      <w:pPr>
        <w:rPr>
          <w:rStyle w:val="Style13ptBold"/>
        </w:rPr>
      </w:pPr>
      <w:r w:rsidRPr="00D26BCF">
        <w:rPr>
          <w:rStyle w:val="Style13ptBold"/>
        </w:rPr>
        <w:t>Giroux</w:t>
      </w:r>
      <w:r>
        <w:rPr>
          <w:rStyle w:val="Style13ptBold"/>
        </w:rPr>
        <w:t xml:space="preserve"> </w:t>
      </w:r>
      <w:r w:rsidRPr="00D26BCF">
        <w:rPr>
          <w:rStyle w:val="Style13ptBold"/>
        </w:rPr>
        <w:t xml:space="preserve">04 (Henry, Prof of Comm @ McMaster, The Terror of Neoliberalism, </w:t>
      </w:r>
      <w:r>
        <w:rPr>
          <w:rStyle w:val="Style13ptBold"/>
        </w:rPr>
        <w:t>p. 77-8</w:t>
      </w:r>
      <w:r w:rsidRPr="00D26BCF">
        <w:rPr>
          <w:rStyle w:val="Style13ptBold"/>
        </w:rPr>
        <w:t>)</w:t>
      </w:r>
    </w:p>
    <w:p w14:paraId="6E913C19" w14:textId="77777777" w:rsidR="006A3780" w:rsidRPr="00913835" w:rsidRDefault="006A3780" w:rsidP="006A3780">
      <w:pPr>
        <w:rPr>
          <w:sz w:val="16"/>
        </w:rPr>
      </w:pPr>
      <w:r w:rsidRPr="00913835">
        <w:rPr>
          <w:sz w:val="16"/>
        </w:rPr>
        <w:t xml:space="preserve">Defined through the ideology of racelessness, the state removes itself from either addressing or correcting the effects of racial discrimination, reducing matters of racism to individual concerns to be largely solved through private negotiations between individuals, and adopting an entirely uncritical role in the way in which the racial state shapes racial policies and their effects throughout the economic, social, and cultural landscape. Lost here is any critical engagement with state power and how it imposes immigration policies, decides who gets resources and access to a quality education, defines what constitutes a crime, how people are punished, how and whether social problems are criminalized, who is worthy of citizenship, and who is responsible for addressing racial injustices. As the late Pierre Bourdieu argued, </w:t>
      </w:r>
      <w:r w:rsidRPr="006A3780">
        <w:rPr>
          <w:rStyle w:val="StyleUnderline"/>
          <w:highlight w:val="cyan"/>
        </w:rPr>
        <w:t>there is a political</w:t>
      </w:r>
      <w:r w:rsidRPr="00D35749">
        <w:rPr>
          <w:rStyle w:val="StyleUnderline"/>
        </w:rPr>
        <w:t xml:space="preserve"> and pedagogical </w:t>
      </w:r>
      <w:r w:rsidRPr="006A3780">
        <w:rPr>
          <w:rStyle w:val="StyleUnderline"/>
          <w:highlight w:val="cyan"/>
        </w:rPr>
        <w:t>need</w:t>
      </w:r>
      <w:r w:rsidRPr="00D35749">
        <w:rPr>
          <w:rStyle w:val="StyleUnderline"/>
        </w:rPr>
        <w:t>, not only to protect the social gains, embodied in state policies, that have been the outcome of important collective struggles, but also “</w:t>
      </w:r>
      <w:r w:rsidRPr="006A3780">
        <w:rPr>
          <w:rStyle w:val="StyleUnderline"/>
          <w:highlight w:val="cyan"/>
        </w:rPr>
        <w:t>to invent another kind of state.</w:t>
      </w:r>
      <w:r w:rsidRPr="006A3780">
        <w:rPr>
          <w:sz w:val="16"/>
          <w:highlight w:val="cyan"/>
        </w:rPr>
        <w:t xml:space="preserve">”64 </w:t>
      </w:r>
      <w:r w:rsidRPr="006A3780">
        <w:rPr>
          <w:rStyle w:val="StyleUnderline"/>
          <w:highlight w:val="cyan"/>
        </w:rPr>
        <w:t>This means challenging the</w:t>
      </w:r>
      <w:r w:rsidRPr="00D35749">
        <w:rPr>
          <w:rStyle w:val="StyleUnderline"/>
        </w:rPr>
        <w:t xml:space="preserve"> political irresponsibility and moral indifference that are the </w:t>
      </w:r>
      <w:r w:rsidRPr="006A3780">
        <w:rPr>
          <w:rStyle w:val="StyleUnderline"/>
          <w:highlight w:val="cyan"/>
        </w:rPr>
        <w:t>organizing principles at the heart of the neoliberal vision.</w:t>
      </w:r>
      <w:r w:rsidRPr="00D35749">
        <w:rPr>
          <w:sz w:val="16"/>
        </w:rPr>
        <w:t xml:space="preserve"> As Bourdieu suggests, </w:t>
      </w:r>
      <w:r w:rsidRPr="006A3780">
        <w:rPr>
          <w:rStyle w:val="StyleUnderline"/>
          <w:highlight w:val="cyan"/>
        </w:rPr>
        <w:t>it is necessary to restore the sense of utopian possibility rooted in the struggle for a democratic state. The racial state and its neoliberal ideology need to be challenged as part of a viable anti-racist pedagogy</w:t>
      </w:r>
      <w:r w:rsidRPr="00D35749">
        <w:rPr>
          <w:rStyle w:val="StyleUnderline"/>
        </w:rPr>
        <w:t xml:space="preserve"> and politics. </w:t>
      </w:r>
      <w:r w:rsidRPr="006A3780">
        <w:rPr>
          <w:rStyle w:val="StyleUnderline"/>
          <w:highlight w:val="cyan"/>
        </w:rPr>
        <w:t>Anti-racist pedagogy also needs</w:t>
      </w:r>
      <w:r w:rsidRPr="00D35749">
        <w:rPr>
          <w:sz w:val="16"/>
        </w:rPr>
        <w:t xml:space="preserve"> to move beyond the conundrums of a limited identity politics and begin </w:t>
      </w:r>
      <w:r w:rsidRPr="006A3780">
        <w:rPr>
          <w:rStyle w:val="StyleUnderline"/>
          <w:highlight w:val="cyan"/>
        </w:rPr>
        <w:t>to</w:t>
      </w:r>
      <w:r w:rsidRPr="00D35749">
        <w:rPr>
          <w:rStyle w:val="StyleUnderline"/>
        </w:rPr>
        <w:t xml:space="preserve"> include in its analysis what it would mean to </w:t>
      </w:r>
      <w:r w:rsidRPr="006A3780">
        <w:rPr>
          <w:rStyle w:val="StyleUnderline"/>
          <w:highlight w:val="cyan"/>
        </w:rPr>
        <w:t>imagine the state as a vehicle for democratic values and a strong proponent of social and racial justice.</w:t>
      </w:r>
      <w:r w:rsidRPr="00D35749">
        <w:rPr>
          <w:rStyle w:val="StyleUnderline"/>
        </w:rPr>
        <w:t xml:space="preserve"> </w:t>
      </w:r>
      <w:r w:rsidRPr="00D35749">
        <w:rPr>
          <w:sz w:val="16"/>
        </w:rPr>
        <w:t xml:space="preserve">In part, </w:t>
      </w:r>
      <w:r w:rsidRPr="006A3780">
        <w:rPr>
          <w:rStyle w:val="StyleUnderline"/>
          <w:highlight w:val="cyan"/>
        </w:rPr>
        <w:t>reclaiming the democratic and public responsibility of the state would mean</w:t>
      </w:r>
      <w:r w:rsidRPr="00D35749">
        <w:rPr>
          <w:sz w:val="16"/>
        </w:rPr>
        <w:t xml:space="preserve"> arguing for a state in which tax cuts for the rich, rather than social spending, are seen as the problem; </w:t>
      </w:r>
      <w:r w:rsidRPr="006A3780">
        <w:rPr>
          <w:rStyle w:val="StyleUnderline"/>
          <w:highlight w:val="cyan"/>
        </w:rPr>
        <w:t>using the state to</w:t>
      </w:r>
      <w:r w:rsidRPr="00D35749">
        <w:rPr>
          <w:rStyle w:val="StyleUnderline"/>
        </w:rPr>
        <w:t xml:space="preserve"> protect the public good rather than waging a war on all things public; engaging and </w:t>
      </w:r>
      <w:r w:rsidRPr="006A3780">
        <w:rPr>
          <w:rStyle w:val="StyleUnderline"/>
          <w:highlight w:val="cyan"/>
        </w:rPr>
        <w:t>resist</w:t>
      </w:r>
      <w:r w:rsidRPr="00D35749">
        <w:rPr>
          <w:rStyle w:val="StyleUnderline"/>
        </w:rPr>
        <w:t xml:space="preserve">ing </w:t>
      </w:r>
      <w:r w:rsidRPr="006A3780">
        <w:rPr>
          <w:rStyle w:val="StyleUnderline"/>
          <w:highlight w:val="cyan"/>
        </w:rPr>
        <w:t>the use of state power to</w:t>
      </w:r>
      <w:r w:rsidRPr="00D35749">
        <w:rPr>
          <w:rStyle w:val="StyleUnderline"/>
        </w:rPr>
        <w:t xml:space="preserve"> both protect and </w:t>
      </w:r>
      <w:r w:rsidRPr="006A3780">
        <w:rPr>
          <w:rStyle w:val="StyleUnderline"/>
          <w:highlight w:val="cyan"/>
        </w:rPr>
        <w:t>define the public sphere as utterly white</w:t>
      </w:r>
      <w:r w:rsidRPr="00D35749">
        <w:rPr>
          <w:rStyle w:val="StyleUnderline"/>
        </w:rPr>
        <w:t>; redefining the power and role of the state so as to minimize its policing functions and strengthen its accountability to the public interests of all citizens rather than to the wealthy and corporations.</w:t>
      </w:r>
      <w:r w:rsidRPr="00D35749">
        <w:rPr>
          <w:sz w:val="16"/>
        </w:rPr>
        <w:t xml:space="preserve"> Removing the state from its subordination to market values means reclaiming the importance of social needs over commercial interests and democratic politics over corporate power; </w:t>
      </w:r>
      <w:r w:rsidRPr="006A3780">
        <w:rPr>
          <w:rStyle w:val="StyleUnderline"/>
          <w:highlight w:val="cyan"/>
        </w:rPr>
        <w:t>it also means addressing</w:t>
      </w:r>
      <w:r w:rsidRPr="00D35749">
        <w:rPr>
          <w:rStyle w:val="StyleUnderline"/>
        </w:rPr>
        <w:t xml:space="preserve"> a host of urgent social problems that include but are not limited to the escalating costs of health care, housing, the schooling crisis, the growing gap between rich and poor, the environmental crisis, the rebuilding of the nation’s cities and impoverished rural areas, the economic crisis facing most of the states, and </w:t>
      </w:r>
      <w:r w:rsidRPr="006A3780">
        <w:rPr>
          <w:rStyle w:val="StyleUnderline"/>
          <w:highlight w:val="cyan"/>
        </w:rPr>
        <w:t>the increasing assault on people of color. The struggle over the state must be linked to a struggle for a racially just, inclusive democracy. Crucial to any viable politics of anti-racism is the role the state will play as a guardian of the public interest and as a force in creating a multiracial democracy.</w:t>
      </w:r>
    </w:p>
    <w:bookmarkEnd w:id="2"/>
    <w:p w14:paraId="6A25D2BD" w14:textId="77777777" w:rsidR="003E6EA0" w:rsidRDefault="003E6EA0" w:rsidP="003E6EA0">
      <w:pPr>
        <w:pStyle w:val="Heading4"/>
        <w:shd w:val="clear" w:color="auto" w:fill="FFFFFF"/>
        <w:spacing w:line="278" w:lineRule="atLeast"/>
        <w:rPr>
          <w:rFonts w:cs="Calibri"/>
          <w:color w:val="000000"/>
          <w:szCs w:val="26"/>
        </w:rPr>
      </w:pPr>
      <w:r>
        <w:rPr>
          <w:rFonts w:cs="Calibri"/>
          <w:color w:val="000000"/>
          <w:szCs w:val="26"/>
        </w:rPr>
        <w:t>our alt get put down HARD by the government</w:t>
      </w:r>
    </w:p>
    <w:p w14:paraId="481280FD" w14:textId="77777777" w:rsidR="003E6EA0" w:rsidRDefault="003E6EA0" w:rsidP="003E6EA0">
      <w:pPr>
        <w:shd w:val="clear" w:color="auto" w:fill="FFFFFF"/>
        <w:spacing w:line="235" w:lineRule="atLeast"/>
        <w:rPr>
          <w:color w:val="000000"/>
        </w:rPr>
      </w:pPr>
      <w:r>
        <w:rPr>
          <w:b/>
          <w:bCs/>
          <w:color w:val="000000"/>
          <w:sz w:val="26"/>
          <w:szCs w:val="26"/>
        </w:rPr>
        <w:t>Culper 19 [Samuel, former soldier, Intelligence NCO, “Thoughts on “CIVIL WAR 2 in America – WHO WOULD WIN?” Video,” </w:t>
      </w:r>
      <w:r>
        <w:rPr>
          <w:b/>
          <w:bCs/>
          <w:i/>
          <w:iCs/>
          <w:color w:val="000000"/>
          <w:sz w:val="26"/>
          <w:szCs w:val="26"/>
        </w:rPr>
        <w:t>Forward Observer</w:t>
      </w:r>
      <w:r>
        <w:rPr>
          <w:b/>
          <w:bCs/>
          <w:color w:val="000000"/>
          <w:sz w:val="26"/>
          <w:szCs w:val="26"/>
        </w:rPr>
        <w:t>, 6/18/19, </w:t>
      </w:r>
      <w:hyperlink r:id="rId12" w:tgtFrame="_blank" w:history="1">
        <w:r>
          <w:rPr>
            <w:rStyle w:val="Hyperlink"/>
            <w:b/>
            <w:bCs/>
            <w:color w:val="1155CC"/>
            <w:sz w:val="26"/>
            <w:szCs w:val="26"/>
          </w:rPr>
          <w:t>https://forwardobserver.com/thoughts-on-civil-war-2-in-america-who-would-win-video/</w:t>
        </w:r>
      </w:hyperlink>
      <w:r>
        <w:rPr>
          <w:b/>
          <w:bCs/>
          <w:color w:val="000000"/>
          <w:sz w:val="26"/>
          <w:szCs w:val="26"/>
        </w:rPr>
        <w:t>]</w:t>
      </w:r>
    </w:p>
    <w:p w14:paraId="08EB4C12" w14:textId="77777777" w:rsidR="003E6EA0" w:rsidRDefault="003E6EA0" w:rsidP="003E6EA0">
      <w:pPr>
        <w:shd w:val="clear" w:color="auto" w:fill="FFFFFF"/>
        <w:spacing w:line="235" w:lineRule="atLeast"/>
        <w:rPr>
          <w:color w:val="000000"/>
        </w:rPr>
      </w:pPr>
      <w:r>
        <w:rPr>
          <w:color w:val="000000"/>
          <w:sz w:val="16"/>
          <w:szCs w:val="16"/>
        </w:rPr>
        <w:t>I’m reminded of the Clausewitz quote, “Everything in war is very simple, but the simplest thing is difficult.” In other words, </w:t>
      </w:r>
      <w:r>
        <w:rPr>
          <w:color w:val="000000"/>
        </w:rPr>
        <w:t>thinking through and executing a </w:t>
      </w:r>
      <w:r>
        <w:rPr>
          <w:color w:val="000000"/>
          <w:shd w:val="clear" w:color="auto" w:fill="FFFF00"/>
        </w:rPr>
        <w:t>war is easier said than done</w:t>
      </w:r>
      <w:r>
        <w:rPr>
          <w:color w:val="000000"/>
        </w:rPr>
        <w:t>.</w:t>
      </w:r>
      <w:r>
        <w:rPr>
          <w:color w:val="000000"/>
          <w:sz w:val="16"/>
          <w:szCs w:val="16"/>
        </w:rPr>
        <w:t> The killing people part can be commonly understood, but </w:t>
      </w:r>
      <w:r>
        <w:rPr>
          <w:color w:val="000000"/>
        </w:rPr>
        <w:t>winning a war is actually very complex.</w:t>
      </w:r>
      <w:r>
        <w:rPr>
          <w:color w:val="000000"/>
          <w:sz w:val="16"/>
          <w:szCs w:val="16"/>
        </w:rPr>
        <w:t> That tends to glossed over when talking about conflict, especially “Civil War 2,” which is why this topic has become a pet peeve of mine. What really piqued my interest about this particular is that it’s supposedly an “in-depth analysis,” a point on which I disagree. I found it to be very superficial. And I don’t mean to be rude or condescending, I just think for as complete as its being sold, it lacks a lot of important factors, which I’ll detail below. And that’s not to make light of the serious points discussed, but I’ll point out some glaring flaws of the thinking here, along with time stamps. (John Mark, if you read this or if someone can get us in touch, there are a lot of things to consider when thinking through a conflict scenario. You’ve considered a lot of factors. I believe you’re missing some critical ones. I do this for a living, and I’d be happy to talk with you about your video and matrix.) First, let me start off by saying I agree with a few things. 1. Many Americans on both sides are angry at each other. 2. Demographically speaking, the Left is going to be able to achieve one-party rule within the next 10 years. (The next time they get power, they can push through amnesty and create a permanent majority. My thoughts on this point are covered here, from April 2018.) 3. Trump very well could be the last Republican president, which I’ve pointed out numerous times on this Dispatch blog. Now let’s get into what wrong, which is a lot… ~4:00: John Mark begins reading off this alleged “red team” (RT) planner’s analysis. RT makes the statement: “The moment civil war is declared, the government loses,” which is patently false. Let’s consider that the government is full of bureaucrats, many (possibly most) of whom are Left Wing apparatchiks, as evidenced by how President Trump finds it so difficult to get mid-level apparatchiks to implement the policies with which they disagree. Unlike you, they will keep their jobs during this war. </w:t>
      </w:r>
      <w:r>
        <w:rPr>
          <w:color w:val="000000"/>
        </w:rPr>
        <w:t>I would push back on the idea that the federal government is completely helpless because </w:t>
      </w:r>
      <w:r>
        <w:rPr>
          <w:color w:val="000000"/>
          <w:shd w:val="clear" w:color="auto" w:fill="FFFF00"/>
        </w:rPr>
        <w:t>government controls financial institutions: bank accounts</w:t>
      </w:r>
      <w:r>
        <w:rPr>
          <w:color w:val="000000"/>
        </w:rPr>
        <w:t>, 401ks, IRAs, other retirement accounts </w:t>
      </w:r>
      <w:r>
        <w:rPr>
          <w:color w:val="000000"/>
          <w:shd w:val="clear" w:color="auto" w:fill="FFFF00"/>
        </w:rPr>
        <w:t>and pensions</w:t>
      </w:r>
      <w:r>
        <w:rPr>
          <w:color w:val="000000"/>
        </w:rPr>
        <w:t>, etc. An </w:t>
      </w:r>
      <w:r>
        <w:rPr>
          <w:color w:val="000000"/>
          <w:shd w:val="clear" w:color="auto" w:fill="FFFF00"/>
        </w:rPr>
        <w:t>enormous</w:t>
      </w:r>
      <w:r>
        <w:rPr>
          <w:color w:val="000000"/>
        </w:rPr>
        <w:t> amount of </w:t>
      </w:r>
      <w:r>
        <w:rPr>
          <w:color w:val="000000"/>
          <w:shd w:val="clear" w:color="auto" w:fill="FFFF00"/>
        </w:rPr>
        <w:t>power and influence can be brought to bear</w:t>
      </w:r>
      <w:r>
        <w:rPr>
          <w:color w:val="000000"/>
        </w:rPr>
        <w:t> against those involved in a legitimate civil war.</w:t>
      </w:r>
      <w:r>
        <w:rPr>
          <w:color w:val="000000"/>
          <w:sz w:val="16"/>
          <w:szCs w:val="16"/>
        </w:rPr>
        <w:t> (Side note: If you expect to fight in this civil war, you might want to cash out before it happens.) Under a Democratic president, that power and influence would absolutely target the ‘domestic terrorists’. We’re talking about easy territory for Emergency Powers, in which </w:t>
      </w:r>
      <w:r>
        <w:rPr>
          <w:color w:val="000000"/>
        </w:rPr>
        <w:t>the </w:t>
      </w:r>
      <w:r>
        <w:rPr>
          <w:color w:val="000000"/>
          <w:shd w:val="clear" w:color="auto" w:fill="FFFF00"/>
        </w:rPr>
        <w:t>finances</w:t>
      </w:r>
      <w:r>
        <w:rPr>
          <w:color w:val="000000"/>
        </w:rPr>
        <w:t> of those involved </w:t>
      </w:r>
      <w:r>
        <w:rPr>
          <w:color w:val="000000"/>
          <w:shd w:val="clear" w:color="auto" w:fill="FFFF00"/>
        </w:rPr>
        <w:t>would be</w:t>
      </w:r>
      <w:r>
        <w:rPr>
          <w:color w:val="000000"/>
        </w:rPr>
        <w:t> immediately frozen and probably </w:t>
      </w:r>
      <w:r>
        <w:rPr>
          <w:color w:val="000000"/>
          <w:shd w:val="clear" w:color="auto" w:fill="FFFF00"/>
        </w:rPr>
        <w:t>confiscated.</w:t>
      </w:r>
      <w:r>
        <w:rPr>
          <w:color w:val="000000"/>
          <w:sz w:val="16"/>
          <w:szCs w:val="16"/>
        </w:rPr>
        <w:t> That means in addition to being on the run from at least federal law enforcement (if not parts of the military), </w:t>
      </w:r>
      <w:r>
        <w:rPr>
          <w:color w:val="000000"/>
        </w:rPr>
        <w:t>you have </w:t>
      </w:r>
      <w:r>
        <w:rPr>
          <w:color w:val="000000"/>
          <w:shd w:val="clear" w:color="auto" w:fill="FFFF00"/>
        </w:rPr>
        <w:t>no job</w:t>
      </w:r>
      <w:r>
        <w:rPr>
          <w:color w:val="000000"/>
        </w:rPr>
        <w:t>, you have </w:t>
      </w:r>
      <w:r>
        <w:rPr>
          <w:color w:val="000000"/>
          <w:shd w:val="clear" w:color="auto" w:fill="FFFF00"/>
        </w:rPr>
        <w:t>no income</w:t>
      </w:r>
      <w:r>
        <w:rPr>
          <w:color w:val="000000"/>
        </w:rPr>
        <w:t>, you have no access to your finances</w:t>
      </w:r>
      <w:r>
        <w:rPr>
          <w:color w:val="000000"/>
          <w:sz w:val="16"/>
          <w:szCs w:val="16"/>
        </w:rPr>
        <w:t>, you will lose your house, your family’s well-being will be put in jeopardy, </w:t>
      </w:r>
      <w:r>
        <w:rPr>
          <w:color w:val="000000"/>
        </w:rPr>
        <w:t>and </w:t>
      </w:r>
      <w:r>
        <w:rPr>
          <w:color w:val="000000"/>
          <w:shd w:val="clear" w:color="auto" w:fill="FFFF00"/>
        </w:rPr>
        <w:t>that’s going to keep</w:t>
      </w:r>
      <w:r>
        <w:rPr>
          <w:color w:val="000000"/>
        </w:rPr>
        <w:t> a lot of </w:t>
      </w:r>
      <w:r>
        <w:rPr>
          <w:color w:val="000000"/>
          <w:shd w:val="clear" w:color="auto" w:fill="FFFF00"/>
        </w:rPr>
        <w:t>people out of this</w:t>
      </w:r>
      <w:r>
        <w:rPr>
          <w:color w:val="000000"/>
        </w:rPr>
        <w:t> supposed </w:t>
      </w:r>
      <w:r>
        <w:rPr>
          <w:color w:val="000000"/>
          <w:shd w:val="clear" w:color="auto" w:fill="FFFF00"/>
        </w:rPr>
        <w:t>fight</w:t>
      </w:r>
      <w:r>
        <w:rPr>
          <w:color w:val="000000"/>
        </w:rPr>
        <w:t>.</w:t>
      </w:r>
      <w:r>
        <w:rPr>
          <w:color w:val="000000"/>
          <w:sz w:val="16"/>
          <w:szCs w:val="16"/>
        </w:rPr>
        <w:t> We’re not talking about millions of Americans walking away from their jobs, or taking time off work, to go fight in some fantasy civil war. And it’s incredibly short-sighted to think that any force opposing the federal government would win in the snap of some fingers, as RT alleges. We’re not looking at a high intensity, conventional war. It’s not going to happen. What’s far more likely is that states or regions disassociate themselves from federal authority and decouple from the Union, if a war were to occur. But, again, I’d point out that </w:t>
      </w:r>
      <w:r>
        <w:rPr>
          <w:color w:val="000000"/>
        </w:rPr>
        <w:t>so many Americans are so dependent on a functioning national economy and our financial system that there’s too much at risk for most people to get involved at any level. </w:t>
      </w:r>
      <w:r>
        <w:rPr>
          <w:color w:val="000000"/>
          <w:sz w:val="16"/>
          <w:szCs w:val="16"/>
        </w:rPr>
        <w:t>This is going to bring financial hardships that most have not considered. You have to understand that a conventional war like the one John Mark and RT are talking about would be the end of trillions of dollars of financial interests. Win, lose, or draw, it means losing everything because a left wing government is not going to allow ‘domestic terrorists’ to have comfortable lives. They will immediately seek ways to raise the cost of your involvement, and they need the money, anyway. Stealing your bank accounts and retirement savings is a no-brainer. 6:20: “[Disrupting public utilities like electricity] would also turn the people against the government more quickly and paralyze the government’s propaganda machine.” I’ve been to Iraq and Afghanistan where utilities were disrupted by insurgents. The people didn’t blame the government for the attacks. They mostly blamed the Americans, followed by the insurgents. Even if attacks to take down the grid were successful, we’re again talking about the immediate loss of trillions of dollars in financial interests. You are not going to be heralded as the saviors of the country. </w:t>
      </w:r>
      <w:r>
        <w:rPr>
          <w:color w:val="000000"/>
          <w:shd w:val="clear" w:color="auto" w:fill="FFFF00"/>
        </w:rPr>
        <w:t>You are going to be seen as</w:t>
      </w:r>
      <w:r>
        <w:rPr>
          <w:color w:val="000000"/>
        </w:rPr>
        <w:t> domestic </w:t>
      </w:r>
      <w:r>
        <w:rPr>
          <w:color w:val="000000"/>
          <w:shd w:val="clear" w:color="auto" w:fill="FFFF00"/>
        </w:rPr>
        <w:t>terrorists, and</w:t>
      </w:r>
      <w:r>
        <w:rPr>
          <w:color w:val="000000"/>
        </w:rPr>
        <w:t> you’re going to </w:t>
      </w:r>
      <w:r>
        <w:rPr>
          <w:color w:val="000000"/>
          <w:shd w:val="clear" w:color="auto" w:fill="FFFF00"/>
        </w:rPr>
        <w:t>piss off a lot of people</w:t>
      </w:r>
      <w:r>
        <w:rPr>
          <w:color w:val="000000"/>
          <w:sz w:val="16"/>
          <w:szCs w:val="16"/>
        </w:rPr>
        <w:t> — including law enforcement, military, and others who may have nominally been on your side, but </w:t>
      </w:r>
      <w:r>
        <w:rPr>
          <w:color w:val="000000"/>
        </w:rPr>
        <w:t>who’s lives will be vastly more difficult</w:t>
      </w:r>
      <w:r>
        <w:rPr>
          <w:color w:val="000000"/>
          <w:sz w:val="16"/>
          <w:szCs w:val="16"/>
        </w:rPr>
        <w:t> because they no longer have their livelihoods, retirements, pensions, or benefits. And now </w:t>
      </w:r>
      <w:r>
        <w:rPr>
          <w:color w:val="000000"/>
        </w:rPr>
        <w:t>their families are put at risk</w:t>
      </w:r>
      <w:r>
        <w:rPr>
          <w:color w:val="000000"/>
          <w:sz w:val="16"/>
          <w:szCs w:val="16"/>
        </w:rPr>
        <w:t> because you took away the last part of convenient life they had. I also need to point out that John Mark gives a “big advantage” to the right wing in their ability to take out the power grid. Furthermore, John Mark says of this: “The Left establishment and the military have no equivalent ability to create such a big bang for buck type activity [sic] or leverage over the grassroots right wing revolutionaries.” Wrong. You know what’s easier than taking out the power grid? </w:t>
      </w:r>
      <w:r>
        <w:rPr>
          <w:color w:val="000000"/>
          <w:shd w:val="clear" w:color="auto" w:fill="FFFF00"/>
        </w:rPr>
        <w:t>The government</w:t>
      </w:r>
      <w:r>
        <w:rPr>
          <w:color w:val="000000"/>
        </w:rPr>
        <w:t> selectively </w:t>
      </w:r>
      <w:r>
        <w:rPr>
          <w:color w:val="000000"/>
          <w:shd w:val="clear" w:color="auto" w:fill="FFFF00"/>
        </w:rPr>
        <w:t>turning off</w:t>
      </w:r>
      <w:r>
        <w:rPr>
          <w:color w:val="000000"/>
        </w:rPr>
        <w:t> parts of </w:t>
      </w:r>
      <w:r>
        <w:rPr>
          <w:color w:val="000000"/>
          <w:shd w:val="clear" w:color="auto" w:fill="FFFF00"/>
        </w:rPr>
        <w:t>the grid</w:t>
      </w:r>
      <w:r>
        <w:rPr>
          <w:color w:val="000000"/>
        </w:rPr>
        <w:t> under its emergency powers. The </w:t>
      </w:r>
      <w:r>
        <w:rPr>
          <w:color w:val="000000"/>
          <w:shd w:val="clear" w:color="auto" w:fill="FFFF00"/>
        </w:rPr>
        <w:t>power goes down</w:t>
      </w:r>
      <w:r>
        <w:rPr>
          <w:color w:val="000000"/>
        </w:rPr>
        <w:t> in areas </w:t>
      </w:r>
      <w:r>
        <w:rPr>
          <w:color w:val="000000"/>
          <w:shd w:val="clear" w:color="auto" w:fill="FFFF00"/>
        </w:rPr>
        <w:t>where</w:t>
      </w:r>
      <w:r>
        <w:rPr>
          <w:color w:val="000000"/>
        </w:rPr>
        <w:t> the </w:t>
      </w:r>
      <w:r>
        <w:rPr>
          <w:color w:val="000000"/>
          <w:shd w:val="clear" w:color="auto" w:fill="FFFF00"/>
        </w:rPr>
        <w:t>uprisings are the worst</w:t>
      </w:r>
      <w:r>
        <w:rPr>
          <w:color w:val="000000"/>
        </w:rPr>
        <w:t> and the government lets the people know that the power comes back on as soon as the uprising is quelled.</w:t>
      </w:r>
      <w:r>
        <w:rPr>
          <w:color w:val="000000"/>
          <w:sz w:val="16"/>
          <w:szCs w:val="16"/>
        </w:rPr>
        <w:t> This happens around the world all the time. It’s a standard procedure, along with cell services. </w:t>
      </w:r>
      <w:r>
        <w:rPr>
          <w:color w:val="000000"/>
          <w:shd w:val="clear" w:color="auto" w:fill="FFFF00"/>
        </w:rPr>
        <w:t>That’s a lot of people who want a return to normalcy</w:t>
      </w:r>
      <w:r>
        <w:rPr>
          <w:color w:val="000000"/>
        </w:rPr>
        <w:t> and </w:t>
      </w:r>
      <w:r>
        <w:rPr>
          <w:color w:val="000000"/>
          <w:shd w:val="clear" w:color="auto" w:fill="FFFF00"/>
        </w:rPr>
        <w:t>who are now</w:t>
      </w:r>
      <w:r>
        <w:rPr>
          <w:color w:val="000000"/>
        </w:rPr>
        <w:t> turned </w:t>
      </w:r>
      <w:r>
        <w:rPr>
          <w:color w:val="000000"/>
          <w:shd w:val="clear" w:color="auto" w:fill="FFFF00"/>
        </w:rPr>
        <w:t>against the insurgents.</w:t>
      </w:r>
    </w:p>
    <w:p w14:paraId="636A9A56" w14:textId="693203BB" w:rsidR="006A3780" w:rsidRDefault="003E6EA0" w:rsidP="003E6EA0">
      <w:pPr>
        <w:pStyle w:val="Heading1"/>
      </w:pPr>
      <w:r>
        <w:t>1AR</w:t>
      </w:r>
    </w:p>
    <w:p w14:paraId="3EC61232" w14:textId="17AA3FB2" w:rsidR="003E6EA0" w:rsidRDefault="003E6EA0" w:rsidP="003E6EA0">
      <w:pPr>
        <w:pStyle w:val="Heading3"/>
      </w:pPr>
      <w:r>
        <w:t>FW:</w:t>
      </w:r>
    </w:p>
    <w:p w14:paraId="3E514901" w14:textId="77777777" w:rsidR="003E6EA0" w:rsidRDefault="003E6EA0" w:rsidP="003E6EA0">
      <w:pPr>
        <w:pStyle w:val="Heading4"/>
        <w:shd w:val="clear" w:color="auto" w:fill="FFFFFF"/>
        <w:spacing w:line="278" w:lineRule="atLeast"/>
        <w:rPr>
          <w:rFonts w:cs="Calibri"/>
          <w:color w:val="000000"/>
          <w:szCs w:val="26"/>
        </w:rPr>
      </w:pPr>
      <w:r>
        <w:rPr>
          <w:rFonts w:cs="Calibri"/>
          <w:color w:val="000000"/>
          <w:szCs w:val="26"/>
        </w:rPr>
        <w:t>Scenario planning---even if it incorporates future orientations---is key to ensuring actions have ethical consequences.</w:t>
      </w:r>
    </w:p>
    <w:p w14:paraId="4F6A75FE" w14:textId="77777777" w:rsidR="003E6EA0" w:rsidRDefault="003E6EA0" w:rsidP="003E6EA0">
      <w:pPr>
        <w:shd w:val="clear" w:color="auto" w:fill="FFFFFF"/>
        <w:spacing w:line="235" w:lineRule="atLeast"/>
        <w:rPr>
          <w:color w:val="000000"/>
        </w:rPr>
      </w:pPr>
      <w:r>
        <w:rPr>
          <w:color w:val="000000"/>
        </w:rPr>
        <w:t>Samuel</w:t>
      </w:r>
      <w:r>
        <w:rPr>
          <w:b/>
          <w:bCs/>
          <w:color w:val="000000"/>
        </w:rPr>
        <w:t> Bagg 16</w:t>
      </w:r>
      <w:r>
        <w:rPr>
          <w:color w:val="000000"/>
        </w:rPr>
        <w:t>, Department of Political Science, Duke University, “Between Critical and Normative Theory: Predictive Political Theory as a Deweyan Realism,” Political Research Quarterly June 2016 vol. 69 no. 2 233-244</w:t>
      </w:r>
    </w:p>
    <w:p w14:paraId="423D67D1" w14:textId="77777777" w:rsidR="003E6EA0" w:rsidRDefault="003E6EA0" w:rsidP="003E6EA0">
      <w:pPr>
        <w:shd w:val="clear" w:color="auto" w:fill="FFFFFF"/>
        <w:spacing w:line="235" w:lineRule="atLeast"/>
        <w:rPr>
          <w:color w:val="000000"/>
        </w:rPr>
      </w:pPr>
      <w:r>
        <w:rPr>
          <w:color w:val="000000"/>
        </w:rPr>
        <w:t>We could admit, first of all,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however nobly motivated, is misplaced: in short, </w:t>
      </w:r>
      <w:r>
        <w:rPr>
          <w:color w:val="000000"/>
          <w:u w:val="single"/>
        </w:rPr>
        <w:t>it is exactly because we are not scientists</w:t>
      </w:r>
      <w:r>
        <w:rPr>
          <w:color w:val="000000"/>
        </w:rPr>
        <w:t> in any strict sense </w:t>
      </w:r>
      <w:r>
        <w:rPr>
          <w:color w:val="000000"/>
          <w:u w:val="single"/>
        </w:rPr>
        <w:t>that making these kinds of predictions is our job</w:t>
      </w:r>
      <w:r>
        <w:rPr>
          <w:color w:val="000000"/>
        </w:rPr>
        <w:t>. The world is not so courteous as to present us only with a limited number of well-defined variables with limited interactions, as we noted above, nor unlimited time to experiment with different forms of social life. </w:t>
      </w:r>
      <w:r>
        <w:rPr>
          <w:color w:val="000000"/>
          <w:u w:val="single"/>
          <w:shd w:val="clear" w:color="auto" w:fill="00FF00"/>
        </w:rPr>
        <w:t>In order to aid</w:t>
      </w:r>
      <w:r>
        <w:rPr>
          <w:color w:val="000000"/>
          <w:u w:val="single"/>
        </w:rPr>
        <w:t> </w:t>
      </w:r>
      <w:r>
        <w:rPr>
          <w:b/>
          <w:bCs/>
          <w:color w:val="000000"/>
          <w:u w:val="single"/>
          <w:bdr w:val="single" w:sz="8" w:space="0" w:color="auto" w:frame="1"/>
        </w:rPr>
        <w:t>important </w:t>
      </w:r>
      <w:r>
        <w:rPr>
          <w:b/>
          <w:bCs/>
          <w:color w:val="000000"/>
          <w:u w:val="single"/>
          <w:bdr w:val="single" w:sz="8" w:space="0" w:color="auto" w:frame="1"/>
          <w:shd w:val="clear" w:color="auto" w:fill="00FF00"/>
        </w:rPr>
        <w:t>political judgments</w:t>
      </w:r>
      <w:r>
        <w:rPr>
          <w:color w:val="000000"/>
          <w:u w:val="single"/>
        </w:rPr>
        <w:t>, </w:t>
      </w:r>
      <w:r>
        <w:rPr>
          <w:color w:val="000000"/>
          <w:u w:val="single"/>
          <w:shd w:val="clear" w:color="auto" w:fill="00FF00"/>
        </w:rPr>
        <w:t>we need to </w:t>
      </w:r>
      <w:r>
        <w:rPr>
          <w:b/>
          <w:bCs/>
          <w:color w:val="000000"/>
          <w:u w:val="single"/>
          <w:bdr w:val="single" w:sz="8" w:space="0" w:color="auto" w:frame="1"/>
          <w:shd w:val="clear" w:color="auto" w:fill="00FF00"/>
        </w:rPr>
        <w:t>envision</w:t>
      </w:r>
      <w:r>
        <w:rPr>
          <w:b/>
          <w:bCs/>
          <w:color w:val="000000"/>
          <w:u w:val="single"/>
          <w:bdr w:val="single" w:sz="8" w:space="0" w:color="auto" w:frame="1"/>
        </w:rPr>
        <w:t> </w:t>
      </w:r>
      <w:r>
        <w:rPr>
          <w:b/>
          <w:bCs/>
          <w:color w:val="000000"/>
          <w:u w:val="single"/>
          <w:bdr w:val="single" w:sz="8" w:space="0" w:color="auto" w:frame="1"/>
          <w:shd w:val="clear" w:color="auto" w:fill="00FF00"/>
        </w:rPr>
        <w:t>the consequences</w:t>
      </w:r>
      <w:r>
        <w:rPr>
          <w:color w:val="000000"/>
          <w:u w:val="single"/>
          <w:shd w:val="clear" w:color="auto" w:fill="00FF00"/>
        </w:rPr>
        <w:t> of </w:t>
      </w:r>
      <w:r>
        <w:rPr>
          <w:b/>
          <w:bCs/>
          <w:color w:val="000000"/>
          <w:u w:val="single"/>
          <w:bdr w:val="single" w:sz="8" w:space="0" w:color="auto" w:frame="1"/>
          <w:shd w:val="clear" w:color="auto" w:fill="00FF00"/>
        </w:rPr>
        <w:t>large-scale changes</w:t>
      </w:r>
      <w:r>
        <w:rPr>
          <w:color w:val="000000"/>
          <w:u w:val="single"/>
        </w:rPr>
        <w:t> </w:t>
      </w:r>
      <w:r>
        <w:rPr>
          <w:color w:val="000000"/>
          <w:u w:val="single"/>
          <w:shd w:val="clear" w:color="auto" w:fill="00FF00"/>
        </w:rPr>
        <w:t>to </w:t>
      </w:r>
      <w:r>
        <w:rPr>
          <w:b/>
          <w:bCs/>
          <w:color w:val="000000"/>
          <w:u w:val="single"/>
          <w:bdr w:val="single" w:sz="8" w:space="0" w:color="auto" w:frame="1"/>
          <w:shd w:val="clear" w:color="auto" w:fill="00FF00"/>
        </w:rPr>
        <w:t>material circumstances</w:t>
      </w:r>
      <w:r>
        <w:rPr>
          <w:color w:val="000000"/>
          <w:u w:val="single"/>
          <w:shd w:val="clear" w:color="auto" w:fill="00FF00"/>
        </w:rPr>
        <w:t>,</w:t>
      </w:r>
      <w:r>
        <w:rPr>
          <w:color w:val="000000"/>
          <w:u w:val="single"/>
        </w:rPr>
        <w:t> </w:t>
      </w:r>
      <w:r>
        <w:rPr>
          <w:b/>
          <w:bCs/>
          <w:color w:val="000000"/>
          <w:u w:val="single"/>
          <w:bdr w:val="single" w:sz="8" w:space="0" w:color="auto" w:frame="1"/>
        </w:rPr>
        <w:t>social norms</w:t>
      </w:r>
      <w:r>
        <w:rPr>
          <w:color w:val="000000"/>
          <w:u w:val="single"/>
        </w:rPr>
        <w:t>, </w:t>
      </w:r>
      <w:r>
        <w:rPr>
          <w:b/>
          <w:bCs/>
          <w:color w:val="000000"/>
          <w:u w:val="single"/>
          <w:bdr w:val="single" w:sz="8" w:space="0" w:color="auto" w:frame="1"/>
        </w:rPr>
        <w:t>political institutions</w:t>
      </w:r>
      <w:r>
        <w:rPr>
          <w:color w:val="000000"/>
          <w:u w:val="single"/>
        </w:rPr>
        <w:t>, and </w:t>
      </w:r>
      <w:r>
        <w:rPr>
          <w:b/>
          <w:bCs/>
          <w:color w:val="000000"/>
          <w:u w:val="single"/>
          <w:bdr w:val="single" w:sz="8" w:space="0" w:color="auto" w:frame="1"/>
        </w:rPr>
        <w:t>cultural narratives</w:t>
      </w:r>
      <w:r>
        <w:rPr>
          <w:color w:val="000000"/>
        </w:rPr>
        <w:t>; tasks ill suited, in other words, to the precise tools of science. </w:t>
      </w:r>
      <w:r>
        <w:rPr>
          <w:color w:val="000000"/>
          <w:u w:val="single"/>
        </w:rPr>
        <w:t>The role of political theorists</w:t>
      </w:r>
      <w:r>
        <w:rPr>
          <w:color w:val="000000"/>
        </w:rPr>
        <w:t>, on this conception, </w:t>
      </w:r>
      <w:r>
        <w:rPr>
          <w:color w:val="000000"/>
          <w:u w:val="single"/>
        </w:rPr>
        <w:t>is </w:t>
      </w:r>
      <w:r>
        <w:rPr>
          <w:b/>
          <w:bCs/>
          <w:color w:val="000000"/>
          <w:u w:val="single"/>
          <w:bdr w:val="single" w:sz="8" w:space="0" w:color="auto" w:frame="1"/>
        </w:rPr>
        <w:t>not</w:t>
      </w:r>
      <w:r>
        <w:rPr>
          <w:color w:val="000000"/>
          <w:u w:val="single"/>
        </w:rPr>
        <w:t> to do </w:t>
      </w:r>
      <w:r>
        <w:rPr>
          <w:b/>
          <w:bCs/>
          <w:color w:val="000000"/>
          <w:u w:val="single"/>
          <w:bdr w:val="single" w:sz="8" w:space="0" w:color="auto" w:frame="1"/>
        </w:rPr>
        <w:t>primary research</w:t>
      </w:r>
      <w:r>
        <w:rPr>
          <w:color w:val="000000"/>
          <w:u w:val="single"/>
        </w:rPr>
        <w:t> on the effects of particular empirical interventions, but to </w:t>
      </w:r>
      <w:r>
        <w:rPr>
          <w:b/>
          <w:bCs/>
          <w:color w:val="000000"/>
          <w:u w:val="single"/>
          <w:bdr w:val="single" w:sz="8" w:space="0" w:color="auto" w:frame="1"/>
        </w:rPr>
        <w:t>synthesize the best work</w:t>
      </w:r>
      <w:r>
        <w:rPr>
          <w:color w:val="000000"/>
          <w:u w:val="single"/>
        </w:rPr>
        <w:t> from a number of diverse fields</w:t>
      </w:r>
      <w:r>
        <w:rPr>
          <w:color w:val="000000"/>
        </w:rPr>
        <w:t>, including but not limited to the social sciences, </w:t>
      </w:r>
      <w:r>
        <w:rPr>
          <w:color w:val="000000"/>
          <w:u w:val="single"/>
        </w:rPr>
        <w:t>making </w:t>
      </w:r>
      <w:r>
        <w:rPr>
          <w:b/>
          <w:bCs/>
          <w:color w:val="000000"/>
          <w:u w:val="single"/>
          <w:bdr w:val="single" w:sz="8" w:space="0" w:color="auto" w:frame="1"/>
        </w:rPr>
        <w:t>larger-scale predictions</w:t>
      </w:r>
      <w:r>
        <w:rPr>
          <w:color w:val="000000"/>
          <w:u w:val="single"/>
        </w:rPr>
        <w:t> about the </w:t>
      </w:r>
      <w:r>
        <w:rPr>
          <w:b/>
          <w:bCs/>
          <w:color w:val="000000"/>
          <w:u w:val="single"/>
          <w:bdr w:val="single" w:sz="8" w:space="0" w:color="auto" w:frame="1"/>
        </w:rPr>
        <w:t>consequences</w:t>
      </w:r>
      <w:r>
        <w:rPr>
          <w:color w:val="000000"/>
          <w:u w:val="single"/>
        </w:rPr>
        <w:t> of actions and interventions that </w:t>
      </w:r>
      <w:r>
        <w:rPr>
          <w:b/>
          <w:bCs/>
          <w:color w:val="000000"/>
          <w:u w:val="single"/>
          <w:bdr w:val="single" w:sz="8" w:space="0" w:color="auto" w:frame="1"/>
        </w:rPr>
        <w:t>cannot be tested scientifically</w:t>
      </w:r>
      <w:r>
        <w:rPr>
          <w:color w:val="000000"/>
        </w:rPr>
        <w:t>. To call this inherently more speculative practice “prediction,” of course, is to stretch the normal scientific meaning of the word, as Dewey acknowledged. It is worth adopting his somewhat provocative usage, however, in order to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Pr>
          <w:color w:val="000000"/>
          <w:sz w:val="10"/>
          <w:szCs w:val="10"/>
        </w:rPr>
        <w:t>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Elster, Sharon Krause, Helene Landemore,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as yet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particular situations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Rorty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Rorty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Pr>
          <w:color w:val="000000"/>
        </w:rPr>
        <w:t>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all of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(Bagg 2015), enabling secondorder social reflexivity (Aligica 2014; Bell 2015; Knight and Johnson 2011), and weakening the effect of money in politics (Lessig 2011). </w:t>
      </w:r>
      <w:r>
        <w:rPr>
          <w:color w:val="000000"/>
          <w:u w:val="single"/>
        </w:rPr>
        <w:t>We can imagine similarly </w:t>
      </w:r>
      <w:r>
        <w:rPr>
          <w:b/>
          <w:bCs/>
          <w:color w:val="000000"/>
          <w:u w:val="single"/>
          <w:bdr w:val="single" w:sz="8" w:space="0" w:color="auto" w:frame="1"/>
        </w:rPr>
        <w:t>wide-ranging predictive approaches</w:t>
      </w:r>
      <w:r>
        <w:rPr>
          <w:color w:val="000000"/>
          <w:u w:val="single"/>
        </w:rPr>
        <w:t> to proposed interventions like instituting </w:t>
      </w:r>
      <w:r>
        <w:rPr>
          <w:b/>
          <w:bCs/>
          <w:color w:val="000000"/>
          <w:u w:val="single"/>
          <w:bdr w:val="single" w:sz="8" w:space="0" w:color="auto" w:frame="1"/>
        </w:rPr>
        <w:t>reparations for slavery</w:t>
      </w:r>
      <w:r>
        <w:rPr>
          <w:color w:val="000000"/>
        </w:rPr>
        <w:t>, changing our understandings of marriage, </w:t>
      </w:r>
      <w:r>
        <w:rPr>
          <w:b/>
          <w:bCs/>
          <w:color w:val="000000"/>
          <w:u w:val="single"/>
          <w:bdr w:val="single" w:sz="8" w:space="0" w:color="auto" w:frame="1"/>
        </w:rPr>
        <w:t>abolishing prisons</w:t>
      </w:r>
      <w:r>
        <w:rPr>
          <w:color w:val="000000"/>
          <w:u w:val="single"/>
        </w:rPr>
        <w:t>, enforcing</w:t>
      </w:r>
      <w:r>
        <w:rPr>
          <w:color w:val="000000"/>
        </w:rPr>
        <w:t> strict norms of </w:t>
      </w:r>
      <w:r>
        <w:rPr>
          <w:b/>
          <w:bCs/>
          <w:color w:val="000000"/>
          <w:u w:val="single"/>
          <w:bdr w:val="single" w:sz="8" w:space="0" w:color="auto" w:frame="1"/>
        </w:rPr>
        <w:t>gender equality</w:t>
      </w:r>
      <w:r>
        <w:rPr>
          <w:color w:val="000000"/>
          <w:u w:val="single"/>
        </w:rPr>
        <w:t>, </w:t>
      </w:r>
      <w:r>
        <w:rPr>
          <w:b/>
          <w:bCs/>
          <w:color w:val="000000"/>
          <w:u w:val="single"/>
          <w:bdr w:val="single" w:sz="8" w:space="0" w:color="auto" w:frame="1"/>
        </w:rPr>
        <w:t>opening borders</w:t>
      </w:r>
      <w:r>
        <w:rPr>
          <w:color w:val="000000"/>
        </w:rPr>
        <w:t>, undermining norms of individual responsibility, </w:t>
      </w:r>
      <w:r>
        <w:rPr>
          <w:color w:val="000000"/>
          <w:u w:val="single"/>
        </w:rPr>
        <w:t>or imposing </w:t>
      </w:r>
      <w:r>
        <w:rPr>
          <w:b/>
          <w:bCs/>
          <w:color w:val="000000"/>
          <w:u w:val="single"/>
          <w:bdr w:val="single" w:sz="8" w:space="0" w:color="auto" w:frame="1"/>
        </w:rPr>
        <w:t>global redistributive taxes</w:t>
      </w:r>
      <w:r>
        <w:rPr>
          <w:color w:val="000000"/>
        </w:rPr>
        <w:t> on capital. </w:t>
      </w:r>
      <w:r>
        <w:rPr>
          <w:color w:val="000000"/>
          <w:u w:val="single"/>
        </w:rPr>
        <w:t>These proposals vary in feasibility, for judgments about which long-term ideals to promote in the broader public sphere are just as </w:t>
      </w:r>
      <w:r>
        <w:rPr>
          <w:b/>
          <w:bCs/>
          <w:color w:val="000000"/>
          <w:u w:val="single"/>
          <w:bdr w:val="single" w:sz="8" w:space="0" w:color="auto" w:frame="1"/>
        </w:rPr>
        <w:t>real</w:t>
      </w:r>
      <w:r>
        <w:rPr>
          <w:color w:val="000000"/>
          <w:u w:val="single"/>
        </w:rPr>
        <w:t>, </w:t>
      </w:r>
      <w:r>
        <w:rPr>
          <w:b/>
          <w:bCs/>
          <w:color w:val="000000"/>
          <w:u w:val="single"/>
          <w:bdr w:val="single" w:sz="8" w:space="0" w:color="auto" w:frame="1"/>
        </w:rPr>
        <w:t>situated</w:t>
      </w:r>
      <w:r>
        <w:rPr>
          <w:color w:val="000000"/>
          <w:u w:val="single"/>
        </w:rPr>
        <w:t>, and </w:t>
      </w:r>
      <w:r>
        <w:rPr>
          <w:b/>
          <w:bCs/>
          <w:color w:val="000000"/>
          <w:u w:val="single"/>
          <w:bdr w:val="single" w:sz="8" w:space="0" w:color="auto" w:frame="1"/>
        </w:rPr>
        <w:t>pressing</w:t>
      </w:r>
      <w:r>
        <w:rPr>
          <w:color w:val="000000"/>
          <w:u w:val="single"/>
        </w:rPr>
        <w:t>, as judgments about </w:t>
      </w:r>
      <w:r>
        <w:rPr>
          <w:b/>
          <w:bCs/>
          <w:color w:val="000000"/>
          <w:u w:val="single"/>
          <w:bdr w:val="single" w:sz="8" w:space="0" w:color="auto" w:frame="1"/>
        </w:rPr>
        <w:t>which policies</w:t>
      </w:r>
      <w:r>
        <w:rPr>
          <w:color w:val="000000"/>
          <w:u w:val="single"/>
        </w:rPr>
        <w:t> to support in the </w:t>
      </w:r>
      <w:r>
        <w:rPr>
          <w:b/>
          <w:bCs/>
          <w:color w:val="000000"/>
          <w:u w:val="single"/>
          <w:bdr w:val="single" w:sz="8" w:space="0" w:color="auto" w:frame="1"/>
        </w:rPr>
        <w:t>short term</w:t>
      </w:r>
      <w:r>
        <w:rPr>
          <w:color w:val="000000"/>
        </w:rPr>
        <w:t>. 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that political theorists may have the most to contribute. </w:t>
      </w:r>
      <w:r>
        <w:rPr>
          <w:color w:val="000000"/>
          <w:sz w:val="10"/>
          <w:szCs w:val="10"/>
        </w:rPr>
        <w:t>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widely-held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Galston (2010) summarizes its four basic components: “the injunction to take politics seriously as a particular field of human endeavor; the proposition that civil order is the sine qua non for every other political good; the emphasis on the evaluation and comparison of institutions and regimetypes,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Pr>
          <w:color w:val="000000"/>
        </w:rPr>
        <w:t>The other three components, by contrast, are conducive to a wide variety of social and political projects. </w:t>
      </w:r>
      <w:r>
        <w:rPr>
          <w:color w:val="000000"/>
          <w:u w:val="single"/>
        </w:rPr>
        <w:t>Largely </w:t>
      </w:r>
      <w:r>
        <w:rPr>
          <w:color w:val="000000"/>
          <w:u w:val="single"/>
          <w:shd w:val="clear" w:color="auto" w:fill="00FF00"/>
        </w:rPr>
        <w:t>eschewing</w:t>
      </w:r>
      <w:r>
        <w:rPr>
          <w:color w:val="000000"/>
        </w:rPr>
        <w:t> the </w:t>
      </w:r>
      <w:r>
        <w:rPr>
          <w:b/>
          <w:bCs/>
          <w:color w:val="000000"/>
          <w:u w:val="single"/>
          <w:bdr w:val="single" w:sz="8" w:space="0" w:color="auto" w:frame="1"/>
          <w:shd w:val="clear" w:color="auto" w:fill="00FF00"/>
        </w:rPr>
        <w:t>blanket pessimism</w:t>
      </w:r>
      <w:r>
        <w:rPr>
          <w:color w:val="000000"/>
        </w:rPr>
        <w:t> of their classical forebears, contemporary </w:t>
      </w:r>
      <w:r>
        <w:rPr>
          <w:color w:val="000000"/>
          <w:u w:val="single"/>
          <w:shd w:val="clear" w:color="auto" w:fill="00FF00"/>
        </w:rPr>
        <w:t>realists</w:t>
      </w:r>
      <w:r>
        <w:rPr>
          <w:color w:val="000000"/>
        </w:rPr>
        <w:t> are more likely to </w:t>
      </w:r>
      <w:r>
        <w:rPr>
          <w:color w:val="000000"/>
          <w:u w:val="single"/>
          <w:shd w:val="clear" w:color="auto" w:fill="00FF00"/>
        </w:rPr>
        <w:t>endorse</w:t>
      </w:r>
      <w:r>
        <w:rPr>
          <w:color w:val="000000"/>
        </w:rPr>
        <w:t> what might be called “methodological” realism – i.e., </w:t>
      </w:r>
      <w:r>
        <w:rPr>
          <w:color w:val="000000"/>
          <w:u w:val="single"/>
        </w:rPr>
        <w:t>a </w:t>
      </w:r>
      <w:r>
        <w:rPr>
          <w:color w:val="000000"/>
          <w:u w:val="single"/>
          <w:shd w:val="clear" w:color="auto" w:fill="00FF00"/>
        </w:rPr>
        <w:t>commitment</w:t>
      </w:r>
      <w:r>
        <w:rPr>
          <w:color w:val="000000"/>
          <w:u w:val="single"/>
        </w:rPr>
        <w:t> to political </w:t>
      </w:r>
      <w:r>
        <w:rPr>
          <w:color w:val="000000"/>
          <w:u w:val="single"/>
          <w:shd w:val="clear" w:color="auto" w:fill="00FF00"/>
        </w:rPr>
        <w:t>theory that is </w:t>
      </w:r>
      <w:r>
        <w:rPr>
          <w:b/>
          <w:bCs/>
          <w:color w:val="000000"/>
          <w:u w:val="single"/>
          <w:bdr w:val="single" w:sz="8" w:space="0" w:color="auto" w:frame="1"/>
          <w:shd w:val="clear" w:color="auto" w:fill="00FF00"/>
        </w:rPr>
        <w:t>comparative</w:t>
      </w:r>
      <w:r>
        <w:rPr>
          <w:color w:val="000000"/>
          <w:u w:val="single"/>
          <w:shd w:val="clear" w:color="auto" w:fill="00FF00"/>
        </w:rPr>
        <w:t>, </w:t>
      </w:r>
      <w:r>
        <w:rPr>
          <w:b/>
          <w:bCs/>
          <w:color w:val="000000"/>
          <w:u w:val="single"/>
          <w:bdr w:val="single" w:sz="8" w:space="0" w:color="auto" w:frame="1"/>
          <w:shd w:val="clear" w:color="auto" w:fill="00FF00"/>
        </w:rPr>
        <w:t>contextual</w:t>
      </w:r>
      <w:r>
        <w:rPr>
          <w:color w:val="000000"/>
        </w:rPr>
        <w:t>, psychologically rich, </w:t>
      </w:r>
      <w:r>
        <w:rPr>
          <w:b/>
          <w:bCs/>
          <w:color w:val="000000"/>
          <w:u w:val="single"/>
          <w:bdr w:val="single" w:sz="8" w:space="0" w:color="auto" w:frame="1"/>
          <w:shd w:val="clear" w:color="auto" w:fill="00FF00"/>
        </w:rPr>
        <w:t>institutionally innovative</w:t>
      </w:r>
      <w:r>
        <w:rPr>
          <w:color w:val="000000"/>
          <w:u w:val="single"/>
        </w:rPr>
        <w:t>, </w:t>
      </w:r>
      <w:r>
        <w:rPr>
          <w:color w:val="000000"/>
          <w:u w:val="single"/>
          <w:shd w:val="clear" w:color="auto" w:fill="00FF00"/>
        </w:rPr>
        <w:t>and grounded in </w:t>
      </w:r>
      <w:r>
        <w:rPr>
          <w:b/>
          <w:bCs/>
          <w:color w:val="000000"/>
          <w:u w:val="single"/>
          <w:bdr w:val="single" w:sz="8" w:space="0" w:color="auto" w:frame="1"/>
          <w:shd w:val="clear" w:color="auto" w:fill="00FF00"/>
        </w:rPr>
        <w:t>specific situations</w:t>
      </w:r>
      <w:r>
        <w:rPr>
          <w:color w:val="000000"/>
          <w:u w:val="single"/>
        </w:rPr>
        <w:t> of </w:t>
      </w:r>
      <w:r>
        <w:rPr>
          <w:b/>
          <w:bCs/>
          <w:color w:val="000000"/>
          <w:u w:val="single"/>
          <w:bdr w:val="single" w:sz="8" w:space="0" w:color="auto" w:frame="1"/>
        </w:rPr>
        <w:t>political judgment</w:t>
      </w:r>
      <w:r>
        <w:rPr>
          <w:color w:val="000000"/>
        </w:rPr>
        <w:t>.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“utopophobia” at any mention of particularity or constraint in political philosophy (Estlund 2014), we need not abandon methodological realism just because we reject the conservatism of certain classical realists. Indeed, </w:t>
      </w:r>
      <w:r>
        <w:rPr>
          <w:color w:val="000000"/>
          <w:u w:val="single"/>
        </w:rPr>
        <w:t>we may </w:t>
      </w:r>
      <w:r>
        <w:rPr>
          <w:b/>
          <w:bCs/>
          <w:color w:val="000000"/>
          <w:u w:val="single"/>
          <w:bdr w:val="single" w:sz="8" w:space="0" w:color="auto" w:frame="1"/>
        </w:rPr>
        <w:t>productively advocate</w:t>
      </w:r>
      <w:r>
        <w:rPr>
          <w:color w:val="000000"/>
          <w:u w:val="single"/>
        </w:rPr>
        <w:t> for </w:t>
      </w:r>
      <w:r>
        <w:rPr>
          <w:b/>
          <w:bCs/>
          <w:color w:val="000000"/>
          <w:u w:val="single"/>
          <w:bdr w:val="single" w:sz="8" w:space="0" w:color="auto" w:frame="1"/>
        </w:rPr>
        <w:t>quite radical institutional proposals</w:t>
      </w:r>
      <w:r>
        <w:rPr>
          <w:color w:val="000000"/>
          <w:u w:val="single"/>
        </w:rPr>
        <w:t>, such as prison abolition or open borders – just so long as we do so responsibly, acknowledging the </w:t>
      </w:r>
      <w:r>
        <w:rPr>
          <w:b/>
          <w:bCs/>
          <w:color w:val="000000"/>
          <w:u w:val="single"/>
          <w:bdr w:val="single" w:sz="8" w:space="0" w:color="auto" w:frame="1"/>
        </w:rPr>
        <w:t>work that must be done</w:t>
      </w:r>
      <w:r>
        <w:rPr>
          <w:color w:val="000000"/>
          <w:u w:val="single"/>
        </w:rPr>
        <w:t> to </w:t>
      </w:r>
      <w:r>
        <w:rPr>
          <w:b/>
          <w:bCs/>
          <w:color w:val="000000"/>
          <w:u w:val="single"/>
          <w:bdr w:val="single" w:sz="8" w:space="0" w:color="auto" w:frame="1"/>
        </w:rPr>
        <w:t>render those proposals feasible</w:t>
      </w:r>
      <w:r>
        <w:rPr>
          <w:color w:val="000000"/>
          <w:u w:val="single"/>
        </w:rPr>
        <w:t>. </w:t>
      </w:r>
      <w:r>
        <w:rPr>
          <w:color w:val="000000"/>
        </w:rPr>
        <w:t>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Pr>
          <w:color w:val="000000"/>
          <w:u w:val="single"/>
          <w:shd w:val="clear" w:color="auto" w:fill="00FF00"/>
        </w:rPr>
        <w:t>political situations requiring collective action</w:t>
      </w:r>
      <w:r>
        <w:rPr>
          <w:color w:val="000000"/>
          <w:shd w:val="clear" w:color="auto" w:fill="00FF00"/>
        </w:rPr>
        <w:t>, </w:t>
      </w:r>
      <w:r>
        <w:rPr>
          <w:color w:val="000000"/>
        </w:rPr>
        <w:t>which </w:t>
      </w:r>
      <w:r>
        <w:rPr>
          <w:color w:val="000000"/>
          <w:u w:val="single"/>
          <w:shd w:val="clear" w:color="auto" w:fill="00FF00"/>
        </w:rPr>
        <w:t>are </w:t>
      </w:r>
      <w:r>
        <w:rPr>
          <w:b/>
          <w:bCs/>
          <w:color w:val="000000"/>
          <w:u w:val="single"/>
          <w:bdr w:val="single" w:sz="8" w:space="0" w:color="auto" w:frame="1"/>
          <w:shd w:val="clear" w:color="auto" w:fill="00FF00"/>
        </w:rPr>
        <w:t>highly constrained</w:t>
      </w:r>
      <w:r>
        <w:rPr>
          <w:color w:val="000000"/>
          <w:u w:val="single"/>
          <w:shd w:val="clear" w:color="auto" w:fill="00FF00"/>
        </w:rPr>
        <w:t> by the dispositions of others.</w:t>
      </w:r>
      <w:r>
        <w:rPr>
          <w:color w:val="000000"/>
          <w:u w:val="single"/>
        </w:rPr>
        <w:t> In such circumstances, radical action can </w:t>
      </w:r>
      <w:r>
        <w:rPr>
          <w:b/>
          <w:bCs/>
          <w:color w:val="000000"/>
          <w:u w:val="single"/>
          <w:bdr w:val="single" w:sz="8" w:space="0" w:color="auto" w:frame="1"/>
        </w:rPr>
        <w:t>easily</w:t>
      </w:r>
      <w:r>
        <w:rPr>
          <w:color w:val="000000"/>
          <w:u w:val="single"/>
        </w:rPr>
        <w:t> turn out to be </w:t>
      </w:r>
      <w:r>
        <w:rPr>
          <w:b/>
          <w:bCs/>
          <w:color w:val="000000"/>
          <w:u w:val="single"/>
          <w:bdr w:val="single" w:sz="8" w:space="0" w:color="auto" w:frame="1"/>
        </w:rPr>
        <w:t>counterproductive</w:t>
      </w:r>
      <w:r>
        <w:rPr>
          <w:color w:val="000000"/>
        </w:rPr>
        <w:t>, and as noted above, </w:t>
      </w:r>
      <w:r>
        <w:rPr>
          <w:color w:val="000000"/>
          <w:u w:val="single"/>
        </w:rPr>
        <w:t>the point is </w:t>
      </w:r>
      <w:r>
        <w:rPr>
          <w:b/>
          <w:bCs/>
          <w:color w:val="000000"/>
          <w:u w:val="single"/>
          <w:bdr w:val="single" w:sz="8" w:space="0" w:color="auto" w:frame="1"/>
        </w:rPr>
        <w:t>definitively not</w:t>
      </w:r>
      <w:r>
        <w:rPr>
          <w:color w:val="000000"/>
          <w:u w:val="single"/>
        </w:rPr>
        <w:t> to engage in </w:t>
      </w:r>
      <w:r>
        <w:rPr>
          <w:b/>
          <w:bCs/>
          <w:color w:val="000000"/>
          <w:u w:val="single"/>
          <w:bdr w:val="single" w:sz="8" w:space="0" w:color="auto" w:frame="1"/>
        </w:rPr>
        <w:t>reckless experimentation</w:t>
      </w:r>
      <w:r>
        <w:rPr>
          <w:color w:val="000000"/>
          <w:u w:val="single"/>
        </w:rPr>
        <w:t> for experimentation’s sake</w:t>
      </w:r>
      <w:r>
        <w:rPr>
          <w:color w:val="000000"/>
        </w:rPr>
        <w:t>. Rather, </w:t>
      </w:r>
      <w:r>
        <w:rPr>
          <w:color w:val="000000"/>
          <w:u w:val="single"/>
          <w:shd w:val="clear" w:color="auto" w:fill="00FF00"/>
        </w:rPr>
        <w:t>it is the</w:t>
      </w:r>
      <w:r>
        <w:rPr>
          <w:color w:val="000000"/>
          <w:u w:val="single"/>
        </w:rPr>
        <w:t> </w:t>
      </w:r>
      <w:r>
        <w:rPr>
          <w:b/>
          <w:bCs/>
          <w:color w:val="000000"/>
          <w:u w:val="single"/>
          <w:bdr w:val="single" w:sz="8" w:space="0" w:color="auto" w:frame="1"/>
        </w:rPr>
        <w:t>express </w:t>
      </w:r>
      <w:r>
        <w:rPr>
          <w:b/>
          <w:bCs/>
          <w:color w:val="000000"/>
          <w:u w:val="single"/>
          <w:bdr w:val="single" w:sz="8" w:space="0" w:color="auto" w:frame="1"/>
          <w:shd w:val="clear" w:color="auto" w:fill="00FF00"/>
        </w:rPr>
        <w:t>purpose</w:t>
      </w:r>
      <w:r>
        <w:rPr>
          <w:color w:val="000000"/>
          <w:u w:val="single"/>
        </w:rPr>
        <w:t> </w:t>
      </w:r>
      <w:r>
        <w:rPr>
          <w:color w:val="000000"/>
          <w:u w:val="single"/>
          <w:shd w:val="clear" w:color="auto" w:fill="00FF00"/>
        </w:rPr>
        <w:t>of</w:t>
      </w:r>
      <w:r>
        <w:rPr>
          <w:color w:val="000000"/>
          <w:u w:val="single"/>
        </w:rPr>
        <w:t> predictive political </w:t>
      </w:r>
      <w:r>
        <w:rPr>
          <w:color w:val="000000"/>
          <w:u w:val="single"/>
          <w:shd w:val="clear" w:color="auto" w:fill="00FF00"/>
        </w:rPr>
        <w:t>theory to consider which experiments are </w:t>
      </w:r>
      <w:r>
        <w:rPr>
          <w:b/>
          <w:bCs/>
          <w:color w:val="000000"/>
          <w:u w:val="single"/>
          <w:bdr w:val="single" w:sz="8" w:space="0" w:color="auto" w:frame="1"/>
          <w:shd w:val="clear" w:color="auto" w:fill="00FF00"/>
        </w:rPr>
        <w:t>worth trying</w:t>
      </w:r>
      <w:r>
        <w:rPr>
          <w:color w:val="000000"/>
          <w:u w:val="single"/>
          <w:shd w:val="clear" w:color="auto" w:fill="00FF00"/>
        </w:rPr>
        <w:t>, and </w:t>
      </w:r>
      <w:r>
        <w:rPr>
          <w:b/>
          <w:bCs/>
          <w:color w:val="000000"/>
          <w:u w:val="single"/>
          <w:bdr w:val="single" w:sz="8" w:space="0" w:color="auto" w:frame="1"/>
          <w:shd w:val="clear" w:color="auto" w:fill="00FF00"/>
        </w:rPr>
        <w:t>under what circumstances</w:t>
      </w:r>
      <w:r>
        <w:rPr>
          <w:color w:val="000000"/>
          <w:u w:val="single"/>
        </w:rPr>
        <w:t>; </w:t>
      </w:r>
      <w:r>
        <w:rPr>
          <w:color w:val="000000"/>
          <w:u w:val="single"/>
          <w:shd w:val="clear" w:color="auto" w:fill="00FF00"/>
        </w:rPr>
        <w:t>precisely to </w:t>
      </w:r>
      <w:r>
        <w:rPr>
          <w:b/>
          <w:bCs/>
          <w:color w:val="000000"/>
          <w:u w:val="single"/>
          <w:bdr w:val="single" w:sz="8" w:space="0" w:color="auto" w:frame="1"/>
          <w:shd w:val="clear" w:color="auto" w:fill="00FF00"/>
        </w:rPr>
        <w:t>avoid</w:t>
      </w:r>
      <w:r>
        <w:rPr>
          <w:color w:val="000000"/>
          <w:u w:val="single"/>
          <w:shd w:val="clear" w:color="auto" w:fill="00FF00"/>
        </w:rPr>
        <w:t>, in other words, the sort of </w:t>
      </w:r>
      <w:r>
        <w:rPr>
          <w:b/>
          <w:bCs/>
          <w:color w:val="000000"/>
          <w:u w:val="single"/>
          <w:bdr w:val="single" w:sz="8" w:space="0" w:color="auto" w:frame="1"/>
          <w:shd w:val="clear" w:color="auto" w:fill="00FF00"/>
        </w:rPr>
        <w:t>rash</w:t>
      </w:r>
      <w:r>
        <w:rPr>
          <w:color w:val="000000"/>
          <w:u w:val="single"/>
          <w:shd w:val="clear" w:color="auto" w:fill="00FF00"/>
        </w:rPr>
        <w:t>, </w:t>
      </w:r>
      <w:r>
        <w:rPr>
          <w:b/>
          <w:bCs/>
          <w:color w:val="000000"/>
          <w:u w:val="single"/>
          <w:bdr w:val="single" w:sz="8" w:space="0" w:color="auto" w:frame="1"/>
          <w:shd w:val="clear" w:color="auto" w:fill="00FF00"/>
        </w:rPr>
        <w:t>irresponsible “experiments”</w:t>
      </w:r>
      <w:r>
        <w:rPr>
          <w:color w:val="000000"/>
          <w:u w:val="single"/>
          <w:shd w:val="clear" w:color="auto" w:fill="00FF00"/>
        </w:rPr>
        <w:t> that have brought us everything from </w:t>
      </w:r>
      <w:r>
        <w:rPr>
          <w:b/>
          <w:bCs/>
          <w:color w:val="000000"/>
          <w:u w:val="single"/>
          <w:bdr w:val="single" w:sz="8" w:space="0" w:color="auto" w:frame="1"/>
          <w:shd w:val="clear" w:color="auto" w:fill="00FF00"/>
        </w:rPr>
        <w:t>Stalin’s gulag</w:t>
      </w:r>
      <w:r>
        <w:rPr>
          <w:color w:val="000000"/>
          <w:u w:val="single"/>
          <w:shd w:val="clear" w:color="auto" w:fill="00FF00"/>
        </w:rPr>
        <w:t> and </w:t>
      </w:r>
      <w:r>
        <w:rPr>
          <w:b/>
          <w:bCs/>
          <w:color w:val="000000"/>
          <w:u w:val="single"/>
          <w:bdr w:val="single" w:sz="8" w:space="0" w:color="auto" w:frame="1"/>
          <w:shd w:val="clear" w:color="auto" w:fill="00FF00"/>
        </w:rPr>
        <w:t>Mao’s famine</w:t>
      </w:r>
      <w:r>
        <w:rPr>
          <w:color w:val="000000"/>
          <w:u w:val="single"/>
          <w:shd w:val="clear" w:color="auto" w:fill="00FF00"/>
        </w:rPr>
        <w:t> to </w:t>
      </w:r>
      <w:r>
        <w:rPr>
          <w:b/>
          <w:bCs/>
          <w:color w:val="000000"/>
          <w:u w:val="single"/>
          <w:bdr w:val="single" w:sz="8" w:space="0" w:color="auto" w:frame="1"/>
          <w:shd w:val="clear" w:color="auto" w:fill="00FF00"/>
        </w:rPr>
        <w:t>US misadventures</w:t>
      </w:r>
      <w:r>
        <w:rPr>
          <w:color w:val="000000"/>
          <w:u w:val="single"/>
          <w:shd w:val="clear" w:color="auto" w:fill="00FF00"/>
        </w:rPr>
        <w:t> in </w:t>
      </w:r>
      <w:r>
        <w:rPr>
          <w:b/>
          <w:bCs/>
          <w:color w:val="000000"/>
          <w:u w:val="single"/>
          <w:bdr w:val="single" w:sz="8" w:space="0" w:color="auto" w:frame="1"/>
          <w:shd w:val="clear" w:color="auto" w:fill="00FF00"/>
        </w:rPr>
        <w:t>Latin America</w:t>
      </w:r>
      <w:r>
        <w:rPr>
          <w:color w:val="000000"/>
          <w:u w:val="single"/>
          <w:shd w:val="clear" w:color="auto" w:fill="00FF00"/>
        </w:rPr>
        <w:t> and the </w:t>
      </w:r>
      <w:r>
        <w:rPr>
          <w:b/>
          <w:bCs/>
          <w:color w:val="000000"/>
          <w:u w:val="single"/>
          <w:bdr w:val="single" w:sz="8" w:space="0" w:color="auto" w:frame="1"/>
          <w:shd w:val="clear" w:color="auto" w:fill="00FF00"/>
        </w:rPr>
        <w:t>Middle East</w:t>
      </w:r>
      <w:r>
        <w:rPr>
          <w:color w:val="000000"/>
          <w:u w:val="single"/>
          <w:shd w:val="clear" w:color="auto" w:fill="00FF00"/>
        </w:rPr>
        <w:t>. Far from tempering our enthusiasm for the predictive enterprise, such examples reinforce its </w:t>
      </w:r>
      <w:r>
        <w:rPr>
          <w:b/>
          <w:bCs/>
          <w:color w:val="000000"/>
          <w:u w:val="single"/>
          <w:bdr w:val="single" w:sz="8" w:space="0" w:color="auto" w:frame="1"/>
          <w:shd w:val="clear" w:color="auto" w:fill="00FF00"/>
        </w:rPr>
        <w:t>vital necessity</w:t>
      </w:r>
      <w:r>
        <w:rPr>
          <w:color w:val="000000"/>
        </w:rPr>
        <w:t>. Methodological realism can help us to distinguish when substantive realism is appropriate, and when it may be relaxed. </w:t>
      </w:r>
    </w:p>
    <w:p w14:paraId="795A3F2A" w14:textId="77777777" w:rsidR="003E6EA0" w:rsidRPr="003E6EA0" w:rsidRDefault="003E6EA0" w:rsidP="003E6EA0"/>
    <w:sectPr w:rsidR="003E6EA0" w:rsidRPr="003E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96441"/>
    <w:multiLevelType w:val="hybridMultilevel"/>
    <w:tmpl w:val="C97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897CB3"/>
    <w:multiLevelType w:val="hybridMultilevel"/>
    <w:tmpl w:val="534C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BF5"/>
    <w:multiLevelType w:val="hybridMultilevel"/>
    <w:tmpl w:val="ECC00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5C6BA9"/>
    <w:multiLevelType w:val="hybridMultilevel"/>
    <w:tmpl w:val="17B628F2"/>
    <w:lvl w:ilvl="0" w:tplc="2CAC51F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CC2CF2"/>
    <w:multiLevelType w:val="hybridMultilevel"/>
    <w:tmpl w:val="0E901F42"/>
    <w:lvl w:ilvl="0" w:tplc="F7AE99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31"/>
  </w:num>
  <w:num w:numId="14">
    <w:abstractNumId w:val="35"/>
  </w:num>
  <w:num w:numId="15">
    <w:abstractNumId w:val="33"/>
  </w:num>
  <w:num w:numId="16">
    <w:abstractNumId w:val="36"/>
  </w:num>
  <w:num w:numId="17">
    <w:abstractNumId w:val="29"/>
  </w:num>
  <w:num w:numId="18">
    <w:abstractNumId w:val="32"/>
  </w:num>
  <w:num w:numId="19">
    <w:abstractNumId w:val="24"/>
  </w:num>
  <w:num w:numId="20">
    <w:abstractNumId w:val="11"/>
  </w:num>
  <w:num w:numId="21">
    <w:abstractNumId w:val="15"/>
  </w:num>
  <w:num w:numId="22">
    <w:abstractNumId w:val="30"/>
  </w:num>
  <w:num w:numId="23">
    <w:abstractNumId w:val="28"/>
  </w:num>
  <w:num w:numId="24">
    <w:abstractNumId w:val="34"/>
  </w:num>
  <w:num w:numId="25">
    <w:abstractNumId w:val="26"/>
  </w:num>
  <w:num w:numId="26">
    <w:abstractNumId w:val="27"/>
  </w:num>
  <w:num w:numId="27">
    <w:abstractNumId w:val="21"/>
  </w:num>
  <w:num w:numId="28">
    <w:abstractNumId w:val="20"/>
  </w:num>
  <w:num w:numId="29">
    <w:abstractNumId w:val="17"/>
  </w:num>
  <w:num w:numId="30">
    <w:abstractNumId w:val="13"/>
  </w:num>
  <w:num w:numId="31">
    <w:abstractNumId w:val="19"/>
  </w:num>
  <w:num w:numId="32">
    <w:abstractNumId w:val="25"/>
  </w:num>
  <w:num w:numId="33">
    <w:abstractNumId w:val="16"/>
  </w:num>
  <w:num w:numId="34">
    <w:abstractNumId w:val="18"/>
  </w:num>
  <w:num w:numId="35">
    <w:abstractNumId w:val="10"/>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1"/>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D6970"/>
    <w:rsid w:val="000139A3"/>
    <w:rsid w:val="00100833"/>
    <w:rsid w:val="00104529"/>
    <w:rsid w:val="00105942"/>
    <w:rsid w:val="00107396"/>
    <w:rsid w:val="00144A4C"/>
    <w:rsid w:val="00176AB0"/>
    <w:rsid w:val="00177B7D"/>
    <w:rsid w:val="0018322D"/>
    <w:rsid w:val="001B5776"/>
    <w:rsid w:val="001E527A"/>
    <w:rsid w:val="001F78CE"/>
    <w:rsid w:val="00230B8B"/>
    <w:rsid w:val="00251FC7"/>
    <w:rsid w:val="002855A7"/>
    <w:rsid w:val="002B146A"/>
    <w:rsid w:val="002B5E17"/>
    <w:rsid w:val="00315690"/>
    <w:rsid w:val="00316B75"/>
    <w:rsid w:val="00325646"/>
    <w:rsid w:val="003460F2"/>
    <w:rsid w:val="0035181E"/>
    <w:rsid w:val="0038158C"/>
    <w:rsid w:val="003902BA"/>
    <w:rsid w:val="003A09E2"/>
    <w:rsid w:val="003E6EA0"/>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A378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2C67"/>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44465"/>
    <w:rsid w:val="00C83417"/>
    <w:rsid w:val="00C9604F"/>
    <w:rsid w:val="00CA19AA"/>
    <w:rsid w:val="00CC5298"/>
    <w:rsid w:val="00CD736E"/>
    <w:rsid w:val="00CD798D"/>
    <w:rsid w:val="00CE161E"/>
    <w:rsid w:val="00CF59A8"/>
    <w:rsid w:val="00D325A9"/>
    <w:rsid w:val="00D36A8A"/>
    <w:rsid w:val="00D5334C"/>
    <w:rsid w:val="00D61409"/>
    <w:rsid w:val="00D6691E"/>
    <w:rsid w:val="00D71170"/>
    <w:rsid w:val="00DA1C92"/>
    <w:rsid w:val="00DA25D4"/>
    <w:rsid w:val="00DA6538"/>
    <w:rsid w:val="00DD6970"/>
    <w:rsid w:val="00E15E75"/>
    <w:rsid w:val="00E5262C"/>
    <w:rsid w:val="00EC2E3F"/>
    <w:rsid w:val="00EC7DC4"/>
    <w:rsid w:val="00ED30CF"/>
    <w:rsid w:val="00F176EF"/>
    <w:rsid w:val="00F45E10"/>
    <w:rsid w:val="00F6364A"/>
    <w:rsid w:val="00F9113A"/>
    <w:rsid w:val="00FE2546"/>
    <w:rsid w:val="00FF175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8E00"/>
  <w15:chartTrackingRefBased/>
  <w15:docId w15:val="{6B4BC062-200E-4D3E-A16F-BB2A289C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2C67"/>
    <w:rPr>
      <w:rFonts w:ascii="Calibri" w:hAnsi="Calibri" w:cs="Calibri"/>
    </w:rPr>
  </w:style>
  <w:style w:type="paragraph" w:styleId="Heading1">
    <w:name w:val="heading 1"/>
    <w:aliases w:val="Pocket"/>
    <w:basedOn w:val="Normal"/>
    <w:next w:val="Normal"/>
    <w:link w:val="Heading1Char"/>
    <w:qFormat/>
    <w:rsid w:val="00A72C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2C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A72C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TAG, Ch,small space,Heading 21,No Spacing4,T"/>
    <w:basedOn w:val="Normal"/>
    <w:next w:val="Normal"/>
    <w:link w:val="Heading4Char"/>
    <w:uiPriority w:val="3"/>
    <w:unhideWhenUsed/>
    <w:qFormat/>
    <w:rsid w:val="00A72C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72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C67"/>
  </w:style>
  <w:style w:type="character" w:customStyle="1" w:styleId="Heading1Char">
    <w:name w:val="Heading 1 Char"/>
    <w:aliases w:val="Pocket Char"/>
    <w:basedOn w:val="DefaultParagraphFont"/>
    <w:link w:val="Heading1"/>
    <w:rsid w:val="00A72C6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72C67"/>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A72C6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TAG Char"/>
    <w:basedOn w:val="DefaultParagraphFont"/>
    <w:link w:val="Heading4"/>
    <w:uiPriority w:val="3"/>
    <w:rsid w:val="00A72C67"/>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7"/>
    <w:qFormat/>
    <w:rsid w:val="00A72C6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72C67"/>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Bold,Style,c,B"/>
    <w:basedOn w:val="DefaultParagraphFont"/>
    <w:uiPriority w:val="6"/>
    <w:qFormat/>
    <w:rsid w:val="00A72C67"/>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A72C67"/>
    <w:rPr>
      <w:color w:val="auto"/>
      <w:u w:val="none"/>
    </w:rPr>
  </w:style>
  <w:style w:type="character" w:styleId="FollowedHyperlink">
    <w:name w:val="FollowedHyperlink"/>
    <w:basedOn w:val="DefaultParagraphFont"/>
    <w:uiPriority w:val="99"/>
    <w:semiHidden/>
    <w:unhideWhenUsed/>
    <w:rsid w:val="00A72C67"/>
    <w:rPr>
      <w:color w:val="auto"/>
      <w:u w:val="none"/>
    </w:rPr>
  </w:style>
  <w:style w:type="paragraph" w:customStyle="1" w:styleId="textbold">
    <w:name w:val="text bold"/>
    <w:basedOn w:val="Normal"/>
    <w:link w:val="Emphasis"/>
    <w:uiPriority w:val="7"/>
    <w:qFormat/>
    <w:rsid w:val="00FF175F"/>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iteSpacing">
    <w:name w:val="Cite Spacing"/>
    <w:basedOn w:val="Normal"/>
    <w:uiPriority w:val="4"/>
    <w:qFormat/>
    <w:rsid w:val="006A3780"/>
    <w:pPr>
      <w:spacing w:before="60" w:after="60"/>
    </w:pPr>
  </w:style>
  <w:style w:type="paragraph" w:styleId="ListParagraph">
    <w:name w:val="List Paragraph"/>
    <w:aliases w:val="6 font"/>
    <w:basedOn w:val="Normal"/>
    <w:uiPriority w:val="99"/>
    <w:unhideWhenUsed/>
    <w:qFormat/>
    <w:rsid w:val="006A3780"/>
    <w:pPr>
      <w:ind w:left="720"/>
      <w:contextualSpacing/>
    </w:p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230B8B"/>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A72C67"/>
    <w:rPr>
      <w:color w:val="605E5C"/>
      <w:shd w:val="clear" w:color="auto" w:fill="E1DFDD"/>
    </w:rPr>
  </w:style>
  <w:style w:type="paragraph" w:customStyle="1" w:styleId="UnderlinePara">
    <w:name w:val="Underline Para"/>
    <w:basedOn w:val="Normal"/>
    <w:uiPriority w:val="6"/>
    <w:qFormat/>
    <w:rsid w:val="00A72C67"/>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A72C67"/>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A72C67"/>
    <w:rPr>
      <w:sz w:val="20"/>
      <w:u w:val="single"/>
    </w:rPr>
  </w:style>
  <w:style w:type="paragraph" w:styleId="Title">
    <w:name w:val="Title"/>
    <w:aliases w:val="Bold Underlined,UNDERLINE,Cites and Cards,title,Block Heading,Read This"/>
    <w:basedOn w:val="Normal"/>
    <w:next w:val="Normal"/>
    <w:link w:val="TitleChar"/>
    <w:uiPriority w:val="6"/>
    <w:qFormat/>
    <w:rsid w:val="00A72C67"/>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A72C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8591">
      <w:bodyDiv w:val="1"/>
      <w:marLeft w:val="0"/>
      <w:marRight w:val="0"/>
      <w:marTop w:val="0"/>
      <w:marBottom w:val="0"/>
      <w:divBdr>
        <w:top w:val="none" w:sz="0" w:space="0" w:color="auto"/>
        <w:left w:val="none" w:sz="0" w:space="0" w:color="auto"/>
        <w:bottom w:val="none" w:sz="0" w:space="0" w:color="auto"/>
        <w:right w:val="none" w:sz="0" w:space="0" w:color="auto"/>
      </w:divBdr>
      <w:divsChild>
        <w:div w:id="1272084793">
          <w:marLeft w:val="0"/>
          <w:marRight w:val="0"/>
          <w:marTop w:val="0"/>
          <w:marBottom w:val="0"/>
          <w:divBdr>
            <w:top w:val="none" w:sz="0" w:space="0" w:color="auto"/>
            <w:left w:val="none" w:sz="0" w:space="0" w:color="auto"/>
            <w:bottom w:val="none" w:sz="0" w:space="0" w:color="auto"/>
            <w:right w:val="none" w:sz="0" w:space="0" w:color="auto"/>
          </w:divBdr>
          <w:divsChild>
            <w:div w:id="2898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forwardobserver.com/thoughts-on-civil-war-2-in-america-who-would-win-vide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hyperlink" Target="https://jacobinmag.com/2021/08/capitalism-climate-crisis-global-green-new-deal-clean-energy-fossil-fuel-industry" TargetMode="External"/><Relationship Id="rId5" Type="http://schemas.openxmlformats.org/officeDocument/2006/relationships/webSettings" Target="webSettings.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35640</Words>
  <Characters>203151</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3</cp:revision>
  <dcterms:created xsi:type="dcterms:W3CDTF">2021-10-03T19:58:00Z</dcterms:created>
  <dcterms:modified xsi:type="dcterms:W3CDTF">2021-10-30T16:09:00Z</dcterms:modified>
</cp:coreProperties>
</file>