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20E3" w14:textId="29854857" w:rsidR="00371A66" w:rsidRDefault="00371A66" w:rsidP="0087696D">
      <w:pPr>
        <w:pStyle w:val="Heading1"/>
      </w:pPr>
      <w:r>
        <w:t>Aff Wiki Doc</w:t>
      </w:r>
    </w:p>
    <w:p w14:paraId="3F0171E7" w14:textId="77777777" w:rsidR="00371A66" w:rsidRDefault="00371A66" w:rsidP="00371A66">
      <w:pPr>
        <w:pStyle w:val="Heading1"/>
      </w:pPr>
      <w:r>
        <w:t>1AC – Dartmouth CS</w:t>
      </w:r>
    </w:p>
    <w:p w14:paraId="357B8B34" w14:textId="77777777" w:rsidR="00371A66" w:rsidRDefault="00371A66" w:rsidP="00371A66">
      <w:pPr>
        <w:pStyle w:val="Heading2"/>
      </w:pPr>
      <w:r>
        <w:t>1AC – Kentucky v2</w:t>
      </w:r>
    </w:p>
    <w:p w14:paraId="5F980D06" w14:textId="77777777" w:rsidR="00371A66" w:rsidRPr="00972158" w:rsidRDefault="00371A66" w:rsidP="00371A66">
      <w:pPr>
        <w:pStyle w:val="Heading3"/>
        <w:rPr>
          <w:rFonts w:cs="Arial"/>
        </w:rPr>
      </w:pPr>
      <w:r w:rsidRPr="00972158">
        <w:rPr>
          <w:rFonts w:cs="Arial"/>
        </w:rPr>
        <w:t xml:space="preserve">1AC – </w:t>
      </w:r>
      <w:r>
        <w:rPr>
          <w:rFonts w:cs="Arial"/>
        </w:rPr>
        <w:t>Dynamism</w:t>
      </w:r>
    </w:p>
    <w:p w14:paraId="673895CA" w14:textId="77777777" w:rsidR="00371A66" w:rsidRPr="00BD1EAE" w:rsidRDefault="00371A66" w:rsidP="00371A66">
      <w:pPr>
        <w:pStyle w:val="Heading4"/>
        <w:rPr>
          <w:rFonts w:cs="Arial"/>
        </w:rPr>
      </w:pPr>
      <w:r w:rsidRPr="00972158">
        <w:rPr>
          <w:rFonts w:cs="Arial"/>
        </w:rPr>
        <w:t xml:space="preserve">Contention one: </w:t>
      </w:r>
      <w:r>
        <w:rPr>
          <w:rFonts w:cs="Arial"/>
          <w:u w:val="single"/>
        </w:rPr>
        <w:t>Dynamism</w:t>
      </w:r>
    </w:p>
    <w:p w14:paraId="00D754D5" w14:textId="77777777" w:rsidR="00371A66" w:rsidRPr="00972158" w:rsidRDefault="00371A66" w:rsidP="00371A66">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5FDE18D0" w14:textId="77777777" w:rsidR="00371A66" w:rsidRPr="00972158" w:rsidRDefault="00371A66" w:rsidP="00371A6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66ACE8F" w14:textId="77777777" w:rsidR="00371A66" w:rsidRPr="00972158" w:rsidRDefault="00371A66" w:rsidP="00371A66">
      <w:pPr>
        <w:rPr>
          <w:sz w:val="16"/>
        </w:rPr>
      </w:pPr>
      <w:r w:rsidRPr="00972158">
        <w:rPr>
          <w:sz w:val="16"/>
        </w:rPr>
        <w:t xml:space="preserve">A handful of </w:t>
      </w:r>
      <w:r w:rsidRPr="0015332C">
        <w:rPr>
          <w:rStyle w:val="StyleUnderline"/>
          <w:highlight w:val="yellow"/>
        </w:rPr>
        <w:t>digital 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2A8337F1" w14:textId="77777777" w:rsidR="00371A66" w:rsidRPr="00972158" w:rsidRDefault="00371A66" w:rsidP="00371A66">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3D1CC9">
        <w:rPr>
          <w:rStyle w:val="Emphasis"/>
        </w:rPr>
        <w:t>direct competition</w:t>
      </w:r>
      <w:r w:rsidRPr="003D1CC9">
        <w:rPr>
          <w:rStyle w:val="StyleUnderline"/>
        </w:rPr>
        <w:t xml:space="preserve"> with</w:t>
      </w:r>
      <w:r w:rsidRPr="003D1CC9">
        <w:rPr>
          <w:sz w:val="16"/>
        </w:rPr>
        <w:t xml:space="preserve"> some of the </w:t>
      </w:r>
      <w:r w:rsidRPr="003D1CC9">
        <w:rPr>
          <w:rStyle w:val="StyleUnderline"/>
        </w:rPr>
        <w:t xml:space="preserve">businesses that depend on them, creating a </w:t>
      </w:r>
      <w:r w:rsidRPr="003D1CC9">
        <w:rPr>
          <w:rStyle w:val="Emphasis"/>
        </w:rPr>
        <w:t>conflict of interest</w:t>
      </w:r>
      <w:r w:rsidRPr="003D1CC9">
        <w:rPr>
          <w:rStyle w:val="StyleUnderline"/>
        </w:rPr>
        <w:t xml:space="preserve"> that 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Music. In 2016, </w:t>
      </w:r>
      <w:r w:rsidRPr="0015332C">
        <w:rPr>
          <w:rStyle w:val="StyleUnderline"/>
          <w:highlight w:val="yellow"/>
        </w:rPr>
        <w:t xml:space="preserve">Spotify </w:t>
      </w:r>
      <w:r w:rsidRPr="003D1CC9">
        <w:rPr>
          <w:rStyle w:val="StyleUnderline"/>
        </w:rPr>
        <w:t>revealed</w:t>
      </w:r>
      <w:r w:rsidRPr="00972158">
        <w:rPr>
          <w:rStyle w:val="StyleUnderline"/>
        </w:rPr>
        <w:t xml:space="preserve"> that </w:t>
      </w:r>
      <w:r w:rsidRPr="0015332C">
        <w:rPr>
          <w:rStyle w:val="StyleUnderline"/>
          <w:highlight w:val="yellow"/>
        </w:rPr>
        <w:t>Apple</w:t>
      </w:r>
      <w:r w:rsidRPr="00972158">
        <w:rPr>
          <w:rStyle w:val="StyleUnderline"/>
        </w:rPr>
        <w:t xml:space="preserve"> had </w:t>
      </w:r>
      <w:r w:rsidRPr="00AE4022">
        <w:rPr>
          <w:rStyle w:val="Emphasis"/>
          <w:highlight w:val="yellow"/>
        </w:rPr>
        <w:t>blocked</w:t>
      </w:r>
      <w:r w:rsidRPr="0015332C">
        <w:rPr>
          <w:rStyle w:val="StyleUnderline"/>
          <w:highlight w:val="yellow"/>
        </w:rPr>
        <w:t xml:space="preserve"> the</w:t>
      </w:r>
      <w:r w:rsidRPr="00972158">
        <w:rPr>
          <w:rStyle w:val="StyleUnderline"/>
        </w:rPr>
        <w:t xml:space="preserve"> streaming </w:t>
      </w:r>
      <w:r w:rsidRPr="0015332C">
        <w:rPr>
          <w:rStyle w:val="StyleUnderline"/>
          <w:highlight w:val="yellow"/>
        </w:rPr>
        <w:t>app</w:t>
      </w:r>
      <w:r w:rsidRPr="00972158">
        <w:rPr>
          <w:rStyle w:val="StyleUnderline"/>
        </w:rPr>
        <w:t xml:space="preserve">lication from the </w:t>
      </w:r>
      <w:r w:rsidRPr="00AE4022">
        <w:rPr>
          <w:rStyle w:val="Emphasis"/>
        </w:rPr>
        <w:t>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 xml:space="preserve">Or take the challenge faced by </w:t>
      </w:r>
      <w:r w:rsidRPr="00AE4022">
        <w:rPr>
          <w:rStyle w:val="Emphasis"/>
        </w:rPr>
        <w:t>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0705D2EC" w14:textId="77777777" w:rsidR="00371A66" w:rsidRPr="00972158" w:rsidRDefault="00371A66" w:rsidP="00371A66">
      <w:pPr>
        <w:rPr>
          <w:rStyle w:val="StyleUnderline"/>
        </w:rPr>
      </w:pPr>
      <w:r w:rsidRPr="00972158">
        <w:rPr>
          <w:sz w:val="16"/>
        </w:rPr>
        <w:t xml:space="preserve">In Europe and India, </w:t>
      </w:r>
      <w:r w:rsidRPr="00AE4022">
        <w:rPr>
          <w:rStyle w:val="Emphasis"/>
        </w:rPr>
        <w:t>competition authorities</w:t>
      </w:r>
      <w:r w:rsidRPr="00972158">
        <w:rPr>
          <w:rStyle w:val="StyleUnderline"/>
        </w:rPr>
        <w:t xml:space="preserve"> have found that </w:t>
      </w:r>
      <w:r w:rsidRPr="00AE4022">
        <w:rPr>
          <w:rStyle w:val="Emphasis"/>
          <w:highlight w:val="yellow"/>
        </w:rPr>
        <w:t>Google</w:t>
      </w:r>
      <w:r w:rsidRPr="0015332C">
        <w:rPr>
          <w:rStyle w:val="StyleUnderline"/>
          <w:highlight w:val="yellow"/>
        </w:rPr>
        <w:t xml:space="preserve"> ranks its</w:t>
      </w:r>
      <w:r w:rsidRPr="00972158">
        <w:rPr>
          <w:rStyle w:val="StyleUnderline"/>
        </w:rPr>
        <w:t xml:space="preserve"> own </w:t>
      </w:r>
      <w:r w:rsidRPr="0015332C">
        <w:rPr>
          <w:rStyle w:val="StyleUnderline"/>
          <w:highlight w:val="yellow"/>
        </w:rPr>
        <w:t xml:space="preserve">services </w:t>
      </w:r>
      <w:r w:rsidRPr="00AE4022">
        <w:rPr>
          <w:rStyle w:val="Emphasis"/>
          <w:highlight w:val="yellow"/>
        </w:rPr>
        <w:t>higher</w:t>
      </w:r>
      <w:r w:rsidRPr="0015332C">
        <w:rPr>
          <w:rStyle w:val="StyleUnderline"/>
          <w:highlight w:val="yellow"/>
        </w:rPr>
        <w:t xml:space="preserve"> than</w:t>
      </w:r>
      <w:r w:rsidRPr="00972158">
        <w:rPr>
          <w:rStyle w:val="StyleUnderline"/>
        </w:rPr>
        <w:t xml:space="preserve"> those offered by </w:t>
      </w:r>
      <w:r w:rsidRPr="0015332C">
        <w:rPr>
          <w:rStyle w:val="StyleUnderline"/>
          <w:highlight w:val="yellow"/>
        </w:rPr>
        <w:t>rivals</w:t>
      </w:r>
      <w:r w:rsidRPr="0015332C">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05796E52" w14:textId="77777777" w:rsidR="00371A66" w:rsidRPr="00972158" w:rsidRDefault="00371A66" w:rsidP="00371A66">
      <w:pPr>
        <w:rPr>
          <w:sz w:val="16"/>
        </w:rPr>
      </w:pPr>
      <w:r w:rsidRPr="00AE4022">
        <w:rPr>
          <w:rStyle w:val="Emphasis"/>
          <w:highlight w:val="yellow"/>
        </w:rPr>
        <w:t>Venture capitalists</w:t>
      </w:r>
      <w:r w:rsidRPr="00972158">
        <w:rPr>
          <w:sz w:val="16"/>
        </w:rPr>
        <w:t xml:space="preserve"> now </w:t>
      </w:r>
      <w:r w:rsidRPr="0015332C">
        <w:rPr>
          <w:rStyle w:val="StyleUnderline"/>
          <w:highlight w:val="yellow"/>
        </w:rPr>
        <w:t>factor 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15332C">
        <w:rPr>
          <w:rStyle w:val="StyleUnderline"/>
          <w:highlight w:val="yellow"/>
        </w:rPr>
        <w:t xml:space="preserve">having a </w:t>
      </w:r>
      <w:r w:rsidRPr="0015332C">
        <w:rPr>
          <w:rStyle w:val="Emphasis"/>
          <w:highlight w:val="yellow"/>
        </w:rPr>
        <w:t>profound impact</w:t>
      </w:r>
      <w:r w:rsidRPr="0015332C">
        <w:rPr>
          <w:rStyle w:val="StyleUnderline"/>
          <w:highlight w:val="yellow"/>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15332C">
        <w:rPr>
          <w:rStyle w:val="StyleUnderline"/>
          <w:highlight w:val="yellow"/>
        </w:rPr>
        <w:t>Venture capitalists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5332C">
        <w:rPr>
          <w:rStyle w:val="StyleUnderline"/>
          <w:highlight w:val="yellow"/>
        </w:rPr>
        <w:t xml:space="preserve">areas </w:t>
      </w:r>
      <w:r w:rsidRPr="0015332C">
        <w:rPr>
          <w:rStyle w:val="Emphasis"/>
          <w:highlight w:val="yellow"/>
        </w:rPr>
        <w:t>not worth</w:t>
      </w:r>
      <w:r w:rsidRPr="00972158">
        <w:rPr>
          <w:rStyle w:val="StyleUnderline"/>
        </w:rPr>
        <w:t xml:space="preserve"> operating or </w:t>
      </w:r>
      <w:r w:rsidRPr="0015332C">
        <w:rPr>
          <w:rStyle w:val="Emphasis"/>
          <w:highlight w:val="yellow"/>
        </w:rPr>
        <w:t>investing 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1E89F750" w14:textId="77777777" w:rsidR="00371A66" w:rsidRPr="00972158" w:rsidRDefault="00371A66" w:rsidP="00371A66">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2DE18265" w14:textId="77777777" w:rsidR="00371A66" w:rsidRPr="00972158" w:rsidRDefault="00371A66" w:rsidP="00371A66">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15332C">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15332C">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3F54175C" w14:textId="77777777" w:rsidR="00371A66" w:rsidRPr="00972158" w:rsidRDefault="00371A66" w:rsidP="00371A66">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181106E1" w14:textId="77777777" w:rsidR="00371A66" w:rsidRPr="00972158" w:rsidRDefault="00371A66" w:rsidP="00371A66">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of </w:t>
      </w:r>
      <w:r w:rsidRPr="0015332C">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3D1CC9">
        <w:rPr>
          <w:rStyle w:val="StyleUnderline"/>
        </w:rPr>
        <w:t xml:space="preserve">applied </w:t>
      </w:r>
      <w:r w:rsidRPr="003D1CC9">
        <w:rPr>
          <w:rStyle w:val="StyleUnderline"/>
          <w:highlight w:val="yellow"/>
        </w:rPr>
        <w:t>remedies</w:t>
      </w:r>
      <w:r w:rsidRPr="003D1CC9">
        <w:rPr>
          <w:rStyle w:val="StyleUnderline"/>
        </w:rPr>
        <w:t xml:space="preserve"> that</w:t>
      </w:r>
      <w:r w:rsidRPr="003D1CC9">
        <w:rPr>
          <w:sz w:val="16"/>
        </w:rPr>
        <w:t xml:space="preserve"> </w:t>
      </w:r>
      <w:r w:rsidRPr="003D1CC9">
        <w:rPr>
          <w:rStyle w:val="StyleUnderline"/>
        </w:rPr>
        <w:t>generally</w:t>
      </w:r>
      <w:r w:rsidRPr="00972158">
        <w:rPr>
          <w:rStyle w:val="StyleUnderline"/>
        </w:rPr>
        <w:t xml:space="preserve">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AE4022">
        <w:rPr>
          <w:rStyle w:val="Emphasis"/>
          <w:highlight w:val="yellow"/>
        </w:rPr>
        <w:t>source</w:t>
      </w:r>
      <w:r w:rsidRPr="0015332C">
        <w:rPr>
          <w:rStyle w:val="StyleUnderline"/>
          <w:highlight w:val="yellow"/>
        </w:rPr>
        <w:t xml:space="preserve"> of the 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6041B323" w14:textId="77777777" w:rsidR="00371A66" w:rsidRPr="00972158" w:rsidRDefault="00371A66" w:rsidP="00371A66">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538237E8" w14:textId="77777777" w:rsidR="00371A66" w:rsidRPr="00972158" w:rsidRDefault="00371A66" w:rsidP="00371A66">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5A7923A" w14:textId="77777777" w:rsidR="00371A66" w:rsidRPr="00972158" w:rsidRDefault="00371A66" w:rsidP="00371A66">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15332C">
        <w:rPr>
          <w:rStyle w:val="Emphasis"/>
          <w:highlight w:val="yellow"/>
        </w:rPr>
        <w:t>case-by-case adjudication</w:t>
      </w:r>
      <w:r w:rsidRPr="00972158">
        <w:rPr>
          <w:sz w:val="16"/>
        </w:rPr>
        <w:t xml:space="preserve"> </w:t>
      </w:r>
      <w:r w:rsidRPr="0015332C">
        <w:rPr>
          <w:rStyle w:val="StyleUnderline"/>
          <w:highlight w:val="yellow"/>
        </w:rPr>
        <w:t>yields</w:t>
      </w:r>
      <w:r w:rsidRPr="00972158">
        <w:rPr>
          <w:sz w:val="16"/>
        </w:rPr>
        <w:t xml:space="preserve"> a system of </w:t>
      </w:r>
      <w:r w:rsidRPr="0015332C">
        <w:rPr>
          <w:rStyle w:val="StyleUnderline"/>
          <w:highlight w:val="yellow"/>
        </w:rPr>
        <w:t>enforcement that generates</w:t>
      </w:r>
      <w:r w:rsidRPr="00972158">
        <w:rPr>
          <w:sz w:val="16"/>
        </w:rPr>
        <w:t xml:space="preserve"> </w:t>
      </w:r>
      <w:r w:rsidRPr="0015332C">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15332C">
        <w:rPr>
          <w:rStyle w:val="StyleUnderline"/>
          <w:highlight w:val="yellow"/>
        </w:rPr>
        <w:t>and deprives</w:t>
      </w:r>
      <w:r w:rsidRPr="00972158">
        <w:rPr>
          <w:sz w:val="16"/>
        </w:rPr>
        <w:t xml:space="preserve"> individuals and </w:t>
      </w:r>
      <w:r w:rsidRPr="0015332C">
        <w:rPr>
          <w:rStyle w:val="Emphasis"/>
          <w:highlight w:val="yellow"/>
        </w:rPr>
        <w:t>firms</w:t>
      </w:r>
      <w:r w:rsidRPr="0015332C">
        <w:rPr>
          <w:rStyle w:val="StyleUnderline"/>
          <w:highlight w:val="yellow"/>
        </w:rPr>
        <w:t xml:space="preserve"> of</w:t>
      </w:r>
      <w:r w:rsidRPr="00972158">
        <w:rPr>
          <w:sz w:val="16"/>
        </w:rPr>
        <w:t xml:space="preserve"> any real </w:t>
      </w:r>
      <w:r w:rsidRPr="0015332C">
        <w:rPr>
          <w:rStyle w:val="StyleUnderline"/>
          <w:highlight w:val="yellow"/>
        </w:rPr>
        <w:t>opportunity to</w:t>
      </w:r>
      <w:r w:rsidRPr="00972158">
        <w:rPr>
          <w:sz w:val="16"/>
        </w:rPr>
        <w:t xml:space="preserve"> democratically </w:t>
      </w:r>
      <w:r w:rsidRPr="0015332C">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3D1CC9">
        <w:rPr>
          <w:rStyle w:val="StyleUnderline"/>
        </w:rPr>
        <w:t>rule of reason” involves a</w:t>
      </w:r>
      <w:r w:rsidRPr="003D1CC9">
        <w:rPr>
          <w:sz w:val="16"/>
        </w:rPr>
        <w:t xml:space="preserve"> </w:t>
      </w:r>
      <w:r w:rsidRPr="003D1CC9">
        <w:rPr>
          <w:rStyle w:val="Emphasis"/>
        </w:rPr>
        <w:t>broad</w:t>
      </w:r>
      <w:r w:rsidRPr="003D1CC9">
        <w:rPr>
          <w:sz w:val="16"/>
        </w:rPr>
        <w:t xml:space="preserve"> </w:t>
      </w:r>
      <w:r w:rsidRPr="003D1CC9">
        <w:rPr>
          <w:rStyle w:val="StyleUnderline"/>
        </w:rPr>
        <w:t>and</w:t>
      </w:r>
      <w:r w:rsidRPr="003D1CC9">
        <w:rPr>
          <w:sz w:val="16"/>
        </w:rPr>
        <w:t xml:space="preserve"> </w:t>
      </w:r>
      <w:r w:rsidRPr="003D1CC9">
        <w:rPr>
          <w:rStyle w:val="Emphasis"/>
        </w:rPr>
        <w:t>open-ended</w:t>
      </w:r>
      <w:r w:rsidRPr="003D1CC9">
        <w:rPr>
          <w:sz w:val="16"/>
        </w:rPr>
        <w:t xml:space="preserve"> </w:t>
      </w:r>
      <w:r w:rsidRPr="003D1CC9">
        <w:rPr>
          <w:rStyle w:val="StyleUnderline"/>
        </w:rPr>
        <w:t>inquiry</w:t>
      </w:r>
      <w:r w:rsidRPr="003D1CC9">
        <w:rPr>
          <w:sz w:val="16"/>
        </w:rPr>
        <w:t xml:space="preserve"> into the overall competitive</w:t>
      </w:r>
      <w:r w:rsidRPr="00972158">
        <w:rPr>
          <w:sz w:val="16"/>
        </w:rPr>
        <w:t xml:space="preser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15332C">
        <w:rPr>
          <w:rStyle w:val="StyleUnderline"/>
          <w:highlight w:val="yellow"/>
        </w:rPr>
        <w:t>Balancing</w:t>
      </w:r>
      <w:r w:rsidRPr="00972158">
        <w:rPr>
          <w:sz w:val="16"/>
        </w:rPr>
        <w:t xml:space="preserve"> short-term losses against future predicted gains </w:t>
      </w:r>
      <w:r w:rsidRPr="0015332C">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15332C">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15332C">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15332C">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15332C">
        <w:rPr>
          <w:rStyle w:val="Emphasis"/>
          <w:highlight w:val="yellow"/>
        </w:rPr>
        <w:t>complex</w:t>
      </w:r>
      <w:r w:rsidRPr="00972158">
        <w:rPr>
          <w:rStyle w:val="Emphasis"/>
        </w:rPr>
        <w:t xml:space="preserve"> economic </w:t>
      </w:r>
      <w:r w:rsidRPr="0015332C">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3D1CC9">
        <w:rPr>
          <w:rStyle w:val="StyleUnderline"/>
        </w:rPr>
        <w:t xml:space="preserve">standard isn’t administrable, it won’t yield </w:t>
      </w:r>
      <w:r w:rsidRPr="003D1CC9">
        <w:rPr>
          <w:rStyle w:val="Emphasis"/>
        </w:rPr>
        <w:t>predictable results</w:t>
      </w:r>
      <w:r w:rsidRPr="003D1CC9">
        <w:rPr>
          <w:sz w:val="16"/>
        </w:rPr>
        <w:t xml:space="preserve">. The </w:t>
      </w:r>
      <w:r w:rsidRPr="003D1CC9">
        <w:rPr>
          <w:rStyle w:val="StyleUnderline"/>
        </w:rPr>
        <w:t>dearth of clear standards</w:t>
      </w:r>
      <w:r w:rsidRPr="003D1CC9">
        <w:rPr>
          <w:sz w:val="16"/>
        </w:rPr>
        <w:t xml:space="preserve"> and rules </w:t>
      </w:r>
      <w:r w:rsidRPr="003D1CC9">
        <w:rPr>
          <w:rStyle w:val="StyleUnderline"/>
        </w:rPr>
        <w:t>in antitrust means</w:t>
      </w:r>
      <w:r w:rsidRPr="003D1CC9">
        <w:rPr>
          <w:sz w:val="16"/>
        </w:rPr>
        <w:t xml:space="preserve"> that</w:t>
      </w:r>
      <w:r w:rsidRPr="00972158">
        <w:rPr>
          <w:sz w:val="16"/>
        </w:rPr>
        <w:t xml:space="preserve"> </w:t>
      </w:r>
      <w:r w:rsidRPr="0015332C">
        <w:rPr>
          <w:rStyle w:val="Emphasis"/>
          <w:highlight w:val="yellow"/>
        </w:rPr>
        <w:t>market actors</w:t>
      </w:r>
      <w:r w:rsidRPr="0015332C">
        <w:rPr>
          <w:rStyle w:val="StyleUnderline"/>
          <w:highlight w:val="yellow"/>
        </w:rPr>
        <w:t xml:space="preserve"> face</w:t>
      </w:r>
      <w:r w:rsidRPr="0015332C">
        <w:rPr>
          <w:sz w:val="16"/>
          <w:highlight w:val="yellow"/>
        </w:rPr>
        <w:t xml:space="preserve"> </w:t>
      </w:r>
      <w:r w:rsidRPr="0015332C">
        <w:rPr>
          <w:rStyle w:val="Emphasis"/>
          <w:highlight w:val="yellow"/>
        </w:rPr>
        <w:t>uncertainty</w:t>
      </w:r>
      <w:r w:rsidRPr="0015332C">
        <w:rPr>
          <w:sz w:val="16"/>
          <w:highlight w:val="yellow"/>
        </w:rPr>
        <w:t xml:space="preserve"> </w:t>
      </w:r>
      <w:r w:rsidRPr="0015332C">
        <w:rPr>
          <w:rStyle w:val="StyleUnderline"/>
          <w:highlight w:val="yellow"/>
        </w:rPr>
        <w:t xml:space="preserve">and cannot internalize legal norms </w:t>
      </w:r>
      <w:r w:rsidRPr="003D1CC9">
        <w:rPr>
          <w:rStyle w:val="StyleUnderline"/>
        </w:rPr>
        <w:t xml:space="preserve">into their </w:t>
      </w:r>
      <w:r w:rsidRPr="003D1CC9">
        <w:rPr>
          <w:rStyle w:val="Emphasis"/>
        </w:rPr>
        <w:t>business decisions</w:t>
      </w:r>
      <w:r w:rsidRPr="003D1CC9">
        <w:rPr>
          <w:sz w:val="16"/>
        </w:rPr>
        <w:t xml:space="preserve">.5 Moreover, </w:t>
      </w:r>
      <w:r w:rsidRPr="003D1CC9">
        <w:rPr>
          <w:rStyle w:val="StyleUnderline"/>
        </w:rPr>
        <w:t>ambiguity</w:t>
      </w:r>
      <w:r w:rsidRPr="00972158">
        <w:rPr>
          <w:rStyle w:val="StyleUnderline"/>
        </w:rPr>
        <w:t xml:space="preserve">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48A197D5" w14:textId="77777777" w:rsidR="00371A66" w:rsidRPr="00972158" w:rsidRDefault="00371A66" w:rsidP="00371A66">
      <w:pPr>
        <w:rPr>
          <w:sz w:val="16"/>
        </w:rPr>
      </w:pPr>
      <w:r w:rsidRPr="00972158">
        <w:rPr>
          <w:sz w:val="16"/>
        </w:rPr>
        <w:t xml:space="preserve">Decades ago, former Commissioner Philip Elman observed that </w:t>
      </w:r>
      <w:r w:rsidRPr="0015332C">
        <w:rPr>
          <w:rStyle w:val="StyleUnderline"/>
          <w:highlight w:val="yellow"/>
        </w:rPr>
        <w:t>case-by-case adjudication “</w:t>
      </w:r>
      <w:r w:rsidRPr="003D1CC9">
        <w:rPr>
          <w:rStyle w:val="StyleUnderline"/>
        </w:rPr>
        <w:t>may</w:t>
      </w:r>
      <w:r w:rsidRPr="003D1CC9">
        <w:rPr>
          <w:sz w:val="16"/>
        </w:rPr>
        <w:t xml:space="preserve"> simply </w:t>
      </w:r>
      <w:r w:rsidRPr="003D1CC9">
        <w:rPr>
          <w:rStyle w:val="StyleUnderline"/>
        </w:rPr>
        <w:t>be</w:t>
      </w:r>
      <w:r w:rsidRPr="003D1CC9">
        <w:rPr>
          <w:sz w:val="16"/>
        </w:rPr>
        <w:t xml:space="preserve"> </w:t>
      </w:r>
      <w:r w:rsidRPr="0015332C">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15332C">
        <w:rPr>
          <w:rStyle w:val="StyleUnderline"/>
          <w:highlight w:val="yellow"/>
        </w:rPr>
        <w:t>to produce</w:t>
      </w:r>
      <w:r w:rsidRPr="00972158">
        <w:rPr>
          <w:sz w:val="16"/>
        </w:rPr>
        <w:t xml:space="preserve"> specific and clear </w:t>
      </w:r>
      <w:r w:rsidRPr="0015332C">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15332C">
        <w:rPr>
          <w:rStyle w:val="StyleUnderline"/>
          <w:highlight w:val="yellow"/>
        </w:rPr>
        <w:t>businesses</w:t>
      </w:r>
      <w:r w:rsidRPr="00972158">
        <w:rPr>
          <w:sz w:val="16"/>
        </w:rPr>
        <w:t xml:space="preserve"> and the public </w:t>
      </w:r>
      <w:r w:rsidRPr="0015332C">
        <w:rPr>
          <w:rStyle w:val="StyleUnderline"/>
          <w:highlight w:val="yellow"/>
        </w:rPr>
        <w:t>must</w:t>
      </w:r>
      <w:r w:rsidRPr="00972158">
        <w:rPr>
          <w:sz w:val="16"/>
        </w:rPr>
        <w:t xml:space="preserve"> attempt to </w:t>
      </w:r>
      <w:r w:rsidRPr="003D1CC9">
        <w:rPr>
          <w:rStyle w:val="StyleUnderline"/>
        </w:rPr>
        <w:t>extract</w:t>
      </w:r>
      <w:r w:rsidRPr="00972158">
        <w:rPr>
          <w:sz w:val="16"/>
        </w:rPr>
        <w:t xml:space="preserve"> </w:t>
      </w:r>
      <w:r w:rsidRPr="00972158">
        <w:rPr>
          <w:rStyle w:val="Emphasis"/>
        </w:rPr>
        <w:t xml:space="preserve">legal </w:t>
      </w:r>
      <w:r w:rsidRPr="0015332C">
        <w:rPr>
          <w:rStyle w:val="Emphasis"/>
          <w:highlight w:val="yellow"/>
        </w:rPr>
        <w:t>rules</w:t>
      </w:r>
      <w:r w:rsidRPr="00972158">
        <w:rPr>
          <w:sz w:val="16"/>
        </w:rPr>
        <w:t xml:space="preserve"> </w:t>
      </w:r>
      <w:r w:rsidRPr="0015332C">
        <w:rPr>
          <w:rStyle w:val="StyleUnderline"/>
          <w:highlight w:val="yellow"/>
        </w:rPr>
        <w:t>from a</w:t>
      </w:r>
      <w:r w:rsidRPr="0015332C">
        <w:rPr>
          <w:sz w:val="16"/>
          <w:highlight w:val="yellow"/>
        </w:rPr>
        <w:t xml:space="preserve"> </w:t>
      </w:r>
      <w:r w:rsidRPr="0015332C">
        <w:rPr>
          <w:rStyle w:val="Emphasis"/>
          <w:highlight w:val="yellow"/>
        </w:rPr>
        <w:t>patchwork</w:t>
      </w:r>
      <w:r w:rsidRPr="00972158">
        <w:rPr>
          <w:sz w:val="16"/>
        </w:rPr>
        <w:t xml:space="preserve"> </w:t>
      </w:r>
      <w:r w:rsidRPr="003D1CC9">
        <w:rPr>
          <w:rStyle w:val="StyleUnderline"/>
        </w:rPr>
        <w:t>of</w:t>
      </w:r>
      <w:r w:rsidRPr="003D1CC9">
        <w:rPr>
          <w:sz w:val="16"/>
        </w:rPr>
        <w:t xml:space="preserve"> </w:t>
      </w:r>
      <w:r w:rsidRPr="003D1CC9">
        <w:rPr>
          <w:rStyle w:val="Emphasis"/>
        </w:rPr>
        <w:t>individual court opinions</w:t>
      </w:r>
      <w:r w:rsidRPr="00972158">
        <w:rPr>
          <w:sz w:val="16"/>
        </w:rPr>
        <w:t xml:space="preserve">. </w:t>
      </w:r>
      <w:r w:rsidRPr="003D1CC9">
        <w:rPr>
          <w:rStyle w:val="StyleUnderline"/>
        </w:rPr>
        <w:t xml:space="preserve">Because antitrust plaintiffs bring cases in </w:t>
      </w:r>
      <w:r w:rsidRPr="003D1CC9">
        <w:rPr>
          <w:rStyle w:val="Emphasis"/>
        </w:rPr>
        <w:t>dozens</w:t>
      </w:r>
      <w:r w:rsidRPr="003D1CC9">
        <w:rPr>
          <w:sz w:val="16"/>
        </w:rPr>
        <w:t xml:space="preserve"> </w:t>
      </w:r>
      <w:r w:rsidRPr="003D1CC9">
        <w:rPr>
          <w:rStyle w:val="StyleUnderline"/>
        </w:rPr>
        <w:t xml:space="preserve">of different courts with </w:t>
      </w:r>
      <w:r w:rsidRPr="003D1CC9">
        <w:rPr>
          <w:rStyle w:val="Emphasis"/>
        </w:rPr>
        <w:t>hundreds</w:t>
      </w:r>
      <w:r w:rsidRPr="003D1CC9">
        <w:rPr>
          <w:sz w:val="16"/>
        </w:rPr>
        <w:t xml:space="preserve"> </w:t>
      </w:r>
      <w:r w:rsidRPr="003D1CC9">
        <w:rPr>
          <w:rStyle w:val="StyleUnderline"/>
        </w:rPr>
        <w:t>of different</w:t>
      </w:r>
      <w:r w:rsidRPr="003D1CC9">
        <w:rPr>
          <w:sz w:val="16"/>
        </w:rPr>
        <w:t xml:space="preserve"> </w:t>
      </w:r>
      <w:r w:rsidRPr="003D1CC9">
        <w:rPr>
          <w:rStyle w:val="Emphasis"/>
        </w:rPr>
        <w:t>generalist judges</w:t>
      </w:r>
      <w:r w:rsidRPr="003D1CC9">
        <w:rPr>
          <w:sz w:val="16"/>
        </w:rPr>
        <w:t xml:space="preserve"> and</w:t>
      </w:r>
      <w:r w:rsidRPr="00972158">
        <w:rPr>
          <w:sz w:val="16"/>
        </w:rPr>
        <w:t xml:space="preserve">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15332C">
        <w:rPr>
          <w:rStyle w:val="StyleUnderline"/>
          <w:highlight w:val="yellow"/>
        </w:rPr>
        <w:t>result</w:t>
      </w:r>
      <w:r w:rsidRPr="00972158">
        <w:rPr>
          <w:rStyle w:val="StyleUnderline"/>
        </w:rPr>
        <w:t xml:space="preserve">ing picture </w:t>
      </w:r>
      <w:r w:rsidRPr="0015332C">
        <w:rPr>
          <w:rStyle w:val="StyleUnderline"/>
          <w:highlight w:val="yellow"/>
        </w:rPr>
        <w:t xml:space="preserve">is </w:t>
      </w:r>
      <w:r w:rsidRPr="0015332C">
        <w:rPr>
          <w:rStyle w:val="Emphasis"/>
          <w:highlight w:val="yellow"/>
        </w:rPr>
        <w:t>unclear</w:t>
      </w:r>
      <w:r w:rsidRPr="00972158">
        <w:rPr>
          <w:sz w:val="16"/>
        </w:rPr>
        <w:t xml:space="preserve">. This </w:t>
      </w:r>
      <w:r w:rsidRPr="003D1CC9">
        <w:rPr>
          <w:rStyle w:val="StyleUnderline"/>
        </w:rPr>
        <w:t>ambiguity is</w:t>
      </w:r>
      <w:r w:rsidRPr="003D1CC9">
        <w:rPr>
          <w:sz w:val="16"/>
        </w:rPr>
        <w:t xml:space="preserve"> </w:t>
      </w:r>
      <w:r w:rsidRPr="003D1CC9">
        <w:rPr>
          <w:rStyle w:val="Emphasis"/>
        </w:rPr>
        <w:t>compounded</w:t>
      </w:r>
      <w:r w:rsidRPr="003D1CC9">
        <w:rPr>
          <w:sz w:val="16"/>
        </w:rPr>
        <w:t xml:space="preserve"> </w:t>
      </w:r>
      <w:r w:rsidRPr="003D1CC9">
        <w:rPr>
          <w:rStyle w:val="StyleUnderline"/>
        </w:rPr>
        <w:t>when the</w:t>
      </w:r>
      <w:r w:rsidRPr="00972158">
        <w:rPr>
          <w:sz w:val="16"/>
        </w:rPr>
        <w:t xml:space="preserve"> Supreme </w:t>
      </w:r>
      <w:r w:rsidRPr="0015332C">
        <w:rPr>
          <w:rStyle w:val="StyleUnderline"/>
          <w:highlight w:val="yellow"/>
        </w:rPr>
        <w:t>Court assigns</w:t>
      </w:r>
      <w:r w:rsidRPr="00972158">
        <w:rPr>
          <w:rStyle w:val="StyleUnderline"/>
        </w:rPr>
        <w:t xml:space="preserve"> to </w:t>
      </w:r>
      <w:r w:rsidRPr="0015332C">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15332C">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15332C">
        <w:rPr>
          <w:rStyle w:val="Emphasis"/>
          <w:highlight w:val="yellow"/>
        </w:rPr>
        <w:t>certainty</w:t>
      </w:r>
      <w:r w:rsidRPr="00972158">
        <w:rPr>
          <w:sz w:val="16"/>
        </w:rPr>
        <w:t xml:space="preserve"> </w:t>
      </w:r>
      <w:r w:rsidRPr="0015332C">
        <w:rPr>
          <w:rStyle w:val="StyleUnderline"/>
          <w:highlight w:val="yellow"/>
        </w:rPr>
        <w:t>for</w:t>
      </w:r>
      <w:r w:rsidRPr="00972158">
        <w:rPr>
          <w:sz w:val="16"/>
        </w:rPr>
        <w:t xml:space="preserve"> years or even </w:t>
      </w:r>
      <w:r w:rsidRPr="0015332C">
        <w:rPr>
          <w:rStyle w:val="Emphasis"/>
          <w:highlight w:val="yellow"/>
        </w:rPr>
        <w:t>decades</w:t>
      </w:r>
      <w:r w:rsidRPr="00972158">
        <w:rPr>
          <w:sz w:val="16"/>
        </w:rPr>
        <w:t>.8</w:t>
      </w:r>
    </w:p>
    <w:p w14:paraId="7A4A9B45" w14:textId="77777777" w:rsidR="00371A66" w:rsidRPr="00784370" w:rsidRDefault="00371A66" w:rsidP="00371A66">
      <w:pPr>
        <w:pStyle w:val="Heading4"/>
        <w:rPr>
          <w:rFonts w:cs="Arial"/>
        </w:rPr>
      </w:pPr>
      <w:r>
        <w:rPr>
          <w:rFonts w:cs="Arial"/>
        </w:rPr>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1B339E8E" w14:textId="77777777" w:rsidR="00371A66" w:rsidRPr="00972158" w:rsidRDefault="00371A66" w:rsidP="00371A6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6566410" w14:textId="77777777" w:rsidR="00371A66" w:rsidRPr="00972158" w:rsidRDefault="00371A66" w:rsidP="00371A66">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r w:rsidRPr="00784370">
        <w:rPr>
          <w:rStyle w:val="StyleUnderline"/>
        </w:rPr>
        <w:t>and</w:t>
      </w:r>
      <w:r w:rsidRPr="00784370">
        <w:rPr>
          <w:sz w:val="16"/>
        </w:rPr>
        <w:t xml:space="preserve"> also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5B496F4F" w14:textId="77777777" w:rsidR="00371A66" w:rsidRPr="00972158" w:rsidRDefault="00371A66" w:rsidP="00371A66">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.”189 “We don’t touch anything that comes too close to Facebook, Google or Amazon,” said a manag</w:t>
      </w:r>
      <w:r w:rsidRPr="003D1CC9">
        <w:rPr>
          <w:sz w:val="16"/>
        </w:rPr>
        <w:t xml:space="preserve">ing partner at New Enterprise Associates.190 Another </w:t>
      </w:r>
      <w:r w:rsidRPr="003D1CC9">
        <w:rPr>
          <w:rStyle w:val="Emphasis"/>
        </w:rPr>
        <w:t>venture capital investor</w:t>
      </w:r>
      <w:r w:rsidRPr="003D1CC9">
        <w:rPr>
          <w:sz w:val="16"/>
        </w:rPr>
        <w:t xml:space="preserve"> </w:t>
      </w:r>
      <w:r w:rsidRPr="003D1CC9">
        <w:rPr>
          <w:rStyle w:val="StyleUnderline"/>
        </w:rPr>
        <w:t>noted</w:t>
      </w:r>
      <w:r w:rsidRPr="003D1CC9">
        <w:rPr>
          <w:sz w:val="16"/>
        </w:rPr>
        <w:t xml:space="preserve"> that the </w:t>
      </w:r>
      <w:r w:rsidRPr="003D1CC9">
        <w:rPr>
          <w:rStyle w:val="StyleUnderline"/>
        </w:rPr>
        <w:t>impact of dominant digital platforms on “what can be funded</w:t>
      </w:r>
      <w:r w:rsidRPr="003D1CC9">
        <w:rPr>
          <w:sz w:val="16"/>
        </w:rPr>
        <w:t xml:space="preserve">, and what can succeed, </w:t>
      </w:r>
      <w:r w:rsidRPr="003D1CC9">
        <w:rPr>
          <w:rStyle w:val="StyleUnderline"/>
        </w:rPr>
        <w:t>is massive</w:t>
      </w:r>
      <w:r w:rsidRPr="003D1CC9">
        <w:rPr>
          <w:sz w:val="16"/>
        </w:rPr>
        <w:t xml:space="preserve">.”191 This concern raised by venture capitalists makes sense: </w:t>
      </w:r>
      <w:r w:rsidRPr="003D1CC9">
        <w:rPr>
          <w:rStyle w:val="StyleUnderline"/>
        </w:rPr>
        <w:t xml:space="preserve">A </w:t>
      </w:r>
      <w:r w:rsidRPr="003D1CC9">
        <w:rPr>
          <w:rStyle w:val="Emphasis"/>
        </w:rPr>
        <w:t>potential innovator</w:t>
      </w:r>
      <w:r w:rsidRPr="003D1CC9">
        <w:rPr>
          <w:sz w:val="16"/>
        </w:rPr>
        <w:t xml:space="preserve"> (or a potential funder of a potential innovator) </w:t>
      </w:r>
      <w:r w:rsidRPr="003D1CC9">
        <w:rPr>
          <w:rStyle w:val="StyleUnderline"/>
        </w:rPr>
        <w:t>decides whether to invest based on</w:t>
      </w:r>
      <w:r w:rsidRPr="003D1CC9">
        <w:rPr>
          <w:sz w:val="16"/>
        </w:rPr>
        <w:t xml:space="preserve"> the anticipated </w:t>
      </w:r>
      <w:r w:rsidRPr="003D1CC9">
        <w:rPr>
          <w:rStyle w:val="Emphasis"/>
        </w:rPr>
        <w:t>risk</w:t>
      </w:r>
      <w:r w:rsidRPr="003D1CC9">
        <w:rPr>
          <w:sz w:val="16"/>
        </w:rPr>
        <w:t xml:space="preserve"> </w:t>
      </w:r>
      <w:r w:rsidRPr="003D1CC9">
        <w:rPr>
          <w:rStyle w:val="StyleUnderline"/>
        </w:rPr>
        <w:t xml:space="preserve">and </w:t>
      </w:r>
      <w:r w:rsidRPr="003D1CC9">
        <w:rPr>
          <w:rStyle w:val="Emphasis"/>
        </w:rPr>
        <w:t>reward</w:t>
      </w:r>
      <w:r w:rsidRPr="003D1CC9">
        <w:rPr>
          <w:sz w:val="16"/>
        </w:rPr>
        <w:t xml:space="preserve"> of realizing the innovation</w:t>
      </w:r>
      <w:r w:rsidRPr="00972158">
        <w:rPr>
          <w:sz w:val="16"/>
        </w:rPr>
        <w:t xml:space="preserve">.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2B401E10" w14:textId="77777777" w:rsidR="00371A66" w:rsidRPr="008F7EA5" w:rsidRDefault="00371A66" w:rsidP="00371A66">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55CE2906" w14:textId="77777777" w:rsidR="00371A66" w:rsidRPr="00972158" w:rsidRDefault="00371A66" w:rsidP="00371A66">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6108A385" w14:textId="77777777" w:rsidR="00371A66" w:rsidRPr="00972158" w:rsidRDefault="00371A66" w:rsidP="00371A6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3760514" w14:textId="77777777" w:rsidR="00371A66" w:rsidRPr="00972158" w:rsidRDefault="00371A66" w:rsidP="00371A66">
      <w:pPr>
        <w:rPr>
          <w:sz w:val="16"/>
        </w:rPr>
      </w:pPr>
      <w:r w:rsidRPr="00972158">
        <w:rPr>
          <w:sz w:val="16"/>
        </w:rPr>
        <w:t>D. Application: Challenges and Unresolved Questions</w:t>
      </w:r>
    </w:p>
    <w:p w14:paraId="01AD88FE" w14:textId="77777777" w:rsidR="00371A66" w:rsidRPr="00972158" w:rsidRDefault="00371A66" w:rsidP="00371A66">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15332C">
        <w:rPr>
          <w:rStyle w:val="Emphasis"/>
          <w:highlight w:val="yellow"/>
        </w:rPr>
        <w:t>the scope of the 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402500">
        <w:rPr>
          <w:rStyle w:val="StyleUnderline"/>
          <w:highlight w:val="yellow"/>
        </w:rPr>
        <w:t>the</w:t>
      </w:r>
      <w:r w:rsidRPr="00402500">
        <w:rPr>
          <w:rStyle w:val="StyleUnderline"/>
        </w:rPr>
        <w:t xml:space="preserve"> 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796D18A4" w14:textId="77777777" w:rsidR="00371A66" w:rsidRPr="00972158" w:rsidRDefault="00371A66" w:rsidP="00371A66">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69573766" w14:textId="77777777" w:rsidR="00371A66" w:rsidRPr="00972158" w:rsidRDefault="00371A66" w:rsidP="00371A66">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51F54382" w14:textId="77777777" w:rsidR="00371A66" w:rsidRPr="00972158" w:rsidRDefault="00371A66" w:rsidP="00371A66">
      <w:pPr>
        <w:rPr>
          <w:sz w:val="16"/>
        </w:rPr>
      </w:pPr>
      <w:r w:rsidRPr="003D1CC9">
        <w:rPr>
          <w:rStyle w:val="StyleUnderline"/>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3D1CC9">
        <w:rPr>
          <w:rStyle w:val="Emphasis"/>
        </w:rPr>
        <w:t>dimensions</w:t>
      </w:r>
      <w:r w:rsidRPr="003D1CC9">
        <w:rPr>
          <w:rStyle w:val="StyleUnderline"/>
        </w:rPr>
        <w:t xml:space="preserve"> of </w:t>
      </w:r>
      <w:r w:rsidRPr="0015332C">
        <w:rPr>
          <w:rStyle w:val="StyleUnderline"/>
          <w:highlight w:val="yellow"/>
        </w:rPr>
        <w:t>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492BAAF1" w14:textId="77777777" w:rsidR="00371A66" w:rsidRPr="00972158" w:rsidRDefault="00371A66" w:rsidP="00371A66">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3D1CC9">
        <w:rPr>
          <w:rStyle w:val="StyleUnderline"/>
        </w:rPr>
        <w:t>activities that the platform facilitates as a</w:t>
      </w:r>
      <w:r w:rsidRPr="0015332C">
        <w:rPr>
          <w:rStyle w:val="StyleUnderline"/>
          <w:highlight w:val="yellow"/>
        </w:rPr>
        <w:t xml:space="preserve"> </w:t>
      </w:r>
      <w:r w:rsidRPr="00402500">
        <w:rPr>
          <w:rStyle w:val="Emphasis"/>
          <w:highlight w:val="yellow"/>
        </w:rPr>
        <w:t>bottleneck</w:t>
      </w:r>
      <w:r w:rsidRPr="00972158">
        <w:rPr>
          <w:sz w:val="16"/>
        </w:rPr>
        <w:t xml:space="preserve">. Since </w:t>
      </w:r>
      <w:r w:rsidRPr="00972158">
        <w:rPr>
          <w:rStyle w:val="StyleUnderline"/>
        </w:rPr>
        <w:t xml:space="preserve">a key </w:t>
      </w:r>
      <w:r w:rsidRPr="003D1CC9">
        <w:rPr>
          <w:rStyle w:val="StyleUnderline"/>
        </w:rPr>
        <w:t xml:space="preserve">goal of the </w:t>
      </w:r>
      <w:r w:rsidRPr="003D1CC9">
        <w:rPr>
          <w:rStyle w:val="Emphasis"/>
        </w:rPr>
        <w:t>separations regime</w:t>
      </w:r>
      <w:r w:rsidRPr="003D1CC9">
        <w:rPr>
          <w:rStyle w:val="StyleUnderline"/>
        </w:rPr>
        <w:t xml:space="preserve"> 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2B49BBCA" w14:textId="77777777" w:rsidR="00371A66" w:rsidRPr="00972158" w:rsidRDefault="00371A66" w:rsidP="00371A66">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46B5FEDD" w14:textId="77777777" w:rsidR="00371A66" w:rsidRPr="00972158" w:rsidRDefault="00371A66" w:rsidP="00371A66">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w:t>
      </w:r>
      <w:r w:rsidRPr="003D1CC9">
        <w:rPr>
          <w:sz w:val="16"/>
        </w:rPr>
        <w:t xml:space="preserve">platform context could similarly help identify whether integration of distinct functionalities should be viewed as an integrated system or as a platform. </w:t>
      </w:r>
      <w:r w:rsidRPr="003D1CC9">
        <w:rPr>
          <w:rStyle w:val="Emphasis"/>
        </w:rPr>
        <w:t>Regulators</w:t>
      </w:r>
      <w:r w:rsidRPr="003D1CC9">
        <w:rPr>
          <w:rStyle w:val="StyleUnderline"/>
        </w:rPr>
        <w:t xml:space="preserve"> would also have the capacity to </w:t>
      </w:r>
      <w:r w:rsidRPr="003D1CC9">
        <w:rPr>
          <w:rStyle w:val="Emphasis"/>
        </w:rPr>
        <w:t>determine</w:t>
      </w:r>
      <w:r w:rsidRPr="003D1CC9">
        <w:rPr>
          <w:rStyle w:val="StyleUnderline"/>
        </w:rPr>
        <w:t xml:space="preserve">, </w:t>
      </w:r>
      <w:r w:rsidRPr="003D1CC9">
        <w:rPr>
          <w:rStyle w:val="Emphasis"/>
        </w:rPr>
        <w:t>over time</w:t>
      </w:r>
      <w:r w:rsidRPr="003D1CC9">
        <w:rPr>
          <w:rStyle w:val="StyleUnderline"/>
        </w:rPr>
        <w:t xml:space="preserve">, whether certain apps or features were </w:t>
      </w:r>
      <w:r w:rsidRPr="003D1CC9">
        <w:rPr>
          <w:rStyle w:val="Emphasis"/>
        </w:rPr>
        <w:t>necessary</w:t>
      </w:r>
      <w:r w:rsidRPr="003D1CC9">
        <w:rPr>
          <w:rStyle w:val="StyleUnderline"/>
        </w:rPr>
        <w:t xml:space="preserve"> for basic functionality and whether the benefits of integration were sufficiently high to offset any potential </w:t>
      </w:r>
      <w:r w:rsidRPr="003D1CC9">
        <w:rPr>
          <w:rStyle w:val="Emphasis"/>
        </w:rPr>
        <w:t>harms to innovation</w:t>
      </w:r>
      <w:r w:rsidRPr="003D1CC9">
        <w:t xml:space="preserve">. </w:t>
      </w:r>
      <w:r w:rsidRPr="003D1CC9">
        <w:rPr>
          <w:sz w:val="16"/>
        </w:rPr>
        <w:t>There may also</w:t>
      </w:r>
      <w:r w:rsidRPr="00972158">
        <w:rPr>
          <w:sz w:val="16"/>
        </w:rPr>
        <w:t xml:space="preserve">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4EFF2CE4" w14:textId="77777777" w:rsidR="00371A66" w:rsidRPr="00972158" w:rsidRDefault="00371A66" w:rsidP="00371A66">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3D1CC9">
        <w:rPr>
          <w:rStyle w:val="StyleUnderline"/>
        </w:rPr>
        <w:t xml:space="preserve">could be </w:t>
      </w:r>
      <w:r w:rsidRPr="0015332C">
        <w:rPr>
          <w:rStyle w:val="StyleUnderline"/>
          <w:highlight w:val="yellow"/>
        </w:rPr>
        <w:t xml:space="preserve">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15332C">
        <w:rPr>
          <w:rStyle w:val="StyleUnderline"/>
          <w:highlight w:val="yellow"/>
        </w:rPr>
        <w:t>This</w:t>
      </w:r>
      <w:r w:rsidRPr="009E24F5">
        <w:rPr>
          <w:rStyle w:val="StyleUnderline"/>
        </w:rPr>
        <w:t xml:space="preserve"> approach </w:t>
      </w:r>
      <w:r w:rsidRPr="0015332C">
        <w:rPr>
          <w:rStyle w:val="StyleUnderline"/>
          <w:highlight w:val="yellow"/>
        </w:rPr>
        <w:t>would benefit from having an</w:t>
      </w:r>
      <w:r w:rsidRPr="009E24F5">
        <w:rPr>
          <w:rStyle w:val="StyleUnderline"/>
        </w:rPr>
        <w:t xml:space="preserve"> </w:t>
      </w:r>
      <w:r w:rsidRPr="009E24F5">
        <w:rPr>
          <w:rStyle w:val="Emphasis"/>
        </w:rPr>
        <w:t xml:space="preserve">expert </w:t>
      </w:r>
      <w:r w:rsidRPr="009E24F5">
        <w:rPr>
          <w:rStyle w:val="Emphasis"/>
          <w:highlight w:val="yellow"/>
        </w:rPr>
        <w:t>agency</w:t>
      </w:r>
      <w:r w:rsidRPr="00972158">
        <w:rPr>
          <w:rStyle w:val="StyleUnderline"/>
        </w:rPr>
        <w:t xml:space="preserve"> </w:t>
      </w:r>
      <w:r w:rsidRPr="00972158">
        <w:rPr>
          <w:rStyle w:val="Emphasis"/>
        </w:rPr>
        <w:t>design</w:t>
      </w:r>
      <w:r w:rsidRPr="00972158">
        <w:rPr>
          <w:rStyle w:val="StyleUnderline"/>
        </w:rPr>
        <w:t xml:space="preserve"> and </w:t>
      </w:r>
      <w:r w:rsidRPr="0015332C">
        <w:rPr>
          <w:rStyle w:val="Emphasis"/>
          <w:highlight w:val="yellow"/>
        </w:rPr>
        <w:t>revisit</w:t>
      </w:r>
      <w:r w:rsidRPr="0015332C">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E6A010B" w14:textId="77777777" w:rsidR="00371A66" w:rsidRPr="00972158" w:rsidRDefault="00371A66" w:rsidP="00371A66">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3D1CC9">
        <w:rPr>
          <w:rStyle w:val="StyleUnderline"/>
        </w:rPr>
        <w:t>commercial activity be</w:t>
      </w:r>
      <w:r w:rsidRPr="0015332C">
        <w:rPr>
          <w:rStyle w:val="StyleUnderline"/>
          <w:highlight w:val="yellow"/>
        </w:rPr>
        <w:t xml:space="preserv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33B6D126" w14:textId="77777777" w:rsidR="00371A66" w:rsidRPr="00972158" w:rsidRDefault="00371A66" w:rsidP="00371A66">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w:t>
      </w:r>
      <w:r w:rsidRPr="003D1CC9">
        <w:rPr>
          <w:rStyle w:val="Emphasis"/>
        </w:rPr>
        <w:t>a full structural s</w:t>
      </w:r>
      <w:r w:rsidRPr="0015332C">
        <w:rPr>
          <w:rStyle w:val="Emphasis"/>
          <w:highlight w:val="yellow"/>
        </w:rPr>
        <w:t>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3D1CC9">
        <w:rPr>
          <w:rStyle w:val="StyleUnderline"/>
        </w:rPr>
        <w:t xml:space="preserve">firewalls requires </w:t>
      </w:r>
      <w:r w:rsidRPr="003D1CC9">
        <w:rPr>
          <w:rStyle w:val="Emphasis"/>
        </w:rPr>
        <w:t>close monitoring</w:t>
      </w:r>
      <w:r w:rsidRPr="003D1CC9">
        <w:rPr>
          <w:sz w:val="16"/>
        </w:rPr>
        <w:t xml:space="preserve">.648 Evidence shows that the </w:t>
      </w:r>
      <w:r w:rsidRPr="003D1CC9">
        <w:rPr>
          <w:rStyle w:val="StyleUnderline"/>
        </w:rPr>
        <w:t>antitrust agencies have neglected to fully monitor and enforce conduct remedies in the past</w:t>
      </w:r>
      <w:r w:rsidRPr="003D1CC9">
        <w:rPr>
          <w:sz w:val="16"/>
        </w:rPr>
        <w:t xml:space="preserve">.649 Moreover, </w:t>
      </w:r>
      <w:r w:rsidRPr="003D1CC9">
        <w:rPr>
          <w:rStyle w:val="StyleUnderline"/>
        </w:rPr>
        <w:t xml:space="preserve">firewalls may prove especially </w:t>
      </w:r>
      <w:r w:rsidRPr="003D1CC9">
        <w:rPr>
          <w:rStyle w:val="Emphasis"/>
        </w:rPr>
        <w:t>difficult to monitor</w:t>
      </w:r>
      <w:r w:rsidRPr="003D1CC9">
        <w:rPr>
          <w:rStyle w:val="StyleUnderline"/>
        </w:rPr>
        <w:t xml:space="preserve"> in the context</w:t>
      </w:r>
      <w:r w:rsidRPr="003D1CC9">
        <w:rPr>
          <w:sz w:val="16"/>
        </w:rPr>
        <w:t xml:space="preserve"> of digital platforms, </w:t>
      </w:r>
      <w:r w:rsidRPr="003D1CC9">
        <w:rPr>
          <w:rStyle w:val="StyleUnderline"/>
        </w:rPr>
        <w:t>given the heightened information asymmetries between private platform firms and public enforcers</w:t>
      </w:r>
      <w:r w:rsidRPr="003D1CC9">
        <w:rPr>
          <w:sz w:val="16"/>
        </w:rPr>
        <w:t xml:space="preserve">. It is possible that </w:t>
      </w:r>
      <w:r w:rsidRPr="003D1CC9">
        <w:rPr>
          <w:rStyle w:val="StyleUnderline"/>
        </w:rPr>
        <w:t>the risk of information misappropriation may</w:t>
      </w:r>
      <w:r w:rsidRPr="00972158">
        <w:rPr>
          <w:rStyle w:val="StyleUnderline"/>
        </w:rPr>
        <w:t xml:space="preserve"> vary by platform</w:t>
      </w:r>
      <w:r w:rsidRPr="00972158">
        <w:rPr>
          <w:sz w:val="16"/>
        </w:rPr>
        <w:t xml:space="preserve">—but </w:t>
      </w:r>
      <w:r w:rsidRPr="0015332C">
        <w:rPr>
          <w:rStyle w:val="StyleUnderline"/>
          <w:highlight w:val="yellow"/>
        </w:rPr>
        <w:t xml:space="preserve">dominant platforms </w:t>
      </w:r>
      <w:r w:rsidRPr="003D1CC9">
        <w:rPr>
          <w:rStyle w:val="StyleUnderline"/>
        </w:rPr>
        <w:t>should</w:t>
      </w:r>
      <w:r w:rsidRPr="00972158">
        <w:rPr>
          <w:rStyle w:val="StyleUnderline"/>
        </w:rPr>
        <w:t xml:space="preserve"> </w:t>
      </w:r>
      <w:r w:rsidRPr="0015332C">
        <w:rPr>
          <w:rStyle w:val="Emphasis"/>
          <w:highlight w:val="yellow"/>
        </w:rPr>
        <w:t xml:space="preserve">carry </w:t>
      </w:r>
      <w:r w:rsidRPr="003D1CC9">
        <w:rPr>
          <w:rStyle w:val="Emphasis"/>
        </w:rPr>
        <w:t xml:space="preserve">the </w:t>
      </w:r>
      <w:r w:rsidRPr="0015332C">
        <w:rPr>
          <w:rStyle w:val="Emphasis"/>
          <w:highlight w:val="yellow"/>
        </w:rPr>
        <w:t>burden</w:t>
      </w:r>
      <w:r w:rsidRPr="0015332C">
        <w:rPr>
          <w:rStyle w:val="StyleUnderline"/>
          <w:highlight w:val="yellow"/>
        </w:rPr>
        <w:t xml:space="preserve"> of establishing why </w:t>
      </w:r>
      <w:r w:rsidRPr="0015332C">
        <w:rPr>
          <w:rStyle w:val="Emphasis"/>
          <w:highlight w:val="yellow"/>
        </w:rPr>
        <w:t xml:space="preserve">operating </w:t>
      </w:r>
      <w:r w:rsidRPr="003D1CC9">
        <w:rPr>
          <w:rStyle w:val="Emphasis"/>
        </w:rPr>
        <w:t xml:space="preserve">complementary </w:t>
      </w:r>
      <w:r w:rsidRPr="0015332C">
        <w:rPr>
          <w:rStyle w:val="Emphasis"/>
          <w:highlight w:val="yellow"/>
        </w:rPr>
        <w:t>services</w:t>
      </w:r>
      <w:r w:rsidRPr="00972158">
        <w:rPr>
          <w:rStyle w:val="StyleUnderline"/>
        </w:rPr>
        <w:t xml:space="preserve"> as affiliates </w:t>
      </w:r>
      <w:r w:rsidRPr="003D1CC9">
        <w:rPr>
          <w:rStyle w:val="StyleUnderline"/>
        </w:rPr>
        <w:t xml:space="preserve">would </w:t>
      </w:r>
      <w:r w:rsidRPr="0015332C">
        <w:rPr>
          <w:rStyle w:val="Emphasis"/>
          <w:highlight w:val="yellow"/>
        </w:rPr>
        <w:t xml:space="preserve">not </w:t>
      </w:r>
      <w:r w:rsidRPr="003D1CC9">
        <w:rPr>
          <w:rStyle w:val="Emphasis"/>
        </w:rPr>
        <w:t xml:space="preserve">be </w:t>
      </w:r>
      <w:r w:rsidRPr="0015332C">
        <w:rPr>
          <w:rStyle w:val="Emphasis"/>
          <w:highlight w:val="yellow"/>
        </w:rPr>
        <w:t>anticompetitive</w:t>
      </w:r>
      <w:r w:rsidRPr="00972158">
        <w:rPr>
          <w:sz w:val="16"/>
        </w:rPr>
        <w:t>.</w:t>
      </w:r>
    </w:p>
    <w:p w14:paraId="07826398" w14:textId="77777777" w:rsidR="00371A66" w:rsidRDefault="00371A66" w:rsidP="00371A66">
      <w:pPr>
        <w:rPr>
          <w:sz w:val="16"/>
        </w:rPr>
      </w:pPr>
      <w:r w:rsidRPr="00972158">
        <w:rPr>
          <w:sz w:val="16"/>
        </w:rPr>
        <w:t xml:space="preserve">Finally, a basic challenge facing regulators and enforcers when dealing with high-tech industries is the role of timing. </w:t>
      </w:r>
      <w:r w:rsidRPr="003D1CC9">
        <w:rPr>
          <w:rStyle w:val="StyleUnderline"/>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 xml:space="preserve">evolve quickly, </w:t>
      </w:r>
      <w:r w:rsidRPr="003D1CC9">
        <w:rPr>
          <w:rStyle w:val="StyleUnderline"/>
        </w:rPr>
        <w:t xml:space="preserve">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3D1CC9">
        <w:rPr>
          <w:rStyle w:val="StyleUnderline"/>
        </w:rPr>
        <w:t xml:space="preserve">failure to intervene can </w:t>
      </w:r>
      <w:r w:rsidRPr="0015332C">
        <w:rPr>
          <w:rStyle w:val="StyleUnderline"/>
          <w:highlight w:val="yellow"/>
        </w:rPr>
        <w:t xml:space="preserve">leave </w:t>
      </w:r>
      <w:r w:rsidRPr="0015332C">
        <w:rPr>
          <w:rStyle w:val="Emphasis"/>
          <w:highlight w:val="yellow"/>
        </w:rPr>
        <w:t>exclusionary conduct</w:t>
      </w:r>
      <w:r w:rsidRPr="0015332C">
        <w:rPr>
          <w:rStyle w:val="StyleUnderline"/>
          <w:highlight w:val="yellow"/>
        </w:rPr>
        <w:t xml:space="preserve"> unchecked, resulting in </w:t>
      </w:r>
      <w:r w:rsidRPr="003D1CC9">
        <w:rPr>
          <w:rStyle w:val="Emphasis"/>
        </w:rPr>
        <w:t xml:space="preserve">path-dependent </w:t>
      </w:r>
      <w:r w:rsidRPr="0015332C">
        <w:rPr>
          <w:rStyle w:val="Emphasis"/>
          <w:highlight w:val="yellow"/>
        </w:rPr>
        <w:t>reductions</w:t>
      </w:r>
      <w:r w:rsidRPr="0015332C">
        <w:rPr>
          <w:rStyle w:val="StyleUnderline"/>
          <w:highlight w:val="yellow"/>
        </w:rPr>
        <w:t xml:space="preserve"> </w:t>
      </w:r>
      <w:r w:rsidRPr="003D1CC9">
        <w:rPr>
          <w:rStyle w:val="StyleUnderline"/>
        </w:rPr>
        <w:t xml:space="preserve">in </w:t>
      </w:r>
      <w:r w:rsidRPr="003D1CC9">
        <w:rPr>
          <w:rStyle w:val="StyleUnderline"/>
          <w:highlight w:val="yellow"/>
        </w:rPr>
        <w:t>innovation</w:t>
      </w:r>
      <w:r w:rsidRPr="003D1CC9">
        <w:rPr>
          <w:sz w:val="16"/>
        </w:rPr>
        <w:t>. Any subsequent</w:t>
      </w:r>
      <w:r w:rsidRPr="00972158">
        <w:rPr>
          <w:sz w:val="16"/>
        </w:rPr>
        <w:t xml:space="preserve">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303367F5" w14:textId="77777777" w:rsidR="00371A66" w:rsidRDefault="00371A66" w:rsidP="00371A66">
      <w:pPr>
        <w:pStyle w:val="Heading4"/>
      </w:pPr>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3F27DC26" w14:textId="77777777" w:rsidR="00371A66" w:rsidRDefault="00371A66" w:rsidP="00371A66">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Technological Factor on Economic </w:t>
      </w:r>
      <w:r w:rsidRPr="00941DEC">
        <w:t>Growth,</w:t>
      </w:r>
      <w:r>
        <w:t xml:space="preserve">” </w:t>
      </w:r>
      <w:r w:rsidRPr="00C555CE">
        <w:rPr>
          <w:i/>
          <w:iCs/>
        </w:rPr>
        <w:t>Eastern-European Journal of Enterprise Technologies</w:t>
      </w:r>
      <w:r>
        <w:t xml:space="preserve"> 1(13), p. 6-13]</w:t>
      </w:r>
    </w:p>
    <w:p w14:paraId="773575D8" w14:textId="77777777" w:rsidR="00371A66" w:rsidRPr="00C555CE" w:rsidRDefault="00371A66" w:rsidP="00371A66">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58F6C9B7" w14:textId="77777777" w:rsidR="00371A66" w:rsidRPr="00C555CE" w:rsidRDefault="00371A66" w:rsidP="00371A66">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0EA56134" w14:textId="77777777" w:rsidR="00371A66" w:rsidRPr="00C555CE" w:rsidRDefault="00371A66" w:rsidP="00371A66">
      <w:pPr>
        <w:rPr>
          <w:sz w:val="16"/>
        </w:rPr>
      </w:pPr>
      <w:r w:rsidRPr="00C555CE">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798EB4B2" w14:textId="77777777" w:rsidR="00371A66" w:rsidRPr="00C555CE" w:rsidRDefault="00371A66" w:rsidP="00371A66">
      <w:pPr>
        <w:rPr>
          <w:sz w:val="16"/>
        </w:rPr>
      </w:pPr>
      <w:r w:rsidRPr="00C555CE">
        <w:rPr>
          <w:sz w:val="16"/>
        </w:rPr>
        <w:t>2. Literature review on the technological factor of economic development</w:t>
      </w:r>
    </w:p>
    <w:p w14:paraId="72B70254" w14:textId="77777777" w:rsidR="00371A66" w:rsidRPr="00C555CE" w:rsidRDefault="00371A66" w:rsidP="00371A66">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71E13F7B" w14:textId="77777777" w:rsidR="00371A66" w:rsidRPr="00C555CE" w:rsidRDefault="00371A66" w:rsidP="00371A66">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694D5255" w14:textId="77777777" w:rsidR="00371A66" w:rsidRPr="00C555CE" w:rsidRDefault="00371A66" w:rsidP="00371A66">
      <w:pPr>
        <w:rPr>
          <w:sz w:val="16"/>
        </w:rPr>
      </w:pPr>
      <w:r w:rsidRPr="00C555CE">
        <w:rPr>
          <w:sz w:val="16"/>
        </w:rPr>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lagging behind.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565C826F" w14:textId="77777777" w:rsidR="00371A66" w:rsidRPr="00C555CE" w:rsidRDefault="00371A66" w:rsidP="00371A66">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3604CA52" w14:textId="77777777" w:rsidR="00371A66" w:rsidRPr="00C555CE" w:rsidRDefault="00371A66" w:rsidP="00371A66">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first of all,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70D27823" w14:textId="77777777" w:rsidR="00371A66" w:rsidRPr="00C555CE" w:rsidRDefault="00371A66" w:rsidP="00371A66">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5557DA70" w14:textId="77777777" w:rsidR="00371A66" w:rsidRPr="00C555CE" w:rsidRDefault="00371A66" w:rsidP="00371A66">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2663E11E" w14:textId="77777777" w:rsidR="00371A66" w:rsidRPr="00C555CE" w:rsidRDefault="00371A66" w:rsidP="00371A66">
      <w:pPr>
        <w:rPr>
          <w:sz w:val="16"/>
        </w:rPr>
      </w:pPr>
      <w:r w:rsidRPr="00C555CE">
        <w:rPr>
          <w:sz w:val="16"/>
        </w:rPr>
        <w:t>3. The aim and objectives of the study</w:t>
      </w:r>
    </w:p>
    <w:p w14:paraId="60BFFAFD" w14:textId="77777777" w:rsidR="00371A66" w:rsidRPr="00C555CE" w:rsidRDefault="00371A66" w:rsidP="00371A66">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400C9380" w14:textId="77777777" w:rsidR="00371A66" w:rsidRPr="00C555CE" w:rsidRDefault="00371A66" w:rsidP="00371A66">
      <w:pPr>
        <w:rPr>
          <w:sz w:val="16"/>
        </w:rPr>
      </w:pPr>
      <w:r w:rsidRPr="00C555CE">
        <w:rPr>
          <w:sz w:val="16"/>
        </w:rPr>
        <w:t>To achieve the stated goal, we aim to fulfill the following objectives:</w:t>
      </w:r>
    </w:p>
    <w:p w14:paraId="3D837C4D" w14:textId="77777777" w:rsidR="00371A66" w:rsidRPr="00C555CE" w:rsidRDefault="00371A66" w:rsidP="00371A66">
      <w:pPr>
        <w:rPr>
          <w:sz w:val="16"/>
        </w:rPr>
      </w:pPr>
      <w:r w:rsidRPr="00C555CE">
        <w:rPr>
          <w:sz w:val="16"/>
        </w:rPr>
        <w:t xml:space="preserve">– to determine the leading countries and outsiders in terms of digitalization of the economy; </w:t>
      </w:r>
    </w:p>
    <w:p w14:paraId="784477E7" w14:textId="77777777" w:rsidR="00371A66" w:rsidRPr="00C555CE" w:rsidRDefault="00371A66" w:rsidP="00371A66">
      <w:pPr>
        <w:rPr>
          <w:sz w:val="16"/>
        </w:rPr>
      </w:pPr>
      <w:r w:rsidRPr="00C555CE">
        <w:rPr>
          <w:sz w:val="16"/>
        </w:rPr>
        <w:t>– to assess the dependence of economic growth on the technological factor.</w:t>
      </w:r>
    </w:p>
    <w:p w14:paraId="75B8C244" w14:textId="77777777" w:rsidR="00371A66" w:rsidRPr="00C555CE" w:rsidRDefault="00371A66" w:rsidP="00371A66">
      <w:pPr>
        <w:rPr>
          <w:sz w:val="16"/>
        </w:rPr>
      </w:pPr>
      <w:r w:rsidRPr="00C555CE">
        <w:rPr>
          <w:sz w:val="16"/>
        </w:rPr>
        <w:t>4. Materials and methods</w:t>
      </w:r>
    </w:p>
    <w:p w14:paraId="4C019387" w14:textId="77777777" w:rsidR="00371A66" w:rsidRPr="00C555CE" w:rsidRDefault="00371A66" w:rsidP="00371A66">
      <w:pPr>
        <w:rPr>
          <w:sz w:val="16"/>
        </w:rPr>
      </w:pPr>
      <w:r w:rsidRPr="00C555CE">
        <w:rPr>
          <w:sz w:val="16"/>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73858060" w14:textId="77777777" w:rsidR="00371A66" w:rsidRPr="00C555CE" w:rsidRDefault="00371A66" w:rsidP="00371A66">
      <w:pPr>
        <w:rPr>
          <w:sz w:val="16"/>
        </w:rPr>
      </w:pPr>
      <w:r w:rsidRPr="00C555CE">
        <w:rPr>
          <w:sz w:val="16"/>
        </w:rPr>
        <w:t>To calculate the Index (Ii), we use the indicators characterizing various aspects of technological development of the nations under review (Table 1), such as:</w:t>
      </w:r>
    </w:p>
    <w:p w14:paraId="639AD703" w14:textId="77777777" w:rsidR="00371A66" w:rsidRPr="00C555CE" w:rsidRDefault="00371A66" w:rsidP="00371A66">
      <w:pPr>
        <w:rPr>
          <w:sz w:val="16"/>
        </w:rPr>
      </w:pPr>
      <w:r w:rsidRPr="00C555CE">
        <w:rPr>
          <w:sz w:val="16"/>
        </w:rPr>
        <w:t xml:space="preserve">– industrial production index (ai ); </w:t>
      </w:r>
    </w:p>
    <w:p w14:paraId="46377CE9" w14:textId="77777777" w:rsidR="00371A66" w:rsidRPr="00C555CE" w:rsidRDefault="00371A66" w:rsidP="00371A66">
      <w:pPr>
        <w:rPr>
          <w:sz w:val="16"/>
        </w:rPr>
      </w:pPr>
      <w:r w:rsidRPr="00C555CE">
        <w:rPr>
          <w:sz w:val="16"/>
        </w:rPr>
        <w:t xml:space="preserve">– the share of the production of machinery and equipment in total value added (bi ); </w:t>
      </w:r>
    </w:p>
    <w:p w14:paraId="59BFC2EC" w14:textId="77777777" w:rsidR="00371A66" w:rsidRPr="00C555CE" w:rsidRDefault="00371A66" w:rsidP="00371A66">
      <w:pPr>
        <w:rPr>
          <w:sz w:val="16"/>
        </w:rPr>
      </w:pPr>
      <w:r w:rsidRPr="00C555CE">
        <w:rPr>
          <w:sz w:val="16"/>
        </w:rPr>
        <w:t xml:space="preserve">– the share in global value added by the economic activity ‘Production of computing, electronic and optical equipment’ (ci ); </w:t>
      </w:r>
    </w:p>
    <w:p w14:paraId="2CA5AE21" w14:textId="77777777" w:rsidR="00371A66" w:rsidRPr="00C555CE" w:rsidRDefault="00371A66" w:rsidP="00371A66">
      <w:pPr>
        <w:rPr>
          <w:sz w:val="16"/>
        </w:rPr>
      </w:pPr>
      <w:r w:rsidRPr="00C555CE">
        <w:rPr>
          <w:sz w:val="16"/>
        </w:rPr>
        <w:t xml:space="preserve">– the share in global value added by the economic activity ‘Production of machinery and equipment’ (di ); </w:t>
      </w:r>
    </w:p>
    <w:p w14:paraId="6B15EC05" w14:textId="77777777" w:rsidR="00371A66" w:rsidRPr="00C555CE" w:rsidRDefault="00371A66" w:rsidP="00371A66">
      <w:pPr>
        <w:rPr>
          <w:sz w:val="16"/>
        </w:rPr>
      </w:pPr>
      <w:r w:rsidRPr="00C555CE">
        <w:rPr>
          <w:sz w:val="16"/>
        </w:rPr>
        <w:t xml:space="preserve">– ICT development index (ei ); </w:t>
      </w:r>
    </w:p>
    <w:p w14:paraId="430C7952" w14:textId="77777777" w:rsidR="00371A66" w:rsidRPr="00C555CE" w:rsidRDefault="00371A66" w:rsidP="00371A66">
      <w:pPr>
        <w:rPr>
          <w:sz w:val="16"/>
        </w:rPr>
      </w:pPr>
      <w:r w:rsidRPr="00C555CE">
        <w:rPr>
          <w:sz w:val="16"/>
        </w:rPr>
        <w:t>– domestic R&amp;D costs, % in GDP (fi ).</w:t>
      </w:r>
    </w:p>
    <w:p w14:paraId="50972238" w14:textId="77777777" w:rsidR="00371A66" w:rsidRPr="00C555CE" w:rsidRDefault="00371A66" w:rsidP="00371A66">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5108999B" w14:textId="77777777" w:rsidR="00371A66" w:rsidRPr="00C555CE" w:rsidRDefault="00371A66" w:rsidP="00371A66">
      <w:pPr>
        <w:rPr>
          <w:sz w:val="16"/>
        </w:rPr>
      </w:pPr>
      <w:r w:rsidRPr="00C555CE">
        <w:rPr>
          <w:sz w:val="16"/>
        </w:rPr>
        <w:t>[Chart omitted]</w:t>
      </w:r>
    </w:p>
    <w:p w14:paraId="51F9B24A" w14:textId="77777777" w:rsidR="00371A66" w:rsidRPr="00C555CE" w:rsidRDefault="00371A66" w:rsidP="00371A66">
      <w:pPr>
        <w:rPr>
          <w:sz w:val="16"/>
        </w:rPr>
      </w:pPr>
      <w:r w:rsidRPr="00C555CE">
        <w:rPr>
          <w:sz w:val="16"/>
        </w:rPr>
        <w:t>The method of Euclidean distances is used to rank the indicators’ values; normalization (Ixi ) is calculated by formula (1). The boundaries of normalized indicators are set in the range from 0 to 1.</w:t>
      </w:r>
    </w:p>
    <w:p w14:paraId="733998B2" w14:textId="77777777" w:rsidR="00371A66" w:rsidRPr="00C555CE" w:rsidRDefault="00371A66" w:rsidP="00371A66">
      <w:pPr>
        <w:rPr>
          <w:sz w:val="16"/>
        </w:rPr>
      </w:pPr>
      <w:r w:rsidRPr="00C555CE">
        <w:rPr>
          <w:sz w:val="16"/>
        </w:rPr>
        <w:t>[Equation omitted]</w:t>
      </w:r>
    </w:p>
    <w:p w14:paraId="03A3E060" w14:textId="77777777" w:rsidR="00371A66" w:rsidRPr="00C555CE" w:rsidRDefault="00371A66" w:rsidP="00371A66">
      <w:pPr>
        <w:rPr>
          <w:sz w:val="16"/>
        </w:rPr>
      </w:pPr>
      <w:r w:rsidRPr="00C555CE">
        <w:rPr>
          <w:sz w:val="16"/>
        </w:rPr>
        <w:t>where Xi is the actual value of the indicator; Xmin is the minimum value of the indicator for the sample population; Xmax is the maximum value of the indicator for the sample population.</w:t>
      </w:r>
    </w:p>
    <w:p w14:paraId="40E37228" w14:textId="77777777" w:rsidR="00371A66" w:rsidRPr="00C555CE" w:rsidRDefault="00371A66" w:rsidP="00371A66">
      <w:pPr>
        <w:rPr>
          <w:sz w:val="16"/>
        </w:rPr>
      </w:pPr>
      <w:r w:rsidRPr="00C555CE">
        <w:rPr>
          <w:sz w:val="16"/>
        </w:rPr>
        <w:t>The level of technological effectiveness is calculated using the cumulative method as a weighted mean:</w:t>
      </w:r>
    </w:p>
    <w:p w14:paraId="709F339B" w14:textId="77777777" w:rsidR="00371A66" w:rsidRPr="00C555CE" w:rsidRDefault="00371A66" w:rsidP="00371A66">
      <w:pPr>
        <w:rPr>
          <w:sz w:val="16"/>
        </w:rPr>
      </w:pPr>
      <w:r w:rsidRPr="00C555CE">
        <w:rPr>
          <w:sz w:val="16"/>
        </w:rPr>
        <w:t>[Equation omitted]</w:t>
      </w:r>
    </w:p>
    <w:p w14:paraId="268BC1AA" w14:textId="77777777" w:rsidR="00371A66" w:rsidRPr="00C555CE" w:rsidRDefault="00371A66" w:rsidP="00371A66">
      <w:pPr>
        <w:rPr>
          <w:sz w:val="16"/>
        </w:rPr>
      </w:pPr>
      <w:r w:rsidRPr="00C555CE">
        <w:rPr>
          <w:sz w:val="16"/>
        </w:rPr>
        <w:t xml:space="preserve">The closer the Index value is to 1, the higher the level of technological effectiveness of economy. </w:t>
      </w:r>
    </w:p>
    <w:p w14:paraId="5A915014" w14:textId="77777777" w:rsidR="00371A66" w:rsidRPr="00C555CE" w:rsidRDefault="00371A66" w:rsidP="00371A66">
      <w:pPr>
        <w:rPr>
          <w:sz w:val="16"/>
        </w:rPr>
      </w:pPr>
      <w:r w:rsidRPr="00C555CE">
        <w:rPr>
          <w:sz w:val="16"/>
        </w:rPr>
        <w:t>To determine the econometric relationship between economic growth and indicators characterizing the technological factor, a linear multiple regression model was applied.</w:t>
      </w:r>
    </w:p>
    <w:p w14:paraId="13B9E762" w14:textId="77777777" w:rsidR="00371A66" w:rsidRPr="00C555CE" w:rsidRDefault="00371A66" w:rsidP="00371A66">
      <w:pPr>
        <w:rPr>
          <w:sz w:val="16"/>
        </w:rPr>
      </w:pPr>
      <w:r w:rsidRPr="00C555CE">
        <w:rPr>
          <w:sz w:val="16"/>
        </w:rPr>
        <w:t>[Equation omitted]</w:t>
      </w:r>
    </w:p>
    <w:p w14:paraId="5DEE6574" w14:textId="77777777" w:rsidR="00371A66" w:rsidRPr="00C555CE" w:rsidRDefault="00371A66" w:rsidP="00371A66">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1DB6FE97" w14:textId="77777777" w:rsidR="00371A66" w:rsidRPr="00C555CE" w:rsidRDefault="00371A66" w:rsidP="00371A66">
      <w:pPr>
        <w:rPr>
          <w:sz w:val="16"/>
        </w:rPr>
      </w:pPr>
      <w:r w:rsidRPr="00C555CE">
        <w:rPr>
          <w:sz w:val="16"/>
        </w:rPr>
        <w:t>The gross domestic income of the United States and China for the period of 1996–2019 was taken as dependent variables (Table 2).</w:t>
      </w:r>
    </w:p>
    <w:p w14:paraId="1051AC78" w14:textId="77777777" w:rsidR="00371A66" w:rsidRPr="00C555CE" w:rsidRDefault="00371A66" w:rsidP="00371A66">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28522141" w14:textId="77777777" w:rsidR="00371A66" w:rsidRPr="00C555CE" w:rsidRDefault="00371A66" w:rsidP="00371A66">
      <w:pPr>
        <w:rPr>
          <w:sz w:val="16"/>
        </w:rPr>
      </w:pPr>
      <w:r w:rsidRPr="00C555CE">
        <w:rPr>
          <w:sz w:val="16"/>
        </w:rPr>
        <w:t>[Table omitted]</w:t>
      </w:r>
    </w:p>
    <w:p w14:paraId="71D29426" w14:textId="77777777" w:rsidR="00371A66" w:rsidRPr="00C555CE" w:rsidRDefault="00371A66" w:rsidP="00371A66">
      <w:pPr>
        <w:rPr>
          <w:sz w:val="16"/>
        </w:rPr>
      </w:pPr>
      <w:r w:rsidRPr="00C555CE">
        <w:rPr>
          <w:sz w:val="16"/>
        </w:rPr>
        <w:t xml:space="preserve">Based on the purpose of the study, we put forward two hypotheses about the nature of the patterns observed: </w:t>
      </w:r>
    </w:p>
    <w:p w14:paraId="368A7855" w14:textId="77777777" w:rsidR="00371A66" w:rsidRPr="00C555CE" w:rsidRDefault="00371A66" w:rsidP="00371A66">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79371889" w14:textId="77777777" w:rsidR="00371A66" w:rsidRPr="00C555CE" w:rsidRDefault="00371A66" w:rsidP="00371A66">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51B540CC" w14:textId="77777777" w:rsidR="00371A66" w:rsidRPr="00C555CE" w:rsidRDefault="00371A66" w:rsidP="00371A66">
      <w:pPr>
        <w:rPr>
          <w:sz w:val="16"/>
        </w:rPr>
      </w:pPr>
      <w:r w:rsidRPr="00C555CE">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3183A3DB" w14:textId="77777777" w:rsidR="00371A66" w:rsidRPr="00C555CE" w:rsidRDefault="00371A66" w:rsidP="00371A66">
      <w:pPr>
        <w:rPr>
          <w:sz w:val="16"/>
        </w:rPr>
      </w:pPr>
      <w:r w:rsidRPr="00C555CE">
        <w:rPr>
          <w:sz w:val="16"/>
        </w:rPr>
        <w:t>5. Results comparing technological effectiveness of economies</w:t>
      </w:r>
    </w:p>
    <w:p w14:paraId="2231E8EB" w14:textId="77777777" w:rsidR="00371A66" w:rsidRPr="00C555CE" w:rsidRDefault="00371A66" w:rsidP="00371A66">
      <w:pPr>
        <w:rPr>
          <w:sz w:val="16"/>
        </w:rPr>
      </w:pPr>
      <w:r w:rsidRPr="00C555CE">
        <w:rPr>
          <w:sz w:val="16"/>
        </w:rPr>
        <w:t xml:space="preserve">5. 1. Leading countries and outsiders in terms of technological innovation </w:t>
      </w:r>
    </w:p>
    <w:p w14:paraId="6FC14979" w14:textId="77777777" w:rsidR="00371A66" w:rsidRPr="00C555CE" w:rsidRDefault="00371A66" w:rsidP="00371A66">
      <w:pPr>
        <w:rPr>
          <w:sz w:val="16"/>
        </w:rPr>
      </w:pPr>
      <w:r w:rsidRPr="00C555CE">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652C9972" w14:textId="77777777" w:rsidR="00371A66" w:rsidRPr="00C555CE" w:rsidRDefault="00371A66" w:rsidP="00371A66">
      <w:pPr>
        <w:rPr>
          <w:sz w:val="16"/>
        </w:rPr>
      </w:pPr>
      <w:r w:rsidRPr="00C555CE">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7B07993B" w14:textId="77777777" w:rsidR="00371A66" w:rsidRPr="00C555CE" w:rsidRDefault="00371A66" w:rsidP="00371A66">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6D8E5F12" w14:textId="77777777" w:rsidR="00371A66" w:rsidRPr="00C555CE" w:rsidRDefault="00371A66" w:rsidP="00371A66">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09E23273" w14:textId="77777777" w:rsidR="00371A66" w:rsidRPr="00C555CE" w:rsidRDefault="00371A66" w:rsidP="00371A66">
      <w:pPr>
        <w:rPr>
          <w:sz w:val="16"/>
        </w:rPr>
      </w:pPr>
      <w:r w:rsidRPr="00C555CE">
        <w:rPr>
          <w:sz w:val="16"/>
        </w:rPr>
        <w:t>[Table omitted]</w:t>
      </w:r>
    </w:p>
    <w:p w14:paraId="45B61176" w14:textId="77777777" w:rsidR="00371A66" w:rsidRPr="00C555CE" w:rsidRDefault="00371A66" w:rsidP="00371A66">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74C8B1BB" w14:textId="77777777" w:rsidR="00371A66" w:rsidRPr="00C555CE" w:rsidRDefault="00371A66" w:rsidP="00371A66">
      <w:pPr>
        <w:rPr>
          <w:sz w:val="16"/>
        </w:rPr>
      </w:pPr>
      <w:r w:rsidRPr="00C555CE">
        <w:rPr>
          <w:sz w:val="16"/>
        </w:rPr>
        <w:t>[Table omitted]</w:t>
      </w:r>
    </w:p>
    <w:p w14:paraId="52575947" w14:textId="77777777" w:rsidR="00371A66" w:rsidRPr="00C555CE" w:rsidRDefault="00371A66" w:rsidP="00371A66">
      <w:pPr>
        <w:rPr>
          <w:sz w:val="16"/>
        </w:rPr>
      </w:pPr>
      <w:r w:rsidRPr="00C555CE">
        <w:rPr>
          <w:sz w:val="16"/>
        </w:rPr>
        <w:t>5. 2. Assessment of the dependence of economic growth on the technological factor</w:t>
      </w:r>
    </w:p>
    <w:p w14:paraId="7C08ECDB" w14:textId="77777777" w:rsidR="00371A66" w:rsidRPr="00C555CE" w:rsidRDefault="00371A66" w:rsidP="00371A66">
      <w:pPr>
        <w:rPr>
          <w:sz w:val="16"/>
        </w:rPr>
      </w:pPr>
      <w:r w:rsidRPr="00C555CE">
        <w:rPr>
          <w:sz w:val="16"/>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7D737542" w14:textId="77777777" w:rsidR="00371A66" w:rsidRPr="00C555CE" w:rsidRDefault="00371A66" w:rsidP="00371A66">
      <w:pPr>
        <w:rPr>
          <w:sz w:val="16"/>
        </w:rPr>
      </w:pPr>
      <w:r w:rsidRPr="00C555CE">
        <w:rPr>
          <w:sz w:val="16"/>
        </w:rPr>
        <w:t>[Table omitted]</w:t>
      </w:r>
    </w:p>
    <w:p w14:paraId="51664DCD" w14:textId="77777777" w:rsidR="00371A66" w:rsidRPr="00C555CE" w:rsidRDefault="00371A66" w:rsidP="00371A66">
      <w:pPr>
        <w:rPr>
          <w:sz w:val="16"/>
        </w:rPr>
      </w:pPr>
      <w:r w:rsidRPr="00C555CE">
        <w:rPr>
          <w:sz w:val="16"/>
        </w:rPr>
        <w:t>We have obtained a model with good quality characteristics; in this case, the coefficient of determination R2=0.996, normalized R-squared=0.995, multiple R=0.998.</w:t>
      </w:r>
    </w:p>
    <w:p w14:paraId="5CC38FCE" w14:textId="77777777" w:rsidR="00371A66" w:rsidRPr="00C555CE" w:rsidRDefault="00371A66" w:rsidP="00371A66">
      <w:pPr>
        <w:rPr>
          <w:sz w:val="16"/>
        </w:rPr>
      </w:pPr>
      <w:r w:rsidRPr="00C555CE">
        <w:rPr>
          <w:sz w:val="16"/>
        </w:rPr>
        <w:t>[Table omitted]</w:t>
      </w:r>
    </w:p>
    <w:p w14:paraId="5570C5F9" w14:textId="77777777" w:rsidR="00371A66" w:rsidRPr="00C555CE" w:rsidRDefault="00371A66" w:rsidP="00371A66">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6267D020" w14:textId="77777777" w:rsidR="00371A66" w:rsidRPr="00C555CE" w:rsidRDefault="00371A66" w:rsidP="00371A66">
      <w:pPr>
        <w:rPr>
          <w:sz w:val="16"/>
        </w:rPr>
      </w:pPr>
      <w:r w:rsidRPr="00C555CE">
        <w:rPr>
          <w:sz w:val="16"/>
        </w:rPr>
        <w:t>Having analyzed the models’ data, we can conclude that there are no factors with a high probability of insignificance (t-Statistic for each model are greater than the critical value at a significance level of p=0.01), i.e. all regressions are significant.</w:t>
      </w:r>
    </w:p>
    <w:p w14:paraId="43A84054" w14:textId="77777777" w:rsidR="00371A66" w:rsidRPr="00C555CE" w:rsidRDefault="00371A66" w:rsidP="00371A66">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28B8B527" w14:textId="77777777" w:rsidR="00371A66" w:rsidRPr="00C555CE" w:rsidRDefault="00371A66" w:rsidP="00371A66">
      <w:pPr>
        <w:rPr>
          <w:sz w:val="16"/>
        </w:rPr>
      </w:pPr>
      <w:r w:rsidRPr="00C555CE">
        <w:rPr>
          <w:sz w:val="16"/>
        </w:rPr>
        <w:t>Fig. 4 provides a visual distribution of actual and calculated values of the regression models.</w:t>
      </w:r>
    </w:p>
    <w:p w14:paraId="510A5C74" w14:textId="77777777" w:rsidR="00371A66" w:rsidRPr="00C555CE" w:rsidRDefault="00371A66" w:rsidP="00371A66">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1589AC54" w14:textId="77777777" w:rsidR="00371A66" w:rsidRPr="00C555CE" w:rsidRDefault="00371A66" w:rsidP="00371A66">
      <w:pPr>
        <w:rPr>
          <w:sz w:val="16"/>
        </w:rPr>
      </w:pPr>
      <w:r w:rsidRPr="00C555CE">
        <w:rPr>
          <w:sz w:val="16"/>
        </w:rPr>
        <w:t>[Chart omitted]</w:t>
      </w:r>
    </w:p>
    <w:p w14:paraId="5DA4D25A" w14:textId="77777777" w:rsidR="00371A66" w:rsidRPr="00C555CE" w:rsidRDefault="00371A66" w:rsidP="00371A66">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1726BD9C" w14:textId="77777777" w:rsidR="00371A66" w:rsidRPr="00C555CE" w:rsidRDefault="00371A66" w:rsidP="00371A66">
      <w:pPr>
        <w:rPr>
          <w:sz w:val="16"/>
        </w:rPr>
      </w:pPr>
      <w:r w:rsidRPr="00C555CE">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4444C743" w14:textId="77777777" w:rsidR="00371A66" w:rsidRPr="00C555CE" w:rsidRDefault="00371A66" w:rsidP="00371A66">
      <w:pPr>
        <w:rPr>
          <w:sz w:val="16"/>
        </w:rPr>
      </w:pPr>
      <w:r w:rsidRPr="00C555CE">
        <w:rPr>
          <w:sz w:val="16"/>
        </w:rPr>
        <w:t>6. Discussion of the results comparing technological effectiveness of economies</w:t>
      </w:r>
    </w:p>
    <w:p w14:paraId="1D9D3B05" w14:textId="77777777" w:rsidR="00371A66" w:rsidRPr="00C555CE" w:rsidRDefault="00371A66" w:rsidP="00371A66">
      <w:pPr>
        <w:rPr>
          <w:sz w:val="16"/>
        </w:rPr>
      </w:pPr>
      <w:r w:rsidRPr="00C555CE">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33EDF4F3" w14:textId="77777777" w:rsidR="00371A66" w:rsidRPr="00C555CE" w:rsidRDefault="00371A66" w:rsidP="00371A66">
      <w:pPr>
        <w:rPr>
          <w:sz w:val="16"/>
        </w:rPr>
      </w:pPr>
      <w:r w:rsidRPr="00C555CE">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4ADAE8B7" w14:textId="77777777" w:rsidR="00371A66" w:rsidRPr="00C555CE" w:rsidRDefault="00371A66" w:rsidP="00371A66">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4B1E9789" w14:textId="77777777" w:rsidR="00371A66" w:rsidRPr="00C555CE" w:rsidRDefault="00371A66" w:rsidP="00371A66">
      <w:pPr>
        <w:rPr>
          <w:sz w:val="16"/>
        </w:rPr>
      </w:pPr>
      <w:r w:rsidRPr="00C555CE">
        <w:rPr>
          <w:sz w:val="16"/>
        </w:rPr>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6FA8418D" w14:textId="77777777" w:rsidR="00371A66" w:rsidRPr="00C555CE" w:rsidRDefault="00371A66" w:rsidP="00371A66">
      <w:pPr>
        <w:rPr>
          <w:sz w:val="16"/>
        </w:rPr>
      </w:pPr>
      <w:r w:rsidRPr="00C555CE">
        <w:rPr>
          <w:sz w:val="16"/>
        </w:rPr>
        <w:t xml:space="preserve">Hence, </w:t>
      </w:r>
      <w:r w:rsidRPr="00C555CE">
        <w:rPr>
          <w:rStyle w:val="StyleUnderline"/>
        </w:rPr>
        <w:t xml:space="preserve">scientific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24E7B5CF" w14:textId="77777777" w:rsidR="00371A66" w:rsidRDefault="00371A66" w:rsidP="00371A66">
      <w:pPr>
        <w:pStyle w:val="Heading4"/>
      </w:pPr>
      <w:r>
        <w:t xml:space="preserve">Slow growth </w:t>
      </w:r>
      <w:r w:rsidRPr="0006699F">
        <w:t>causes</w:t>
      </w:r>
      <w:r>
        <w:t xml:space="preserve"> </w:t>
      </w:r>
      <w:r w:rsidRPr="0006699F">
        <w:rPr>
          <w:u w:val="single"/>
        </w:rPr>
        <w:t>extinction</w:t>
      </w:r>
      <w:r>
        <w:t>.</w:t>
      </w:r>
    </w:p>
    <w:p w14:paraId="68369C24" w14:textId="77777777" w:rsidR="00371A66" w:rsidRDefault="00371A66" w:rsidP="00371A66">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1210F808" w14:textId="77777777" w:rsidR="00371A66" w:rsidRPr="00832910" w:rsidRDefault="00371A66" w:rsidP="00371A66">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3008146A" w14:textId="77777777" w:rsidR="00371A66" w:rsidRPr="00832910" w:rsidRDefault="00371A66" w:rsidP="00371A66">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103E140" w14:textId="77777777" w:rsidR="00371A66" w:rsidRPr="00832910" w:rsidRDefault="00371A66" w:rsidP="00371A66">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r w:rsidRPr="0070779E">
        <w:rPr>
          <w:rStyle w:val="Emphasis"/>
        </w:rPr>
        <w:t>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4CE53DAC" w14:textId="77777777" w:rsidR="00371A66" w:rsidRPr="00832910" w:rsidRDefault="00371A66" w:rsidP="00371A66">
      <w:pPr>
        <w:rPr>
          <w:sz w:val="16"/>
        </w:rPr>
      </w:pPr>
      <w:r w:rsidRPr="00832910">
        <w:rPr>
          <w:sz w:val="16"/>
        </w:rPr>
        <w:t>Secular Stagnation</w:t>
      </w:r>
    </w:p>
    <w:p w14:paraId="117BDF21" w14:textId="77777777" w:rsidR="00371A66" w:rsidRPr="00832910" w:rsidRDefault="00371A66" w:rsidP="00371A66">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582BC130" w14:textId="77777777" w:rsidR="00371A66" w:rsidRPr="00832910" w:rsidRDefault="00371A66" w:rsidP="00371A66">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19F443A" w14:textId="77777777" w:rsidR="00371A66" w:rsidRPr="00832910" w:rsidRDefault="00371A66" w:rsidP="00371A66">
      <w:pPr>
        <w:ind w:left="720"/>
        <w:rPr>
          <w:sz w:val="16"/>
        </w:rPr>
      </w:pPr>
      <w:r w:rsidRPr="00832910">
        <w:rPr>
          <w:sz w:val="16"/>
        </w:rPr>
        <w:t xml:space="preserve">Other factors that make investors similarly pessimistic include rising global inequality and the slowdown in productivity growth… </w:t>
      </w:r>
    </w:p>
    <w:p w14:paraId="76092D39" w14:textId="77777777" w:rsidR="00371A66" w:rsidRPr="00832910" w:rsidRDefault="00371A66" w:rsidP="00371A66">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918E0D6" w14:textId="77777777" w:rsidR="00371A66" w:rsidRPr="00832910" w:rsidRDefault="00371A66" w:rsidP="00371A66">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A7658C5" w14:textId="77777777" w:rsidR="00371A66" w:rsidRPr="00832910" w:rsidRDefault="00371A66" w:rsidP="00371A66">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9384E0B" w14:textId="77777777" w:rsidR="00371A66" w:rsidRPr="00832910" w:rsidRDefault="00371A66" w:rsidP="00371A66">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2016B29F" w14:textId="77777777" w:rsidR="00371A66" w:rsidRPr="0070779E" w:rsidRDefault="00371A66" w:rsidP="00371A66">
      <w:pPr>
        <w:rPr>
          <w:sz w:val="16"/>
        </w:rPr>
      </w:pPr>
      <w:r w:rsidRPr="0070779E">
        <w:rPr>
          <w:sz w:val="16"/>
        </w:rPr>
        <w:t>Illiberal Globalization</w:t>
      </w:r>
    </w:p>
    <w:p w14:paraId="21CF4133" w14:textId="77777777" w:rsidR="00371A66" w:rsidRPr="00832910" w:rsidRDefault="00371A66" w:rsidP="00371A66">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2705074A" w14:textId="77777777" w:rsidR="00371A66" w:rsidRPr="00832910" w:rsidRDefault="00371A66" w:rsidP="00371A66">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6F5597C" w14:textId="77777777" w:rsidR="00371A66" w:rsidRPr="00832910" w:rsidRDefault="00371A66" w:rsidP="00371A66">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D7694FC" w14:textId="77777777" w:rsidR="00371A66" w:rsidRPr="00832910" w:rsidRDefault="00371A66" w:rsidP="00371A66">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193E3E19" w14:textId="77777777" w:rsidR="00371A66" w:rsidRPr="00832910" w:rsidRDefault="00371A66" w:rsidP="00371A66">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3E1018E" w14:textId="77777777" w:rsidR="00371A66" w:rsidRPr="00832910" w:rsidRDefault="00371A66" w:rsidP="00371A66">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6A05481A" w14:textId="77777777" w:rsidR="00371A66" w:rsidRPr="00832910" w:rsidRDefault="00371A66" w:rsidP="00371A66">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7ABEB07" w14:textId="77777777" w:rsidR="00371A66" w:rsidRPr="00832910" w:rsidRDefault="00371A66" w:rsidP="00371A66">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496466BA" w14:textId="77777777" w:rsidR="00371A66" w:rsidRPr="00832910" w:rsidRDefault="00371A66" w:rsidP="00371A66">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BC5B8BA" w14:textId="77777777" w:rsidR="00371A66" w:rsidRPr="00832910" w:rsidRDefault="00371A66" w:rsidP="00371A66">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B4C722A" w14:textId="77777777" w:rsidR="00371A66" w:rsidRPr="0070779E" w:rsidRDefault="00371A66" w:rsidP="00371A66">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1EC490BF" w14:textId="77777777" w:rsidR="00371A66" w:rsidRPr="00832910" w:rsidRDefault="00371A66" w:rsidP="00371A66">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75F1C0E8" w14:textId="77777777" w:rsidR="00371A66" w:rsidRPr="00832910" w:rsidRDefault="00371A66" w:rsidP="00371A66">
      <w:pPr>
        <w:rPr>
          <w:sz w:val="16"/>
        </w:rPr>
      </w:pPr>
      <w:r w:rsidRPr="00832910">
        <w:rPr>
          <w:sz w:val="16"/>
        </w:rPr>
        <w:t>Multipolarity</w:t>
      </w:r>
    </w:p>
    <w:p w14:paraId="56827619" w14:textId="77777777" w:rsidR="00371A66" w:rsidRPr="00832910" w:rsidRDefault="00371A66" w:rsidP="00371A66">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5F9739F" w14:textId="77777777" w:rsidR="00371A66" w:rsidRPr="00832910" w:rsidRDefault="00371A66" w:rsidP="00371A66">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r w:rsidRPr="0015332C">
        <w:rPr>
          <w:rStyle w:val="StyleUnderline"/>
          <w:highlight w:val="yellow"/>
        </w:rPr>
        <w:t>as</w:t>
      </w:r>
      <w:r w:rsidRPr="00832910">
        <w:rPr>
          <w:rStyle w:val="StyleUnderline"/>
        </w:rPr>
        <w:t xml:space="preserve"> a </w:t>
      </w:r>
      <w:r w:rsidRPr="0015332C">
        <w:rPr>
          <w:rStyle w:val="StyleUnderline"/>
          <w:highlight w:val="yellow"/>
        </w:rPr>
        <w:t>result of</w:t>
      </w:r>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2DD59319" w14:textId="77777777" w:rsidR="00371A66" w:rsidRPr="00832910" w:rsidRDefault="00371A66" w:rsidP="00371A66">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578F4FB" w14:textId="77777777" w:rsidR="00371A66" w:rsidRPr="00832910" w:rsidRDefault="00371A66" w:rsidP="00371A66">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C5B254A" w14:textId="77777777" w:rsidR="00371A66" w:rsidRPr="00832910" w:rsidRDefault="00371A66" w:rsidP="00371A66">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0FB25523" w14:textId="77777777" w:rsidR="00371A66" w:rsidRPr="00832910" w:rsidRDefault="00371A66" w:rsidP="00371A66">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778DD9B" w14:textId="77777777" w:rsidR="00371A66" w:rsidRPr="004B6ABF" w:rsidRDefault="00371A66" w:rsidP="00371A66">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4B6ABF">
        <w:rPr>
          <w:rStyle w:val="StyleUnderline"/>
        </w:rPr>
        <w:t>distribution of global power</w:t>
      </w:r>
      <w:r w:rsidRPr="004B6ABF">
        <w:rPr>
          <w:sz w:val="16"/>
        </w:rPr>
        <w:t xml:space="preserve"> away from American unipolarity </w:t>
      </w:r>
      <w:r w:rsidRPr="004B6ABF">
        <w:rPr>
          <w:rStyle w:val="StyleUnderline"/>
        </w:rPr>
        <w:t>is</w:t>
      </w:r>
      <w:r w:rsidRPr="004B6A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4B6ABF">
        <w:rPr>
          <w:rStyle w:val="StyleUnderline"/>
        </w:rPr>
        <w:t>American</w:t>
      </w:r>
      <w:r w:rsidRPr="004B6ABF">
        <w:rPr>
          <w:sz w:val="16"/>
        </w:rPr>
        <w:t xml:space="preserve"> primacy case argue that GDP is an imperfect measure of power, that Chinese GDP data is inflated, that its </w:t>
      </w:r>
      <w:r w:rsidRPr="004B6ABF">
        <w:rPr>
          <w:rStyle w:val="Emphasis"/>
        </w:rPr>
        <w:t>growth rates</w:t>
      </w:r>
      <w:r w:rsidRPr="004B6ABF">
        <w:rPr>
          <w:sz w:val="16"/>
        </w:rPr>
        <w:t xml:space="preserve"> are </w:t>
      </w:r>
      <w:r w:rsidRPr="004B6ABF">
        <w:rPr>
          <w:rStyle w:val="StyleUnderline"/>
        </w:rPr>
        <w:t>in decline</w:t>
      </w:r>
      <w:r w:rsidRPr="004B6A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4B6ABF">
        <w:rPr>
          <w:rStyle w:val="StyleUnderline"/>
        </w:rPr>
        <w:t>It is from the</w:t>
      </w:r>
      <w:r w:rsidRPr="004B6ABF">
        <w:rPr>
          <w:sz w:val="16"/>
        </w:rPr>
        <w:t xml:space="preserve"> overall </w:t>
      </w:r>
      <w:r w:rsidRPr="004B6ABF">
        <w:rPr>
          <w:rStyle w:val="Emphasis"/>
        </w:rPr>
        <w:t>economy</w:t>
      </w:r>
      <w:r w:rsidRPr="004B6ABF">
        <w:rPr>
          <w:sz w:val="16"/>
        </w:rPr>
        <w:t xml:space="preserve"> that </w:t>
      </w:r>
      <w:r w:rsidRPr="004B6ABF">
        <w:rPr>
          <w:rStyle w:val="StyleUnderline"/>
        </w:rPr>
        <w:t>states</w:t>
      </w:r>
      <w:r w:rsidRPr="004B6ABF">
        <w:rPr>
          <w:sz w:val="16"/>
        </w:rPr>
        <w:t xml:space="preserve"> </w:t>
      </w:r>
      <w:r w:rsidRPr="004B6ABF">
        <w:rPr>
          <w:rStyle w:val="Emphasis"/>
        </w:rPr>
        <w:t>extract</w:t>
      </w:r>
      <w:r w:rsidRPr="004B6ABF">
        <w:rPr>
          <w:sz w:val="16"/>
        </w:rPr>
        <w:t xml:space="preserve"> </w:t>
      </w:r>
      <w:r w:rsidRPr="004B6ABF">
        <w:rPr>
          <w:rStyle w:val="StyleUnderline"/>
        </w:rPr>
        <w:t>and</w:t>
      </w:r>
      <w:r w:rsidRPr="004B6ABF">
        <w:rPr>
          <w:sz w:val="16"/>
        </w:rPr>
        <w:t xml:space="preserve"> </w:t>
      </w:r>
      <w:r w:rsidRPr="004B6ABF">
        <w:rPr>
          <w:rStyle w:val="Emphasis"/>
        </w:rPr>
        <w:t>apply</w:t>
      </w:r>
      <w:r w:rsidRPr="004B6ABF">
        <w:rPr>
          <w:sz w:val="16"/>
        </w:rPr>
        <w:t xml:space="preserve"> </w:t>
      </w:r>
      <w:r w:rsidRPr="004B6ABF">
        <w:rPr>
          <w:rStyle w:val="StyleUnderline"/>
        </w:rPr>
        <w:t>material power to leverage desired behavior from other states</w:t>
      </w:r>
      <w:r w:rsidRPr="004B6ABF">
        <w:rPr>
          <w:sz w:val="16"/>
        </w:rPr>
        <w:t xml:space="preserve">. It is true that </w:t>
      </w:r>
      <w:r w:rsidRPr="004B6ABF">
        <w:rPr>
          <w:rStyle w:val="StyleUnderline"/>
        </w:rPr>
        <w:t>robust future</w:t>
      </w:r>
      <w:r w:rsidRPr="004B6ABF">
        <w:rPr>
          <w:sz w:val="16"/>
        </w:rPr>
        <w:t xml:space="preserve"> Chinese </w:t>
      </w:r>
      <w:r w:rsidRPr="004B6ABF">
        <w:rPr>
          <w:rStyle w:val="StyleUnderline"/>
        </w:rPr>
        <w:t>growth</w:t>
      </w:r>
      <w:r w:rsidRPr="004B6A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4B6ABF">
        <w:rPr>
          <w:rStyle w:val="StyleUnderline"/>
        </w:rPr>
        <w:t>is</w:t>
      </w:r>
      <w:r w:rsidRPr="004B6ABF">
        <w:rPr>
          <w:sz w:val="16"/>
        </w:rPr>
        <w:t xml:space="preserve"> </w:t>
      </w:r>
      <w:r w:rsidRPr="004B6ABF">
        <w:rPr>
          <w:rStyle w:val="Emphasis"/>
        </w:rPr>
        <w:t>not a given</w:t>
      </w:r>
      <w:r w:rsidRPr="004B6ABF">
        <w:rPr>
          <w:sz w:val="16"/>
        </w:rPr>
        <w:t xml:space="preserve"> for either country.</w:t>
      </w:r>
    </w:p>
    <w:p w14:paraId="02DA5E80" w14:textId="77777777" w:rsidR="00371A66" w:rsidRPr="00832910" w:rsidRDefault="00371A66" w:rsidP="00371A66">
      <w:pPr>
        <w:rPr>
          <w:sz w:val="16"/>
        </w:rPr>
      </w:pPr>
      <w:r w:rsidRPr="004B6ABF">
        <w:rPr>
          <w:sz w:val="16"/>
        </w:rPr>
        <w:t>As an alternative to measuring inputs—economic size, political legitimacy, technological innovation, population growth—in assessing relative</w:t>
      </w:r>
      <w:r w:rsidRPr="00832910">
        <w:rPr>
          <w:sz w:val="16"/>
        </w:rPr>
        <w:t xml:space="preser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E680A27" w14:textId="77777777" w:rsidR="00371A66" w:rsidRPr="00832910" w:rsidRDefault="00371A66" w:rsidP="00371A66">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85A2FBE" w14:textId="77777777" w:rsidR="00371A66" w:rsidRPr="00832910" w:rsidRDefault="00371A66" w:rsidP="00371A66">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6E677FF" w14:textId="77777777" w:rsidR="00371A66" w:rsidRPr="00832910" w:rsidRDefault="00371A66" w:rsidP="00371A66">
      <w:pPr>
        <w:rPr>
          <w:sz w:val="16"/>
        </w:rPr>
      </w:pPr>
      <w:r w:rsidRPr="00832910">
        <w:rPr>
          <w:sz w:val="16"/>
        </w:rPr>
        <w:t>Rising Nationalism/Populism/Authoritarianism</w:t>
      </w:r>
    </w:p>
    <w:p w14:paraId="129641AA" w14:textId="77777777" w:rsidR="00371A66" w:rsidRPr="00832910" w:rsidRDefault="00371A66" w:rsidP="00371A66">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2961C9EF" w14:textId="77777777" w:rsidR="00371A66" w:rsidRPr="00832910" w:rsidRDefault="00371A66" w:rsidP="00371A66">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78CB1FD" w14:textId="77777777" w:rsidR="00371A66" w:rsidRPr="0070779E" w:rsidRDefault="00371A66" w:rsidP="00371A66">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B94FA6B" w14:textId="77777777" w:rsidR="00371A66" w:rsidRPr="0070779E" w:rsidRDefault="00371A66" w:rsidP="00371A66">
      <w:pPr>
        <w:rPr>
          <w:sz w:val="16"/>
        </w:rPr>
      </w:pPr>
      <w:r w:rsidRPr="0070779E">
        <w:rPr>
          <w:sz w:val="16"/>
        </w:rPr>
        <w:t>Unbrave New World and Future Challenges</w:t>
      </w:r>
    </w:p>
    <w:p w14:paraId="7D57CDF5" w14:textId="77777777" w:rsidR="00371A66" w:rsidRPr="00832910" w:rsidRDefault="00371A66" w:rsidP="00371A66">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2C853035" w14:textId="77777777" w:rsidR="00371A66" w:rsidRPr="00832910" w:rsidRDefault="00371A66" w:rsidP="00371A66">
      <w:pPr>
        <w:rPr>
          <w:sz w:val="16"/>
        </w:rPr>
      </w:pPr>
      <w:r w:rsidRPr="00832910">
        <w:rPr>
          <w:sz w:val="16"/>
        </w:rPr>
        <w:t>Interstate Conflict</w:t>
      </w:r>
    </w:p>
    <w:p w14:paraId="0C973301" w14:textId="77777777" w:rsidR="00371A66" w:rsidRPr="00832910" w:rsidRDefault="00371A66" w:rsidP="00371A66">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F8C675C" w14:textId="77777777" w:rsidR="00371A66" w:rsidRPr="00832910" w:rsidRDefault="00371A66" w:rsidP="00371A66">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4B6ABF">
        <w:rPr>
          <w:rStyle w:val="StyleUnderline"/>
        </w:rPr>
        <w:t>observe</w:t>
      </w:r>
      <w:r w:rsidRPr="004B6ABF">
        <w:rPr>
          <w:sz w:val="16"/>
        </w:rPr>
        <w:t xml:space="preserve"> </w:t>
      </w:r>
      <w:r w:rsidRPr="004B6ABF">
        <w:rPr>
          <w:rStyle w:val="Emphasis"/>
        </w:rPr>
        <w:t>increased</w:t>
      </w:r>
      <w:r w:rsidRPr="004B6ABF">
        <w:rPr>
          <w:sz w:val="16"/>
        </w:rPr>
        <w:t xml:space="preserve"> </w:t>
      </w:r>
      <w:r w:rsidRPr="004B6ABF">
        <w:rPr>
          <w:rStyle w:val="StyleUnderline"/>
        </w:rPr>
        <w:t xml:space="preserve">conflict </w:t>
      </w:r>
      <w:r w:rsidRPr="0015332C">
        <w:rPr>
          <w:rStyle w:val="StyleUnderline"/>
          <w:highlight w:val="yellow"/>
        </w:rPr>
        <w:t>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4B6ABF">
        <w:rPr>
          <w:rStyle w:val="StyleUnderline"/>
        </w:rPr>
        <w:t>in a contest for regional dominance</w:t>
      </w:r>
      <w:r w:rsidRPr="004B6ABF">
        <w:rPr>
          <w:sz w:val="16"/>
        </w:rPr>
        <w:t xml:space="preserve">. We can </w:t>
      </w:r>
      <w:r w:rsidRPr="004B6ABF">
        <w:rPr>
          <w:rStyle w:val="StyleUnderline"/>
        </w:rPr>
        <w:t>observe it clearly in</w:t>
      </w:r>
      <w:r w:rsidRPr="004B6ABF">
        <w:rPr>
          <w:sz w:val="16"/>
        </w:rPr>
        <w:t xml:space="preserve"> </w:t>
      </w:r>
      <w:r w:rsidRPr="004B6ABF">
        <w:rPr>
          <w:rStyle w:val="Emphasis"/>
        </w:rPr>
        <w:t>Syria</w:t>
      </w:r>
      <w:r w:rsidRPr="004B6ABF">
        <w:rPr>
          <w:sz w:val="16"/>
        </w:rPr>
        <w:t xml:space="preserve">, where the regime’s violent suppression of Arab Spring resistance </w:t>
      </w:r>
      <w:r w:rsidRPr="004B6ABF">
        <w:rPr>
          <w:rStyle w:val="StyleUnderline"/>
        </w:rPr>
        <w:t>led to all-out civil war, attracted</w:t>
      </w:r>
      <w:r w:rsidRPr="004B6ABF">
        <w:rPr>
          <w:sz w:val="16"/>
        </w:rPr>
        <w:t xml:space="preserve"> </w:t>
      </w:r>
      <w:r w:rsidRPr="004B6ABF">
        <w:rPr>
          <w:rStyle w:val="Emphasis"/>
        </w:rPr>
        <w:t>outside support</w:t>
      </w:r>
      <w:r w:rsidRPr="004B6ABF">
        <w:rPr>
          <w:sz w:val="16"/>
        </w:rPr>
        <w:t xml:space="preserve"> </w:t>
      </w:r>
      <w:r w:rsidRPr="004B6ABF">
        <w:rPr>
          <w:rStyle w:val="StyleUnderline"/>
        </w:rPr>
        <w:t>to proxy forces by</w:t>
      </w:r>
      <w:r w:rsidRPr="004B6ABF">
        <w:rPr>
          <w:sz w:val="16"/>
        </w:rPr>
        <w:t xml:space="preserve"> aspiring regional hegemons </w:t>
      </w:r>
      <w:r w:rsidRPr="004B6ABF">
        <w:rPr>
          <w:rStyle w:val="Emphasis"/>
        </w:rPr>
        <w:t>Saudi Arabia</w:t>
      </w:r>
      <w:r w:rsidRPr="004B6ABF">
        <w:rPr>
          <w:sz w:val="16"/>
        </w:rPr>
        <w:t xml:space="preserve"> </w:t>
      </w:r>
      <w:r w:rsidRPr="004B6ABF">
        <w:rPr>
          <w:rStyle w:val="StyleUnderline"/>
        </w:rPr>
        <w:t>and</w:t>
      </w:r>
      <w:r w:rsidRPr="004B6ABF">
        <w:rPr>
          <w:sz w:val="16"/>
        </w:rPr>
        <w:t xml:space="preserve"> </w:t>
      </w:r>
      <w:r w:rsidRPr="004B6ABF">
        <w:rPr>
          <w:rStyle w:val="Emphasis"/>
        </w:rPr>
        <w:t>Iran</w:t>
      </w:r>
      <w:r w:rsidRPr="004B6ABF">
        <w:rPr>
          <w:sz w:val="16"/>
        </w:rPr>
        <w:t xml:space="preserve">, </w:t>
      </w:r>
      <w:r w:rsidRPr="004B6ABF">
        <w:rPr>
          <w:rStyle w:val="StyleUnderline"/>
        </w:rPr>
        <w:t>enabled the</w:t>
      </w:r>
      <w:r w:rsidRPr="004B6ABF">
        <w:rPr>
          <w:sz w:val="16"/>
        </w:rPr>
        <w:t xml:space="preserve"> </w:t>
      </w:r>
      <w:r w:rsidRPr="004B6ABF">
        <w:rPr>
          <w:rStyle w:val="Emphasis"/>
        </w:rPr>
        <w:t>rise of ISIS</w:t>
      </w:r>
      <w:r w:rsidRPr="004B6ABF">
        <w:rPr>
          <w:sz w:val="16"/>
        </w:rPr>
        <w:t xml:space="preserve">, </w:t>
      </w:r>
      <w:r w:rsidRPr="004B6ABF">
        <w:rPr>
          <w:rStyle w:val="StyleUnderline"/>
        </w:rPr>
        <w:t>and</w:t>
      </w:r>
      <w:r w:rsidRPr="004B6ABF">
        <w:rPr>
          <w:sz w:val="16"/>
        </w:rPr>
        <w:t xml:space="preserve"> eventually to </w:t>
      </w:r>
      <w:r w:rsidRPr="004B6ABF">
        <w:rPr>
          <w:rStyle w:val="StyleUnderline"/>
        </w:rPr>
        <w:t>great power intervention</w:t>
      </w:r>
      <w:r w:rsidRPr="004B6ABF">
        <w:rPr>
          <w:sz w:val="16"/>
        </w:rPr>
        <w:t xml:space="preserve">, principally </w:t>
      </w:r>
      <w:r w:rsidRPr="004B6ABF">
        <w:rPr>
          <w:rStyle w:val="StyleUnderline"/>
        </w:rPr>
        <w:t>by</w:t>
      </w:r>
      <w:r w:rsidRPr="004B6ABF">
        <w:rPr>
          <w:sz w:val="16"/>
        </w:rPr>
        <w:t xml:space="preserve"> </w:t>
      </w:r>
      <w:r w:rsidRPr="004B6ABF">
        <w:rPr>
          <w:rStyle w:val="Emphasis"/>
        </w:rPr>
        <w:t>Russia</w:t>
      </w:r>
      <w:r w:rsidRPr="004B6ABF">
        <w:rPr>
          <w:sz w:val="16"/>
        </w:rPr>
        <w:t>. In a world</w:t>
      </w:r>
      <w:r w:rsidRPr="00832910">
        <w:rPr>
          <w:sz w:val="16"/>
        </w:rPr>
        <w:t xml:space="preserve">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6865FE86" w14:textId="77777777" w:rsidR="00371A66" w:rsidRPr="00832910" w:rsidRDefault="00371A66" w:rsidP="00371A66">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2BE24D2C" w14:textId="77777777" w:rsidR="00371A66" w:rsidRPr="00832910" w:rsidRDefault="00371A66" w:rsidP="00371A66">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15332C">
        <w:rPr>
          <w:rStyle w:val="Emphasis"/>
          <w:highlight w:val="yellow"/>
        </w:rPr>
        <w:t>augurs badly</w:t>
      </w:r>
      <w:r w:rsidRPr="00832910">
        <w:rPr>
          <w:sz w:val="16"/>
        </w:rPr>
        <w:t>. Given the structural forces at play, and without predicting the worst, we are indeed entering perilous times.</w:t>
      </w:r>
    </w:p>
    <w:p w14:paraId="23B75971" w14:textId="77777777" w:rsidR="00371A66" w:rsidRPr="00832910" w:rsidRDefault="00371A66" w:rsidP="00371A66">
      <w:pPr>
        <w:rPr>
          <w:sz w:val="16"/>
        </w:rPr>
      </w:pPr>
      <w:r w:rsidRPr="00832910">
        <w:rPr>
          <w:sz w:val="16"/>
        </w:rPr>
        <w:t>Global Poverty and Inequality</w:t>
      </w:r>
    </w:p>
    <w:p w14:paraId="4BEF1054" w14:textId="77777777" w:rsidR="00371A66" w:rsidRPr="00832910" w:rsidRDefault="00371A66" w:rsidP="00371A66">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D523CE9" w14:textId="77777777" w:rsidR="00371A66" w:rsidRPr="00832910" w:rsidRDefault="00371A66" w:rsidP="00371A66">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6F77AAE" w14:textId="77777777" w:rsidR="00371A66" w:rsidRPr="00832910" w:rsidRDefault="00371A66" w:rsidP="00371A66">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F2A3C5B" w14:textId="77777777" w:rsidR="00371A66" w:rsidRPr="00832910" w:rsidRDefault="00371A66" w:rsidP="00371A66">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25A2C0D" w14:textId="77777777" w:rsidR="00371A66" w:rsidRPr="00832910" w:rsidRDefault="00371A66" w:rsidP="00371A66">
      <w:pPr>
        <w:rPr>
          <w:sz w:val="16"/>
        </w:rPr>
      </w:pPr>
      <w:r w:rsidRPr="00832910">
        <w:rPr>
          <w:sz w:val="16"/>
        </w:rPr>
        <w:t>Global Warming</w:t>
      </w:r>
    </w:p>
    <w:p w14:paraId="4858C304" w14:textId="77777777" w:rsidR="00371A66" w:rsidRPr="00832910" w:rsidRDefault="00371A66" w:rsidP="00371A66">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03E578F" w14:textId="77777777" w:rsidR="00371A66" w:rsidRPr="00832910" w:rsidRDefault="00371A66" w:rsidP="00371A66">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42B1BA07" w14:textId="77777777" w:rsidR="00371A66" w:rsidRPr="00832910" w:rsidRDefault="00371A66" w:rsidP="00371A66">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73A7769" w14:textId="77777777" w:rsidR="00371A66" w:rsidRPr="00832910" w:rsidRDefault="00371A66" w:rsidP="00371A66">
      <w:pPr>
        <w:rPr>
          <w:sz w:val="16"/>
        </w:rPr>
      </w:pPr>
      <w:r w:rsidRPr="00832910">
        <w:rPr>
          <w:sz w:val="16"/>
        </w:rPr>
        <w:t>Conclusion</w:t>
      </w:r>
    </w:p>
    <w:p w14:paraId="5903BAF4" w14:textId="77777777" w:rsidR="00371A66" w:rsidRPr="00832910" w:rsidRDefault="00371A66" w:rsidP="00371A66">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7F280B3D" w14:textId="77777777" w:rsidR="00371A66" w:rsidRPr="00832910" w:rsidRDefault="00371A66" w:rsidP="00371A66">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E4412E1" w14:textId="77777777" w:rsidR="00371A66" w:rsidRPr="00972158" w:rsidRDefault="00371A66" w:rsidP="00371A66">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idence clear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p w14:paraId="549514FC" w14:textId="77777777" w:rsidR="00371A66" w:rsidRPr="00972158" w:rsidRDefault="00371A66" w:rsidP="00371A66">
      <w:pPr>
        <w:pStyle w:val="Heading3"/>
        <w:rPr>
          <w:rFonts w:cs="Arial"/>
        </w:rPr>
      </w:pPr>
      <w:bookmarkStart w:id="0" w:name="_Hlk84013862"/>
      <w:r w:rsidRPr="00972158">
        <w:rPr>
          <w:rFonts w:cs="Arial"/>
        </w:rPr>
        <w:t>1AC – Plan</w:t>
      </w:r>
    </w:p>
    <w:p w14:paraId="7652D9D1" w14:textId="77777777" w:rsidR="00371A66" w:rsidRPr="00972158" w:rsidRDefault="00371A66" w:rsidP="00371A66">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637B11B2" w14:textId="77777777" w:rsidR="00371A66" w:rsidRPr="00972158" w:rsidRDefault="00371A66" w:rsidP="00371A66">
      <w:pPr>
        <w:pStyle w:val="Heading3"/>
      </w:pPr>
      <w:r w:rsidRPr="00972158">
        <w:t>1AC – Dependency Trap</w:t>
      </w:r>
    </w:p>
    <w:p w14:paraId="0362D3BA" w14:textId="77777777" w:rsidR="00371A66" w:rsidRPr="00972158" w:rsidRDefault="00371A66" w:rsidP="00371A66">
      <w:pPr>
        <w:pStyle w:val="Heading4"/>
      </w:pPr>
      <w:r w:rsidRPr="00972158">
        <w:t xml:space="preserve">Contention two: </w:t>
      </w:r>
      <w:r w:rsidRPr="00972158">
        <w:rPr>
          <w:u w:val="single"/>
        </w:rPr>
        <w:t>Dependency Trap</w:t>
      </w:r>
    </w:p>
    <w:p w14:paraId="016135EE" w14:textId="77777777" w:rsidR="00371A66" w:rsidRPr="00972158" w:rsidRDefault="00371A66" w:rsidP="00371A66">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095E9726" w14:textId="77777777" w:rsidR="00371A66" w:rsidRPr="00972158" w:rsidRDefault="00371A66" w:rsidP="00371A66">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Principal Economist </w:t>
      </w:r>
      <w:r>
        <w:t>@</w:t>
      </w:r>
      <w:r w:rsidRPr="00972158">
        <w:t xml:space="preserve"> Economic Research Bureau of the Competition Commission of South Africa</w:t>
      </w:r>
      <w:r>
        <w:t xml:space="preserve">; and James;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0CD93C50" w14:textId="77777777" w:rsidR="00371A66" w:rsidRPr="00972158" w:rsidRDefault="00371A66" w:rsidP="00371A66">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15332C">
        <w:rPr>
          <w:rStyle w:val="Emphasis"/>
          <w:highlight w:val="yellow"/>
        </w:rPr>
        <w:t>dynamism</w:t>
      </w:r>
      <w:r w:rsidRPr="00972158">
        <w:rPr>
          <w:sz w:val="16"/>
        </w:rPr>
        <w:t xml:space="preserve">, </w:t>
      </w:r>
      <w:r w:rsidRPr="00946DF7">
        <w:rPr>
          <w:rStyle w:val="Emphasis"/>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04EB8E30" w14:textId="77777777" w:rsidR="00371A66" w:rsidRPr="00972158" w:rsidRDefault="00371A66" w:rsidP="00371A66">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5BBA7D59" w14:textId="77777777" w:rsidR="00371A66" w:rsidRPr="00972158" w:rsidRDefault="00371A66" w:rsidP="00371A66">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15332C">
        <w:rPr>
          <w:rStyle w:val="StyleUnderline"/>
          <w:highlight w:val="yellow"/>
        </w:rPr>
        <w:t xml:space="preserve">South Africa </w:t>
      </w:r>
      <w:r w:rsidRPr="003D1CC9">
        <w:rPr>
          <w:rStyle w:val="StyleUnderline"/>
        </w:rPr>
        <w:t xml:space="preserve">has its own </w:t>
      </w:r>
      <w:r w:rsidRPr="0015332C">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C67A07B" w14:textId="77777777" w:rsidR="00371A66" w:rsidRPr="00972158" w:rsidRDefault="00371A66" w:rsidP="00371A66">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4E844215" w14:textId="77777777" w:rsidR="00371A66" w:rsidRPr="00972158" w:rsidRDefault="00371A66" w:rsidP="00371A66">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2E810B2" w14:textId="77777777" w:rsidR="00371A66" w:rsidRPr="00972158" w:rsidRDefault="00371A66" w:rsidP="00371A66">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3D1CC9">
        <w:rPr>
          <w:rStyle w:val="StyleUnderline"/>
        </w:rPr>
        <w:t xml:space="preserve">taking a </w:t>
      </w:r>
      <w:r w:rsidRPr="0015332C">
        <w:rPr>
          <w:rStyle w:val="StyleUnderline"/>
          <w:highlight w:val="yellow"/>
        </w:rPr>
        <w:t>tougher stance on</w:t>
      </w:r>
      <w:r w:rsidRPr="00972158">
        <w:rPr>
          <w:rStyle w:val="StyleUnderline"/>
        </w:rPr>
        <w:t xml:space="preserve"> conglomerate strategies, such as </w:t>
      </w:r>
      <w:r w:rsidRPr="0015332C">
        <w:rPr>
          <w:rStyle w:val="Emphasis"/>
          <w:highlight w:val="yellow"/>
        </w:rPr>
        <w:t>self-preferencing</w:t>
      </w:r>
      <w:r w:rsidRPr="00972158">
        <w:rPr>
          <w:sz w:val="16"/>
        </w:rPr>
        <w:t xml:space="preserve">, exclusive and most favoured nation agreements, </w:t>
      </w:r>
      <w:r w:rsidRPr="0015332C">
        <w:rPr>
          <w:rStyle w:val="StyleUnderline"/>
          <w:highlight w:val="yellow"/>
        </w:rPr>
        <w:t>may</w:t>
      </w:r>
      <w:r w:rsidRPr="00972158">
        <w:rPr>
          <w:sz w:val="16"/>
        </w:rPr>
        <w:t xml:space="preserve"> also </w:t>
      </w:r>
      <w:r w:rsidRPr="0015332C">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5BD55A2C" w14:textId="77777777" w:rsidR="00371A66" w:rsidRPr="00972158" w:rsidRDefault="00371A66" w:rsidP="00371A66">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15332C">
        <w:rPr>
          <w:rStyle w:val="StyleUnderline"/>
          <w:highlight w:val="yellow"/>
        </w:rPr>
        <w:t xml:space="preserve">previous 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22F13E33" w14:textId="77777777" w:rsidR="00371A66" w:rsidRPr="00972158" w:rsidRDefault="00371A66" w:rsidP="00371A66">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1BEBF9CE" w14:textId="77777777" w:rsidR="00371A66" w:rsidRPr="00972158" w:rsidRDefault="00371A66" w:rsidP="00371A66">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6DB0E0E" w14:textId="77777777" w:rsidR="00371A66" w:rsidRPr="00972158" w:rsidRDefault="00371A66" w:rsidP="00371A66">
      <w:pPr>
        <w:rPr>
          <w:sz w:val="16"/>
        </w:rPr>
      </w:pPr>
      <w:r w:rsidRPr="00972158">
        <w:rPr>
          <w:sz w:val="16"/>
        </w:rPr>
        <w:t>3. Data portability and interoperability</w:t>
      </w:r>
    </w:p>
    <w:p w14:paraId="5CB70E18" w14:textId="77777777" w:rsidR="00371A66" w:rsidRPr="00972158" w:rsidRDefault="00371A66" w:rsidP="00371A66">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15332C">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75A494D8" w14:textId="77777777" w:rsidR="00371A66" w:rsidRPr="00972158" w:rsidRDefault="00371A66" w:rsidP="00371A66">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15332C">
        <w:rPr>
          <w:rStyle w:val="StyleUnderline"/>
          <w:highlight w:val="yellow"/>
        </w:rPr>
        <w:t>be</w:t>
      </w:r>
      <w:r w:rsidRPr="00972158">
        <w:rPr>
          <w:sz w:val="16"/>
        </w:rPr>
        <w:t xml:space="preserve"> another </w:t>
      </w:r>
      <w:r w:rsidRPr="003D1CC9">
        <w:rPr>
          <w:rStyle w:val="StyleUnderline"/>
        </w:rPr>
        <w:t xml:space="preserve">area for </w:t>
      </w:r>
      <w:r w:rsidRPr="0015332C">
        <w:rPr>
          <w:rStyle w:val="StyleUnderline"/>
          <w:highlight w:val="yellow"/>
        </w:rPr>
        <w:t>consideration</w:t>
      </w:r>
      <w:r w:rsidRPr="00972158">
        <w:rPr>
          <w:sz w:val="16"/>
        </w:rPr>
        <w:t>.51</w:t>
      </w:r>
    </w:p>
    <w:p w14:paraId="45EF1269" w14:textId="77777777" w:rsidR="00371A66" w:rsidRPr="00972158" w:rsidRDefault="00371A66" w:rsidP="00371A66">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7FA22E5E" w14:textId="77777777" w:rsidR="00371A66" w:rsidRPr="00972158" w:rsidRDefault="00371A66" w:rsidP="00371A66">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0BD9BF64" w14:textId="77777777" w:rsidR="00371A66" w:rsidRPr="00972158" w:rsidRDefault="00371A66" w:rsidP="00371A66">
      <w:pPr>
        <w:rPr>
          <w:sz w:val="16"/>
        </w:rPr>
      </w:pPr>
      <w:r w:rsidRPr="00972158">
        <w:rPr>
          <w:sz w:val="16"/>
        </w:rPr>
        <w:t>1. Platforms and economic dependence</w:t>
      </w:r>
    </w:p>
    <w:p w14:paraId="3B9020E4" w14:textId="77777777" w:rsidR="00371A66" w:rsidRPr="00972158" w:rsidRDefault="00371A66" w:rsidP="00371A66">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234AA232" w14:textId="77777777" w:rsidR="00371A66" w:rsidRPr="00972158" w:rsidRDefault="00371A66" w:rsidP="00371A66">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013D2A11" w14:textId="77777777" w:rsidR="00371A66" w:rsidRPr="00972158" w:rsidRDefault="00371A66" w:rsidP="00371A66">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22836FBF" w14:textId="77777777" w:rsidR="00371A66" w:rsidRPr="00972158" w:rsidRDefault="00371A66" w:rsidP="00371A66">
      <w:pPr>
        <w:rPr>
          <w:sz w:val="16"/>
        </w:rPr>
      </w:pPr>
      <w:r w:rsidRPr="00972158">
        <w:rPr>
          <w:sz w:val="16"/>
        </w:rPr>
        <w:t>2. Dominant power and uneven bargaining power</w:t>
      </w:r>
    </w:p>
    <w:p w14:paraId="2762B440" w14:textId="77777777" w:rsidR="00371A66" w:rsidRPr="00972158" w:rsidRDefault="00371A66" w:rsidP="00371A66">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15332C">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10A9D3A2" w14:textId="77777777" w:rsidR="00371A66" w:rsidRPr="00972158" w:rsidRDefault="00371A66" w:rsidP="00371A66">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of 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5E28978C" w14:textId="77777777" w:rsidR="00371A66" w:rsidRPr="00972158" w:rsidRDefault="00371A66" w:rsidP="00371A66">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564AC610" w14:textId="77777777" w:rsidR="00371A66" w:rsidRPr="00946DF7" w:rsidRDefault="00371A66" w:rsidP="00371A66">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0D9D4110" w14:textId="77777777" w:rsidR="00371A66" w:rsidRPr="00946DF7" w:rsidRDefault="00371A66" w:rsidP="00371A66">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64D5AFD8" w14:textId="77777777" w:rsidR="00371A66" w:rsidRPr="00972158" w:rsidRDefault="00371A66" w:rsidP="00371A66">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74C7D1AC" w14:textId="77777777" w:rsidR="00371A66" w:rsidRPr="00972158" w:rsidRDefault="00371A66" w:rsidP="00371A66">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make </w:t>
      </w:r>
      <w:r w:rsidRPr="00946DF7">
        <w:rPr>
          <w:rStyle w:val="Emphasis"/>
        </w:rPr>
        <w:t xml:space="preserve">strategic </w:t>
      </w:r>
      <w:r w:rsidRPr="0015332C">
        <w:rPr>
          <w:rStyle w:val="Emphasis"/>
          <w:highlight w:val="yellow"/>
        </w:rPr>
        <w:t>use of 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30C3BC61" w14:textId="77777777" w:rsidR="00371A66" w:rsidRPr="00972158" w:rsidRDefault="00371A66" w:rsidP="00371A66">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601EA9AE" w14:textId="77777777" w:rsidR="00371A66" w:rsidRPr="00972158" w:rsidRDefault="00371A66" w:rsidP="00371A66">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13606D41" w14:textId="77777777" w:rsidR="00371A66" w:rsidRPr="00972158" w:rsidRDefault="00371A66" w:rsidP="00371A66">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15332C">
        <w:rPr>
          <w:rStyle w:val="StyleUnderline"/>
          <w:highlight w:val="yellow"/>
        </w:rPr>
        <w:t xml:space="preserve">productivity </w:t>
      </w:r>
      <w:r w:rsidRPr="00972158">
        <w:rPr>
          <w:rStyle w:val="StyleUnderline"/>
        </w:rPr>
        <w:t xml:space="preserve">gains </w:t>
      </w:r>
      <w:r w:rsidRPr="0015332C">
        <w:rPr>
          <w:rStyle w:val="StyleUnderline"/>
          <w:highlight w:val="yellow"/>
        </w:rPr>
        <w:t xml:space="preserve">and digital capabilities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15332C">
        <w:rPr>
          <w:rStyle w:val="Emphasis"/>
          <w:highlight w:val="yellow"/>
        </w:rPr>
        <w:t>dominant 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15332C">
        <w:rPr>
          <w:rStyle w:val="StyleUnderline"/>
          <w:highlight w:val="yellow"/>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754BFF72" w14:textId="77777777" w:rsidR="00371A66" w:rsidRPr="00972158" w:rsidRDefault="00371A66" w:rsidP="00371A66">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7F93B863" w14:textId="77777777" w:rsidR="00371A66" w:rsidRPr="00972158" w:rsidRDefault="00371A66" w:rsidP="00371A66">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6115B775" w14:textId="77777777" w:rsidR="00371A66" w:rsidRPr="00972158" w:rsidRDefault="00371A66" w:rsidP="00371A66">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15332C">
        <w:rPr>
          <w:rStyle w:val="StyleUnderline"/>
          <w:highlight w:val="yellow"/>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192BE956" w14:textId="77777777" w:rsidR="00371A66" w:rsidRPr="00972158" w:rsidRDefault="00371A66" w:rsidP="00371A66">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44A335F3" w14:textId="77777777" w:rsidR="00371A66" w:rsidRPr="00972158" w:rsidRDefault="00371A66" w:rsidP="00371A66">
      <w:pPr>
        <w:rPr>
          <w:sz w:val="16"/>
        </w:rPr>
      </w:pPr>
      <w:r w:rsidRPr="00972158">
        <w:rPr>
          <w:sz w:val="16"/>
        </w:rPr>
        <w:t>Area 1. Reining in Big Tech power through traditional policy instruments</w:t>
      </w:r>
    </w:p>
    <w:p w14:paraId="44597D79" w14:textId="77777777" w:rsidR="00371A66" w:rsidRPr="00972158" w:rsidRDefault="00371A66" w:rsidP="00371A66">
      <w:pPr>
        <w:rPr>
          <w:sz w:val="16"/>
        </w:rPr>
      </w:pPr>
      <w:r w:rsidRPr="00972158">
        <w:rPr>
          <w:sz w:val="16"/>
        </w:rPr>
        <w:t xml:space="preserve">In mainstream policy discourses in the digital arena, there is increasing recognition that </w:t>
      </w:r>
      <w:r w:rsidRPr="0015332C">
        <w:rPr>
          <w:rStyle w:val="Emphasis"/>
          <w:highlight w:val="yellow"/>
        </w:rPr>
        <w:t>competition</w:t>
      </w:r>
      <w:r w:rsidRPr="00972158">
        <w:rPr>
          <w:sz w:val="16"/>
        </w:rPr>
        <w:t xml:space="preserve"> and taxation </w:t>
      </w:r>
      <w:r w:rsidRPr="0015332C">
        <w:rPr>
          <w:rStyle w:val="StyleUnderline"/>
          <w:highlight w:val="yellow"/>
        </w:rPr>
        <w:t>policy</w:t>
      </w:r>
      <w:r w:rsidRPr="00972158">
        <w:rPr>
          <w:rStyle w:val="StyleUnderline"/>
        </w:rPr>
        <w:t xml:space="preserve"> reform </w:t>
      </w:r>
      <w:r w:rsidRPr="0015332C">
        <w:rPr>
          <w:rStyle w:val="StyleUnderline"/>
          <w:highlight w:val="yellow"/>
        </w:rPr>
        <w:t>are</w:t>
      </w:r>
      <w:r w:rsidRPr="00972158">
        <w:rPr>
          <w:rStyle w:val="StyleUnderline"/>
        </w:rPr>
        <w:t xml:space="preserve"> urgently </w:t>
      </w:r>
      <w:r w:rsidRPr="0015332C">
        <w:rPr>
          <w:rStyle w:val="StyleUnderline"/>
          <w:highlight w:val="yellow"/>
        </w:rPr>
        <w:t>needed to</w:t>
      </w:r>
      <w:r w:rsidRPr="00972158">
        <w:rPr>
          <w:sz w:val="16"/>
        </w:rPr>
        <w:t xml:space="preserve"> effectively </w:t>
      </w:r>
      <w:r w:rsidRPr="0015332C">
        <w:rPr>
          <w:rStyle w:val="StyleUnderline"/>
          <w:highlight w:val="yellow"/>
        </w:rPr>
        <w:t>curb</w:t>
      </w:r>
      <w:r w:rsidRPr="0015332C">
        <w:rPr>
          <w:sz w:val="16"/>
          <w:highlight w:val="yellow"/>
        </w:rPr>
        <w:t xml:space="preserve"> </w:t>
      </w:r>
      <w:r w:rsidRPr="0015332C">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382F6EC3" w14:textId="77777777" w:rsidR="00371A66" w:rsidRPr="00972158" w:rsidRDefault="00371A66" w:rsidP="00371A66">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0EB90696" w14:textId="77777777" w:rsidR="00371A66" w:rsidRPr="00972158" w:rsidRDefault="00371A66" w:rsidP="00371A66">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6B3E5080" w14:textId="77777777" w:rsidR="00371A66" w:rsidRPr="00972158" w:rsidRDefault="00371A66" w:rsidP="00371A66">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50A33E8D" w14:textId="77777777" w:rsidR="00371A66" w:rsidRPr="00972158" w:rsidRDefault="00371A66" w:rsidP="00371A66">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21A39166" w14:textId="77777777" w:rsidR="00371A66" w:rsidRPr="00972158" w:rsidRDefault="00371A66" w:rsidP="00371A66">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1B0DB84B" w14:textId="77777777" w:rsidR="00371A66" w:rsidRPr="00972158" w:rsidRDefault="00371A66" w:rsidP="00371A66">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15332C">
        <w:rPr>
          <w:rStyle w:val="StyleUnderline"/>
          <w:highlight w:val="yellow"/>
        </w:rPr>
        <w:t>130 jurisdictions have</w:t>
      </w:r>
      <w:r w:rsidRPr="00972158">
        <w:rPr>
          <w:rStyle w:val="StyleUnderline"/>
        </w:rPr>
        <w:t xml:space="preserve"> </w:t>
      </w:r>
      <w:r w:rsidRPr="0015332C">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7863DE99" w14:textId="77777777" w:rsidR="00371A66" w:rsidRPr="00972158" w:rsidRDefault="00371A66" w:rsidP="00371A66">
      <w:pPr>
        <w:rPr>
          <w:sz w:val="16"/>
        </w:rPr>
      </w:pPr>
      <w:r w:rsidRPr="00972158">
        <w:rPr>
          <w:sz w:val="16"/>
        </w:rPr>
        <w:t>6. U.S. Case Examples</w:t>
      </w:r>
    </w:p>
    <w:p w14:paraId="2A5F8D1E" w14:textId="77777777" w:rsidR="00371A66" w:rsidRPr="00972158" w:rsidRDefault="00371A66" w:rsidP="00371A66">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EB5835A" w14:textId="77777777" w:rsidR="00371A66" w:rsidRPr="00972158" w:rsidRDefault="00371A66" w:rsidP="00371A66">
      <w:pPr>
        <w:rPr>
          <w:sz w:val="16"/>
        </w:rPr>
      </w:pPr>
      <w:r w:rsidRPr="00972158">
        <w:rPr>
          <w:sz w:val="16"/>
        </w:rPr>
        <w:t>6.1. Merger Cases</w:t>
      </w:r>
    </w:p>
    <w:p w14:paraId="047CEA2B" w14:textId="77777777" w:rsidR="00371A66" w:rsidRPr="00972158" w:rsidRDefault="00371A66" w:rsidP="00371A66">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7301843" w14:textId="77777777" w:rsidR="00371A66" w:rsidRPr="00972158" w:rsidRDefault="00371A66" w:rsidP="00371A66">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B1F955D" w14:textId="77777777" w:rsidR="00371A66" w:rsidRPr="00972158" w:rsidRDefault="00371A66" w:rsidP="00371A66">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25B1CE27" w14:textId="77777777" w:rsidR="00371A66" w:rsidRPr="00972158" w:rsidRDefault="00371A66" w:rsidP="00371A66">
      <w:pPr>
        <w:rPr>
          <w:sz w:val="16"/>
        </w:rPr>
      </w:pPr>
      <w:r w:rsidRPr="00972158">
        <w:rPr>
          <w:sz w:val="16"/>
        </w:rPr>
        <w:t xml:space="preserve">43 </w:t>
      </w:r>
      <w:r w:rsidRPr="00972158">
        <w:rPr>
          <w:rStyle w:val="StyleUnderline"/>
        </w:rPr>
        <w:t xml:space="preserve">An </w:t>
      </w:r>
      <w:r w:rsidRPr="0015332C">
        <w:rPr>
          <w:rStyle w:val="Emphasis"/>
          <w:highlight w:val="yellow"/>
        </w:rPr>
        <w:t>extraterritorial remedy</w:t>
      </w:r>
      <w:r w:rsidRPr="0015332C">
        <w:rPr>
          <w:rStyle w:val="StyleUnderline"/>
          <w:highlight w:val="yellow"/>
        </w:rPr>
        <w:t xml:space="preserve"> was</w:t>
      </w:r>
      <w:r w:rsidRPr="00972158">
        <w:rPr>
          <w:rStyle w:val="StyleUnderline"/>
        </w:rPr>
        <w:t xml:space="preserve"> also </w:t>
      </w:r>
      <w:r w:rsidRPr="0015332C">
        <w:rPr>
          <w:rStyle w:val="StyleUnderline"/>
          <w:highlight w:val="yellow"/>
        </w:rPr>
        <w:t>required to resolve</w:t>
      </w:r>
      <w:r w:rsidRPr="00972158">
        <w:rPr>
          <w:rStyle w:val="StyleUnderline"/>
        </w:rPr>
        <w:t xml:space="preserve"> Department’s </w:t>
      </w:r>
      <w:r w:rsidRPr="0015332C">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15332C">
        <w:rPr>
          <w:rStyle w:val="StyleUnderline"/>
          <w:highlight w:val="yellow"/>
        </w:rPr>
        <w:t>consent decree</w:t>
      </w:r>
      <w:r w:rsidRPr="00972158">
        <w:rPr>
          <w:rStyle w:val="StyleUnderline"/>
        </w:rPr>
        <w:t xml:space="preserve"> in that matter similarly </w:t>
      </w:r>
      <w:r w:rsidRPr="0015332C">
        <w:rPr>
          <w:rStyle w:val="StyleUnderline"/>
          <w:highlight w:val="yellow"/>
        </w:rPr>
        <w:t>required divestiture</w:t>
      </w:r>
      <w:r w:rsidRPr="00972158">
        <w:rPr>
          <w:rStyle w:val="StyleUnderline"/>
        </w:rPr>
        <w:t xml:space="preserve"> of a facility </w:t>
      </w:r>
      <w:r w:rsidRPr="0015332C">
        <w:rPr>
          <w:rStyle w:val="Emphasis"/>
          <w:highlight w:val="yellow"/>
        </w:rPr>
        <w:t>outside</w:t>
      </w:r>
      <w:r w:rsidRPr="00972158">
        <w:rPr>
          <w:rStyle w:val="Emphasis"/>
        </w:rPr>
        <w:t xml:space="preserve"> of </w:t>
      </w:r>
      <w:r w:rsidRPr="0015332C">
        <w:rPr>
          <w:rStyle w:val="Emphasis"/>
          <w:highlight w:val="yellow"/>
        </w:rPr>
        <w:t>the</w:t>
      </w:r>
      <w:r w:rsidRPr="00972158">
        <w:rPr>
          <w:rStyle w:val="Emphasis"/>
        </w:rPr>
        <w:t xml:space="preserve"> </w:t>
      </w:r>
      <w:r w:rsidRPr="0015332C">
        <w:rPr>
          <w:rStyle w:val="Emphasis"/>
          <w:highlight w:val="yellow"/>
        </w:rPr>
        <w:t>U</w:t>
      </w:r>
      <w:r w:rsidRPr="00972158">
        <w:rPr>
          <w:rStyle w:val="Emphasis"/>
        </w:rPr>
        <w:t xml:space="preserve">nited </w:t>
      </w:r>
      <w:r w:rsidRPr="0015332C">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bookmarkEnd w:id="0"/>
    <w:p w14:paraId="313E7EF1" w14:textId="77777777" w:rsidR="00371A66" w:rsidRPr="00011CB8" w:rsidRDefault="00371A66" w:rsidP="00371A66">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598B60C" w14:textId="77777777" w:rsidR="00371A66" w:rsidRPr="00BD3329" w:rsidRDefault="00371A66" w:rsidP="00371A66">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0E8CC3AD" w14:textId="77777777" w:rsidR="00371A66" w:rsidRPr="00011CB8" w:rsidRDefault="00371A66" w:rsidP="00371A66">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93B8B1B" w14:textId="77777777" w:rsidR="00371A66" w:rsidRPr="00F8389D" w:rsidRDefault="00371A66" w:rsidP="00371A66">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0C545AB0" w14:textId="77777777" w:rsidR="00371A66" w:rsidRPr="00F8389D" w:rsidRDefault="00371A66" w:rsidP="00371A66">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1B27B72E" w14:textId="77777777" w:rsidR="00371A66" w:rsidRPr="00011CB8" w:rsidRDefault="00371A66" w:rsidP="00371A66">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5DAB1DC0" w14:textId="77777777" w:rsidR="00371A66" w:rsidRPr="00011CB8" w:rsidRDefault="00371A66" w:rsidP="00371A66">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08A137E1" w14:textId="77777777" w:rsidR="00371A66" w:rsidRPr="00011CB8" w:rsidRDefault="00371A66" w:rsidP="00371A66">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2BE96025" w14:textId="77777777" w:rsidR="00371A66" w:rsidRPr="00011CB8" w:rsidRDefault="00371A66" w:rsidP="00371A66">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31A4821" w14:textId="77777777" w:rsidR="00371A66" w:rsidRPr="00011CB8" w:rsidRDefault="00371A66" w:rsidP="00371A66">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124DE7EB" w14:textId="77777777" w:rsidR="00371A66" w:rsidRPr="00011CB8" w:rsidRDefault="00371A66" w:rsidP="00371A66">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1C6D240" w14:textId="77777777" w:rsidR="00371A66" w:rsidRPr="00011CB8" w:rsidRDefault="00371A66" w:rsidP="00371A66">
      <w:pPr>
        <w:rPr>
          <w:sz w:val="16"/>
        </w:rPr>
      </w:pPr>
      <w:r w:rsidRPr="00011CB8">
        <w:rPr>
          <w:sz w:val="16"/>
        </w:rPr>
        <w:t>Convergence Across Countries, Divergence Within Them</w:t>
      </w:r>
    </w:p>
    <w:p w14:paraId="537CBDB6" w14:textId="77777777" w:rsidR="00371A66" w:rsidRPr="00011CB8" w:rsidRDefault="00371A66" w:rsidP="00371A66">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386CE80" w14:textId="77777777" w:rsidR="00371A66" w:rsidRPr="00011CB8" w:rsidRDefault="00371A66" w:rsidP="00371A66">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5ACE71C" w14:textId="77777777" w:rsidR="00371A66" w:rsidRPr="00011CB8" w:rsidRDefault="00371A66" w:rsidP="00371A66">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252AD226" w14:textId="77777777" w:rsidR="00371A66" w:rsidRPr="00F8389D" w:rsidRDefault="00371A66" w:rsidP="00371A66">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76CCBF63" w14:textId="77777777" w:rsidR="00371A66" w:rsidRPr="00F8389D" w:rsidRDefault="00371A66" w:rsidP="00371A66">
      <w:pPr>
        <w:rPr>
          <w:sz w:val="12"/>
        </w:rPr>
      </w:pPr>
      <w:r w:rsidRPr="00F8389D">
        <w:rPr>
          <w:sz w:val="12"/>
        </w:rPr>
        <w:t>Rising Skills Premia</w:t>
      </w:r>
    </w:p>
    <w:p w14:paraId="27D73306" w14:textId="77777777" w:rsidR="00371A66" w:rsidRPr="00011CB8" w:rsidRDefault="00371A66" w:rsidP="00371A66">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05CD42FA" w14:textId="77777777" w:rsidR="00371A66" w:rsidRPr="00011CB8" w:rsidRDefault="00371A66" w:rsidP="00371A66">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2E8F2379" w14:textId="77777777" w:rsidR="00371A66" w:rsidRPr="00011CB8" w:rsidRDefault="00371A66" w:rsidP="00371A66">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4450AAB4" w14:textId="77777777" w:rsidR="00371A66" w:rsidRPr="00011CB8" w:rsidRDefault="00371A66" w:rsidP="00371A66">
      <w:pPr>
        <w:rPr>
          <w:sz w:val="16"/>
        </w:rPr>
      </w:pPr>
      <w:r w:rsidRPr="00011CB8">
        <w:rPr>
          <w:sz w:val="16"/>
        </w:rPr>
        <w:t>The Riddle of the 1 Percent</w:t>
      </w:r>
    </w:p>
    <w:p w14:paraId="65B19BBF" w14:textId="77777777" w:rsidR="00371A66" w:rsidRPr="00011CB8" w:rsidRDefault="00371A66" w:rsidP="00371A66">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69B0DEDA" w14:textId="77777777" w:rsidR="00371A66" w:rsidRPr="00011CB8" w:rsidRDefault="00371A66" w:rsidP="00371A66">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16243B0" w14:textId="77777777" w:rsidR="00371A66" w:rsidRPr="00011CB8" w:rsidRDefault="00371A66" w:rsidP="00371A66">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1CB7F64" w14:textId="77777777" w:rsidR="00371A66" w:rsidRPr="00011CB8" w:rsidRDefault="00371A66" w:rsidP="00371A66">
      <w:pPr>
        <w:rPr>
          <w:sz w:val="16"/>
        </w:rPr>
      </w:pPr>
      <w:r w:rsidRPr="00011CB8">
        <w:rPr>
          <w:sz w:val="16"/>
        </w:rPr>
        <w:t>Heterogeneous Workers, Firms, and Regions: Three Ways Globalization Affects Top-Heavy Inequality</w:t>
      </w:r>
    </w:p>
    <w:p w14:paraId="26E311F8" w14:textId="77777777" w:rsidR="00371A66" w:rsidRPr="00011CB8" w:rsidRDefault="00371A66" w:rsidP="00371A66">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70352DA2" w14:textId="77777777" w:rsidR="00371A66" w:rsidRPr="00011CB8" w:rsidRDefault="00371A66" w:rsidP="00371A66">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43249830" w14:textId="77777777" w:rsidR="00371A66" w:rsidRPr="00011CB8" w:rsidRDefault="00371A66" w:rsidP="00371A66">
      <w:pPr>
        <w:rPr>
          <w:sz w:val="16"/>
        </w:rPr>
      </w:pPr>
      <w:r w:rsidRPr="00011CB8">
        <w:rPr>
          <w:sz w:val="16"/>
        </w:rPr>
        <w:t>Neo-H-O-S-S</w:t>
      </w:r>
    </w:p>
    <w:p w14:paraId="6DEF387C" w14:textId="77777777" w:rsidR="00371A66" w:rsidRPr="00011CB8" w:rsidRDefault="00371A66" w:rsidP="00371A66">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0D56DF17" w14:textId="77777777" w:rsidR="00371A66" w:rsidRPr="00011CB8" w:rsidRDefault="00371A66" w:rsidP="00371A66">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58B93A83" w14:textId="77777777" w:rsidR="00371A66" w:rsidRPr="00011CB8" w:rsidRDefault="00371A66" w:rsidP="00371A66">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5506A687" w14:textId="77777777" w:rsidR="00371A66" w:rsidRPr="00011CB8" w:rsidRDefault="00371A66" w:rsidP="00371A66">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7B2F7B4E" w14:textId="77777777" w:rsidR="00371A66" w:rsidRPr="00011CB8" w:rsidRDefault="00371A66" w:rsidP="00371A66">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679A5F9C" w14:textId="77777777" w:rsidR="00371A66" w:rsidRPr="00011CB8" w:rsidRDefault="00371A66" w:rsidP="00371A66">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2852E2AD" w14:textId="77777777" w:rsidR="00371A66" w:rsidRPr="00011CB8" w:rsidRDefault="00371A66" w:rsidP="00371A66">
      <w:pPr>
        <w:rPr>
          <w:sz w:val="16"/>
        </w:rPr>
      </w:pPr>
      <w:r w:rsidRPr="00011CB8">
        <w:rPr>
          <w:sz w:val="16"/>
        </w:rPr>
        <w:t>New New Trade Theory</w:t>
      </w:r>
    </w:p>
    <w:p w14:paraId="0ECEDC1F" w14:textId="77777777" w:rsidR="00371A66" w:rsidRPr="00011CB8" w:rsidRDefault="00371A66" w:rsidP="00371A66">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30DF3980" w14:textId="77777777" w:rsidR="00371A66" w:rsidRPr="00011CB8" w:rsidRDefault="00371A66" w:rsidP="00371A66">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7EADABBA" w14:textId="77777777" w:rsidR="00371A66" w:rsidRPr="00011CB8" w:rsidRDefault="00371A66" w:rsidP="00371A66">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7A202AB" w14:textId="77777777" w:rsidR="00371A66" w:rsidRPr="00011CB8" w:rsidRDefault="00371A66" w:rsidP="00371A66">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4D4D3CF3" w14:textId="77777777" w:rsidR="00371A66" w:rsidRPr="00011CB8" w:rsidRDefault="00371A66" w:rsidP="00371A66">
      <w:pPr>
        <w:rPr>
          <w:sz w:val="16"/>
        </w:rPr>
      </w:pPr>
      <w:r w:rsidRPr="00011CB8">
        <w:rPr>
          <w:sz w:val="16"/>
        </w:rPr>
        <w:t>Economic Geography</w:t>
      </w:r>
    </w:p>
    <w:p w14:paraId="27282686" w14:textId="77777777" w:rsidR="00371A66" w:rsidRPr="00011CB8" w:rsidRDefault="00371A66" w:rsidP="00371A66">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4A5A99E7" w14:textId="77777777" w:rsidR="00371A66" w:rsidRPr="00011CB8" w:rsidRDefault="00371A66" w:rsidP="00371A66">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10CF07BD" w14:textId="77777777" w:rsidR="00371A66" w:rsidRPr="00011CB8" w:rsidRDefault="00371A66" w:rsidP="00371A66">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7168A8CF" w14:textId="77777777" w:rsidR="00371A66" w:rsidRPr="00011CB8" w:rsidRDefault="00371A66" w:rsidP="00371A66">
      <w:pPr>
        <w:rPr>
          <w:sz w:val="12"/>
        </w:rPr>
      </w:pPr>
      <w:r w:rsidRPr="00011CB8">
        <w:rPr>
          <w:sz w:val="12"/>
        </w:rPr>
        <w:t>Notable Similarities and Differences</w:t>
      </w:r>
    </w:p>
    <w:p w14:paraId="57211485" w14:textId="77777777" w:rsidR="00371A66" w:rsidRPr="00011CB8" w:rsidRDefault="00371A66" w:rsidP="00371A66">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2B1D0DF5" w14:textId="77777777" w:rsidR="00371A66" w:rsidRPr="00011CB8" w:rsidRDefault="00371A66" w:rsidP="00371A66">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14AD291A" w14:textId="77777777" w:rsidR="00371A66" w:rsidRPr="00011CB8" w:rsidRDefault="00371A66" w:rsidP="00371A66">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520E8DA8" w14:textId="77777777" w:rsidR="00371A66" w:rsidRPr="00011CB8" w:rsidRDefault="00371A66" w:rsidP="00371A66">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35D3D40" w14:textId="77777777" w:rsidR="00371A66" w:rsidRPr="00011CB8" w:rsidRDefault="00371A66" w:rsidP="00371A66">
      <w:pPr>
        <w:rPr>
          <w:sz w:val="12"/>
        </w:rPr>
      </w:pPr>
      <w:r w:rsidRPr="00011CB8">
        <w:rPr>
          <w:sz w:val="12"/>
        </w:rPr>
        <w:t>Hypothesis</w:t>
      </w:r>
    </w:p>
    <w:p w14:paraId="7B038435" w14:textId="77777777" w:rsidR="00371A66" w:rsidRPr="00011CB8" w:rsidRDefault="00371A66" w:rsidP="00371A66">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0F3DBCA" w14:textId="77777777" w:rsidR="00371A66" w:rsidRPr="00011CB8" w:rsidRDefault="00371A66" w:rsidP="00371A66">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3643BC02" w14:textId="77777777" w:rsidR="00371A66" w:rsidRPr="00011CB8" w:rsidRDefault="00371A66" w:rsidP="00371A66">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F907A95" w14:textId="77777777" w:rsidR="00371A66" w:rsidRPr="00011CB8" w:rsidRDefault="00371A66" w:rsidP="00371A66">
      <w:pPr>
        <w:rPr>
          <w:sz w:val="12"/>
        </w:rPr>
      </w:pPr>
      <w:r w:rsidRPr="00011CB8">
        <w:rPr>
          <w:sz w:val="12"/>
        </w:rPr>
        <w:t>Inequality and Antiglobalization: Evidence from European Elections</w:t>
      </w:r>
    </w:p>
    <w:p w14:paraId="44BB8883" w14:textId="77777777" w:rsidR="00371A66" w:rsidRPr="00011CB8" w:rsidRDefault="00371A66" w:rsidP="00371A66">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6970D005" w14:textId="77777777" w:rsidR="00371A66" w:rsidRPr="00011CB8" w:rsidRDefault="00371A66" w:rsidP="00371A66">
      <w:pPr>
        <w:rPr>
          <w:sz w:val="12"/>
        </w:rPr>
      </w:pPr>
      <w:r w:rsidRPr="00011CB8">
        <w:rPr>
          <w:sz w:val="12"/>
        </w:rPr>
        <w:t>Immigration and Inequality</w:t>
      </w:r>
    </w:p>
    <w:p w14:paraId="27E94621" w14:textId="77777777" w:rsidR="00371A66" w:rsidRPr="00011CB8" w:rsidRDefault="00371A66" w:rsidP="00371A66">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3B34328F" w14:textId="77777777" w:rsidR="00371A66" w:rsidRPr="00011CB8" w:rsidRDefault="00371A66" w:rsidP="00371A66">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5C84783B" w14:textId="77777777" w:rsidR="00371A66" w:rsidRPr="00011CB8" w:rsidRDefault="00371A66" w:rsidP="00371A66">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610558EE" w14:textId="77777777" w:rsidR="00371A66" w:rsidRPr="00011CB8" w:rsidRDefault="00371A66" w:rsidP="00371A66">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5319913" w14:textId="77777777" w:rsidR="00371A66" w:rsidRPr="00011CB8" w:rsidRDefault="00371A66" w:rsidP="00371A66">
      <w:pPr>
        <w:rPr>
          <w:sz w:val="16"/>
        </w:rPr>
      </w:pPr>
      <w:r w:rsidRPr="00011CB8">
        <w:rPr>
          <w:sz w:val="16"/>
        </w:rPr>
        <w:t>Imports and Inequality</w:t>
      </w:r>
    </w:p>
    <w:p w14:paraId="7ACA35FB" w14:textId="77777777" w:rsidR="00371A66" w:rsidRPr="00011CB8" w:rsidRDefault="00371A66" w:rsidP="00371A66">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A85D459" w14:textId="77777777" w:rsidR="00371A66" w:rsidRPr="00011CB8" w:rsidRDefault="00371A66" w:rsidP="00371A66">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3B301F0B" w14:textId="77777777" w:rsidR="00371A66" w:rsidRPr="00011CB8" w:rsidRDefault="00371A66" w:rsidP="00371A66">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4023B220" w14:textId="77777777" w:rsidR="00371A66" w:rsidRPr="00011CB8" w:rsidRDefault="00371A66" w:rsidP="00371A66">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4755A41" w14:textId="77777777" w:rsidR="00371A66" w:rsidRPr="00011CB8" w:rsidRDefault="00371A66" w:rsidP="00371A66">
      <w:pPr>
        <w:rPr>
          <w:sz w:val="16"/>
        </w:rPr>
      </w:pPr>
      <w:r w:rsidRPr="00011CB8">
        <w:rPr>
          <w:sz w:val="16"/>
        </w:rPr>
        <w:t>Possible Remedies and Sources of Resilience</w:t>
      </w:r>
    </w:p>
    <w:p w14:paraId="15144748" w14:textId="77777777" w:rsidR="00371A66" w:rsidRPr="00011CB8" w:rsidRDefault="00371A66" w:rsidP="00371A66">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45FF5C90" w14:textId="77777777" w:rsidR="00371A66" w:rsidRPr="00011CB8" w:rsidRDefault="00371A66" w:rsidP="00371A66">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708EDE1F" w14:textId="77777777" w:rsidR="00371A66" w:rsidRPr="00011CB8" w:rsidRDefault="00371A66" w:rsidP="00371A66">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33EC34FD" w14:textId="77777777" w:rsidR="00371A66" w:rsidRPr="00011CB8" w:rsidRDefault="00371A66" w:rsidP="00371A66">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07B98CC7" w14:textId="77777777" w:rsidR="00371A66" w:rsidRPr="00011CB8" w:rsidRDefault="00371A66" w:rsidP="00371A66">
      <w:pPr>
        <w:rPr>
          <w:sz w:val="12"/>
        </w:rPr>
      </w:pPr>
      <w:r w:rsidRPr="00011CB8">
        <w:rPr>
          <w:sz w:val="12"/>
        </w:rPr>
        <w:t>Limitations and Future Research</w:t>
      </w:r>
    </w:p>
    <w:p w14:paraId="745A70FA" w14:textId="77777777" w:rsidR="00371A66" w:rsidRPr="00011CB8" w:rsidRDefault="00371A66" w:rsidP="00371A66">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CAD19FC" w14:textId="77777777" w:rsidR="00371A66" w:rsidRPr="00011CB8" w:rsidRDefault="00371A66" w:rsidP="00371A66">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27CAB96E" w14:textId="77777777" w:rsidR="00371A66" w:rsidRPr="00011CB8" w:rsidRDefault="00371A66" w:rsidP="00371A66">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2738857B" w14:textId="77777777" w:rsidR="00371A66" w:rsidRPr="00011CB8" w:rsidRDefault="00371A66" w:rsidP="00371A66">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3E659554" w14:textId="77777777" w:rsidR="00371A66" w:rsidRPr="00011CB8" w:rsidRDefault="00371A66" w:rsidP="00371A66">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5A1E8298" w14:textId="77777777" w:rsidR="00371A66" w:rsidRPr="00011CB8" w:rsidRDefault="00371A66" w:rsidP="00371A66">
      <w:pPr>
        <w:rPr>
          <w:sz w:val="16"/>
        </w:rPr>
      </w:pPr>
      <w:r w:rsidRPr="00011CB8">
        <w:rPr>
          <w:sz w:val="16"/>
        </w:rPr>
        <w:t>Conclusion</w:t>
      </w:r>
    </w:p>
    <w:p w14:paraId="5F84DB35" w14:textId="77777777" w:rsidR="00371A66" w:rsidRPr="00011CB8" w:rsidRDefault="00371A66" w:rsidP="00371A66">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06DA5FDE" w14:textId="77777777" w:rsidR="00371A66" w:rsidRPr="00011CB8" w:rsidRDefault="00371A66" w:rsidP="00371A66">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029C7270" w14:textId="77777777" w:rsidR="00371A66" w:rsidRPr="00F8389D" w:rsidRDefault="00371A66" w:rsidP="00371A66">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w:t>
      </w:r>
      <w:r w:rsidRPr="00F8389D">
        <w:rPr>
          <w:sz w:val="16"/>
        </w:rPr>
        <w:t xml:space="preserve">economic geography suggests that </w:t>
      </w:r>
      <w:r w:rsidRPr="00F8389D">
        <w:rPr>
          <w:rStyle w:val="StyleUnderline"/>
        </w:rPr>
        <w:t>trade concentrates</w:t>
      </w:r>
      <w:r w:rsidRPr="00F8389D">
        <w:rPr>
          <w:sz w:val="16"/>
        </w:rPr>
        <w:t xml:space="preserve"> economic </w:t>
      </w:r>
      <w:r w:rsidRPr="00F8389D">
        <w:rPr>
          <w:rStyle w:val="StyleUnderline"/>
        </w:rPr>
        <w:t>growth in a</w:t>
      </w:r>
      <w:r w:rsidRPr="00F8389D">
        <w:rPr>
          <w:sz w:val="16"/>
        </w:rPr>
        <w:t xml:space="preserve"> </w:t>
      </w:r>
      <w:r w:rsidRPr="00F8389D">
        <w:rPr>
          <w:rStyle w:val="Emphasis"/>
        </w:rPr>
        <w:t>few large</w:t>
      </w:r>
      <w:r w:rsidRPr="00F8389D">
        <w:rPr>
          <w:sz w:val="16"/>
        </w:rPr>
        <w:t xml:space="preserve"> metropolitan </w:t>
      </w:r>
      <w:r w:rsidRPr="00F8389D">
        <w:rPr>
          <w:rStyle w:val="Emphasis"/>
        </w:rPr>
        <w:t>regions</w:t>
      </w:r>
      <w:r w:rsidRPr="00F8389D">
        <w:rPr>
          <w:sz w:val="16"/>
        </w:rPr>
        <w:t xml:space="preserve"> </w:t>
      </w:r>
      <w:r w:rsidRPr="00F8389D">
        <w:rPr>
          <w:rStyle w:val="StyleUnderline"/>
        </w:rPr>
        <w:t xml:space="preserve">while inflicting </w:t>
      </w:r>
      <w:r w:rsidRPr="00F8389D">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46DEDB4C" w14:textId="77777777" w:rsidR="00371A66" w:rsidRPr="00011CB8" w:rsidRDefault="00371A66" w:rsidP="00371A66">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6E8FDDAF" w14:textId="77777777" w:rsidR="00371A66" w:rsidRPr="00011CB8" w:rsidRDefault="00371A66" w:rsidP="00371A66">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203862B6" w14:textId="77777777" w:rsidR="00371A66" w:rsidRPr="00011CB8" w:rsidRDefault="00371A66" w:rsidP="00371A66">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2E2F9565" w14:textId="77777777" w:rsidR="00371A66" w:rsidRPr="00011CB8" w:rsidRDefault="00371A66" w:rsidP="00371A66">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7282FCC9" w14:textId="77777777" w:rsidR="00371A66" w:rsidRPr="00081AE8" w:rsidRDefault="00371A66" w:rsidP="00371A66">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6289498" w14:textId="77777777" w:rsidR="00371A66" w:rsidRPr="00784370" w:rsidRDefault="00371A66" w:rsidP="00371A66">
      <w:pPr>
        <w:pStyle w:val="Heading4"/>
      </w:pPr>
      <w:r>
        <w:t xml:space="preserve">LIO collapse causes </w:t>
      </w:r>
      <w:r>
        <w:rPr>
          <w:u w:val="single"/>
        </w:rPr>
        <w:t>extinction</w:t>
      </w:r>
      <w:r>
        <w:t xml:space="preserve">. </w:t>
      </w:r>
    </w:p>
    <w:p w14:paraId="7DD96282" w14:textId="77777777" w:rsidR="00371A66" w:rsidRDefault="00371A66" w:rsidP="00371A66">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17A50685" w14:textId="77777777" w:rsidR="00371A66" w:rsidRPr="00784370" w:rsidRDefault="00371A66" w:rsidP="00371A66">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F8389D">
        <w:rPr>
          <w:rStyle w:val="Emphasis"/>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30F7E85F" w14:textId="77777777" w:rsidR="00371A66" w:rsidRDefault="00371A66" w:rsidP="00371A66">
      <w:pPr>
        <w:pStyle w:val="Heading3"/>
      </w:pPr>
      <w:r>
        <w:t>1AC – NEW</w:t>
      </w:r>
    </w:p>
    <w:p w14:paraId="319A4600" w14:textId="77777777" w:rsidR="00371A66" w:rsidRPr="00D567A3" w:rsidRDefault="00371A66" w:rsidP="00371A66">
      <w:pPr>
        <w:pStyle w:val="Heading4"/>
      </w:pPr>
      <w:r>
        <w:t xml:space="preserve">Contention three: </w:t>
      </w:r>
      <w:r>
        <w:rPr>
          <w:u w:val="single"/>
        </w:rPr>
        <w:t>Systemic Risk</w:t>
      </w:r>
    </w:p>
    <w:p w14:paraId="067C3E67" w14:textId="77777777" w:rsidR="00371A66" w:rsidRDefault="00371A66" w:rsidP="00371A66">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6772A512" w14:textId="77777777" w:rsidR="00371A66" w:rsidRDefault="00371A66" w:rsidP="00371A6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4339176" w14:textId="77777777" w:rsidR="00371A66" w:rsidRPr="00C43855" w:rsidRDefault="00371A66" w:rsidP="00371A66">
      <w:pPr>
        <w:rPr>
          <w:sz w:val="16"/>
        </w:rPr>
      </w:pPr>
      <w:r w:rsidRPr="00C43855">
        <w:rPr>
          <w:sz w:val="16"/>
        </w:rPr>
        <w:t>The risks of tightly-coupled universal intermediaries</w:t>
      </w:r>
    </w:p>
    <w:p w14:paraId="39602140" w14:textId="77777777" w:rsidR="00371A66" w:rsidRPr="00C43855" w:rsidRDefault="00371A66" w:rsidP="00371A66">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37E875BC" w14:textId="77777777" w:rsidR="00371A66" w:rsidRPr="00C43855" w:rsidRDefault="00371A66" w:rsidP="00371A66">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6BF96CD5" w14:textId="77777777" w:rsidR="00371A66" w:rsidRPr="00C43855" w:rsidRDefault="00371A66" w:rsidP="00371A66">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5AD128C7" w14:textId="77777777" w:rsidR="00371A66" w:rsidRPr="00C43855" w:rsidRDefault="00371A66" w:rsidP="00371A66">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increasingly </w:t>
      </w:r>
      <w:r w:rsidRPr="00C43855">
        <w:rPr>
          <w:rStyle w:val="StyleUnderline"/>
          <w:highlight w:val="yellow"/>
        </w:rPr>
        <w:t>a</w:t>
      </w:r>
      <w:r w:rsidRPr="00C43855">
        <w:rPr>
          <w:sz w:val="16"/>
          <w:highlight w:val="yellow"/>
        </w:rPr>
        <w:t xml:space="preserve"> </w:t>
      </w:r>
      <w:r w:rsidRPr="00A1313E">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25164ECF" w14:textId="77777777" w:rsidR="00371A66" w:rsidRPr="00C43855" w:rsidRDefault="00371A66" w:rsidP="00371A66">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63DA1FFB" w14:textId="77777777" w:rsidR="00371A66" w:rsidRPr="00C43855" w:rsidRDefault="00371A66" w:rsidP="00371A66">
      <w:pPr>
        <w:rPr>
          <w:sz w:val="16"/>
        </w:rPr>
      </w:pPr>
      <w:r w:rsidRPr="00C43855">
        <w:rPr>
          <w:sz w:val="16"/>
        </w:rPr>
        <w:t xml:space="preserve">As with contemporary finance, </w:t>
      </w:r>
      <w:r w:rsidRPr="00AE33CD">
        <w:rPr>
          <w:rStyle w:val="StyleUnderline"/>
        </w:rPr>
        <w:t>these</w:t>
      </w:r>
      <w:r w:rsidRPr="00C43855">
        <w:rPr>
          <w:sz w:val="16"/>
        </w:rPr>
        <w:t xml:space="preserve"> </w:t>
      </w:r>
      <w:r w:rsidRPr="00C43855">
        <w:rPr>
          <w:rStyle w:val="Emphasis"/>
          <w:highlight w:val="yellow"/>
        </w:rPr>
        <w:t>digital giants</w:t>
      </w:r>
      <w:r w:rsidRPr="00C43855">
        <w:rPr>
          <w:sz w:val="16"/>
        </w:rPr>
        <w:t xml:space="preserve"> </w:t>
      </w:r>
      <w:r w:rsidRPr="00AE33CD">
        <w:rPr>
          <w:rStyle w:val="StyleUnderline"/>
        </w:rPr>
        <w:t>seek to exhibit</w:t>
      </w:r>
      <w:r w:rsidRPr="00C43855">
        <w:rPr>
          <w:sz w:val="16"/>
        </w:rPr>
        <w:t xml:space="preserve"> </w:t>
      </w:r>
      <w:r w:rsidRPr="00AE33CD">
        <w:rPr>
          <w:rStyle w:val="Emphasis"/>
        </w:rPr>
        <w:t>universal intermediary power</w:t>
      </w:r>
      <w:r w:rsidRPr="00C43855">
        <w:rPr>
          <w:sz w:val="16"/>
        </w:rPr>
        <w:t xml:space="preserve">. Insofar as they are necessary conditions to key functionings of our life, </w:t>
      </w:r>
      <w:r w:rsidRPr="00AE33CD">
        <w:rPr>
          <w:rStyle w:val="StyleUnderline"/>
        </w:rPr>
        <w:t>they exhibit</w:t>
      </w:r>
      <w:r w:rsidRPr="00C43855">
        <w:rPr>
          <w:sz w:val="16"/>
        </w:rPr>
        <w:t xml:space="preserve"> a kind of </w:t>
      </w:r>
      <w:r w:rsidRPr="00AE33CD">
        <w:rPr>
          <w:rStyle w:val="Emphasis"/>
        </w:rPr>
        <w:t>dual power</w:t>
      </w:r>
      <w:r w:rsidRPr="00C43855">
        <w:rPr>
          <w:sz w:val="16"/>
        </w:rPr>
        <w:t xml:space="preserve">, </w:t>
      </w:r>
      <w:r w:rsidRPr="00AE33CD">
        <w:rPr>
          <w:rStyle w:val="StyleUnderline"/>
        </w:rPr>
        <w:t xml:space="preserve">that enables them to </w:t>
      </w:r>
      <w:r w:rsidRPr="00C43855">
        <w:rPr>
          <w:rStyle w:val="StyleUnderline"/>
          <w:highlight w:val="yellow"/>
        </w:rPr>
        <w:t>appropriate</w:t>
      </w:r>
      <w:r w:rsidRPr="00C43855">
        <w:rPr>
          <w:sz w:val="16"/>
        </w:rPr>
        <w:t xml:space="preserve"> </w:t>
      </w:r>
      <w:r w:rsidRPr="00AE33CD">
        <w:rPr>
          <w:rStyle w:val="Emphasis"/>
        </w:rPr>
        <w:t>massive levels</w:t>
      </w:r>
      <w:r w:rsidRPr="00C43855">
        <w:rPr>
          <w:sz w:val="16"/>
        </w:rPr>
        <w:t xml:space="preserve"> </w:t>
      </w:r>
      <w:r w:rsidRPr="00AE33CD">
        <w:rPr>
          <w:rStyle w:val="StyleUnderline"/>
        </w:rPr>
        <w:t xml:space="preserve">of economic </w:t>
      </w:r>
      <w:r w:rsidRPr="00C43855">
        <w:rPr>
          <w:rStyle w:val="StyleUnderline"/>
          <w:highlight w:val="yellow"/>
        </w:rPr>
        <w:t>rents</w:t>
      </w:r>
      <w:r w:rsidRPr="00AE33CD">
        <w:rPr>
          <w:rStyle w:val="StyleUnderline"/>
        </w:rPr>
        <w:t xml:space="preserve"> due to their monopolistic position</w:t>
      </w:r>
      <w:r w:rsidRPr="00C43855">
        <w:rPr>
          <w:sz w:val="16"/>
        </w:rPr>
        <w:t xml:space="preserve"> (Mazzucato, 2018), </w:t>
      </w:r>
      <w:r w:rsidRPr="00C43855">
        <w:rPr>
          <w:rStyle w:val="StyleUnderline"/>
          <w:highlight w:val="yellow"/>
        </w:rPr>
        <w:t>while</w:t>
      </w:r>
      <w:r w:rsidRPr="00AE33CD">
        <w:rPr>
          <w:rStyle w:val="StyleUnderline"/>
        </w:rPr>
        <w:t xml:space="preserve"> also </w:t>
      </w:r>
      <w:r w:rsidRPr="00C43855">
        <w:rPr>
          <w:rStyle w:val="StyleUnderline"/>
          <w:highlight w:val="yellow"/>
        </w:rPr>
        <w:t>creating</w:t>
      </w:r>
      <w:r w:rsidRPr="00C43855">
        <w:rPr>
          <w:sz w:val="16"/>
        </w:rPr>
        <w:t xml:space="preserve"> </w:t>
      </w:r>
      <w:r w:rsidRPr="00AE33CD">
        <w:rPr>
          <w:rStyle w:val="Emphasis"/>
        </w:rPr>
        <w:t xml:space="preserve">immense </w:t>
      </w:r>
      <w:r w:rsidRPr="00C43855">
        <w:rPr>
          <w:rStyle w:val="Emphasis"/>
          <w:highlight w:val="yellow"/>
        </w:rPr>
        <w:t>risks</w:t>
      </w:r>
      <w:r w:rsidRPr="00C43855">
        <w:rPr>
          <w:sz w:val="16"/>
        </w:rPr>
        <w:t xml:space="preserve"> </w:t>
      </w:r>
      <w:r w:rsidRPr="00AE33CD">
        <w:rPr>
          <w:rStyle w:val="StyleUnderline"/>
        </w:rPr>
        <w:t xml:space="preserve">for society </w:t>
      </w:r>
      <w:r w:rsidRPr="00C43855">
        <w:rPr>
          <w:rStyle w:val="StyleUnderline"/>
          <w:highlight w:val="yellow"/>
        </w:rPr>
        <w:t>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by enabling such a</w:t>
      </w:r>
      <w:r w:rsidRPr="00084E33">
        <w:rPr>
          <w:rStyle w:val="StyleUnderline"/>
        </w:rPr>
        <w:t xml:space="preserve"> </w:t>
      </w:r>
      <w:r w:rsidRPr="00084E33">
        <w:rPr>
          <w:rStyle w:val="Emphasis"/>
        </w:rPr>
        <w:t xml:space="preserve">systemically risky </w:t>
      </w:r>
      <w:r w:rsidRPr="00C43855">
        <w:rPr>
          <w:rStyle w:val="Emphasis"/>
          <w:highlight w:val="yellow"/>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C43855">
        <w:rPr>
          <w:rStyle w:val="Emphasis"/>
          <w:highlight w:val="yellow"/>
        </w:rPr>
        <w:t>mistakes</w:t>
      </w:r>
      <w:r w:rsidRPr="00C43855">
        <w:rPr>
          <w:sz w:val="16"/>
        </w:rPr>
        <w:t xml:space="preserve"> that were </w:t>
      </w:r>
      <w:r w:rsidRPr="00084E33">
        <w:rPr>
          <w:rStyle w:val="StyleUnderline"/>
        </w:rPr>
        <w:t xml:space="preserve">made </w:t>
      </w:r>
      <w:r w:rsidRPr="00C43855">
        <w:rPr>
          <w:rStyle w:val="StyleUnderline"/>
          <w:highlight w:val="yellow"/>
        </w:rPr>
        <w:t>in</w:t>
      </w:r>
      <w:r w:rsidRPr="00C43855">
        <w:rPr>
          <w:sz w:val="16"/>
        </w:rPr>
        <w:t xml:space="preserve"> the lead-up to the 20</w:t>
      </w:r>
      <w:r w:rsidRPr="00C43855">
        <w:rPr>
          <w:rStyle w:val="Emphasis"/>
          <w:highlight w:val="yellow"/>
        </w:rPr>
        <w:t>08</w:t>
      </w:r>
      <w:r w:rsidRPr="00C43855">
        <w:rPr>
          <w:sz w:val="16"/>
        </w:rPr>
        <w:t xml:space="preserve"> financial crisis.</w:t>
      </w:r>
    </w:p>
    <w:p w14:paraId="4209D6A5" w14:textId="77777777" w:rsidR="00371A66" w:rsidRPr="00C43855" w:rsidRDefault="00371A66" w:rsidP="00371A66">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43855">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0E7C5874" w14:textId="77777777" w:rsidR="00371A66" w:rsidRPr="00C43855" w:rsidRDefault="00371A66" w:rsidP="00371A66">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C43855">
        <w:rPr>
          <w:rStyle w:val="Emphasis"/>
          <w:highlight w:val="yellow"/>
        </w:rPr>
        <w:t>structural 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535A0BD1" w14:textId="77777777" w:rsidR="00371A66" w:rsidRPr="003C097A" w:rsidRDefault="00371A66" w:rsidP="00371A66">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C43855">
        <w:rPr>
          <w:rStyle w:val="StyleUnderline"/>
          <w:highlight w:val="yellow"/>
        </w:rPr>
        <w:t>created</w:t>
      </w:r>
      <w:r w:rsidRPr="003B6292">
        <w:rPr>
          <w:rStyle w:val="StyleUnderline"/>
        </w:rPr>
        <w:t xml:space="preserve"> the conditions for</w:t>
      </w:r>
      <w:r w:rsidRPr="00C43855">
        <w:rPr>
          <w:sz w:val="16"/>
        </w:rPr>
        <w:t xml:space="preserve"> a social crisis in </w:t>
      </w:r>
      <w:r w:rsidRPr="00C43855">
        <w:rPr>
          <w:rStyle w:val="Emphasis"/>
          <w:highlight w:val="yellow"/>
        </w:rPr>
        <w:t>2008</w:t>
      </w:r>
      <w:r w:rsidRPr="00C43855">
        <w:rPr>
          <w:sz w:val="16"/>
        </w:rPr>
        <w:t xml:space="preserve">. Likewise </w:t>
      </w:r>
      <w:r w:rsidRPr="00C43855">
        <w:rPr>
          <w:rStyle w:val="StyleUnderline"/>
          <w:highlight w:val="yellow"/>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43855">
        <w:rPr>
          <w:rStyle w:val="StyleUnderline"/>
          <w:highlight w:val="yellow"/>
        </w:rPr>
        <w:t>could generate</w:t>
      </w:r>
      <w:r w:rsidRPr="003B6292">
        <w:rPr>
          <w:rStyle w:val="StyleUnderline"/>
        </w:rPr>
        <w:t xml:space="preserve"> another </w:t>
      </w:r>
      <w:r w:rsidRPr="00C43855">
        <w:rPr>
          <w:rStyle w:val="Emphasis"/>
          <w:highlight w:val="yellow"/>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C43855">
        <w:rPr>
          <w:rStyle w:val="StyleUnderline"/>
          <w:highlight w:val="yellow"/>
        </w:rPr>
        <w:t>given</w:t>
      </w:r>
      <w:r w:rsidRPr="003B6292">
        <w:rPr>
          <w:rStyle w:val="StyleUnderline"/>
        </w:rPr>
        <w:t xml:space="preserve"> the existing scope and granularity of </w:t>
      </w:r>
      <w:r w:rsidRPr="00C43855">
        <w:rPr>
          <w:rStyle w:val="StyleUnderline"/>
          <w:highlight w:val="yellow"/>
        </w:rPr>
        <w:t>dependence</w:t>
      </w:r>
      <w:r w:rsidRPr="003B6292">
        <w:rPr>
          <w:rStyle w:val="StyleUnderline"/>
        </w:rPr>
        <w:t xml:space="preserve"> of social life </w:t>
      </w:r>
      <w:r w:rsidRPr="00C43855">
        <w:rPr>
          <w:rStyle w:val="StyleUnderline"/>
          <w:highlight w:val="yellow"/>
        </w:rPr>
        <w:t xml:space="preserve">on </w:t>
      </w:r>
      <w:r w:rsidRPr="00C43855">
        <w:rPr>
          <w:rStyle w:val="Emphasis"/>
          <w:highlight w:val="yellow"/>
        </w:rPr>
        <w:t>digital</w:t>
      </w:r>
      <w:r w:rsidRPr="00C43855">
        <w:rPr>
          <w:rStyle w:val="Emphasis"/>
        </w:rPr>
        <w:t>ly</w:t>
      </w:r>
      <w:r w:rsidRPr="003B6292">
        <w:rPr>
          <w:rStyle w:val="Emphasis"/>
        </w:rPr>
        <w:t xml:space="preserve"> </w:t>
      </w:r>
      <w:r w:rsidRPr="00C43855">
        <w:rPr>
          <w:rStyle w:val="Emphasis"/>
          <w:highlight w:val="yellow"/>
        </w:rPr>
        <w:t>network</w:t>
      </w:r>
      <w:r w:rsidRPr="003B6292">
        <w:rPr>
          <w:rStyle w:val="Emphasis"/>
        </w:rPr>
        <w:t>ed devices</w:t>
      </w:r>
      <w:r w:rsidRPr="00C43855">
        <w:rPr>
          <w:sz w:val="16"/>
        </w:rPr>
        <w:t xml:space="preserve">, potentially could </w:t>
      </w:r>
      <w:r w:rsidRPr="003B6292">
        <w:rPr>
          <w:rStyle w:val="StyleUnderline"/>
        </w:rPr>
        <w:t>be of</w:t>
      </w:r>
      <w:r w:rsidRPr="00C43855">
        <w:rPr>
          <w:sz w:val="16"/>
        </w:rPr>
        <w:t xml:space="preserve"> even </w:t>
      </w:r>
      <w:r w:rsidRPr="003B6292">
        <w:rPr>
          <w:rStyle w:val="Emphasis"/>
        </w:rPr>
        <w:t>greater proportions</w:t>
      </w:r>
      <w:r w:rsidRPr="00C43855">
        <w:rPr>
          <w:sz w:val="16"/>
        </w:rPr>
        <w:t>.</w:t>
      </w:r>
    </w:p>
    <w:p w14:paraId="40843B2D" w14:textId="77777777" w:rsidR="00371A66" w:rsidRPr="00815388" w:rsidRDefault="00371A66" w:rsidP="00371A66">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2BDEF68E" w14:textId="77777777" w:rsidR="00371A66" w:rsidRPr="00A85DA8" w:rsidRDefault="00371A66" w:rsidP="00371A6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3A56AD2" w14:textId="77777777" w:rsidR="00371A66" w:rsidRPr="00815388" w:rsidRDefault="00371A66" w:rsidP="00371A66">
      <w:pPr>
        <w:rPr>
          <w:sz w:val="16"/>
        </w:rPr>
      </w:pPr>
      <w:r w:rsidRPr="00815388">
        <w:rPr>
          <w:sz w:val="16"/>
        </w:rPr>
        <w:t>Systemic financial and digital risk</w:t>
      </w:r>
    </w:p>
    <w:p w14:paraId="1BFFCDD6" w14:textId="77777777" w:rsidR="00371A66" w:rsidRPr="00815388" w:rsidRDefault="00371A66" w:rsidP="00371A66">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1C55BE">
        <w:rPr>
          <w:rStyle w:val="Emphasis"/>
          <w:highlight w:val="yellow"/>
        </w:rPr>
        <w:t>risk</w:t>
      </w:r>
      <w:r w:rsidRPr="001C55BE">
        <w:rPr>
          <w:rStyle w:val="StyleUnderline"/>
          <w:highlight w:val="yellow"/>
        </w:rPr>
        <w:t xml:space="preserve"> and</w:t>
      </w:r>
      <w:r w:rsidRPr="00815388">
        <w:rPr>
          <w:sz w:val="16"/>
          <w:highlight w:val="yellow"/>
        </w:rPr>
        <w:t xml:space="preserve"> </w:t>
      </w:r>
      <w:r w:rsidRPr="001C55BE">
        <w:rPr>
          <w:rStyle w:val="Emphasis"/>
          <w:highlight w:val="yellow"/>
        </w:rPr>
        <w:t>crisis</w:t>
      </w:r>
      <w:r w:rsidRPr="00815388">
        <w:rPr>
          <w:sz w:val="16"/>
        </w:rPr>
        <w:t xml:space="preserve"> </w:t>
      </w:r>
      <w:r w:rsidRPr="00873E13">
        <w:rPr>
          <w:rStyle w:val="StyleUnderline"/>
        </w:rPr>
        <w:t xml:space="preserve">raised by the </w:t>
      </w:r>
      <w:r w:rsidRPr="00873E13">
        <w:rPr>
          <w:rStyle w:val="Emphasis"/>
        </w:rPr>
        <w:t>financial crisis</w:t>
      </w:r>
      <w:r w:rsidRPr="00815388">
        <w:rPr>
          <w:sz w:val="16"/>
        </w:rPr>
        <w:t xml:space="preserve"> </w:t>
      </w:r>
      <w:r w:rsidRPr="001C55BE">
        <w:rPr>
          <w:rStyle w:val="StyleUnderline"/>
          <w:highlight w:val="yellow"/>
        </w:rPr>
        <w:t>are</w:t>
      </w:r>
      <w:r w:rsidRPr="00815388">
        <w:rPr>
          <w:sz w:val="16"/>
        </w:rPr>
        <w:t xml:space="preserve"> particularly </w:t>
      </w:r>
      <w:r w:rsidRPr="001C55BE">
        <w:rPr>
          <w:rStyle w:val="StyleUnderline"/>
          <w:highlight w:val="yellow"/>
        </w:rPr>
        <w:t>relevant</w:t>
      </w:r>
      <w:r w:rsidRPr="00873E13">
        <w:rPr>
          <w:rStyle w:val="StyleUnderline"/>
        </w:rPr>
        <w:t xml:space="preserve"> to the</w:t>
      </w:r>
      <w:r w:rsidRPr="00815388">
        <w:rPr>
          <w:sz w:val="16"/>
        </w:rPr>
        <w:t xml:space="preserve"> emerging study of the </w:t>
      </w:r>
      <w:r w:rsidRPr="00873E13">
        <w:rPr>
          <w:rStyle w:val="Emphasis"/>
        </w:rPr>
        <w:t>digital economy</w:t>
      </w:r>
      <w:r w:rsidRPr="00815388">
        <w:rPr>
          <w:sz w:val="16"/>
        </w:rPr>
        <w:t xml:space="preserve"> </w:t>
      </w:r>
      <w:r w:rsidRPr="00A1313E">
        <w:rPr>
          <w:rStyle w:val="StyleUnderline"/>
        </w:rPr>
        <w:t>in the face of</w:t>
      </w:r>
      <w:r w:rsidRPr="00815388">
        <w:rPr>
          <w:sz w:val="16"/>
        </w:rPr>
        <w:t xml:space="preserve"> the significant </w:t>
      </w:r>
      <w:r w:rsidRPr="00873E13">
        <w:rPr>
          <w:rStyle w:val="StyleUnderline"/>
        </w:rPr>
        <w:t>impacts from</w:t>
      </w:r>
      <w:r w:rsidRPr="00815388">
        <w:rPr>
          <w:sz w:val="16"/>
        </w:rPr>
        <w:t xml:space="preserve"> recent </w:t>
      </w:r>
      <w:r w:rsidRPr="001C55BE">
        <w:rPr>
          <w:rStyle w:val="Emphasis"/>
          <w:highlight w:val="yellow"/>
        </w:rPr>
        <w:t>cyberattacks</w:t>
      </w:r>
      <w:r w:rsidRPr="00815388">
        <w:rPr>
          <w:sz w:val="16"/>
        </w:rPr>
        <w:t xml:space="preserve"> WannaCry and NotPetya </w:t>
      </w:r>
      <w:r w:rsidRPr="001C55BE">
        <w:rPr>
          <w:rStyle w:val="StyleUnderline"/>
          <w:highlight w:val="yellow"/>
        </w:rPr>
        <w:t>and</w:t>
      </w:r>
      <w:r w:rsidRPr="00815388">
        <w:rPr>
          <w:sz w:val="16"/>
        </w:rPr>
        <w:t xml:space="preserve"> several </w:t>
      </w:r>
      <w:r w:rsidRPr="001C55BE">
        <w:rPr>
          <w:rStyle w:val="StyleUnderline"/>
          <w:highlight w:val="yellow"/>
        </w:rPr>
        <w:t>breaches</w:t>
      </w:r>
      <w:r w:rsidRPr="00815388">
        <w:rPr>
          <w:sz w:val="16"/>
        </w:rPr>
        <w:t xml:space="preserve"> </w:t>
      </w:r>
      <w:r w:rsidRPr="001C55BE">
        <w:rPr>
          <w:rStyle w:val="StyleUnderline"/>
          <w:highlight w:val="yellow"/>
        </w:rPr>
        <w:t>of</w:t>
      </w:r>
      <w:r w:rsidRPr="00815388">
        <w:rPr>
          <w:sz w:val="16"/>
        </w:rPr>
        <w:t xml:space="preserve"> confidential </w:t>
      </w:r>
      <w:r w:rsidRPr="001C55BE">
        <w:rPr>
          <w:rStyle w:val="Emphasis"/>
          <w:highlight w:val="yellow"/>
        </w:rPr>
        <w:t>data</w:t>
      </w:r>
      <w:r w:rsidRPr="00815388">
        <w:rPr>
          <w:sz w:val="16"/>
        </w:rPr>
        <w:t>, including 145 million people’s data held by Equifax and over 100 million held by Capital One.</w:t>
      </w:r>
    </w:p>
    <w:p w14:paraId="3F885286" w14:textId="77777777" w:rsidR="00371A66" w:rsidRPr="00815388" w:rsidRDefault="00371A66" w:rsidP="00371A66">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contemporary </w:t>
      </w:r>
      <w:r w:rsidRPr="001C55BE">
        <w:rPr>
          <w:rStyle w:val="StyleUnderline"/>
          <w:highlight w:val="yellow"/>
        </w:rPr>
        <w:t xml:space="preserve">digital economy is </w:t>
      </w:r>
      <w:r w:rsidRPr="00A1313E">
        <w:rPr>
          <w:rStyle w:val="StyleUnderline"/>
        </w:rPr>
        <w:t>manifesting</w:t>
      </w:r>
      <w:r w:rsidRPr="00A1313E">
        <w:rPr>
          <w:sz w:val="16"/>
        </w:rPr>
        <w:t xml:space="preserve"> </w:t>
      </w:r>
      <w:r w:rsidRPr="001C55BE">
        <w:rPr>
          <w:rStyle w:val="Emphasis"/>
          <w:highlight w:val="yellow"/>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6BD2B8F7" w14:textId="77777777" w:rsidR="00371A66" w:rsidRPr="00815388" w:rsidRDefault="00371A66" w:rsidP="00371A66">
      <w:pPr>
        <w:rPr>
          <w:sz w:val="16"/>
        </w:rPr>
      </w:pPr>
      <w:r w:rsidRPr="00815388">
        <w:rPr>
          <w:sz w:val="16"/>
        </w:rPr>
        <w:t>Problems of interconnectedness and redundancy in finance and the digital economy</w:t>
      </w:r>
    </w:p>
    <w:p w14:paraId="0E0ED737" w14:textId="77777777" w:rsidR="00371A66" w:rsidRPr="00815388" w:rsidRDefault="00371A66" w:rsidP="00371A66">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6A6319A4" w14:textId="77777777" w:rsidR="00371A66" w:rsidRPr="00A1313E" w:rsidRDefault="00371A66" w:rsidP="00371A66">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76DB9F69" w14:textId="77777777" w:rsidR="00371A66" w:rsidRPr="00815388" w:rsidRDefault="00371A66" w:rsidP="00371A66">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627F827E" w14:textId="77777777" w:rsidR="00371A66" w:rsidRPr="00815388" w:rsidRDefault="00371A66" w:rsidP="00371A66">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 xml:space="preserve">he root-level servers was to be disabled, the system would be able to adjust, thus enabling continued availability of internet services (Perrow, 2007). Nevertheless, on top of this physical infrastructure of </w:t>
      </w:r>
      <w:r w:rsidRPr="00A1313E">
        <w:rPr>
          <w:rStyle w:val="StyleUnderline"/>
        </w:rPr>
        <w:t>the internet has developed</w:t>
      </w:r>
      <w:r w:rsidRPr="00A1313E">
        <w:rPr>
          <w:sz w:val="16"/>
        </w:rPr>
        <w:t xml:space="preserve"> a series</w:t>
      </w:r>
      <w:r w:rsidRPr="00815388">
        <w:rPr>
          <w:sz w:val="16"/>
        </w:rPr>
        <w:t xml:space="preserve"> of oligopolistic or </w:t>
      </w:r>
      <w:r w:rsidRPr="001C55BE">
        <w:rPr>
          <w:rStyle w:val="Emphasis"/>
          <w:highlight w:val="yellow"/>
        </w:rPr>
        <w:t>monopolistic providers</w:t>
      </w:r>
      <w:r w:rsidRPr="00815388">
        <w:rPr>
          <w:sz w:val="16"/>
        </w:rPr>
        <w:t xml:space="preserve"> of key services on the web </w:t>
      </w:r>
      <w:r w:rsidRPr="00062708">
        <w:rPr>
          <w:rStyle w:val="StyleUnderline"/>
        </w:rPr>
        <w:t>such as</w:t>
      </w:r>
      <w:r w:rsidRPr="00815388">
        <w:rPr>
          <w:sz w:val="16"/>
        </w:rPr>
        <w:t xml:space="preserve"> </w:t>
      </w:r>
      <w:r w:rsidRPr="00A1313E">
        <w:rPr>
          <w:rStyle w:val="Emphasis"/>
        </w:rPr>
        <w:t>Amazon</w:t>
      </w:r>
      <w:r w:rsidRPr="00A1313E">
        <w:rPr>
          <w:sz w:val="16"/>
        </w:rPr>
        <w:t xml:space="preserve">, </w:t>
      </w:r>
      <w:r w:rsidRPr="00A1313E">
        <w:rPr>
          <w:rStyle w:val="Emphasis"/>
        </w:rPr>
        <w:t>Apple</w:t>
      </w:r>
      <w:r w:rsidRPr="00A1313E">
        <w:rPr>
          <w:sz w:val="16"/>
        </w:rPr>
        <w:t xml:space="preserve">, </w:t>
      </w:r>
      <w:r w:rsidRPr="00A1313E">
        <w:rPr>
          <w:rStyle w:val="Emphasis"/>
        </w:rPr>
        <w:t>Google</w:t>
      </w:r>
      <w:r w:rsidRPr="00A1313E">
        <w:rPr>
          <w:sz w:val="16"/>
        </w:rPr>
        <w:t xml:space="preserve">, </w:t>
      </w:r>
      <w:r w:rsidRPr="00A1313E">
        <w:rPr>
          <w:rStyle w:val="Emphasis"/>
        </w:rPr>
        <w:t>Facebook</w:t>
      </w:r>
      <w:r w:rsidRPr="00A1313E">
        <w:rPr>
          <w:sz w:val="16"/>
        </w:rPr>
        <w:t xml:space="preserve"> </w:t>
      </w:r>
      <w:r w:rsidRPr="00A1313E">
        <w:rPr>
          <w:rStyle w:val="StyleUnderline"/>
        </w:rPr>
        <w:t>and</w:t>
      </w:r>
      <w:r w:rsidRPr="00A1313E">
        <w:rPr>
          <w:sz w:val="16"/>
        </w:rPr>
        <w:t xml:space="preserve"> </w:t>
      </w:r>
      <w:r w:rsidRPr="00A1313E">
        <w:rPr>
          <w:rStyle w:val="Emphasis"/>
        </w:rPr>
        <w:t>Microsoft</w:t>
      </w:r>
      <w:r w:rsidRPr="00815388">
        <w:rPr>
          <w:sz w:val="16"/>
        </w:rPr>
        <w:t xml:space="preserve">, while Alibaba, Baidu and Tencent, occupy similar levels of market dominance in China (Webb, 2019). While monopolistic market structures are primarily viewed from a pricing perspective, </w:t>
      </w:r>
      <w:r w:rsidRPr="00062708">
        <w:rPr>
          <w:rStyle w:val="StyleUnderline"/>
        </w:rPr>
        <w:t xml:space="preserve">market </w:t>
      </w:r>
      <w:r w:rsidRPr="001C55BE">
        <w:rPr>
          <w:rStyle w:val="StyleUnderline"/>
          <w:highlight w:val="yellow"/>
        </w:rPr>
        <w:t>dominance</w:t>
      </w:r>
      <w:r w:rsidRPr="00815388">
        <w:rPr>
          <w:sz w:val="16"/>
        </w:rPr>
        <w:t xml:space="preserve"> also </w:t>
      </w:r>
      <w:r w:rsidRPr="001C55BE">
        <w:rPr>
          <w:rStyle w:val="StyleUnderline"/>
          <w:highlight w:val="yellow"/>
        </w:rPr>
        <w:t>raises</w:t>
      </w:r>
      <w:r w:rsidRPr="00815388">
        <w:rPr>
          <w:sz w:val="16"/>
        </w:rPr>
        <w:t xml:space="preserve"> important </w:t>
      </w:r>
      <w:r w:rsidRPr="001C55BE">
        <w:rPr>
          <w:rStyle w:val="StyleUnderline"/>
        </w:rPr>
        <w:t>questions from</w:t>
      </w:r>
      <w:r w:rsidRPr="00815388">
        <w:rPr>
          <w:sz w:val="16"/>
        </w:rPr>
        <w:t xml:space="preserve"> a </w:t>
      </w:r>
      <w:r w:rsidRPr="001C55BE">
        <w:rPr>
          <w:rStyle w:val="Emphasis"/>
          <w:highlight w:val="yellow"/>
        </w:rPr>
        <w:t>systemic risk</w:t>
      </w:r>
      <w:r w:rsidRPr="00815388">
        <w:rPr>
          <w:sz w:val="16"/>
        </w:rPr>
        <w:t xml:space="preserve"> </w:t>
      </w:r>
      <w:r w:rsidRPr="00062708">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815388">
        <w:rPr>
          <w:sz w:val="16"/>
          <w:highlight w:val="yellow"/>
        </w:rPr>
        <w:t xml:space="preserve"> </w:t>
      </w:r>
      <w:r w:rsidRPr="00A1313E">
        <w:rPr>
          <w:rStyle w:val="StyleUnderline"/>
        </w:rPr>
        <w:t xml:space="preserve">have </w:t>
      </w:r>
      <w:r w:rsidRPr="001C55BE">
        <w:rPr>
          <w:rStyle w:val="StyleUnderline"/>
          <w:highlight w:val="yellow"/>
        </w:rPr>
        <w:t>become</w:t>
      </w:r>
      <w:r w:rsidRPr="00062708">
        <w:rPr>
          <w:rStyle w:val="StyleUnderline"/>
        </w:rPr>
        <w:t xml:space="preserve"> key </w:t>
      </w:r>
      <w:r w:rsidRPr="001C55BE">
        <w:rPr>
          <w:rStyle w:val="StyleUnderline"/>
          <w:highlight w:val="yellow"/>
        </w:rPr>
        <w:t xml:space="preserve">nodes </w:t>
      </w:r>
      <w:r w:rsidRPr="00A1313E">
        <w:rPr>
          <w:rStyle w:val="StyleUnderline"/>
        </w:rPr>
        <w:t xml:space="preserve">that </w:t>
      </w:r>
      <w:r w:rsidRPr="001C55BE">
        <w:rPr>
          <w:rStyle w:val="StyleUnderline"/>
          <w:highlight w:val="yellow"/>
        </w:rPr>
        <w:t>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A1313E">
        <w:rPr>
          <w:rStyle w:val="StyleUnderline"/>
        </w:rPr>
        <w:t>Google has eight products that 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947670">
        <w:rPr>
          <w:rStyle w:val="StyleUnderline"/>
          <w:highlight w:val="yellow"/>
        </w:rPr>
        <w:t>has 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50BE05A5" w14:textId="77777777" w:rsidR="00371A66" w:rsidRPr="00815388" w:rsidRDefault="00371A66" w:rsidP="00371A66">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947670">
        <w:rPr>
          <w:rStyle w:val="StyleUnderline"/>
          <w:highlight w:val="yellow"/>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where a potential </w:t>
      </w:r>
      <w:r w:rsidRPr="00947670">
        <w:rPr>
          <w:rStyle w:val="StyleUnderline"/>
          <w:highlight w:val="yellow"/>
        </w:rPr>
        <w:t>failure</w:t>
      </w:r>
      <w:r w:rsidRPr="00815388">
        <w:rPr>
          <w:sz w:val="16"/>
        </w:rPr>
        <w:t xml:space="preserve"> or breach anywhere in the network </w:t>
      </w:r>
      <w:r w:rsidRPr="00947670">
        <w:rPr>
          <w:rStyle w:val="StyleUnderline"/>
          <w:highlight w:val="yellow"/>
        </w:rPr>
        <w:t>can lead to</w:t>
      </w:r>
      <w:r w:rsidRPr="00062708">
        <w:rPr>
          <w:rStyle w:val="StyleUnderline"/>
        </w:rPr>
        <w:t xml:space="preserve"> </w:t>
      </w:r>
      <w:r w:rsidRPr="00062708">
        <w:rPr>
          <w:rStyle w:val="Emphasis"/>
        </w:rPr>
        <w:t>multiple</w:t>
      </w:r>
      <w:r w:rsidRPr="00815388">
        <w:rPr>
          <w:sz w:val="16"/>
        </w:rPr>
        <w:t xml:space="preserve">, potentially </w:t>
      </w:r>
      <w:r w:rsidRPr="00947670">
        <w:rPr>
          <w:rStyle w:val="Emphasis"/>
          <w:highlight w:val="yellow"/>
        </w:rPr>
        <w:t xml:space="preserve">cascading </w:t>
      </w:r>
      <w:r w:rsidRPr="00A1313E">
        <w:rPr>
          <w:rStyle w:val="Emphasis"/>
        </w:rPr>
        <w:t>failures</w:t>
      </w:r>
      <w:r w:rsidRPr="00815388">
        <w:rPr>
          <w:sz w:val="16"/>
        </w:rPr>
        <w:t xml:space="preserve"> </w:t>
      </w:r>
      <w:r w:rsidRPr="00062708">
        <w:rPr>
          <w:rStyle w:val="StyleUnderline"/>
        </w:rPr>
        <w:t xml:space="preserve">due to the systems being vulnerable to the </w:t>
      </w:r>
      <w:r w:rsidRPr="00062708">
        <w:rPr>
          <w:rStyle w:val="Emphasis"/>
        </w:rPr>
        <w:t>same failure</w:t>
      </w:r>
      <w:r w:rsidRPr="00815388">
        <w:rPr>
          <w:sz w:val="16"/>
        </w:rPr>
        <w:t xml:space="preserve">. The </w:t>
      </w:r>
      <w:r w:rsidRPr="00062708">
        <w:rPr>
          <w:rStyle w:val="StyleUnderline"/>
        </w:rPr>
        <w:t xml:space="preserve">economic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24EB7E09" w14:textId="77777777" w:rsidR="00371A66" w:rsidRPr="00815388" w:rsidRDefault="00371A66" w:rsidP="00371A66">
      <w:pPr>
        <w:rPr>
          <w:sz w:val="16"/>
        </w:rPr>
      </w:pPr>
      <w:r w:rsidRPr="00062708">
        <w:rPr>
          <w:rStyle w:val="StyleUnderline"/>
        </w:rPr>
        <w:t xml:space="preserve">The </w:t>
      </w:r>
      <w:r w:rsidRPr="00D66041">
        <w:rPr>
          <w:rStyle w:val="Emphasis"/>
        </w:rPr>
        <w:t xml:space="preserve">WannaCry </w:t>
      </w:r>
      <w:r w:rsidRPr="00A1313E">
        <w:rPr>
          <w:rStyle w:val="Emphasis"/>
        </w:rPr>
        <w:t>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over </w:t>
      </w:r>
      <w:r w:rsidRPr="00D66041">
        <w:rPr>
          <w:rStyle w:val="Emphasis"/>
          <w:highlight w:val="yellow"/>
        </w:rPr>
        <w:t>1,000 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794ED2BE" w14:textId="77777777" w:rsidR="00371A66" w:rsidRPr="00815388" w:rsidRDefault="00371A66" w:rsidP="00371A66">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5FF7BB0F" w14:textId="77777777" w:rsidR="00371A66" w:rsidRPr="00815388" w:rsidRDefault="00371A66" w:rsidP="00371A66">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3DD007FD" w14:textId="77777777" w:rsidR="00371A66" w:rsidRPr="00815388" w:rsidRDefault="00371A66" w:rsidP="00371A66">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the </w:t>
      </w:r>
      <w:r w:rsidRPr="00D66041">
        <w:rPr>
          <w:rStyle w:val="Emphasis"/>
          <w:highlight w:val="yellow"/>
        </w:rPr>
        <w:t>global 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D66041">
        <w:rPr>
          <w:rStyle w:val="StyleUnderline"/>
          <w:highlight w:val="yellow"/>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D66041">
        <w:rPr>
          <w:rStyle w:val="StyleUnderline"/>
          <w:highlight w:val="yellow"/>
        </w:rPr>
        <w:t>would</w:t>
      </w:r>
      <w:r w:rsidRPr="009738EA">
        <w:rPr>
          <w:rStyle w:val="StyleUnderline"/>
        </w:rPr>
        <w:t xml:space="preserve"> </w:t>
      </w:r>
      <w:r w:rsidRPr="00D66041">
        <w:rPr>
          <w:rStyle w:val="StyleUnderline"/>
          <w:highlight w:val="yellow"/>
        </w:rPr>
        <w:t xml:space="preserve">remain </w:t>
      </w:r>
      <w:r w:rsidRPr="00D66041">
        <w:rPr>
          <w:rStyle w:val="Emphasis"/>
          <w:highlight w:val="yellow"/>
        </w:rPr>
        <w:t>broken</w:t>
      </w:r>
      <w:r w:rsidRPr="00D66041">
        <w:rPr>
          <w:rStyle w:val="Emphasis"/>
        </w:rPr>
        <w:t>’</w:t>
      </w:r>
      <w:r w:rsidRPr="00815388">
        <w:rPr>
          <w:sz w:val="16"/>
        </w:rPr>
        <w:t xml:space="preserve"> (Greenberg, 2018).</w:t>
      </w:r>
    </w:p>
    <w:p w14:paraId="70CF5112" w14:textId="77777777" w:rsidR="00371A66" w:rsidRPr="00815388" w:rsidRDefault="00371A66" w:rsidP="00371A66">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5C660969" w14:textId="77777777" w:rsidR="00371A66" w:rsidRPr="00815388" w:rsidRDefault="00371A66" w:rsidP="00371A66">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component can only 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D66041">
        <w:rPr>
          <w:rStyle w:val="Emphasis"/>
          <w:highlight w:val="yellow"/>
        </w:rPr>
        <w:t>tightly-coupled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D66041">
        <w:rPr>
          <w:rStyle w:val="StyleUnderline"/>
          <w:highlight w:val="yellow"/>
        </w:rPr>
        <w:t>push to connectivity tends to infect 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5183F44F" w14:textId="77777777" w:rsidR="00371A66" w:rsidRPr="00815388" w:rsidRDefault="00371A66" w:rsidP="00371A66">
      <w:pPr>
        <w:rPr>
          <w:sz w:val="16"/>
        </w:rPr>
      </w:pPr>
      <w:r w:rsidRPr="00D66041">
        <w:rPr>
          <w:rStyle w:val="StyleUnderline"/>
          <w:highlight w:val="yellow"/>
        </w:rPr>
        <w:t>Software</w:t>
      </w:r>
      <w:r w:rsidRPr="009738EA">
        <w:rPr>
          <w:rStyle w:val="StyleUnderline"/>
        </w:rPr>
        <w:t xml:space="preserve"> increasingly </w:t>
      </w:r>
      <w:r w:rsidRPr="00D66041">
        <w:rPr>
          <w:rStyle w:val="StyleUnderline"/>
          <w:highlight w:val="yellow"/>
        </w:rPr>
        <w:t xml:space="preserve">functions as a </w:t>
      </w:r>
      <w:r w:rsidRPr="00D66041">
        <w:rPr>
          <w:rStyle w:val="Emphasis"/>
          <w:highlight w:val="yellow"/>
        </w:rPr>
        <w:t>core part</w:t>
      </w:r>
      <w:r w:rsidRPr="00815388">
        <w:rPr>
          <w:sz w:val="16"/>
          <w:highlight w:val="yellow"/>
        </w:rPr>
        <w:t xml:space="preserve"> </w:t>
      </w:r>
      <w:r w:rsidRPr="00D66041">
        <w:rPr>
          <w:rStyle w:val="StyleUnderline"/>
          <w:highlight w:val="yellow"/>
        </w:rPr>
        <w:t>of</w:t>
      </w:r>
      <w:r w:rsidRPr="009738EA">
        <w:rPr>
          <w:rStyle w:val="StyleUnderline"/>
        </w:rPr>
        <w:t xml:space="preserve"> the infrastructure of our </w:t>
      </w:r>
      <w:r w:rsidRPr="00D66041">
        <w:rPr>
          <w:rStyle w:val="Emphasis"/>
          <w:highlight w:val="yellow"/>
        </w:rPr>
        <w:t>economic</w:t>
      </w:r>
      <w:r w:rsidRPr="009738EA">
        <w:rPr>
          <w:rStyle w:val="StyleUnderline"/>
        </w:rPr>
        <w:t xml:space="preserve">, </w:t>
      </w:r>
      <w:r w:rsidRPr="009738EA">
        <w:rPr>
          <w:rStyle w:val="Emphasis"/>
        </w:rPr>
        <w:t>social</w:t>
      </w:r>
      <w:r w:rsidRPr="009738EA">
        <w:rPr>
          <w:rStyle w:val="StyleUnderline"/>
        </w:rPr>
        <w:t xml:space="preserve"> </w:t>
      </w:r>
      <w:r w:rsidRPr="00D66041">
        <w:rPr>
          <w:rStyle w:val="StyleUnderline"/>
          <w:highlight w:val="yellow"/>
        </w:rPr>
        <w:t xml:space="preserve">and </w:t>
      </w:r>
      <w:r w:rsidRPr="00D66041">
        <w:rPr>
          <w:rStyle w:val="Emphasis"/>
          <w:highlight w:val="yellow"/>
        </w:rPr>
        <w:t>political</w:t>
      </w:r>
      <w:r w:rsidRPr="009738EA">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4E405B82" w14:textId="77777777" w:rsidR="00371A66" w:rsidRPr="00815388" w:rsidRDefault="00371A66" w:rsidP="00371A66">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160357C8" w14:textId="77777777" w:rsidR="00371A66" w:rsidRDefault="00371A66" w:rsidP="00371A6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94B470F" w14:textId="77777777" w:rsidR="00371A66" w:rsidRPr="00815388" w:rsidRDefault="00371A66" w:rsidP="00371A66">
      <w:pPr>
        <w:rPr>
          <w:sz w:val="16"/>
        </w:rPr>
      </w:pPr>
      <w:r w:rsidRPr="00815388">
        <w:rPr>
          <w:sz w:val="16"/>
        </w:rPr>
        <w:t>Complexity in finance and the digital economy</w:t>
      </w:r>
    </w:p>
    <w:p w14:paraId="77F1D526" w14:textId="77777777" w:rsidR="00371A66" w:rsidRPr="00A1313E" w:rsidRDefault="00371A66" w:rsidP="00371A66">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138B16AE" w14:textId="77777777" w:rsidR="00371A66" w:rsidRPr="00815388" w:rsidRDefault="00371A66" w:rsidP="00371A66">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59F1DF0F" w14:textId="77777777" w:rsidR="00371A66" w:rsidRPr="00815388" w:rsidRDefault="00371A66" w:rsidP="00371A66">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F073817" w14:textId="77777777" w:rsidR="00371A66" w:rsidRPr="00815388" w:rsidRDefault="00371A66" w:rsidP="00371A66">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815388">
        <w:rPr>
          <w:rStyle w:val="Emphasis"/>
          <w:highlight w:val="yellow"/>
        </w:rPr>
        <w:t>digital 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815388">
        <w:rPr>
          <w:rStyle w:val="StyleUnderline"/>
          <w:highlight w:val="yellow"/>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42FF8493" w14:textId="77777777" w:rsidR="00371A66" w:rsidRPr="00815388" w:rsidRDefault="00371A66" w:rsidP="00371A66">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A1313E">
        <w:rPr>
          <w:rStyle w:val="Emphasis"/>
        </w:rPr>
        <w:t>no one</w:t>
      </w:r>
      <w:r w:rsidRPr="00A1313E">
        <w:rPr>
          <w:sz w:val="16"/>
        </w:rPr>
        <w:t xml:space="preserve">, whether inside the company or outside, </w:t>
      </w:r>
      <w:r w:rsidRPr="00A1313E">
        <w:rPr>
          <w:rStyle w:val="StyleUnderline"/>
        </w:rPr>
        <w:t xml:space="preserve">can hope to have a </w:t>
      </w:r>
      <w:r w:rsidRPr="00A1313E">
        <w:rPr>
          <w:rStyle w:val="Emphasis"/>
        </w:rPr>
        <w:t>comprehensive picture</w:t>
      </w:r>
      <w:r w:rsidRPr="00A1313E">
        <w:rPr>
          <w:sz w:val="16"/>
        </w:rPr>
        <w:t xml:space="preserve"> </w:t>
      </w:r>
      <w:r w:rsidRPr="00A1313E">
        <w:rPr>
          <w:rStyle w:val="StyleUnderline"/>
        </w:rPr>
        <w:t>of</w:t>
      </w:r>
      <w:r w:rsidRPr="00A1313E">
        <w:rPr>
          <w:sz w:val="16"/>
        </w:rPr>
        <w:t xml:space="preserve"> the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A1313E">
        <w:rPr>
          <w:rStyle w:val="StyleUnderline"/>
        </w:rPr>
        <w:t xml:space="preserve">much less, how this software interacts with the </w:t>
      </w:r>
      <w:r w:rsidRPr="00A1313E">
        <w:rPr>
          <w:rStyle w:val="Emphasis"/>
        </w:rPr>
        <w:t>external</w:t>
      </w:r>
      <w:r w:rsidRPr="00A1313E">
        <w:rPr>
          <w:sz w:val="16"/>
        </w:rPr>
        <w:t xml:space="preserve">, social </w:t>
      </w:r>
      <w:r w:rsidRPr="00A1313E">
        <w:rPr>
          <w:rStyle w:val="Emphasis"/>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815388">
        <w:rPr>
          <w:rStyle w:val="Emphasis"/>
          <w:highlight w:val="yellow"/>
        </w:rPr>
        <w:t>complete 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815388">
        <w:rPr>
          <w:rStyle w:val="StyleUnderline"/>
          <w:highlight w:val="yellow"/>
        </w:rPr>
        <w:t>This</w:t>
      </w:r>
      <w:r w:rsidRPr="00815388">
        <w:rPr>
          <w:rStyle w:val="StyleUnderline"/>
        </w:rPr>
        <w:t xml:space="preserve"> complexity </w:t>
      </w:r>
      <w:r w:rsidRPr="00815388">
        <w:rPr>
          <w:rStyle w:val="StyleUnderline"/>
          <w:highlight w:val="yellow"/>
        </w:rPr>
        <w:t>is</w:t>
      </w:r>
      <w:r w:rsidRPr="00815388">
        <w:rPr>
          <w:rStyle w:val="StyleUnderline"/>
        </w:rPr>
        <w:t xml:space="preserve"> so much more </w:t>
      </w:r>
      <w:r w:rsidRPr="00815388">
        <w:rPr>
          <w:rStyle w:val="StyleUnderline"/>
          <w:highlight w:val="yellow"/>
        </w:rPr>
        <w:t>problematic in</w:t>
      </w:r>
      <w:r w:rsidRPr="00815388">
        <w:rPr>
          <w:rStyle w:val="StyleUnderline"/>
        </w:rPr>
        <w:t xml:space="preserve"> the context of</w:t>
      </w:r>
      <w:r w:rsidRPr="00815388">
        <w:rPr>
          <w:sz w:val="16"/>
        </w:rPr>
        <w:t xml:space="preserve"> the particularities of </w:t>
      </w:r>
      <w:r w:rsidRPr="00815388">
        <w:rPr>
          <w:rStyle w:val="Emphasis"/>
          <w:highlight w:val="yellow"/>
        </w:rPr>
        <w:t>cyber-security</w:t>
      </w:r>
      <w:r w:rsidRPr="00815388">
        <w:rPr>
          <w:sz w:val="16"/>
        </w:rPr>
        <w:t xml:space="preserve">. That is, </w:t>
      </w:r>
      <w:r w:rsidRPr="00815388">
        <w:rPr>
          <w:rStyle w:val="StyleUnderline"/>
        </w:rPr>
        <w:t xml:space="preserve">it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5F8DDA69" w14:textId="77777777" w:rsidR="00371A66" w:rsidRPr="00815388" w:rsidRDefault="00371A66" w:rsidP="00371A66">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815388">
        <w:rPr>
          <w:rStyle w:val="Emphasis"/>
          <w:highlight w:val="yellow"/>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A1313E">
        <w:rPr>
          <w:rStyle w:val="Emphasis"/>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815388">
        <w:rPr>
          <w:rStyle w:val="StyleUnderline"/>
          <w:highlight w:val="yellow"/>
        </w:rPr>
        <w:t>complexity</w:t>
      </w:r>
      <w:r w:rsidRPr="00E66629">
        <w:rPr>
          <w:rStyle w:val="StyleUnderline"/>
        </w:rPr>
        <w:t xml:space="preserve"> of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6000D445" w14:textId="77777777" w:rsidR="00371A66" w:rsidRPr="00815388" w:rsidRDefault="00371A66" w:rsidP="00371A66">
      <w:pPr>
        <w:rPr>
          <w:sz w:val="16"/>
        </w:rPr>
      </w:pPr>
      <w:r w:rsidRPr="00815388">
        <w:rPr>
          <w:sz w:val="16"/>
        </w:rPr>
        <w:t xml:space="preserve">The </w:t>
      </w:r>
      <w:r w:rsidRPr="00815388">
        <w:rPr>
          <w:rStyle w:val="Emphasis"/>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815388">
        <w:rPr>
          <w:rStyle w:val="StyleUnderline"/>
          <w:highlight w:val="yellow"/>
        </w:rPr>
        <w:t>risks involved in shifting</w:t>
      </w:r>
      <w:r w:rsidRPr="00815388">
        <w:rPr>
          <w:sz w:val="16"/>
        </w:rPr>
        <w:t xml:space="preserve"> from a </w:t>
      </w:r>
      <w:r w:rsidRPr="00C166BD">
        <w:rPr>
          <w:rStyle w:val="Emphasis"/>
        </w:rPr>
        <w:t>modular infrastructure</w:t>
      </w:r>
      <w:r w:rsidRPr="00815388">
        <w:rPr>
          <w:sz w:val="16"/>
        </w:rPr>
        <w:t xml:space="preserve"> </w:t>
      </w:r>
      <w:r w:rsidRPr="00815388">
        <w:rPr>
          <w:rStyle w:val="StyleUnderline"/>
          <w:highlight w:val="yellow"/>
        </w:rPr>
        <w:t>to</w:t>
      </w:r>
      <w:r w:rsidRPr="00C166BD">
        <w:rPr>
          <w:rStyle w:val="StyleUnderline"/>
        </w:rPr>
        <w:t xml:space="preserve"> an </w:t>
      </w:r>
      <w:r w:rsidRPr="00815388">
        <w:rPr>
          <w:rStyle w:val="Emphasis"/>
          <w:highlight w:val="yellow"/>
        </w:rPr>
        <w:t>interconnected infrastructure</w:t>
      </w:r>
      <w:r w:rsidRPr="00815388">
        <w:rPr>
          <w:sz w:val="16"/>
        </w:rPr>
        <w:t xml:space="preserve"> that is </w:t>
      </w:r>
      <w:r w:rsidRPr="00815388">
        <w:rPr>
          <w:rStyle w:val="StyleUnderline"/>
          <w:highlight w:val="yellow"/>
        </w:rPr>
        <w:t>exposed</w:t>
      </w:r>
      <w:r w:rsidRPr="00C166BD">
        <w:rPr>
          <w:rStyle w:val="StyleUnderline"/>
        </w:rPr>
        <w:t xml:space="preserve"> to </w:t>
      </w:r>
      <w:r w:rsidRPr="00815388">
        <w:rPr>
          <w:rStyle w:val="StyleUnderline"/>
          <w:highlight w:val="yellow"/>
        </w:rPr>
        <w:t>weaknesses</w:t>
      </w:r>
      <w:r w:rsidRPr="00C166BD">
        <w:rPr>
          <w:rStyle w:val="StyleUnderline"/>
        </w:rPr>
        <w:t xml:space="preserve"> anywhere across the</w:t>
      </w:r>
      <w:r w:rsidRPr="00815388">
        <w:rPr>
          <w:sz w:val="16"/>
        </w:rPr>
        <w:t xml:space="preserve"> </w:t>
      </w:r>
      <w:r w:rsidRPr="00C166BD">
        <w:rPr>
          <w:rStyle w:val="Emphasis"/>
        </w:rPr>
        <w:t>global digital network</w:t>
      </w:r>
      <w:r w:rsidRPr="00815388">
        <w:rPr>
          <w:sz w:val="16"/>
        </w:rPr>
        <w:t xml:space="preserve">. Unlike WannaCry and NotPetya, which involved sophisticated teams of computer hackers, the original source code for Mirai was developed by three 21 year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815388">
        <w:rPr>
          <w:rStyle w:val="StyleUnderline"/>
          <w:highlight w:val="yellow"/>
        </w:rPr>
        <w:t>attack 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of the attack, </w:t>
      </w:r>
      <w:r w:rsidRPr="00815388">
        <w:rPr>
          <w:rStyle w:val="StyleUnderline"/>
          <w:highlight w:val="yellow"/>
        </w:rPr>
        <w:t>hackers</w:t>
      </w:r>
      <w:r w:rsidRPr="00C166BD">
        <w:rPr>
          <w:rStyle w:val="StyleUnderline"/>
        </w:rPr>
        <w:t xml:space="preserve"> were able to use over 600,000 infected devices</w:t>
      </w:r>
      <w:r w:rsidRPr="00815388">
        <w:rPr>
          <w:sz w:val="16"/>
        </w:rPr>
        <w:t xml:space="preserve"> through the Mirai botnet </w:t>
      </w:r>
      <w:r w:rsidRPr="00C166BD">
        <w:rPr>
          <w:rStyle w:val="StyleUnderline"/>
        </w:rPr>
        <w:t xml:space="preserve">to </w:t>
      </w:r>
      <w:r w:rsidRPr="00815388">
        <w:rPr>
          <w:rStyle w:val="StyleUnderline"/>
          <w:highlight w:val="yellow"/>
        </w:rPr>
        <w:t>launch</w:t>
      </w:r>
      <w:r w:rsidRPr="00815388">
        <w:rPr>
          <w:rStyle w:val="StyleUnderline"/>
        </w:rPr>
        <w:t xml:space="preserve"> an </w:t>
      </w:r>
      <w:r w:rsidRPr="00815388">
        <w:rPr>
          <w:rStyle w:val="Emphasis"/>
          <w:highlight w:val="yellow"/>
        </w:rPr>
        <w:t>unprecedented</w:t>
      </w:r>
      <w:r w:rsidRPr="00C166BD">
        <w:rPr>
          <w:rStyle w:val="Emphasis"/>
        </w:rPr>
        <w:t xml:space="preserve"> record </w:t>
      </w:r>
      <w:r w:rsidRPr="00815388">
        <w:rPr>
          <w:rStyle w:val="Emphasis"/>
          <w:highlight w:val="yellow"/>
        </w:rPr>
        <w:t>attack</w:t>
      </w:r>
      <w:r w:rsidRPr="00815388">
        <w:rPr>
          <w:sz w:val="16"/>
        </w:rPr>
        <w:t xml:space="preserve"> </w:t>
      </w:r>
      <w:r w:rsidRPr="00C166BD">
        <w:rPr>
          <w:rStyle w:val="StyleUnderline"/>
        </w:rPr>
        <w:t>of 1.2 terrabits of network-clogging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1ADC4B03" w14:textId="77777777" w:rsidR="00371A66" w:rsidRPr="00815388" w:rsidRDefault="00371A66" w:rsidP="00371A66">
      <w:pPr>
        <w:rPr>
          <w:sz w:val="16"/>
        </w:rPr>
      </w:pPr>
      <w:r w:rsidRPr="00815388">
        <w:rPr>
          <w:sz w:val="16"/>
        </w:rPr>
        <w:t xml:space="preserve">While the disruption from this attack was felt in the United States and Europe, the insecure, infected devices did not come from these areas. </w:t>
      </w:r>
      <w:r w:rsidRPr="00034A92">
        <w:rPr>
          <w:rStyle w:val="StyleUnderline"/>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815388">
        <w:rPr>
          <w:rStyle w:val="StyleUnderline"/>
          <w:highlight w:val="yellow"/>
        </w:rPr>
        <w:t>any two devices</w:t>
      </w:r>
      <w:r w:rsidRPr="00034A92">
        <w:rPr>
          <w:rStyle w:val="StyleUnderline"/>
        </w:rPr>
        <w:t xml:space="preserve"> with an IP address </w:t>
      </w:r>
      <w:r w:rsidRPr="00815388">
        <w:rPr>
          <w:rStyle w:val="StyleUnderline"/>
          <w:highlight w:val="yellow"/>
        </w:rPr>
        <w:t>can be</w:t>
      </w:r>
      <w:r w:rsidRPr="00034A92">
        <w:rPr>
          <w:rStyle w:val="StyleUnderline"/>
        </w:rPr>
        <w:t xml:space="preserve"> directly and instantaneously </w:t>
      </w:r>
      <w:r w:rsidRPr="00815388">
        <w:rPr>
          <w:rStyle w:val="StyleUnderline"/>
          <w:highlight w:val="yellow"/>
        </w:rPr>
        <w:t>connected</w:t>
      </w:r>
      <w:r w:rsidRPr="00815388">
        <w:rPr>
          <w:sz w:val="16"/>
        </w:rPr>
        <w:t xml:space="preserve">, </w:t>
      </w:r>
      <w:r w:rsidRPr="00034A92">
        <w:rPr>
          <w:rStyle w:val="StyleUnderline"/>
        </w:rPr>
        <w:t>this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03673CE" w14:textId="77777777" w:rsidR="00371A66" w:rsidRPr="00D567A3" w:rsidRDefault="00371A66" w:rsidP="00371A66">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140564C7" w14:textId="77777777" w:rsidR="00371A66" w:rsidRDefault="00371A66" w:rsidP="00371A6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DF7EFF3" w14:textId="77777777" w:rsidR="00371A66" w:rsidRPr="00D567A3" w:rsidRDefault="00371A66" w:rsidP="00371A66">
      <w:pPr>
        <w:rPr>
          <w:sz w:val="16"/>
        </w:rPr>
      </w:pPr>
      <w:r w:rsidRPr="00D567A3">
        <w:rPr>
          <w:sz w:val="16"/>
        </w:rPr>
        <w:t>Mismatches between scope of knowledge and activity</w:t>
      </w:r>
    </w:p>
    <w:p w14:paraId="1BBD05F6" w14:textId="77777777" w:rsidR="00371A66" w:rsidRPr="00D567A3" w:rsidRDefault="00371A66" w:rsidP="00371A66">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A1313E">
        <w:rPr>
          <w:rStyle w:val="StyleUnderline"/>
        </w:rPr>
        <w:t xml:space="preserve">narrow, cordoned bases of knowledge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3D9A6930" w14:textId="77777777" w:rsidR="00371A66" w:rsidRPr="00A1313E" w:rsidRDefault="00371A66" w:rsidP="00371A66">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67C22077" w14:textId="77777777" w:rsidR="00371A66" w:rsidRPr="00D567A3" w:rsidRDefault="00371A66" w:rsidP="00371A66">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782FA0">
        <w:rPr>
          <w:rStyle w:val="StyleUnderline"/>
        </w:rPr>
        <w:t>Alongside</w:t>
      </w:r>
      <w:r w:rsidRPr="00D567A3">
        <w:rPr>
          <w:sz w:val="16"/>
        </w:rPr>
        <w:t xml:space="preserve"> this complexity </w:t>
      </w:r>
      <w:r w:rsidRPr="00782FA0">
        <w:rPr>
          <w:rStyle w:val="StyleUnderline"/>
        </w:rPr>
        <w:t>then is a massive mismatch between the extremely small part</w:t>
      </w:r>
      <w:r w:rsidRPr="00D567A3">
        <w:rPr>
          <w:sz w:val="16"/>
        </w:rPr>
        <w:t xml:space="preserve"> </w:t>
      </w:r>
      <w:r w:rsidRPr="00782FA0">
        <w:rPr>
          <w:rStyle w:val="StyleUnderline"/>
        </w:rPr>
        <w:t>of an overall program that any one set of programmers develop and understand</w:t>
      </w:r>
      <w:r w:rsidRPr="00D567A3">
        <w:rPr>
          <w:sz w:val="16"/>
        </w:rPr>
        <w:t xml:space="preserve"> – </w:t>
      </w:r>
      <w:r w:rsidRPr="00782FA0">
        <w:rPr>
          <w:rStyle w:val="StyleUnderline"/>
        </w:rPr>
        <w:t>which even then can contain flaws in itself</w:t>
      </w:r>
      <w:r w:rsidRPr="00D567A3">
        <w:rPr>
          <w:sz w:val="16"/>
        </w:rPr>
        <w:t xml:space="preserve"> (Schneier, 2018) – </w:t>
      </w:r>
      <w:r w:rsidRPr="00A1313E">
        <w:rPr>
          <w:rStyle w:val="StyleUnderline"/>
        </w:rPr>
        <w:t>and</w:t>
      </w:r>
      <w:r w:rsidRPr="00A1313E">
        <w:rPr>
          <w:sz w:val="16"/>
        </w:rPr>
        <w:t xml:space="preserve"> </w:t>
      </w:r>
      <w:r w:rsidRPr="00A1313E">
        <w:rPr>
          <w:rStyle w:val="StyleUnderline"/>
        </w:rPr>
        <w:t>the</w:t>
      </w:r>
      <w:r w:rsidRPr="00A1313E">
        <w:rPr>
          <w:sz w:val="16"/>
        </w:rPr>
        <w:t xml:space="preserve"> emergent </w:t>
      </w:r>
      <w:r w:rsidRPr="00A1313E">
        <w:rPr>
          <w:rStyle w:val="StyleUnderline"/>
        </w:rPr>
        <w:t xml:space="preserve">intersections of these units into </w:t>
      </w:r>
      <w:r w:rsidRPr="00A1313E">
        <w:rPr>
          <w:rStyle w:val="Emphasis"/>
        </w:rPr>
        <w:t>larger systemic fragilities</w:t>
      </w:r>
      <w:r w:rsidRPr="00A1313E">
        <w:rPr>
          <w:sz w:val="16"/>
        </w:rPr>
        <w:t xml:space="preserve"> </w:t>
      </w:r>
      <w:r w:rsidRPr="00A1313E">
        <w:rPr>
          <w:rStyle w:val="StyleUnderline"/>
        </w:rPr>
        <w:t>across the network</w:t>
      </w:r>
      <w:r w:rsidRPr="00A1313E">
        <w:rPr>
          <w:sz w:val="16"/>
        </w:rPr>
        <w:t xml:space="preserve">. </w:t>
      </w:r>
      <w:r w:rsidRPr="00A1313E">
        <w:rPr>
          <w:rStyle w:val="StyleUnderline"/>
        </w:rPr>
        <w:t xml:space="preserve">As </w:t>
      </w:r>
      <w:r w:rsidRPr="00A1313E">
        <w:rPr>
          <w:rStyle w:val="Emphasis"/>
        </w:rPr>
        <w:t>interactive complexities</w:t>
      </w:r>
      <w:r w:rsidRPr="00A1313E">
        <w:rPr>
          <w:sz w:val="16"/>
        </w:rPr>
        <w:t xml:space="preserve"> </w:t>
      </w:r>
      <w:r w:rsidRPr="00A1313E">
        <w:rPr>
          <w:rStyle w:val="StyleUnderline"/>
        </w:rPr>
        <w:t xml:space="preserve">build on top of </w:t>
      </w:r>
      <w:r w:rsidRPr="00A1313E">
        <w:rPr>
          <w:rStyle w:val="Emphasis"/>
        </w:rPr>
        <w:t>interconnected</w:t>
      </w:r>
      <w:r w:rsidRPr="00A1313E">
        <w:rPr>
          <w:sz w:val="16"/>
        </w:rPr>
        <w:t xml:space="preserve"> </w:t>
      </w:r>
      <w:r w:rsidRPr="00A1313E">
        <w:rPr>
          <w:rStyle w:val="StyleUnderline"/>
        </w:rPr>
        <w:t>and</w:t>
      </w:r>
      <w:r w:rsidRPr="00A1313E">
        <w:rPr>
          <w:sz w:val="16"/>
        </w:rPr>
        <w:t xml:space="preserve"> </w:t>
      </w:r>
      <w:r w:rsidRPr="00A1313E">
        <w:rPr>
          <w:rStyle w:val="Emphasis"/>
        </w:rPr>
        <w:t>low redundancy systems</w:t>
      </w:r>
      <w:r w:rsidRPr="00A1313E">
        <w:rPr>
          <w:sz w:val="16"/>
        </w:rPr>
        <w:t xml:space="preserve"> </w:t>
      </w:r>
      <w:r w:rsidRPr="00A1313E">
        <w:rPr>
          <w:rStyle w:val="StyleUnderline"/>
        </w:rPr>
        <w:t>and intensify the problems emerging from these features, this mismatch</w:t>
      </w:r>
      <w:r w:rsidRPr="00A1313E">
        <w:rPr>
          <w:sz w:val="16"/>
        </w:rPr>
        <w:t xml:space="preserve"> between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A1313E">
        <w:rPr>
          <w:rStyle w:val="StyleUnderline"/>
        </w:rPr>
        <w:t>massive</w:t>
      </w:r>
      <w:r w:rsidRPr="00A1313E">
        <w:rPr>
          <w:sz w:val="16"/>
        </w:rPr>
        <w:t xml:space="preserve"> </w:t>
      </w:r>
      <w:r w:rsidRPr="00A1313E">
        <w:rPr>
          <w:rStyle w:val="Emphasis"/>
        </w:rPr>
        <w:t>automated systems</w:t>
      </w:r>
      <w:r w:rsidRPr="00A1313E">
        <w:rPr>
          <w:sz w:val="16"/>
        </w:rPr>
        <w:t xml:space="preserve"> </w:t>
      </w:r>
      <w:r w:rsidRPr="00A1313E">
        <w:rPr>
          <w:rStyle w:val="StyleUnderline"/>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A1313E">
        <w:rPr>
          <w:rStyle w:val="Emphasis"/>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1D6460C1" w14:textId="77777777" w:rsidR="00371A66" w:rsidRPr="00D567A3" w:rsidRDefault="00371A66" w:rsidP="00371A66">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2EE098B1" w14:textId="77777777" w:rsidR="00371A66" w:rsidRPr="00B7014C" w:rsidRDefault="00371A66" w:rsidP="00371A66">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54 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the internet 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Capital One. While Amazon apologized and promised changes, </w:t>
      </w:r>
      <w:r w:rsidRPr="00FA0E96">
        <w:rPr>
          <w:rStyle w:val="StyleUnderline"/>
        </w:rPr>
        <w:t xml:space="preserve">the </w:t>
      </w:r>
      <w:r w:rsidRPr="00503D26">
        <w:rPr>
          <w:rStyle w:val="Emphasis"/>
        </w:rPr>
        <w:t>cascading impacts</w:t>
      </w:r>
      <w:r w:rsidRPr="00D567A3">
        <w:rPr>
          <w:sz w:val="16"/>
        </w:rPr>
        <w:t xml:space="preserve"> </w:t>
      </w:r>
      <w:r w:rsidRPr="00466E76">
        <w:rPr>
          <w:rStyle w:val="StyleUnderline"/>
        </w:rPr>
        <w:t>of AWS outages continue to be felt. As with interconnectedness and low redundancy</w:t>
      </w:r>
      <w:r w:rsidRPr="00D567A3">
        <w:rPr>
          <w:sz w:val="16"/>
        </w:rPr>
        <w:t xml:space="preserve">, the </w:t>
      </w:r>
      <w:r w:rsidRPr="00466E76">
        <w:rPr>
          <w:rStyle w:val="Emphasis"/>
        </w:rPr>
        <w:t xml:space="preserve">growing </w:t>
      </w:r>
      <w:r w:rsidRPr="00503D26">
        <w:rPr>
          <w:rStyle w:val="Emphasis"/>
          <w:highlight w:val="yellow"/>
        </w:rPr>
        <w:t>complexity</w:t>
      </w:r>
      <w:r w:rsidRPr="00D567A3">
        <w:rPr>
          <w:sz w:val="16"/>
        </w:rPr>
        <w:t xml:space="preserve"> </w:t>
      </w:r>
      <w:r w:rsidRPr="00466E76">
        <w:rPr>
          <w:rStyle w:val="StyleUnderline"/>
        </w:rPr>
        <w:t xml:space="preserve">and mismatch between knowledge and impacts in the digital economy, though shaped by the </w:t>
      </w:r>
      <w:r w:rsidRPr="00466E76">
        <w:rPr>
          <w:rStyle w:val="Emphasis"/>
        </w:rPr>
        <w:t>technology</w:t>
      </w:r>
      <w:r w:rsidRPr="00D567A3">
        <w:rPr>
          <w:sz w:val="16"/>
        </w:rPr>
        <w:t xml:space="preserve">, </w:t>
      </w:r>
      <w:r w:rsidRPr="00503D26">
        <w:rPr>
          <w:rStyle w:val="StyleUnderline"/>
          <w:highlight w:val="yellow"/>
        </w:rPr>
        <w:t xml:space="preserve">is </w:t>
      </w:r>
      <w:r w:rsidRPr="00A1313E">
        <w:rPr>
          <w:rStyle w:val="Emphasis"/>
        </w:rPr>
        <w:t>not an inevitable dimension</w:t>
      </w:r>
      <w:r w:rsidRPr="00A1313E">
        <w:rPr>
          <w:sz w:val="16"/>
        </w:rPr>
        <w:t xml:space="preserve"> </w:t>
      </w:r>
      <w:r w:rsidRPr="00A1313E">
        <w:rPr>
          <w:rStyle w:val="StyleUnderline"/>
        </w:rPr>
        <w:t>of the technology</w:t>
      </w:r>
      <w:r w:rsidRPr="00466E76">
        <w:rPr>
          <w:rStyle w:val="StyleUnderline"/>
        </w:rPr>
        <w:t xml:space="preserve">, </w:t>
      </w:r>
      <w:r w:rsidRPr="00A1313E">
        <w:rPr>
          <w:rStyle w:val="StyleUnderline"/>
        </w:rPr>
        <w:t>but</w:t>
      </w:r>
      <w:r w:rsidRPr="00466E76">
        <w:rPr>
          <w:rStyle w:val="StyleUnderline"/>
        </w:rPr>
        <w:t xml:space="preserve"> </w:t>
      </w:r>
      <w:r w:rsidRPr="00D567A3">
        <w:rPr>
          <w:sz w:val="16"/>
        </w:rPr>
        <w:t xml:space="preserve">rather </w:t>
      </w:r>
      <w:r w:rsidRPr="00466E76">
        <w:rPr>
          <w:rStyle w:val="Emphasis"/>
        </w:rPr>
        <w:t xml:space="preserve">massively </w:t>
      </w:r>
      <w:r w:rsidRPr="00503D26">
        <w:rPr>
          <w:rStyle w:val="Emphasis"/>
          <w:highlight w:val="yellow"/>
        </w:rPr>
        <w:t>intensified</w:t>
      </w:r>
      <w:r w:rsidRPr="00D567A3">
        <w:rPr>
          <w:sz w:val="16"/>
          <w:highlight w:val="yellow"/>
        </w:rPr>
        <w:t xml:space="preserve"> </w:t>
      </w:r>
      <w:r w:rsidRPr="00503D26">
        <w:rPr>
          <w:rStyle w:val="StyleUnderline"/>
          <w:highlight w:val="yellow"/>
        </w:rPr>
        <w:t>b</w:t>
      </w:r>
      <w:r w:rsidRPr="00466E76">
        <w:rPr>
          <w:rStyle w:val="StyleUnderline"/>
        </w:rPr>
        <w:t>y</w:t>
      </w:r>
      <w:r w:rsidRPr="00D567A3">
        <w:rPr>
          <w:sz w:val="16"/>
        </w:rPr>
        <w:t xml:space="preserve"> the </w:t>
      </w:r>
      <w:r w:rsidRPr="00503D26">
        <w:rPr>
          <w:rStyle w:val="Emphasis"/>
          <w:highlight w:val="yellow"/>
        </w:rPr>
        <w:t>monopolistic</w:t>
      </w:r>
      <w:r w:rsidRPr="00466E76">
        <w:rPr>
          <w:rStyle w:val="Emphasis"/>
        </w:rPr>
        <w:t xml:space="preserve"> </w:t>
      </w:r>
      <w:r w:rsidRPr="00A1313E">
        <w:rPr>
          <w:rStyle w:val="Emphasis"/>
        </w:rPr>
        <w:t>characteristics</w:t>
      </w:r>
      <w:r w:rsidRPr="00D567A3">
        <w:rPr>
          <w:sz w:val="16"/>
        </w:rPr>
        <w:t xml:space="preserve"> </w:t>
      </w:r>
      <w:r w:rsidRPr="00466E76">
        <w:rPr>
          <w:rStyle w:val="StyleUnderline"/>
        </w:rPr>
        <w:t>of</w:t>
      </w:r>
      <w:r w:rsidRPr="00D567A3">
        <w:rPr>
          <w:sz w:val="16"/>
        </w:rPr>
        <w:t xml:space="preserve"> </w:t>
      </w:r>
      <w:r w:rsidRPr="00466E76">
        <w:rPr>
          <w:rStyle w:val="StyleUnderline"/>
        </w:rPr>
        <w:t xml:space="preserve">the </w:t>
      </w:r>
      <w:r w:rsidRPr="00466E76">
        <w:rPr>
          <w:rStyle w:val="Emphasis"/>
        </w:rPr>
        <w:t>digital economy</w:t>
      </w:r>
      <w:r w:rsidRPr="00D567A3">
        <w:rPr>
          <w:sz w:val="16"/>
        </w:rPr>
        <w:t xml:space="preserve"> </w:t>
      </w:r>
      <w:r w:rsidRPr="00466E76">
        <w:rPr>
          <w:rStyle w:val="StyleUnderline"/>
        </w:rPr>
        <w:t xml:space="preserve">and the goal of digital giants to grow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794E8A33" w14:textId="77777777" w:rsidR="00371A66" w:rsidRPr="00DF1680" w:rsidRDefault="00371A66" w:rsidP="00371A66">
      <w:pPr>
        <w:pStyle w:val="Heading4"/>
      </w:pPr>
      <w:r>
        <w:t xml:space="preserve">Cascading collapse escalates </w:t>
      </w:r>
      <w:r>
        <w:rPr>
          <w:u w:val="single"/>
        </w:rPr>
        <w:t>global hotspots</w:t>
      </w:r>
      <w:r>
        <w:t xml:space="preserve">, including reactor meltdowns – </w:t>
      </w:r>
      <w:r w:rsidRPr="00B7014C">
        <w:t>extinction</w:t>
      </w:r>
      <w:r>
        <w:t xml:space="preserve">. </w:t>
      </w:r>
    </w:p>
    <w:p w14:paraId="5518C6CE" w14:textId="77777777" w:rsidR="00371A66" w:rsidRDefault="00371A66" w:rsidP="00371A66">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328FA57A" w14:textId="77777777" w:rsidR="00371A66" w:rsidRPr="009718FA" w:rsidRDefault="00371A66" w:rsidP="00371A66">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9718FA">
        <w:rPr>
          <w:rStyle w:val="Emphasis"/>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F3D94">
        <w:rPr>
          <w:sz w:val="16"/>
          <w:highlight w:val="yellow"/>
        </w:rPr>
        <w:t xml:space="preserve"> </w:t>
      </w:r>
      <w:r w:rsidRPr="00A1313E">
        <w:rPr>
          <w:rStyle w:val="StyleUnderline"/>
        </w:rPr>
        <w:t xml:space="preserve">into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BCC0E97" w14:textId="77777777" w:rsidR="00371A66" w:rsidRPr="009718FA" w:rsidRDefault="00371A66" w:rsidP="00371A66">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E588574" w14:textId="77777777" w:rsidR="00371A66" w:rsidRPr="009718FA" w:rsidRDefault="00371A66" w:rsidP="00371A66">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504A1BC" w14:textId="77777777" w:rsidR="00371A66" w:rsidRPr="009718FA" w:rsidRDefault="00371A66" w:rsidP="00371A66">
      <w:pPr>
        <w:rPr>
          <w:sz w:val="16"/>
        </w:rPr>
      </w:pPr>
      <w:r w:rsidRPr="009718FA">
        <w:rPr>
          <w:sz w:val="16"/>
        </w:rPr>
        <w:t xml:space="preserve">COVID-19 </w:t>
      </w:r>
      <w:r w:rsidRPr="009718FA">
        <w:rPr>
          <w:rStyle w:val="StyleUnderline"/>
        </w:rPr>
        <w:t xml:space="preserve">represents a classic </w:t>
      </w:r>
      <w:r w:rsidRPr="009718FA">
        <w:rPr>
          <w:rStyle w:val="Emphasis"/>
        </w:rPr>
        <w:t>emergent crisis</w:t>
      </w:r>
      <w:r w:rsidRPr="009718FA">
        <w:rPr>
          <w:sz w:val="16"/>
        </w:rPr>
        <w:t xml:space="preserve"> </w:t>
      </w:r>
      <w:r w:rsidRPr="009718FA">
        <w:rPr>
          <w:rStyle w:val="StyleUnderline"/>
        </w:rPr>
        <w:t>that necessitates real-time response and adaptivity in a real-time world, particularly since the global</w:t>
      </w:r>
      <w:r w:rsidRPr="009718FA">
        <w:rPr>
          <w:sz w:val="16"/>
        </w:rPr>
        <w:t xml:space="preserve"> </w:t>
      </w:r>
      <w:r w:rsidRPr="003F3D94">
        <w:rPr>
          <w:rStyle w:val="Emphasis"/>
          <w:highlight w:val="yellow"/>
        </w:rPr>
        <w:t>Just-in-Time</w:t>
      </w:r>
      <w:r w:rsidRPr="009718FA">
        <w:rPr>
          <w:sz w:val="16"/>
        </w:rPr>
        <w:t xml:space="preserve"> (JIT) </w:t>
      </w:r>
      <w:r w:rsidRPr="009718FA">
        <w:rPr>
          <w:rStyle w:val="StyleUnderline"/>
        </w:rPr>
        <w:t xml:space="preserve">production and </w:t>
      </w:r>
      <w:r w:rsidRPr="003F3D94">
        <w:rPr>
          <w:rStyle w:val="StyleUnderline"/>
          <w:highlight w:val="yellow"/>
        </w:rPr>
        <w:t>delivery</w:t>
      </w:r>
      <w:r w:rsidRPr="009718FA">
        <w:rPr>
          <w:rStyle w:val="StyleUnderline"/>
        </w:rPr>
        <w:t xml:space="preserve"> system </w:t>
      </w:r>
      <w:r w:rsidRPr="003F3D94">
        <w:rPr>
          <w:rStyle w:val="StyleUnderline"/>
          <w:highlight w:val="yellow"/>
        </w:rPr>
        <w:t>serves as</w:t>
      </w:r>
      <w:r w:rsidRPr="009718FA">
        <w:rPr>
          <w:rStyle w:val="StyleUnderline"/>
        </w:rPr>
        <w:t xml:space="preserve"> both an enabler and </w:t>
      </w:r>
      <w:r w:rsidRPr="003F3D94">
        <w:rPr>
          <w:rStyle w:val="Emphasis"/>
          <w:highlight w:val="yellow"/>
        </w:rPr>
        <w:t>vector</w:t>
      </w:r>
      <w:r w:rsidRPr="003F3D94">
        <w:rPr>
          <w:rStyle w:val="StyleUnderline"/>
          <w:highlight w:val="yellow"/>
        </w:rPr>
        <w:t xml:space="preserve"> for </w:t>
      </w:r>
      <w:r w:rsidRPr="003F3D94">
        <w:rPr>
          <w:rStyle w:val="Emphasis"/>
          <w:highlight w:val="yellow"/>
        </w:rPr>
        <w:t>transboundary risks</w:t>
      </w:r>
      <w:r w:rsidRPr="009718F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2DBD8709" w14:textId="77777777" w:rsidR="00371A66" w:rsidRPr="009718FA" w:rsidRDefault="00371A66" w:rsidP="00371A66">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5AF220A9" w14:textId="77777777" w:rsidR="00371A66" w:rsidRPr="009718FA" w:rsidRDefault="00371A66" w:rsidP="00371A66">
      <w:pPr>
        <w:rPr>
          <w:sz w:val="16"/>
        </w:rPr>
      </w:pPr>
      <w:r w:rsidRPr="009718FA">
        <w:rPr>
          <w:sz w:val="16"/>
        </w:rPr>
        <w:t>METHODOLOGY</w:t>
      </w:r>
    </w:p>
    <w:p w14:paraId="15DBDCAC" w14:textId="77777777" w:rsidR="00371A66" w:rsidRPr="009718FA" w:rsidRDefault="00371A66" w:rsidP="00371A66">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EAD6DD4" w14:textId="77777777" w:rsidR="00371A66" w:rsidRPr="009718FA" w:rsidRDefault="00371A66" w:rsidP="00371A66">
      <w:pPr>
        <w:ind w:left="720"/>
        <w:rPr>
          <w:sz w:val="16"/>
        </w:rPr>
      </w:pPr>
      <w:r w:rsidRPr="009718FA">
        <w:rPr>
          <w:sz w:val="16"/>
        </w:rPr>
        <w:t>• Diminishing diversity (or increasing homogeneity) of actors in the global system (Boli &amp; Thomas, 1997; Meyer, 2000; Young et al, 2006);</w:t>
      </w:r>
    </w:p>
    <w:p w14:paraId="4E5B3276" w14:textId="77777777" w:rsidR="00371A66" w:rsidRPr="009718FA" w:rsidRDefault="00371A66" w:rsidP="00371A66">
      <w:pPr>
        <w:ind w:left="720"/>
        <w:rPr>
          <w:sz w:val="16"/>
        </w:rPr>
      </w:pPr>
      <w:r w:rsidRPr="009718FA">
        <w:rPr>
          <w:sz w:val="16"/>
        </w:rPr>
        <w:t>• Interconnections in the global system (Homer-Dixon et al, 2015; Lee &amp; Preston, 2012);</w:t>
      </w:r>
    </w:p>
    <w:p w14:paraId="1BABA78B" w14:textId="77777777" w:rsidR="00371A66" w:rsidRPr="009718FA" w:rsidRDefault="00371A66" w:rsidP="00371A66">
      <w:pPr>
        <w:ind w:left="720"/>
        <w:rPr>
          <w:sz w:val="16"/>
        </w:rPr>
      </w:pPr>
      <w:r w:rsidRPr="009718FA">
        <w:rPr>
          <w:sz w:val="16"/>
        </w:rPr>
        <w:t>• Interactions of actors, events and components in the global system (Buldyrev et al, 2010; Bashan et al, 2013; Homer-Dixon et al, 2015); and</w:t>
      </w:r>
    </w:p>
    <w:p w14:paraId="23474EB3" w14:textId="77777777" w:rsidR="00371A66" w:rsidRPr="009718FA" w:rsidRDefault="00371A66" w:rsidP="00371A66">
      <w:pPr>
        <w:ind w:left="720"/>
        <w:rPr>
          <w:sz w:val="16"/>
        </w:rPr>
      </w:pPr>
      <w:r w:rsidRPr="009718FA">
        <w:rPr>
          <w:sz w:val="16"/>
        </w:rPr>
        <w:t>• Adaptive qualities in particular systems (Bodin &amp; Norberg, 2005; Scheffer et al, 2012)</w:t>
      </w:r>
    </w:p>
    <w:p w14:paraId="01A2DC48" w14:textId="77777777" w:rsidR="00371A66" w:rsidRPr="009718FA" w:rsidRDefault="00371A66" w:rsidP="00371A66">
      <w:pPr>
        <w:rPr>
          <w:sz w:val="16"/>
        </w:rPr>
      </w:pPr>
      <w:r w:rsidRPr="009718FA">
        <w:rPr>
          <w:sz w:val="16"/>
        </w:rPr>
        <w:t>Since scholastic material on this topic remains somewhat inchoate, this paper buttresses many of its contentions through secondary (i.e. news/institutional) sources.</w:t>
      </w:r>
    </w:p>
    <w:p w14:paraId="5FE972EC" w14:textId="77777777" w:rsidR="00371A66" w:rsidRPr="009718FA" w:rsidRDefault="00371A66" w:rsidP="00371A66">
      <w:pPr>
        <w:rPr>
          <w:sz w:val="16"/>
        </w:rPr>
      </w:pPr>
      <w:r w:rsidRPr="009718FA">
        <w:rPr>
          <w:sz w:val="16"/>
        </w:rPr>
        <w:t>ECONOMY</w:t>
      </w:r>
    </w:p>
    <w:p w14:paraId="19EAAD7E" w14:textId="77777777" w:rsidR="00371A66" w:rsidRPr="009718FA" w:rsidRDefault="00371A66" w:rsidP="00371A66">
      <w:pPr>
        <w:rPr>
          <w:sz w:val="16"/>
        </w:rPr>
      </w:pPr>
      <w:r w:rsidRPr="009718FA">
        <w:rPr>
          <w:sz w:val="16"/>
        </w:rPr>
        <w:t>According to Professor Stanislaw Drozdz (2018) of the Polish Academy of Sciences, “</w:t>
      </w:r>
      <w:r w:rsidRPr="003F3D94">
        <w:rPr>
          <w:rStyle w:val="StyleUnderline"/>
          <w:highlight w:val="yellow"/>
        </w:rPr>
        <w:t>a</w:t>
      </w:r>
      <w:r w:rsidRPr="009718FA">
        <w:rPr>
          <w:rStyle w:val="StyleUnderline"/>
        </w:rPr>
        <w:t xml:space="preserve"> global </w:t>
      </w:r>
      <w:r w:rsidRPr="003F3D94">
        <w:rPr>
          <w:rStyle w:val="Emphasis"/>
          <w:highlight w:val="yellow"/>
        </w:rPr>
        <w:t>financial 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3F3D94">
        <w:rPr>
          <w:rStyle w:val="Emphasis"/>
          <w:highlight w:val="yellow"/>
        </w:rPr>
        <w:t>unprecedented scale</w:t>
      </w:r>
      <w:r w:rsidRPr="003F3D94">
        <w:rPr>
          <w:sz w:val="16"/>
          <w:highlight w:val="yellow"/>
        </w:rPr>
        <w:t xml:space="preserve"> </w:t>
      </w:r>
      <w:r w:rsidRPr="003F3D94">
        <w:rPr>
          <w:rStyle w:val="StyleUnderline"/>
          <w:highlight w:val="yellow"/>
        </w:rPr>
        <w:t>is</w:t>
      </w:r>
      <w:r w:rsidRPr="003F3D94">
        <w:rPr>
          <w:sz w:val="16"/>
          <w:highlight w:val="yellow"/>
        </w:rPr>
        <w:t xml:space="preserve"> </w:t>
      </w:r>
      <w:r w:rsidRPr="003F3D94">
        <w:rPr>
          <w:rStyle w:val="Emphasis"/>
          <w:highlight w:val="yellow"/>
        </w:rPr>
        <w:t>highly probable” by the mid</w:t>
      </w:r>
      <w:r w:rsidRPr="00D845DF">
        <w:rPr>
          <w:rStyle w:val="StyleUnderline"/>
        </w:rPr>
        <w:t>-20</w:t>
      </w:r>
      <w:r w:rsidRPr="003F3D94">
        <w:rPr>
          <w:rStyle w:val="Emphasis"/>
          <w:highlight w:val="yellow"/>
        </w:rPr>
        <w:t>20s</w:t>
      </w:r>
      <w:r w:rsidRPr="003F3D94">
        <w:rPr>
          <w:rStyle w:val="StyleUnderline"/>
          <w:highlight w:val="yellow"/>
        </w:rPr>
        <w:t>. This will</w:t>
      </w:r>
      <w:r w:rsidRPr="009718FA">
        <w:rPr>
          <w:rStyle w:val="StyleUnderline"/>
        </w:rPr>
        <w:t xml:space="preserve"> lead to a</w:t>
      </w:r>
      <w:r w:rsidRPr="009718FA">
        <w:rPr>
          <w:sz w:val="16"/>
        </w:rPr>
        <w:t xml:space="preserve"> trickle-down </w:t>
      </w:r>
      <w:r w:rsidRPr="003F3D94">
        <w:rPr>
          <w:rStyle w:val="Emphasis"/>
          <w:highlight w:val="yellow"/>
        </w:rPr>
        <w:t>melt</w:t>
      </w:r>
      <w:r w:rsidRPr="00D845DF">
        <w:rPr>
          <w:rStyle w:val="StyleUnderline"/>
        </w:rPr>
        <w:t>down</w:t>
      </w:r>
      <w:r w:rsidRPr="009718FA">
        <w:rPr>
          <w:rStyle w:val="StyleUnderline"/>
        </w:rPr>
        <w:t xml:space="preserve">, impacting </w:t>
      </w:r>
      <w:r w:rsidRPr="003F3D94">
        <w:rPr>
          <w:rStyle w:val="Emphasis"/>
          <w:highlight w:val="yellow"/>
        </w:rPr>
        <w:t>all areas of human activity</w:t>
      </w:r>
      <w:r w:rsidRPr="009718FA">
        <w:rPr>
          <w:sz w:val="16"/>
        </w:rPr>
        <w:t>.</w:t>
      </w:r>
    </w:p>
    <w:p w14:paraId="5B0E6CF9" w14:textId="77777777" w:rsidR="00371A66" w:rsidRPr="009718FA" w:rsidRDefault="00371A66" w:rsidP="00371A66">
      <w:pPr>
        <w:rPr>
          <w:sz w:val="16"/>
        </w:rPr>
      </w:pPr>
      <w:r w:rsidRPr="009718FA">
        <w:rPr>
          <w:sz w:val="16"/>
        </w:rPr>
        <w:t xml:space="preserve">The economist John Mauldin (2018) similarly warns that </w:t>
      </w:r>
      <w:r w:rsidRPr="003F3D94">
        <w:rPr>
          <w:rStyle w:val="StyleUnderline"/>
          <w:highlight w:val="yellow"/>
        </w:rPr>
        <w:t>the</w:t>
      </w:r>
      <w:r w:rsidRPr="009718FA">
        <w:rPr>
          <w:rStyle w:val="StyleUnderline"/>
        </w:rPr>
        <w:t xml:space="preserve"> “20</w:t>
      </w:r>
      <w:r w:rsidRPr="003F3D94">
        <w:rPr>
          <w:rStyle w:val="Emphasis"/>
          <w:highlight w:val="yellow"/>
        </w:rPr>
        <w:t>20s</w:t>
      </w:r>
      <w:r w:rsidRPr="003F3D94">
        <w:rPr>
          <w:rStyle w:val="StyleUnderline"/>
          <w:highlight w:val="yellow"/>
        </w:rPr>
        <w:t xml:space="preserve"> might be </w:t>
      </w:r>
      <w:r w:rsidRPr="003F3D94">
        <w:rPr>
          <w:rStyle w:val="Emphasis"/>
          <w:highlight w:val="yellow"/>
        </w:rPr>
        <w:t>the worst</w:t>
      </w:r>
      <w:r w:rsidRPr="009718FA">
        <w:rPr>
          <w:rStyle w:val="Emphasis"/>
        </w:rPr>
        <w:t xml:space="preserve"> decade </w:t>
      </w:r>
      <w:r w:rsidRPr="003F3D94">
        <w:rPr>
          <w:rStyle w:val="Emphasis"/>
          <w:highlight w:val="yellow"/>
        </w:rPr>
        <w:t>in</w:t>
      </w:r>
      <w:r w:rsidRPr="009718FA">
        <w:rPr>
          <w:sz w:val="16"/>
        </w:rPr>
        <w:t xml:space="preserve"> US </w:t>
      </w:r>
      <w:r w:rsidRPr="003F3D94">
        <w:rPr>
          <w:rStyle w:val="Emphasis"/>
          <w:highlight w:val="yellow"/>
        </w:rPr>
        <w:t>history</w:t>
      </w:r>
      <w:r w:rsidRPr="009718F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377811F" w14:textId="77777777" w:rsidR="00371A66" w:rsidRPr="009718FA" w:rsidRDefault="00371A66" w:rsidP="00371A66">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2AA154FC" w14:textId="77777777" w:rsidR="00371A66" w:rsidRPr="009718FA" w:rsidRDefault="00371A66" w:rsidP="00371A66">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F3D94">
        <w:rPr>
          <w:rStyle w:val="StyleUnderline"/>
          <w:highlight w:val="yellow"/>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F3D94">
        <w:rPr>
          <w:rStyle w:val="Emphasis"/>
          <w:highlight w:val="yellow"/>
        </w:rPr>
        <w:t>outright anarchy</w:t>
      </w:r>
      <w:r w:rsidRPr="009718FA">
        <w:rPr>
          <w:sz w:val="16"/>
        </w:rPr>
        <w:t xml:space="preserve"> (Maavak, 2012; DCDC, 2007).</w:t>
      </w:r>
    </w:p>
    <w:p w14:paraId="0A460F68" w14:textId="77777777" w:rsidR="00371A66" w:rsidRPr="009718FA" w:rsidRDefault="00371A66" w:rsidP="00371A66">
      <w:pPr>
        <w:rPr>
          <w:sz w:val="16"/>
        </w:rPr>
      </w:pPr>
      <w:r w:rsidRPr="009718FA">
        <w:rPr>
          <w:sz w:val="16"/>
        </w:rPr>
        <w:t xml:space="preserve">Economic </w:t>
      </w:r>
      <w:r w:rsidRPr="009718FA">
        <w:rPr>
          <w:rStyle w:val="StyleUnderline"/>
        </w:rPr>
        <w:t>stressors</w:t>
      </w:r>
      <w:r w:rsidRPr="009718FA">
        <w:rPr>
          <w:sz w:val="16"/>
        </w:rPr>
        <w:t xml:space="preserve">, in transcendent VUCA fashion, </w:t>
      </w:r>
      <w:r w:rsidRPr="009718FA">
        <w:rPr>
          <w:rStyle w:val="StyleUnderline"/>
        </w:rPr>
        <w:t xml:space="preserve">may also </w:t>
      </w:r>
      <w:r w:rsidRPr="003F3D94">
        <w:rPr>
          <w:rStyle w:val="StyleUnderline"/>
          <w:highlight w:val="yellow"/>
        </w:rPr>
        <w:t>induce</w:t>
      </w:r>
      <w:r w:rsidRPr="009718FA">
        <w:rPr>
          <w:sz w:val="16"/>
        </w:rPr>
        <w:t xml:space="preserve"> radical </w:t>
      </w:r>
      <w:r w:rsidRPr="003F3D94">
        <w:rPr>
          <w:rStyle w:val="Emphasis"/>
          <w:highlight w:val="yellow"/>
        </w:rPr>
        <w:t>geopolitical</w:t>
      </w:r>
      <w:r w:rsidRPr="003F3D94">
        <w:rPr>
          <w:sz w:val="16"/>
          <w:highlight w:val="yellow"/>
        </w:rPr>
        <w:t xml:space="preserve"> </w:t>
      </w:r>
      <w:r w:rsidRPr="003F3D94">
        <w:rPr>
          <w:rStyle w:val="StyleUnderline"/>
          <w:highlight w:val="yellow"/>
        </w:rPr>
        <w:t>realignments</w:t>
      </w:r>
      <w:r w:rsidRPr="009718FA">
        <w:rPr>
          <w:sz w:val="16"/>
        </w:rPr>
        <w:t xml:space="preserve">. </w:t>
      </w:r>
      <w:r w:rsidRPr="009718FA">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3CC9C3AD" w14:textId="77777777" w:rsidR="00371A66" w:rsidRPr="009718FA" w:rsidRDefault="00371A66" w:rsidP="00371A66">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236494D9" w14:textId="77777777" w:rsidR="00371A66" w:rsidRPr="009718FA" w:rsidRDefault="00371A66" w:rsidP="00371A66">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4AF09DE" w14:textId="77777777" w:rsidR="00371A66" w:rsidRPr="009718FA" w:rsidRDefault="00371A66" w:rsidP="00371A66">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2A1A7CF7" w14:textId="77777777" w:rsidR="00371A66" w:rsidRPr="009718FA" w:rsidRDefault="00371A66" w:rsidP="00371A66">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autarkic demands</w:t>
      </w:r>
      <w:r w:rsidRPr="009718FA">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538D81C" w14:textId="77777777" w:rsidR="00371A66" w:rsidRPr="009718FA" w:rsidRDefault="00371A66" w:rsidP="00371A66">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3F3D94">
        <w:rPr>
          <w:sz w:val="16"/>
          <w:highlight w:val="yellow"/>
        </w:rPr>
        <w:t xml:space="preserve"> </w:t>
      </w:r>
      <w:r w:rsidRPr="003F3D94">
        <w:rPr>
          <w:rStyle w:val="StyleUnderline"/>
          <w:highlight w:val="yellow"/>
        </w:rPr>
        <w:t xml:space="preserve">to a </w:t>
      </w:r>
      <w:r w:rsidRPr="003F3D94">
        <w:rPr>
          <w:rStyle w:val="Emphasis"/>
          <w:highlight w:val="yellow"/>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00C795D9" w14:textId="77777777" w:rsidR="00371A66" w:rsidRPr="009718FA" w:rsidRDefault="00371A66" w:rsidP="00371A66">
      <w:pPr>
        <w:rPr>
          <w:sz w:val="16"/>
        </w:rPr>
      </w:pPr>
      <w:r w:rsidRPr="009718FA">
        <w:rPr>
          <w:sz w:val="16"/>
        </w:rPr>
        <w:t>ENVIRONMENTAL</w:t>
      </w:r>
    </w:p>
    <w:p w14:paraId="03CC59FC" w14:textId="77777777" w:rsidR="00371A66" w:rsidRPr="009718FA" w:rsidRDefault="00371A66" w:rsidP="00371A66">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nuclear and chemical plants</w:t>
      </w:r>
      <w:r w:rsidRPr="009718FA">
        <w:rPr>
          <w:sz w:val="16"/>
        </w:rPr>
        <w:t xml:space="preserve">, along </w:t>
      </w:r>
      <w:r w:rsidRPr="009718FA">
        <w:rPr>
          <w:rStyle w:val="StyleUnderline"/>
        </w:rPr>
        <w:t>with a</w:t>
      </w:r>
      <w:r w:rsidRPr="009718FA">
        <w:rPr>
          <w:sz w:val="16"/>
        </w:rPr>
        <w:t xml:space="preserve"> concomitant </w:t>
      </w:r>
      <w:r w:rsidRPr="003F3D94">
        <w:rPr>
          <w:rStyle w:val="Emphasis"/>
          <w:highlight w:val="yellow"/>
        </w:rPr>
        <w:t>surge</w:t>
      </w:r>
      <w:r w:rsidRPr="009718FA">
        <w:rPr>
          <w:rStyle w:val="Emphasis"/>
        </w:rPr>
        <w:t xml:space="preserve"> in </w:t>
      </w:r>
      <w:r w:rsidRPr="003F3D94">
        <w:rPr>
          <w:rStyle w:val="Emphasis"/>
          <w:highlight w:val="yellow"/>
        </w:rPr>
        <w:t>industrial accidents</w:t>
      </w:r>
      <w:r w:rsidRPr="009718FA">
        <w:rPr>
          <w:sz w:val="16"/>
        </w:rPr>
        <w:t xml:space="preserve">? </w:t>
      </w:r>
      <w:r w:rsidRPr="003F3D94">
        <w:rPr>
          <w:rStyle w:val="Emphasis"/>
          <w:highlight w:val="yellow"/>
        </w:rPr>
        <w:t>Economic stressors</w:t>
      </w:r>
      <w:r w:rsidRPr="009718FA">
        <w:rPr>
          <w:rStyle w:val="StyleUnderline"/>
        </w:rPr>
        <w:t xml:space="preserve">, </w:t>
      </w:r>
      <w:r w:rsidRPr="009718FA">
        <w:rPr>
          <w:rStyle w:val="Emphasis"/>
        </w:rPr>
        <w:t>workforce demoralization</w:t>
      </w:r>
      <w:r w:rsidRPr="009718FA">
        <w:rPr>
          <w:rStyle w:val="StyleUnderline"/>
        </w:rPr>
        <w:t xml:space="preserve"> and rampant </w:t>
      </w:r>
      <w:r w:rsidRPr="009718FA">
        <w:rPr>
          <w:rStyle w:val="Emphasis"/>
        </w:rPr>
        <w:t>profiteering</w:t>
      </w:r>
      <w:r w:rsidRPr="009718FA">
        <w:rPr>
          <w:sz w:val="16"/>
        </w:rPr>
        <w:t xml:space="preserve"> – </w:t>
      </w:r>
      <w:r w:rsidRPr="003F3D94">
        <w:rPr>
          <w:rStyle w:val="Emphasis"/>
          <w:highlight w:val="yellow"/>
        </w:rPr>
        <w:t>rather than</w:t>
      </w:r>
      <w:r w:rsidRPr="009718FA">
        <w:rPr>
          <w:sz w:val="16"/>
        </w:rPr>
        <w:t xml:space="preserve"> manmade </w:t>
      </w:r>
      <w:r w:rsidRPr="003F3D94">
        <w:rPr>
          <w:rStyle w:val="Emphasis"/>
          <w:highlight w:val="yellow"/>
        </w:rPr>
        <w:t>climate change</w:t>
      </w:r>
      <w:r w:rsidRPr="009718FA">
        <w:rPr>
          <w:sz w:val="16"/>
        </w:rPr>
        <w:t xml:space="preserve"> – arguably </w:t>
      </w:r>
      <w:r w:rsidRPr="003F3D94">
        <w:rPr>
          <w:rStyle w:val="StyleUnderline"/>
          <w:highlight w:val="yellow"/>
        </w:rPr>
        <w:t xml:space="preserve">pose the </w:t>
      </w:r>
      <w:r w:rsidRPr="003F3D94">
        <w:rPr>
          <w:rStyle w:val="Emphasis"/>
          <w:highlight w:val="yellow"/>
        </w:rPr>
        <w:t>biggest 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51A4DC35" w14:textId="77777777" w:rsidR="00371A66" w:rsidRPr="009718FA" w:rsidRDefault="00371A66" w:rsidP="00371A66">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CA0C36A" w14:textId="77777777" w:rsidR="00371A66" w:rsidRPr="009718FA" w:rsidRDefault="00371A66" w:rsidP="00371A66">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F3D94">
        <w:rPr>
          <w:rStyle w:val="Emphasis"/>
          <w:highlight w:val="yellow"/>
        </w:rPr>
        <w:t>Frazzled workforces</w:t>
      </w:r>
      <w:r w:rsidRPr="009718FA">
        <w:rPr>
          <w:sz w:val="16"/>
        </w:rPr>
        <w:t xml:space="preserve"> </w:t>
      </w:r>
      <w:r w:rsidRPr="009718FA">
        <w:rPr>
          <w:rStyle w:val="StyleUnderline"/>
        </w:rPr>
        <w:t xml:space="preserve">may </w:t>
      </w:r>
      <w:r w:rsidRPr="003F3D94">
        <w:rPr>
          <w:rStyle w:val="StyleUnderline"/>
          <w:highlight w:val="yellow"/>
        </w:rPr>
        <w:t>precipitate</w:t>
      </w:r>
      <w:r w:rsidRPr="009718FA">
        <w:rPr>
          <w:rStyle w:val="StyleUnderline"/>
        </w:rPr>
        <w:t xml:space="preserve"> </w:t>
      </w:r>
      <w:r w:rsidRPr="009718FA">
        <w:rPr>
          <w:rStyle w:val="Emphasis"/>
        </w:rPr>
        <w:t>another</w:t>
      </w:r>
      <w:r w:rsidRPr="009718FA">
        <w:rPr>
          <w:sz w:val="16"/>
        </w:rPr>
        <w:t xml:space="preserve"> Bhopal (1984), </w:t>
      </w:r>
      <w:r w:rsidRPr="003F3D94">
        <w:rPr>
          <w:rStyle w:val="Emphasis"/>
          <w:highlight w:val="yellow"/>
        </w:rPr>
        <w:t>Chernobyl</w:t>
      </w:r>
      <w:r w:rsidRPr="009718FA">
        <w:rPr>
          <w:sz w:val="16"/>
        </w:rPr>
        <w:t xml:space="preserve"> (1986), Deepwater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7E759225" w14:textId="77777777" w:rsidR="00371A66" w:rsidRPr="009718FA" w:rsidRDefault="00371A66" w:rsidP="00371A66">
      <w:pPr>
        <w:rPr>
          <w:sz w:val="16"/>
        </w:rPr>
      </w:pPr>
      <w:r w:rsidRPr="009718FA">
        <w:rPr>
          <w:sz w:val="16"/>
        </w:rPr>
        <w:t>Environmental disasters are more attributable to Black Swan events, systems breakdowns and corporate greed rather than to mundane human activity.</w:t>
      </w:r>
    </w:p>
    <w:p w14:paraId="7F749112" w14:textId="77777777" w:rsidR="00371A66" w:rsidRPr="00A1313E" w:rsidRDefault="00371A66" w:rsidP="00371A66">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35EE54A7" w14:textId="77777777" w:rsidR="00371A66" w:rsidRPr="00A1313E" w:rsidRDefault="00371A66" w:rsidP="00371A66">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33260EA" w14:textId="77777777" w:rsidR="00371A66" w:rsidRPr="00A1313E" w:rsidRDefault="00371A66" w:rsidP="00371A66">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EBCA71C" w14:textId="77777777" w:rsidR="00371A66" w:rsidRPr="00A1313E" w:rsidRDefault="00371A66" w:rsidP="00371A66">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6639630" w14:textId="77777777" w:rsidR="00371A66" w:rsidRPr="009718FA" w:rsidRDefault="00371A66" w:rsidP="00371A66">
      <w:pPr>
        <w:rPr>
          <w:sz w:val="16"/>
        </w:rPr>
      </w:pPr>
      <w:r w:rsidRPr="00A1313E">
        <w:rPr>
          <w:rStyle w:val="StyleUnderline"/>
        </w:rPr>
        <w:t xml:space="preserve">Environmentally-devastating industrial </w:t>
      </w:r>
      <w:r w:rsidRPr="00A1313E">
        <w:rPr>
          <w:rStyle w:val="Emphasis"/>
        </w:rPr>
        <w:t>sabotages</w:t>
      </w:r>
      <w:r w:rsidRPr="00A1313E">
        <w:rPr>
          <w:sz w:val="16"/>
        </w:rPr>
        <w:t xml:space="preserve"> – whether</w:t>
      </w:r>
      <w:r w:rsidRPr="009718FA">
        <w:rPr>
          <w:sz w:val="16"/>
        </w:rPr>
        <w:t xml:space="preserve"> by disgruntled workers, industrial competitors, ideological maniacs or terrorist groups – </w:t>
      </w:r>
      <w:r w:rsidRPr="009718FA">
        <w:rPr>
          <w:rStyle w:val="StyleUnderline"/>
        </w:rPr>
        <w:t>cannot be discounted</w:t>
      </w:r>
      <w:r w:rsidRPr="009718FA">
        <w:rPr>
          <w:sz w:val="16"/>
        </w:rPr>
        <w:t xml:space="preserve"> in a VUCA world. </w:t>
      </w:r>
      <w:r w:rsidRPr="003F3D94">
        <w:rPr>
          <w:rStyle w:val="StyleUnderline"/>
          <w:highlight w:val="yellow"/>
        </w:rPr>
        <w:t>Immiserated societies</w:t>
      </w:r>
      <w:r w:rsidRPr="009718FA">
        <w:rPr>
          <w:sz w:val="16"/>
        </w:rPr>
        <w:t xml:space="preserve">, in stark defiance of climate change diktats, </w:t>
      </w:r>
      <w:r w:rsidRPr="009718FA">
        <w:rPr>
          <w:rStyle w:val="StyleUnderline"/>
        </w:rPr>
        <w:t xml:space="preserve">may </w:t>
      </w:r>
      <w:r w:rsidRPr="003F3D94">
        <w:rPr>
          <w:rStyle w:val="StyleUnderline"/>
          <w:highlight w:val="yellow"/>
        </w:rPr>
        <w:t>resort to</w:t>
      </w:r>
      <w:r w:rsidRPr="009718FA">
        <w:rPr>
          <w:rStyle w:val="StyleUnderline"/>
        </w:rPr>
        <w:t xml:space="preserve"> dirty </w:t>
      </w:r>
      <w:r w:rsidRPr="003F3D94">
        <w:rPr>
          <w:rStyle w:val="Emphasis"/>
          <w:highlight w:val="yellow"/>
        </w:rPr>
        <w:t>coal</w:t>
      </w:r>
      <w:r w:rsidRPr="009718FA">
        <w:rPr>
          <w:rStyle w:val="StyleUnderline"/>
        </w:rPr>
        <w:t xml:space="preserve"> plants </w:t>
      </w:r>
      <w:r w:rsidRPr="003F3D94">
        <w:rPr>
          <w:rStyle w:val="StyleUnderline"/>
          <w:highlight w:val="yellow"/>
        </w:rPr>
        <w:t xml:space="preserve">and </w:t>
      </w:r>
      <w:r w:rsidRPr="003F3D94">
        <w:rPr>
          <w:rStyle w:val="Emphasis"/>
          <w:highlight w:val="yellow"/>
        </w:rPr>
        <w:t>wood</w:t>
      </w:r>
      <w:r w:rsidRPr="009718FA">
        <w:rPr>
          <w:rStyle w:val="StyleUnderline"/>
        </w:rPr>
        <w:t xml:space="preserve"> stoves for survival. Interlinked </w:t>
      </w:r>
      <w:r w:rsidRPr="008A5950">
        <w:rPr>
          <w:rStyle w:val="Emphasis"/>
        </w:rPr>
        <w:t>ecosystems</w:t>
      </w:r>
      <w:r w:rsidRPr="009718FA">
        <w:rPr>
          <w:sz w:val="16"/>
        </w:rPr>
        <w:t xml:space="preserve">, </w:t>
      </w:r>
      <w:r w:rsidRPr="009718FA">
        <w:rPr>
          <w:rStyle w:val="StyleUnderline"/>
        </w:rPr>
        <w:t xml:space="preserve">particularly </w:t>
      </w:r>
      <w:r w:rsidRPr="003F3D94">
        <w:rPr>
          <w:rStyle w:val="Emphasis"/>
          <w:highlight w:val="yellow"/>
        </w:rPr>
        <w:t>water</w:t>
      </w:r>
      <w:r w:rsidRPr="009718FA">
        <w:rPr>
          <w:rStyle w:val="StyleUnderline"/>
        </w:rPr>
        <w:t xml:space="preserve"> resources, </w:t>
      </w:r>
      <w:r w:rsidRPr="00A1313E">
        <w:rPr>
          <w:rStyle w:val="StyleUnderline"/>
        </w:rPr>
        <w:t xml:space="preserve">may be </w:t>
      </w:r>
      <w:r w:rsidRPr="003F3D94">
        <w:rPr>
          <w:rStyle w:val="Emphasis"/>
          <w:highlight w:val="yellow"/>
        </w:rPr>
        <w:t>hijacked</w:t>
      </w:r>
      <w:r w:rsidRPr="003F3D94">
        <w:rPr>
          <w:sz w:val="16"/>
          <w:highlight w:val="yellow"/>
        </w:rPr>
        <w:t xml:space="preserve"> </w:t>
      </w:r>
      <w:r w:rsidRPr="00A1313E">
        <w:rPr>
          <w:rStyle w:val="StyleUnderline"/>
        </w:rPr>
        <w:t>by</w:t>
      </w:r>
      <w:r w:rsidRPr="00A1313E">
        <w:rPr>
          <w:sz w:val="16"/>
        </w:rPr>
        <w:t xml:space="preserve"> </w:t>
      </w:r>
      <w:r w:rsidRPr="00A1313E">
        <w:rPr>
          <w:rStyle w:val="Emphasis"/>
        </w:rPr>
        <w:t>nationalist</w:t>
      </w:r>
      <w:r w:rsidRPr="00A1313E">
        <w:rPr>
          <w:rStyle w:val="StyleUnderline"/>
        </w:rPr>
        <w:t xml:space="preserve"> sentiment</w:t>
      </w:r>
      <w:r w:rsidRPr="00A1313E">
        <w:rPr>
          <w:rStyle w:val="Emphasis"/>
        </w:rPr>
        <w:t>s</w:t>
      </w:r>
      <w:r w:rsidRPr="00A1313E">
        <w:rPr>
          <w:sz w:val="16"/>
        </w:rPr>
        <w:t xml:space="preserve">. </w:t>
      </w:r>
      <w:r w:rsidRPr="00A1313E">
        <w:rPr>
          <w:rStyle w:val="StyleUnderline"/>
        </w:rPr>
        <w:t xml:space="preserve">The environmental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6585B868" w14:textId="77777777" w:rsidR="00371A66" w:rsidRPr="009718FA" w:rsidRDefault="00371A66" w:rsidP="00371A66">
      <w:pPr>
        <w:rPr>
          <w:sz w:val="16"/>
        </w:rPr>
      </w:pPr>
      <w:r w:rsidRPr="009718FA">
        <w:rPr>
          <w:sz w:val="16"/>
        </w:rPr>
        <w:t>GEOPOLITICAL</w:t>
      </w:r>
    </w:p>
    <w:p w14:paraId="5600491E" w14:textId="77777777" w:rsidR="00371A66" w:rsidRPr="009718FA" w:rsidRDefault="00371A66" w:rsidP="00371A66">
      <w:pPr>
        <w:rPr>
          <w:sz w:val="16"/>
        </w:rPr>
      </w:pPr>
      <w:r w:rsidRPr="00A1313E">
        <w:rPr>
          <w:rStyle w:val="StyleUnderline"/>
        </w:rPr>
        <w:t>The primary catalyst behind</w:t>
      </w:r>
      <w:r w:rsidRPr="00A1313E">
        <w:rPr>
          <w:sz w:val="16"/>
        </w:rPr>
        <w:t xml:space="preserve"> </w:t>
      </w:r>
      <w:r w:rsidRPr="00A1313E">
        <w:rPr>
          <w:rStyle w:val="Emphasis"/>
        </w:rPr>
        <w:t>WWII</w:t>
      </w:r>
      <w:r w:rsidRPr="00A1313E">
        <w:rPr>
          <w:sz w:val="16"/>
        </w:rPr>
        <w:t xml:space="preserve"> </w:t>
      </w:r>
      <w:r w:rsidRPr="00A1313E">
        <w:rPr>
          <w:rStyle w:val="StyleUnderline"/>
        </w:rPr>
        <w:t xml:space="preserve">was the </w:t>
      </w:r>
      <w:r w:rsidRPr="00A1313E">
        <w:rPr>
          <w:rStyle w:val="Emphasis"/>
        </w:rPr>
        <w:t>Great Depression</w:t>
      </w:r>
      <w:r w:rsidRPr="00A1313E">
        <w:rPr>
          <w:sz w:val="16"/>
        </w:rPr>
        <w:t xml:space="preserve">. </w:t>
      </w:r>
      <w:r w:rsidRPr="00A1313E">
        <w:rPr>
          <w:rStyle w:val="StyleUnderline"/>
        </w:rPr>
        <w:t xml:space="preserve">Since </w:t>
      </w:r>
      <w:r w:rsidRPr="003F3D94">
        <w:rPr>
          <w:rStyle w:val="StyleUnderline"/>
          <w:highlight w:val="yellow"/>
        </w:rPr>
        <w:t>history</w:t>
      </w:r>
      <w:r w:rsidRPr="009718FA">
        <w:rPr>
          <w:rStyle w:val="StyleUnderline"/>
        </w:rPr>
        <w:t xml:space="preserve"> </w:t>
      </w:r>
      <w:r w:rsidRPr="009718FA">
        <w:rPr>
          <w:rStyle w:val="Emphasis"/>
        </w:rPr>
        <w:t xml:space="preserve">often </w:t>
      </w:r>
      <w:r w:rsidRPr="003F3D94">
        <w:rPr>
          <w:rStyle w:val="Emphasis"/>
          <w:highlight w:val="yellow"/>
        </w:rPr>
        <w:t>repeats</w:t>
      </w:r>
      <w:r w:rsidRPr="009718FA">
        <w:rPr>
          <w:rStyle w:val="Emphasis"/>
        </w:rPr>
        <w:t xml:space="preserve"> itself</w:t>
      </w:r>
      <w:r w:rsidRPr="009718FA">
        <w:rPr>
          <w:sz w:val="16"/>
        </w:rPr>
        <w:t xml:space="preserve">, </w:t>
      </w:r>
      <w:r w:rsidRPr="003F3D94">
        <w:rPr>
          <w:rStyle w:val="StyleUnderline"/>
          <w:highlight w:val="yellow"/>
        </w:rPr>
        <w:t>expect</w:t>
      </w:r>
      <w:r w:rsidRPr="009718FA">
        <w:rPr>
          <w:sz w:val="16"/>
        </w:rPr>
        <w:t xml:space="preserve"> </w:t>
      </w:r>
      <w:r w:rsidRPr="009718FA">
        <w:rPr>
          <w:rStyle w:val="Emphasis"/>
        </w:rPr>
        <w:t>familiar bogeymen to reappear</w:t>
      </w:r>
      <w:r w:rsidRPr="009718FA">
        <w:rPr>
          <w:sz w:val="16"/>
        </w:rPr>
        <w:t xml:space="preserve"> </w:t>
      </w:r>
      <w:r w:rsidRPr="009718FA">
        <w:rPr>
          <w:rStyle w:val="StyleUnderline"/>
        </w:rPr>
        <w:t xml:space="preserve">in societies roiling with </w:t>
      </w:r>
      <w:r w:rsidRPr="009718FA">
        <w:rPr>
          <w:rStyle w:val="Emphasis"/>
        </w:rPr>
        <w:t>impoverishment</w:t>
      </w:r>
      <w:r w:rsidRPr="009718F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9718FA">
        <w:rPr>
          <w:rStyle w:val="StyleUnderline"/>
        </w:rPr>
        <w:t xml:space="preserve">Will security resources be </w:t>
      </w:r>
      <w:r w:rsidRPr="009718FA">
        <w:rPr>
          <w:rStyle w:val="Emphasis"/>
        </w:rPr>
        <w:t>reallocated</w:t>
      </w:r>
      <w:r w:rsidRPr="009718FA">
        <w:rPr>
          <w:rStyle w:val="StyleUnderline"/>
        </w:rPr>
        <w:t xml:space="preserve"> to protect</w:t>
      </w:r>
      <w:r w:rsidRPr="009718FA">
        <w:rPr>
          <w:sz w:val="16"/>
        </w:rPr>
        <w:t xml:space="preserve"> certain minorities (</w:t>
      </w:r>
      <w:r w:rsidRPr="009718FA">
        <w:rPr>
          <w:rStyle w:val="StyleUnderline"/>
        </w:rPr>
        <w:t xml:space="preserve">or </w:t>
      </w:r>
      <w:r w:rsidRPr="009718FA">
        <w:rPr>
          <w:rStyle w:val="Emphasis"/>
        </w:rPr>
        <w:t>the Top 1%</w:t>
      </w:r>
      <w:r w:rsidRPr="009718FA">
        <w:rPr>
          <w:sz w:val="16"/>
        </w:rPr>
        <w:t xml:space="preserve">) </w:t>
      </w:r>
      <w:r w:rsidRPr="009718FA">
        <w:rPr>
          <w:rStyle w:val="StyleUnderline"/>
        </w:rPr>
        <w:t>while</w:t>
      </w:r>
      <w:r w:rsidRPr="009718FA">
        <w:rPr>
          <w:sz w:val="16"/>
        </w:rPr>
        <w:t xml:space="preserve"> larger segments of </w:t>
      </w:r>
      <w:r w:rsidRPr="009718FA">
        <w:rPr>
          <w:rStyle w:val="StyleUnderline"/>
        </w:rPr>
        <w:t>society are exposed to</w:t>
      </w:r>
      <w:r w:rsidRPr="009718FA">
        <w:rPr>
          <w:sz w:val="16"/>
        </w:rPr>
        <w:t xml:space="preserve"> </w:t>
      </w:r>
      <w:r w:rsidRPr="009718FA">
        <w:rPr>
          <w:rStyle w:val="Emphasis"/>
        </w:rPr>
        <w:t>restive forces?</w:t>
      </w:r>
      <w:r w:rsidRPr="009718FA">
        <w:rPr>
          <w:sz w:val="16"/>
        </w:rPr>
        <w:t xml:space="preserve"> Balloon effects like these present a classic VUCA problematic.</w:t>
      </w:r>
    </w:p>
    <w:p w14:paraId="6401EDD8" w14:textId="77777777" w:rsidR="00371A66" w:rsidRDefault="00371A66" w:rsidP="00371A66">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F3D94">
        <w:rPr>
          <w:rStyle w:val="Emphasis"/>
          <w:highlight w:val="yellow"/>
        </w:rPr>
        <w:t>Iran-Israel war; US-China</w:t>
      </w:r>
      <w:r w:rsidRPr="009718FA">
        <w:rPr>
          <w:rStyle w:val="Emphasis"/>
        </w:rPr>
        <w:t xml:space="preserve"> military </w:t>
      </w:r>
      <w:r w:rsidRPr="00A1313E">
        <w:rPr>
          <w:rStyle w:val="Emphasis"/>
        </w:rPr>
        <w:t xml:space="preserve">confrontation over </w:t>
      </w:r>
      <w:r w:rsidRPr="003F3D94">
        <w:rPr>
          <w:rStyle w:val="Emphasis"/>
          <w:highlight w:val="yellow"/>
        </w:rPr>
        <w:t>Taiwan or</w:t>
      </w:r>
      <w:r w:rsidRPr="009718FA">
        <w:rPr>
          <w:rStyle w:val="Emphasis"/>
        </w:rPr>
        <w:t xml:space="preserve"> the </w:t>
      </w:r>
      <w:r w:rsidRPr="003F3D94">
        <w:rPr>
          <w:rStyle w:val="Emphasis"/>
          <w:highlight w:val="yellow"/>
        </w:rPr>
        <w:t>S</w:t>
      </w:r>
      <w:r w:rsidRPr="009718FA">
        <w:rPr>
          <w:sz w:val="16"/>
        </w:rPr>
        <w:t xml:space="preserve">outh </w:t>
      </w:r>
      <w:r w:rsidRPr="003F3D94">
        <w:rPr>
          <w:rStyle w:val="Emphasis"/>
          <w:highlight w:val="yellow"/>
        </w:rPr>
        <w:t>C</w:t>
      </w:r>
      <w:r w:rsidRPr="009718FA">
        <w:rPr>
          <w:sz w:val="16"/>
        </w:rPr>
        <w:t xml:space="preserve">hina </w:t>
      </w:r>
      <w:r w:rsidRPr="003F3D94">
        <w:rPr>
          <w:rStyle w:val="Emphasis"/>
          <w:highlight w:val="yellow"/>
        </w:rPr>
        <w:t>S</w:t>
      </w:r>
      <w:r w:rsidRPr="009718FA">
        <w:rPr>
          <w:sz w:val="16"/>
        </w:rPr>
        <w:t xml:space="preserve">ea;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F3D94">
        <w:rPr>
          <w:rStyle w:val="Emphasis"/>
          <w:highlight w:val="yellow"/>
        </w:rPr>
        <w:t>prolif</w:t>
      </w:r>
      <w:r w:rsidRPr="009718FA">
        <w:rPr>
          <w:sz w:val="16"/>
        </w:rPr>
        <w:t xml:space="preserve">eration </w:t>
      </w:r>
      <w:r w:rsidRPr="009718FA">
        <w:rPr>
          <w:rStyle w:val="StyleUnderline"/>
        </w:rPr>
        <w:t>of nuclear and missile technologies; an</w:t>
      </w:r>
      <w:r w:rsidRPr="009718FA">
        <w:rPr>
          <w:sz w:val="16"/>
        </w:rPr>
        <w:t xml:space="preserve"> </w:t>
      </w:r>
      <w:r w:rsidRPr="00A1313E">
        <w:rPr>
          <w:rStyle w:val="Emphasis"/>
        </w:rPr>
        <w:t>India-Pakistan</w:t>
      </w:r>
      <w:r w:rsidRPr="00A1313E">
        <w:rPr>
          <w:sz w:val="16"/>
        </w:rPr>
        <w:t xml:space="preserve"> </w:t>
      </w:r>
      <w:r w:rsidRPr="003F3D94">
        <w:rPr>
          <w:rStyle w:val="Emphasis"/>
          <w:highlight w:val="yellow"/>
        </w:rPr>
        <w:t>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the Straits of </w:t>
      </w:r>
      <w:r w:rsidRPr="00A1313E">
        <w:rPr>
          <w:rStyle w:val="Emphasis"/>
        </w:rPr>
        <w:t>Hormuz</w:t>
      </w:r>
      <w:r w:rsidRPr="003F3D94">
        <w:rPr>
          <w:rStyle w:val="StyleUnderline"/>
          <w:highlight w:val="yellow"/>
        </w:rPr>
        <w:t>; fundamentalist</w:t>
      </w:r>
      <w:r w:rsidRPr="009718FA">
        <w:rPr>
          <w:rStyle w:val="StyleUnderline"/>
        </w:rPr>
        <w:t xml:space="preserve">-driven </w:t>
      </w:r>
      <w:r w:rsidRPr="003F3D94">
        <w:rPr>
          <w:rStyle w:val="Emphasis"/>
          <w:highlight w:val="yellow"/>
        </w:rPr>
        <w:t>implosion</w:t>
      </w:r>
      <w:r w:rsidRPr="009718FA">
        <w:rPr>
          <w:rStyle w:val="StyleUnderline"/>
        </w:rPr>
        <w:t xml:space="preserve"> in the</w:t>
      </w:r>
      <w:r w:rsidRPr="009718FA">
        <w:rPr>
          <w:sz w:val="16"/>
        </w:rPr>
        <w:t xml:space="preserve"> </w:t>
      </w:r>
      <w:r w:rsidRPr="009718FA">
        <w:rPr>
          <w:rStyle w:val="Emphasis"/>
        </w:rPr>
        <w:t>Islamic</w:t>
      </w:r>
      <w:r w:rsidRPr="009718FA">
        <w:rPr>
          <w:sz w:val="16"/>
        </w:rPr>
        <w:t xml:space="preserve"> </w:t>
      </w:r>
      <w:r w:rsidRPr="009718FA">
        <w:rPr>
          <w:rStyle w:val="StyleUnderline"/>
        </w:rPr>
        <w:t xml:space="preserve">world; </w:t>
      </w:r>
      <w:r w:rsidRPr="003F3D94">
        <w:rPr>
          <w:rStyle w:val="StyleUnderline"/>
          <w:highlight w:val="yellow"/>
        </w:rPr>
        <w:t>or</w:t>
      </w:r>
      <w:r w:rsidRPr="009718FA">
        <w:rPr>
          <w:sz w:val="16"/>
        </w:rPr>
        <w:t xml:space="preserve"> a </w:t>
      </w:r>
      <w:r w:rsidRPr="003F3D94">
        <w:rPr>
          <w:rStyle w:val="Emphasis"/>
          <w:highlight w:val="yellow"/>
        </w:rPr>
        <w:t>nuclear confrontation</w:t>
      </w:r>
      <w:r w:rsidRPr="003F3D94">
        <w:rPr>
          <w:sz w:val="16"/>
          <w:highlight w:val="yellow"/>
        </w:rPr>
        <w:t xml:space="preserve"> </w:t>
      </w:r>
      <w:r w:rsidRPr="00A1313E">
        <w:rPr>
          <w:rStyle w:val="StyleUnderline"/>
        </w:rPr>
        <w:t>between</w:t>
      </w:r>
      <w:r w:rsidRPr="00A1313E">
        <w:rPr>
          <w:sz w:val="16"/>
        </w:rPr>
        <w:t xml:space="preserve"> </w:t>
      </w:r>
      <w:r w:rsidRPr="00A1313E">
        <w:rPr>
          <w:rStyle w:val="Emphasis"/>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390E7187" w14:textId="77777777" w:rsidR="00371A66" w:rsidRPr="005A6CA2" w:rsidRDefault="00371A66" w:rsidP="00371A66">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7A261DC2" w14:textId="77777777" w:rsidR="00371A66" w:rsidRPr="005A6CA2" w:rsidRDefault="00371A66" w:rsidP="00371A66">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35093E3" w14:textId="77777777" w:rsidR="00371A66" w:rsidRPr="005A6CA2" w:rsidRDefault="00371A66" w:rsidP="00371A66">
      <w:pPr>
        <w:rPr>
          <w:sz w:val="16"/>
        </w:rPr>
      </w:pPr>
      <w:r w:rsidRPr="005A6CA2">
        <w:rPr>
          <w:sz w:val="16"/>
        </w:rPr>
        <w:t xml:space="preserve">Consequences of a sustained power outage </w:t>
      </w:r>
    </w:p>
    <w:p w14:paraId="65464168" w14:textId="77777777" w:rsidR="00371A66" w:rsidRPr="005A6CA2" w:rsidRDefault="00371A66" w:rsidP="00371A66">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534819BB" w14:textId="77777777" w:rsidR="00371A66" w:rsidRPr="005A6CA2" w:rsidRDefault="00371A66" w:rsidP="00371A66">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D839EE">
        <w:rPr>
          <w:rStyle w:val="Emphasis"/>
          <w:highlight w:val="yellow"/>
        </w:rPr>
        <w:t>oil and 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D839EE">
        <w:rPr>
          <w:rStyle w:val="Emphasis"/>
          <w:highlight w:val="yellow"/>
        </w:rPr>
        <w:t>finance</w:t>
      </w:r>
      <w:r w:rsidRPr="00D839EE">
        <w:rPr>
          <w:rStyle w:val="StyleUnderline"/>
          <w:highlight w:val="yellow"/>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D839EE">
        <w:rPr>
          <w:rStyle w:val="StyleUnderline"/>
          <w:highlight w:val="yellow"/>
        </w:rPr>
        <w:t xml:space="preserve">, and </w:t>
      </w:r>
      <w:r w:rsidRPr="00D839EE">
        <w:rPr>
          <w:rStyle w:val="Emphasis"/>
          <w:highlight w:val="yellow"/>
        </w:rPr>
        <w:t>services</w:t>
      </w:r>
      <w:r w:rsidRPr="005A6CA2">
        <w:rPr>
          <w:rStyle w:val="StyleUnderline"/>
        </w:rPr>
        <w:t xml:space="preserve"> require electricity</w:t>
      </w:r>
      <w:r w:rsidRPr="005A6CA2">
        <w:rPr>
          <w:sz w:val="16"/>
        </w:rPr>
        <w:t xml:space="preserve">. </w:t>
      </w:r>
    </w:p>
    <w:p w14:paraId="10100ACE" w14:textId="77777777" w:rsidR="00371A66" w:rsidRPr="005A6CA2" w:rsidRDefault="00371A66" w:rsidP="00371A66">
      <w:pPr>
        <w:rPr>
          <w:sz w:val="16"/>
        </w:rPr>
      </w:pPr>
      <w:r w:rsidRPr="005A6CA2">
        <w:rPr>
          <w:sz w:val="16"/>
        </w:rPr>
        <w:t xml:space="preserve">An </w:t>
      </w:r>
      <w:r w:rsidRPr="005A6CA2">
        <w:rPr>
          <w:sz w:val="16"/>
          <w:szCs w:val="16"/>
        </w:rPr>
        <w:t xml:space="preserve">EMP </w:t>
      </w:r>
      <w:r w:rsidRPr="00D839EE">
        <w:rPr>
          <w:rStyle w:val="StyleUnderline"/>
          <w:highlight w:val="yellow"/>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527B3B94" w14:textId="77777777" w:rsidR="00371A66" w:rsidRPr="005A6CA2" w:rsidRDefault="00371A66" w:rsidP="00371A66">
      <w:pPr>
        <w:rPr>
          <w:sz w:val="16"/>
        </w:rPr>
      </w:pPr>
      <w:r w:rsidRPr="00D839EE">
        <w:rPr>
          <w:rStyle w:val="Emphasis"/>
          <w:highlight w:val="yellow"/>
        </w:rPr>
        <w:t>Food production</w:t>
      </w:r>
      <w:r w:rsidRPr="005A6CA2">
        <w:rPr>
          <w:rStyle w:val="Emphasis"/>
        </w:rPr>
        <w:t xml:space="preserve"> would also </w:t>
      </w:r>
      <w:r w:rsidRPr="00D839EE">
        <w:rPr>
          <w:rStyle w:val="Emphasis"/>
          <w:highlight w:val="yellow"/>
        </w:rPr>
        <w:t>collapse</w:t>
      </w:r>
      <w:r w:rsidRPr="00D839EE">
        <w:rPr>
          <w:rStyle w:val="StyleUnderline"/>
          <w:highlight w:val="yellow"/>
        </w:rPr>
        <w:t>. Crops</w:t>
      </w:r>
      <w:r w:rsidRPr="005A6CA2">
        <w:rPr>
          <w:rStyle w:val="StyleUnderline"/>
        </w:rPr>
        <w:t xml:space="preserve"> and livestock </w:t>
      </w:r>
      <w:r w:rsidRPr="00D839EE">
        <w:rPr>
          <w:rStyle w:val="StyleUnderline"/>
          <w:highlight w:val="yellow"/>
        </w:rPr>
        <w:t>require water</w:t>
      </w:r>
      <w:r w:rsidRPr="005A6CA2">
        <w:rPr>
          <w:rStyle w:val="StyleUnderline"/>
        </w:rPr>
        <w:t xml:space="preserve"> delivered by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5CA98630" w14:textId="77777777" w:rsidR="00371A66" w:rsidRPr="005A6CA2" w:rsidRDefault="00371A66" w:rsidP="00371A66">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2% 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6E8DCF14" w14:textId="77777777" w:rsidR="00371A66" w:rsidRPr="005A6CA2" w:rsidRDefault="00371A66" w:rsidP="00371A66">
      <w:pPr>
        <w:rPr>
          <w:sz w:val="16"/>
        </w:rPr>
      </w:pPr>
      <w:r w:rsidRPr="005A6CA2">
        <w:rPr>
          <w:sz w:val="16"/>
        </w:rPr>
        <w:t xml:space="preserve">As stated by Dr. Lowell L Wood in Congressional testimony: </w:t>
      </w:r>
    </w:p>
    <w:p w14:paraId="514E24D5" w14:textId="77777777" w:rsidR="00371A66" w:rsidRPr="005A6CA2" w:rsidRDefault="00371A66" w:rsidP="00371A66">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839EE">
        <w:rPr>
          <w:rStyle w:val="Emphasis"/>
          <w:highlight w:val="yellow"/>
        </w:rPr>
        <w:t>we would starve</w:t>
      </w:r>
      <w:r w:rsidRPr="005A6CA2">
        <w:rPr>
          <w:rStyle w:val="Emphasis"/>
        </w:rPr>
        <w:t xml:space="preserve"> the following winter</w:t>
      </w:r>
      <w:r w:rsidRPr="005A6CA2">
        <w:rPr>
          <w:sz w:val="16"/>
        </w:rPr>
        <w:t xml:space="preserve">” [70]. </w:t>
      </w:r>
    </w:p>
    <w:p w14:paraId="3DE7CEE1" w14:textId="77777777" w:rsidR="00371A66" w:rsidRPr="005A6CA2" w:rsidRDefault="00371A66" w:rsidP="00371A66">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00F85CDE" w14:textId="77777777" w:rsidR="00371A66" w:rsidRPr="005A6CA2" w:rsidRDefault="00371A66" w:rsidP="00371A66">
      <w:pPr>
        <w:rPr>
          <w:sz w:val="16"/>
        </w:rPr>
      </w:pPr>
      <w:r w:rsidRPr="005A6CA2">
        <w:rPr>
          <w:sz w:val="16"/>
        </w:rPr>
        <w:t xml:space="preserve">A prescription for failure </w:t>
      </w:r>
    </w:p>
    <w:p w14:paraId="530F5CEE" w14:textId="77777777" w:rsidR="00371A66" w:rsidRPr="005A6CA2" w:rsidRDefault="00371A66" w:rsidP="00371A66">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0F6CFDB7" w14:textId="77777777" w:rsidR="00371A66" w:rsidRPr="005A6CA2" w:rsidRDefault="00371A66" w:rsidP="00371A66">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634E1FF5" w14:textId="77777777" w:rsidR="00371A66" w:rsidRPr="005A6CA2" w:rsidRDefault="00371A66" w:rsidP="00371A66">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D839EE">
        <w:rPr>
          <w:rStyle w:val="StyleUnderline"/>
          <w:highlight w:val="yellow"/>
        </w:rPr>
        <w:t xml:space="preserve">no electricity for a </w:t>
      </w:r>
      <w:r w:rsidRPr="005A6CA2">
        <w:rPr>
          <w:rStyle w:val="Emphasis"/>
        </w:rPr>
        <w:t xml:space="preserve">very </w:t>
      </w:r>
      <w:r w:rsidRPr="00D839EE">
        <w:rPr>
          <w:rStyle w:val="Emphasis"/>
          <w:highlight w:val="yellow"/>
        </w:rPr>
        <w:t>long time</w:t>
      </w:r>
      <w:r w:rsidRPr="005A6CA2">
        <w:rPr>
          <w:sz w:val="16"/>
        </w:rPr>
        <w:t xml:space="preserve">. </w:t>
      </w:r>
    </w:p>
    <w:p w14:paraId="472CE8F9" w14:textId="77777777" w:rsidR="00371A66" w:rsidRPr="00B7014C" w:rsidRDefault="00371A66" w:rsidP="00371A66">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D839EE">
        <w:rPr>
          <w:rStyle w:val="Emphasis"/>
          <w:highlight w:val="yellow"/>
        </w:rPr>
        <w:t>there is no plan</w:t>
      </w:r>
      <w:r w:rsidRPr="005A6CA2">
        <w:rPr>
          <w:sz w:val="16"/>
        </w:rPr>
        <w:t>.</w:t>
      </w:r>
    </w:p>
    <w:p w14:paraId="20F272AC" w14:textId="77777777" w:rsidR="00371A66" w:rsidRPr="00B7014C" w:rsidRDefault="00371A66" w:rsidP="00371A66">
      <w:pPr>
        <w:pStyle w:val="Heading4"/>
        <w:rPr>
          <w:rFonts w:cs="Arial"/>
        </w:rPr>
      </w:pPr>
      <w:r>
        <w:rPr>
          <w:rFonts w:cs="Arial"/>
        </w:rPr>
        <w:t xml:space="preserve">Cyber-attacks go </w:t>
      </w:r>
      <w:r>
        <w:rPr>
          <w:rFonts w:cs="Arial"/>
          <w:u w:val="single"/>
        </w:rPr>
        <w:t>nuclear</w:t>
      </w:r>
      <w:r>
        <w:rPr>
          <w:rFonts w:cs="Arial"/>
        </w:rPr>
        <w:t xml:space="preserve"> – extinction. </w:t>
      </w:r>
    </w:p>
    <w:p w14:paraId="1025FEA3" w14:textId="77777777" w:rsidR="00371A66" w:rsidRPr="00C00601" w:rsidRDefault="00371A66" w:rsidP="00371A66">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CA67800" w14:textId="77777777" w:rsidR="00371A66" w:rsidRPr="00C00601" w:rsidRDefault="00371A66" w:rsidP="00371A66">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A41F74">
        <w:rPr>
          <w:rStyle w:val="StyleUnderline"/>
          <w:highlight w:val="yellow"/>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39566819" w14:textId="77777777" w:rsidR="00371A66" w:rsidRPr="00C00601" w:rsidRDefault="00371A66" w:rsidP="00371A66">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42E46797" w14:textId="77777777" w:rsidR="00371A66" w:rsidRPr="00C00601" w:rsidRDefault="00371A66" w:rsidP="00371A66">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4F66E3E5" w14:textId="77777777" w:rsidR="00371A66" w:rsidRDefault="00371A66" w:rsidP="00371A66">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3941B271" w14:textId="77777777" w:rsidR="00371A66" w:rsidRPr="003F0D4C" w:rsidRDefault="00371A66" w:rsidP="00371A66">
      <w:pPr>
        <w:pStyle w:val="Heading4"/>
      </w:pPr>
      <w:r>
        <w:t xml:space="preserve">Internet collapse causes </w:t>
      </w:r>
      <w:r>
        <w:rPr>
          <w:u w:val="single"/>
        </w:rPr>
        <w:t>extinction</w:t>
      </w:r>
      <w:r w:rsidRPr="00080372">
        <w:t>.</w:t>
      </w:r>
    </w:p>
    <w:p w14:paraId="28676242" w14:textId="77777777" w:rsidR="00371A66" w:rsidRDefault="00371A66" w:rsidP="00371A66">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21314336" w14:textId="77777777" w:rsidR="00371A66" w:rsidRPr="00B7014C" w:rsidRDefault="00371A66" w:rsidP="00371A66">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B7014C">
        <w:rPr>
          <w:rStyle w:val="Emphasis"/>
          <w:highlight w:val="yellow"/>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79EC4229" w14:textId="77777777" w:rsidR="00371A66" w:rsidRPr="00B7014C" w:rsidRDefault="00371A66" w:rsidP="00371A66">
      <w:pPr>
        <w:rPr>
          <w:rStyle w:val="StyleUnderline"/>
        </w:rPr>
      </w:pPr>
      <w:r w:rsidRPr="00A1313E">
        <w:rPr>
          <w:rStyle w:val="Emphasis"/>
        </w:rPr>
        <w:t>Epidemics</w:t>
      </w:r>
      <w:r w:rsidRPr="00A1313E">
        <w:rPr>
          <w:rStyle w:val="StyleUnderline"/>
        </w:rPr>
        <w:t xml:space="preserve"> can be deflected by telepresence</w:t>
      </w:r>
    </w:p>
    <w:p w14:paraId="77B30D09" w14:textId="77777777" w:rsidR="00371A66" w:rsidRPr="00A1313E" w:rsidRDefault="00371A66" w:rsidP="00371A66">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2B081313" w14:textId="77777777" w:rsidR="00371A66" w:rsidRPr="00B7014C" w:rsidRDefault="00371A66" w:rsidP="00371A66">
      <w:pPr>
        <w:rPr>
          <w:sz w:val="16"/>
        </w:rPr>
      </w:pPr>
      <w:r w:rsidRPr="00A1313E">
        <w:rPr>
          <w:sz w:val="16"/>
        </w:rPr>
        <w:t>The internet will predict natural disasters</w:t>
      </w:r>
    </w:p>
    <w:p w14:paraId="6FD07CAB" w14:textId="77777777" w:rsidR="00371A66" w:rsidRPr="00B7014C" w:rsidRDefault="00371A66" w:rsidP="00371A66">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2C4B91E0" w14:textId="77777777" w:rsidR="00371A66" w:rsidRPr="00B7014C" w:rsidRDefault="00371A66" w:rsidP="00371A66">
      <w:pPr>
        <w:rPr>
          <w:sz w:val="16"/>
        </w:rPr>
      </w:pPr>
      <w:r w:rsidRPr="00B7014C">
        <w:rPr>
          <w:sz w:val="16"/>
        </w:rPr>
        <w:t xml:space="preserve">Discoveries are retained and shared </w:t>
      </w:r>
    </w:p>
    <w:p w14:paraId="6A280BA0" w14:textId="77777777" w:rsidR="00371A66" w:rsidRPr="00B7014C" w:rsidRDefault="00371A66" w:rsidP="00371A66">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1D52DD62" w14:textId="77777777" w:rsidR="00371A66" w:rsidRPr="00B7014C" w:rsidRDefault="00371A66" w:rsidP="00371A66">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0F03AD6E" w14:textId="77777777" w:rsidR="00371A66" w:rsidRPr="00B7014C" w:rsidRDefault="00371A66" w:rsidP="00371A66">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1B210A9D" w14:textId="77777777" w:rsidR="00371A66" w:rsidRPr="00B7014C" w:rsidRDefault="00371A66" w:rsidP="00371A66">
      <w:pPr>
        <w:rPr>
          <w:rStyle w:val="StyleUnderline"/>
        </w:rPr>
      </w:pPr>
      <w:r w:rsidRPr="00B7014C">
        <w:rPr>
          <w:rStyle w:val="StyleUnderline"/>
        </w:rPr>
        <w:t xml:space="preserve">Human capital is vastly increased </w:t>
      </w:r>
    </w:p>
    <w:p w14:paraId="5DA0DE9B" w14:textId="77777777" w:rsidR="00371A66" w:rsidRPr="00B7014C" w:rsidRDefault="00371A66" w:rsidP="00371A66">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7F88DBA3" w14:textId="77777777" w:rsidR="00371A66" w:rsidRPr="00B7014C" w:rsidRDefault="00371A66" w:rsidP="00371A66">
      <w:pPr>
        <w:rPr>
          <w:sz w:val="16"/>
        </w:rPr>
      </w:pPr>
      <w:r w:rsidRPr="00B7014C">
        <w:rPr>
          <w:sz w:val="16"/>
        </w:rPr>
        <w:t xml:space="preserve">Energy expenditure is reduced </w:t>
      </w:r>
    </w:p>
    <w:p w14:paraId="405EFBAB" w14:textId="77777777" w:rsidR="00371A66" w:rsidRPr="00B7014C" w:rsidRDefault="00371A66" w:rsidP="00371A66">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16E9A7EA" w14:textId="77777777" w:rsidR="00371A66" w:rsidRDefault="00371A66" w:rsidP="00371A66">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1CDB78DA" w14:textId="77777777" w:rsidR="00371A66" w:rsidRPr="00C00601" w:rsidRDefault="00371A66" w:rsidP="00371A66">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2AB8098E" w14:textId="77777777" w:rsidR="00371A66" w:rsidRPr="00C00601" w:rsidRDefault="00371A66" w:rsidP="00371A66">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1535590" w14:textId="77777777" w:rsidR="00371A66" w:rsidRPr="00C00601" w:rsidRDefault="00371A66" w:rsidP="00371A66">
      <w:pPr>
        <w:rPr>
          <w:sz w:val="16"/>
        </w:rPr>
      </w:pPr>
      <w:r w:rsidRPr="00C00601">
        <w:rPr>
          <w:sz w:val="16"/>
        </w:rPr>
        <w:t>Preserving System Resiliency</w:t>
      </w:r>
    </w:p>
    <w:p w14:paraId="2506725F" w14:textId="77777777" w:rsidR="00371A66" w:rsidRPr="00C00601" w:rsidRDefault="00371A66" w:rsidP="00371A66">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035E6023" w14:textId="77777777" w:rsidR="00371A66" w:rsidRPr="00C00601" w:rsidRDefault="00371A66" w:rsidP="00371A66">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569AC5FA" w14:textId="77777777" w:rsidR="00371A66" w:rsidRDefault="00371A66" w:rsidP="00371A66">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A41F74">
        <w:rPr>
          <w:rStyle w:val="StyleUnderline"/>
          <w:highlight w:val="yellow"/>
        </w:rPr>
        <w:t xml:space="preserve">FCC 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2F5DDD59" w14:textId="7B67BC6D" w:rsidR="00371A66" w:rsidRDefault="00371A66" w:rsidP="00371A66">
      <w:pPr>
        <w:pStyle w:val="Heading3"/>
      </w:pPr>
      <w:r>
        <w:t>1AC – Extra</w:t>
      </w:r>
    </w:p>
    <w:p w14:paraId="0AC1C90D" w14:textId="77777777" w:rsidR="00371A66" w:rsidRDefault="00371A66" w:rsidP="00371A66">
      <w:pPr>
        <w:pStyle w:val="Heading4"/>
      </w:pPr>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474ABA1C" w14:textId="77777777" w:rsidR="00371A66" w:rsidRPr="002752EB" w:rsidRDefault="00371A66" w:rsidP="00371A66">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18D29B77" w14:textId="77777777" w:rsidR="00371A66" w:rsidRDefault="00371A66" w:rsidP="00371A66">
      <w:pPr>
        <w:rPr>
          <w:rStyle w:val="StyleUnderline"/>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w:t>
      </w:r>
    </w:p>
    <w:p w14:paraId="62A2EF28" w14:textId="77777777" w:rsidR="00371A66" w:rsidRPr="00226B43" w:rsidRDefault="00371A66" w:rsidP="00371A66">
      <w:pPr>
        <w:rPr>
          <w:sz w:val="16"/>
        </w:rPr>
      </w:pPr>
      <w:r w:rsidRPr="00BD6278">
        <w:rPr>
          <w:rStyle w:val="StyleUnderline"/>
        </w:rPr>
        <w:t>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1FBDC3F3" w14:textId="77777777" w:rsidR="00371A66" w:rsidRPr="00226B43" w:rsidRDefault="00371A66" w:rsidP="00371A66">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4E1302C4" w14:textId="77777777" w:rsidR="00371A66" w:rsidRPr="00226B43" w:rsidRDefault="00371A66" w:rsidP="00371A66">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4A5DE99A" w14:textId="77777777" w:rsidR="00371A66" w:rsidRPr="00226B43" w:rsidRDefault="00371A66" w:rsidP="00371A66">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0FD78EF7" w14:textId="77777777" w:rsidR="00371A66" w:rsidRPr="00226B43" w:rsidRDefault="00371A66" w:rsidP="00371A66">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5B946149" w14:textId="77777777" w:rsidR="00371A66" w:rsidRPr="00226B43" w:rsidRDefault="00371A66" w:rsidP="00371A66">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66651944" w14:textId="77777777" w:rsidR="00371A66" w:rsidRPr="00226B43" w:rsidRDefault="00371A66" w:rsidP="00371A66">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4F87272F" w14:textId="77777777" w:rsidR="00371A66" w:rsidRPr="00226B43" w:rsidRDefault="00371A66" w:rsidP="00371A66">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EF71BFB" w14:textId="77777777" w:rsidR="00371A66" w:rsidRPr="00226B43" w:rsidRDefault="00371A66" w:rsidP="00371A66">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38F920DC" w14:textId="77777777" w:rsidR="00371A66" w:rsidRPr="00226B43" w:rsidRDefault="00371A66" w:rsidP="00371A66">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486E65FF" w14:textId="77777777" w:rsidR="00371A66" w:rsidRPr="00226B43" w:rsidRDefault="00371A66" w:rsidP="00371A66">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4E4BCBD1" w14:textId="77777777" w:rsidR="00371A66" w:rsidRDefault="00371A66" w:rsidP="00371A66">
      <w:pPr>
        <w:rPr>
          <w:rStyle w:val="Emphasis"/>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p>
    <w:p w14:paraId="4CD6E525" w14:textId="77777777" w:rsidR="00371A66" w:rsidRDefault="00371A66" w:rsidP="00371A66">
      <w:pPr>
        <w:rPr>
          <w:rStyle w:val="Emphasis"/>
        </w:rPr>
      </w:pPr>
    </w:p>
    <w:p w14:paraId="6B219C92" w14:textId="77777777" w:rsidR="00371A66" w:rsidRDefault="00371A66" w:rsidP="00371A66">
      <w:pPr>
        <w:rPr>
          <w:rStyle w:val="Emphasis"/>
        </w:rPr>
      </w:pPr>
    </w:p>
    <w:p w14:paraId="03808EF8" w14:textId="77777777" w:rsidR="00371A66" w:rsidRPr="00226B43" w:rsidRDefault="00371A66" w:rsidP="00371A66">
      <w:pPr>
        <w:rPr>
          <w:sz w:val="16"/>
        </w:rPr>
      </w:pP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75F9725E" w14:textId="77777777" w:rsidR="00371A66" w:rsidRPr="00081AE8" w:rsidRDefault="00371A66" w:rsidP="00371A66">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u w:val="none"/>
        </w:rPr>
        <w:t xml:space="preserve">. </w:t>
      </w:r>
    </w:p>
    <w:p w14:paraId="55B48E3E" w14:textId="77777777" w:rsidR="00371A66" w:rsidRPr="00371A66" w:rsidRDefault="00371A66" w:rsidP="00371A66"/>
    <w:p w14:paraId="58A7AE81" w14:textId="7E014593" w:rsidR="0087696D" w:rsidRDefault="0087696D" w:rsidP="0087696D">
      <w:pPr>
        <w:pStyle w:val="Heading1"/>
      </w:pPr>
      <w:r>
        <w:t>2AC</w:t>
      </w:r>
    </w:p>
    <w:p w14:paraId="33DE7051" w14:textId="77777777" w:rsidR="0087696D" w:rsidRDefault="0087696D" w:rsidP="0087696D">
      <w:pPr>
        <w:pStyle w:val="Heading2"/>
      </w:pPr>
      <w:r>
        <w:t>Dynamism</w:t>
      </w:r>
    </w:p>
    <w:p w14:paraId="7787AB04" w14:textId="77777777" w:rsidR="0087696D" w:rsidRPr="00766B76" w:rsidRDefault="0087696D" w:rsidP="0087696D">
      <w:pPr>
        <w:pStyle w:val="Heading2"/>
      </w:pPr>
      <w:r>
        <w:t>Dependency Trap</w:t>
      </w:r>
    </w:p>
    <w:p w14:paraId="2AB89F42" w14:textId="77777777" w:rsidR="0087696D" w:rsidRDefault="0087696D" w:rsidP="0087696D">
      <w:pPr>
        <w:pStyle w:val="Heading2"/>
      </w:pPr>
      <w:r>
        <w:t>Systemic Risk</w:t>
      </w:r>
    </w:p>
    <w:p w14:paraId="07C2628C" w14:textId="77777777" w:rsidR="0087696D" w:rsidRDefault="0087696D" w:rsidP="0087696D">
      <w:pPr>
        <w:pStyle w:val="Heading2"/>
      </w:pPr>
      <w:r>
        <w:t>AT: T</w:t>
      </w:r>
    </w:p>
    <w:p w14:paraId="474B57D8" w14:textId="77777777" w:rsidR="0087696D" w:rsidRPr="00C00601" w:rsidRDefault="0087696D" w:rsidP="0087696D">
      <w:pPr>
        <w:pStyle w:val="Heading3"/>
        <w:rPr>
          <w:rFonts w:cs="Arial"/>
        </w:rPr>
      </w:pPr>
      <w:r w:rsidRPr="00C00601">
        <w:rPr>
          <w:rFonts w:cs="Arial"/>
        </w:rPr>
        <w:t xml:space="preserve">2AC – AT: T-Prohibition </w:t>
      </w:r>
    </w:p>
    <w:p w14:paraId="357175C4" w14:textId="77777777" w:rsidR="0087696D" w:rsidRPr="00C00601" w:rsidRDefault="0087696D" w:rsidP="0087696D">
      <w:pPr>
        <w:pStyle w:val="Heading4"/>
        <w:numPr>
          <w:ilvl w:val="0"/>
          <w:numId w:val="12"/>
        </w:numPr>
        <w:tabs>
          <w:tab w:val="num" w:pos="360"/>
        </w:tabs>
        <w:rPr>
          <w:rFonts w:cs="Arial"/>
        </w:rPr>
      </w:pPr>
      <w:r w:rsidRPr="00C00601">
        <w:rPr>
          <w:rFonts w:cs="Arial"/>
        </w:rPr>
        <w:t xml:space="preserve">C/I – </w:t>
      </w:r>
      <w:r>
        <w:rPr>
          <w:rFonts w:cs="Arial"/>
        </w:rPr>
        <w:t>P</w:t>
      </w:r>
      <w:r w:rsidRPr="00C00601">
        <w:rPr>
          <w:rFonts w:cs="Arial"/>
        </w:rPr>
        <w:t>rohibitions</w:t>
      </w:r>
      <w:r>
        <w:rPr>
          <w:rFonts w:cs="Arial"/>
        </w:rPr>
        <w:t xml:space="preserve"> don’t have to </w:t>
      </w:r>
      <w:r w:rsidRPr="00CA2096">
        <w:rPr>
          <w:u w:val="single"/>
        </w:rPr>
        <w:t>cease</w:t>
      </w:r>
      <w:r>
        <w:t xml:space="preserve"> </w:t>
      </w:r>
      <w:r w:rsidRPr="00CA2096">
        <w:t>everything</w:t>
      </w:r>
      <w:r>
        <w:t xml:space="preserve"> –</w:t>
      </w:r>
      <w:r w:rsidRPr="00C00601">
        <w:rPr>
          <w:rFonts w:cs="Arial"/>
        </w:rPr>
        <w:t xml:space="preserve"> can be categorical or limited. </w:t>
      </w:r>
    </w:p>
    <w:p w14:paraId="5CBFAF40" w14:textId="77777777" w:rsidR="0087696D" w:rsidRPr="00C00601" w:rsidRDefault="0087696D" w:rsidP="0087696D">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w:t>
      </w:r>
    </w:p>
    <w:p w14:paraId="40B31C4B" w14:textId="77777777" w:rsidR="0087696D" w:rsidRPr="00C00601" w:rsidRDefault="0087696D" w:rsidP="0087696D">
      <w:pPr>
        <w:rPr>
          <w:sz w:val="16"/>
        </w:rPr>
      </w:pPr>
      <w:r w:rsidRPr="00C00601">
        <w:rPr>
          <w:sz w:val="16"/>
        </w:rPr>
        <w:t xml:space="preserve">Notably, state and </w:t>
      </w:r>
      <w:r w:rsidRPr="00B01DDA">
        <w:rPr>
          <w:rStyle w:val="StyleUnderline"/>
          <w:highlight w:val="yellow"/>
        </w:rPr>
        <w:t>federal governments</w:t>
      </w:r>
      <w:r w:rsidRPr="00C00601">
        <w:rPr>
          <w:sz w:val="16"/>
        </w:rPr>
        <w:t xml:space="preserve"> have </w:t>
      </w:r>
      <w:r w:rsidRPr="00B01DDA">
        <w:rPr>
          <w:rStyle w:val="StyleUnderline"/>
          <w:highlight w:val="yellow"/>
        </w:rPr>
        <w:t>issued</w:t>
      </w:r>
      <w:r w:rsidRPr="00C00601">
        <w:rPr>
          <w:sz w:val="16"/>
        </w:rPr>
        <w:t xml:space="preserve"> line-of-business </w:t>
      </w:r>
      <w:r w:rsidRPr="00B01DDA">
        <w:rPr>
          <w:rStyle w:val="StyleUnderline"/>
          <w:highlight w:val="yellow"/>
        </w:rPr>
        <w:t>restrictions through</w:t>
      </w:r>
      <w:r w:rsidRPr="00C00601">
        <w:rPr>
          <w:sz w:val="16"/>
        </w:rPr>
        <w:t xml:space="preserve"> a variety of legal tools: corporate charters, regulatory regimes, and </w:t>
      </w:r>
      <w:r w:rsidRPr="00B01DDA">
        <w:rPr>
          <w:rStyle w:val="Emphasis"/>
          <w:highlight w:val="yellow"/>
        </w:rPr>
        <w:t>antitrust law</w:t>
      </w:r>
      <w:r w:rsidRPr="00C00601">
        <w:rPr>
          <w:sz w:val="16"/>
        </w:rPr>
        <w:t xml:space="preserve">.227 In some cases, </w:t>
      </w:r>
      <w:r w:rsidRPr="00B01DDA">
        <w:rPr>
          <w:rStyle w:val="StyleUnderline"/>
          <w:highlight w:val="yellow"/>
        </w:rPr>
        <w:t xml:space="preserve">these limits </w:t>
      </w:r>
      <w:r w:rsidRPr="00B01DDA">
        <w:rPr>
          <w:rStyle w:val="Emphasis"/>
          <w:highlight w:val="yellow"/>
        </w:rPr>
        <w:t>prohibited firms</w:t>
      </w:r>
      <w:r w:rsidRPr="00B01DDA">
        <w:rPr>
          <w:sz w:val="16"/>
          <w:highlight w:val="yellow"/>
        </w:rPr>
        <w:t xml:space="preserve"> </w:t>
      </w:r>
      <w:r w:rsidRPr="00B01DDA">
        <w:rPr>
          <w:rStyle w:val="StyleUnderline"/>
          <w:highlight w:val="yellow"/>
        </w:rPr>
        <w:t>from expanding into a</w:t>
      </w:r>
      <w:r w:rsidRPr="00C00601">
        <w:rPr>
          <w:rStyle w:val="StyleUnderline"/>
        </w:rPr>
        <w:t xml:space="preserve">ny distinct </w:t>
      </w:r>
      <w:r w:rsidRPr="00B01DDA">
        <w:rPr>
          <w:rStyle w:val="StyleUnderline"/>
          <w:highlight w:val="yellow"/>
        </w:rPr>
        <w:t>market</w:t>
      </w:r>
      <w:r w:rsidRPr="00C00601">
        <w:rPr>
          <w:rStyle w:val="StyleUnderline"/>
        </w:rPr>
        <w:t>; in others, they prohibited firms from entering only adjacent markets</w:t>
      </w:r>
      <w:r w:rsidRPr="00C00601">
        <w:rPr>
          <w:sz w:val="16"/>
        </w:rPr>
        <w:t xml:space="preserve">—namely, those markets that involve a successive stage of production or distribution. A </w:t>
      </w:r>
      <w:r w:rsidRPr="00B01DDA">
        <w:rPr>
          <w:rStyle w:val="Emphasis"/>
          <w:highlight w:val="yellow"/>
        </w:rPr>
        <w:t>categorical prohibition</w:t>
      </w:r>
      <w:r w:rsidRPr="00B01DDA">
        <w:rPr>
          <w:sz w:val="16"/>
          <w:highlight w:val="yellow"/>
        </w:rPr>
        <w:t xml:space="preserve"> </w:t>
      </w:r>
      <w:r w:rsidRPr="00B01DDA">
        <w:rPr>
          <w:rStyle w:val="StyleUnderline"/>
          <w:highlight w:val="yellow"/>
        </w:rPr>
        <w:t>would</w:t>
      </w:r>
      <w:r w:rsidRPr="00C00601">
        <w:rPr>
          <w:sz w:val="16"/>
        </w:rPr>
        <w:t xml:space="preserve">, for example, </w:t>
      </w:r>
      <w:r w:rsidRPr="00B01DDA">
        <w:rPr>
          <w:rStyle w:val="StyleUnderline"/>
          <w:highlight w:val="yellow"/>
        </w:rPr>
        <w:t>ban a</w:t>
      </w:r>
      <w:r w:rsidRPr="00C00601">
        <w:rPr>
          <w:rStyle w:val="StyleUnderline"/>
        </w:rPr>
        <w:t xml:space="preserve"> movie </w:t>
      </w:r>
      <w:r w:rsidRPr="00B01DDA">
        <w:rPr>
          <w:rStyle w:val="StyleUnderline"/>
          <w:highlight w:val="yellow"/>
        </w:rPr>
        <w:t>distributor from entering any nondistributor market, whereas a</w:t>
      </w:r>
      <w:r w:rsidRPr="00B01DDA">
        <w:rPr>
          <w:sz w:val="16"/>
          <w:highlight w:val="yellow"/>
        </w:rPr>
        <w:t xml:space="preserve"> </w:t>
      </w:r>
      <w:r w:rsidRPr="00B01DDA">
        <w:rPr>
          <w:rStyle w:val="Emphasis"/>
          <w:highlight w:val="yellow"/>
        </w:rPr>
        <w:t>ban on integration</w:t>
      </w:r>
      <w:r w:rsidRPr="00B01DDA">
        <w:rPr>
          <w:sz w:val="16"/>
          <w:highlight w:val="yellow"/>
        </w:rPr>
        <w:t xml:space="preserve"> </w:t>
      </w:r>
      <w:r w:rsidRPr="00B01DDA">
        <w:rPr>
          <w:rStyle w:val="StyleUnderline"/>
          <w:highlight w:val="yellow"/>
        </w:rPr>
        <w:t>would prohibit it from entering only the</w:t>
      </w:r>
      <w:r w:rsidRPr="00C00601">
        <w:rPr>
          <w:sz w:val="16"/>
        </w:rPr>
        <w:t xml:space="preserve"> </w:t>
      </w:r>
      <w:r w:rsidRPr="00B01DDA">
        <w:rPr>
          <w:rStyle w:val="StyleUnderline"/>
          <w:highlight w:val="yellow"/>
        </w:rPr>
        <w:t>movie-production market</w:t>
      </w:r>
      <w:r w:rsidRPr="00C00601">
        <w:rPr>
          <w:sz w:val="16"/>
        </w:rPr>
        <w:t xml:space="preserve"> or the movie-theater market. Since this Article examines the dual role that digital platforms play—as both marketplace operators and merchants in the marketplace—this Part primarily focuses on limits on entry into adjacent markets</w:t>
      </w:r>
    </w:p>
    <w:p w14:paraId="31C2ECF3" w14:textId="77777777" w:rsidR="0087696D" w:rsidRPr="003B5C5C" w:rsidRDefault="0087696D" w:rsidP="0087696D"/>
    <w:p w14:paraId="1E08FA46" w14:textId="77777777" w:rsidR="0087696D" w:rsidRDefault="0087696D" w:rsidP="0087696D">
      <w:pPr>
        <w:pStyle w:val="Heading2"/>
      </w:pPr>
      <w:r>
        <w:t>AT: Multilat CP</w:t>
      </w:r>
    </w:p>
    <w:p w14:paraId="1007BD9D" w14:textId="58A85332" w:rsidR="0087696D" w:rsidRDefault="0087696D" w:rsidP="0087696D">
      <w:pPr>
        <w:pStyle w:val="Heading3"/>
      </w:pPr>
      <w:r>
        <w:t>2AC – AT: Multilat CP</w:t>
      </w:r>
    </w:p>
    <w:p w14:paraId="1401F592" w14:textId="77777777" w:rsidR="0087696D" w:rsidRDefault="0087696D" w:rsidP="0087696D">
      <w:pPr>
        <w:pStyle w:val="Heading4"/>
      </w:pPr>
      <w:r>
        <w:t xml:space="preserve">7. Shreds </w:t>
      </w:r>
      <w:r w:rsidRPr="00351BCD">
        <w:rPr>
          <w:u w:val="single"/>
        </w:rPr>
        <w:t>certainty</w:t>
      </w:r>
      <w:r>
        <w:t xml:space="preserve"> – it’s perceived as the US letting </w:t>
      </w:r>
      <w:r w:rsidRPr="00351BCD">
        <w:rPr>
          <w:u w:val="single"/>
        </w:rPr>
        <w:t>other nations</w:t>
      </w:r>
      <w:r>
        <w:t xml:space="preserve"> dictate the scope of its domestic antitrust laws. That produces an </w:t>
      </w:r>
      <w:r w:rsidRPr="00351BCD">
        <w:rPr>
          <w:u w:val="single"/>
        </w:rPr>
        <w:t>uncertain business environment</w:t>
      </w:r>
      <w:r>
        <w:t xml:space="preserve"> which chills </w:t>
      </w:r>
      <w:r w:rsidRPr="00351BCD">
        <w:rPr>
          <w:u w:val="single"/>
        </w:rPr>
        <w:t>investment</w:t>
      </w:r>
      <w:r>
        <w:t xml:space="preserve"> and </w:t>
      </w:r>
      <w:r w:rsidRPr="00351BCD">
        <w:rPr>
          <w:u w:val="single"/>
        </w:rPr>
        <w:t>startup innovation</w:t>
      </w:r>
      <w:r>
        <w:t xml:space="preserve">. That’s Khan and </w:t>
      </w:r>
    </w:p>
    <w:p w14:paraId="2A36AB19" w14:textId="77777777" w:rsidR="0087696D" w:rsidRPr="00972158" w:rsidRDefault="0087696D" w:rsidP="0087696D">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E4E9562" w14:textId="77777777" w:rsidR="0087696D" w:rsidRPr="00972158" w:rsidRDefault="0087696D" w:rsidP="0087696D">
      <w:pPr>
        <w:rPr>
          <w:sz w:val="16"/>
        </w:rPr>
      </w:pPr>
      <w:r w:rsidRPr="00972158">
        <w:rPr>
          <w:sz w:val="16"/>
        </w:rPr>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EE1BA6">
        <w:rPr>
          <w:rStyle w:val="Emphasis"/>
        </w:rPr>
        <w:t>rulemaking</w:t>
      </w:r>
      <w:r w:rsidRPr="00972158">
        <w:rPr>
          <w:rStyle w:val="StyleUnderline"/>
        </w:rPr>
        <w:t xml:space="preserve"> can also be related to “standards, guidelines, pointers, criteria, or </w:t>
      </w:r>
      <w:r w:rsidRPr="00EE1BA6">
        <w:rPr>
          <w:rStyle w:val="Emphasis"/>
        </w:rPr>
        <w:t>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 xml:space="preserve">stipulate the </w:t>
      </w:r>
      <w:r w:rsidRPr="00EE1BA6">
        <w:rPr>
          <w:rStyle w:val="Emphasis"/>
          <w:highlight w:val="yellow"/>
        </w:rPr>
        <w:t>analytical framework</w:t>
      </w:r>
      <w:r w:rsidRPr="00972158">
        <w:rPr>
          <w:rStyle w:val="StyleUnderline"/>
        </w:rPr>
        <w:t xml:space="preserve"> that the </w:t>
      </w:r>
      <w:r w:rsidRPr="00EE1BA6">
        <w:rPr>
          <w:rStyle w:val="Emphasis"/>
        </w:rPr>
        <w:t>agencies</w:t>
      </w:r>
      <w:r w:rsidRPr="00972158">
        <w:rPr>
          <w:rStyle w:val="StyleUnderline"/>
        </w:rPr>
        <w:t xml:space="preserve"> rely on to enforce the merger law. Agency rulemaking could do the same </w:t>
      </w:r>
      <w:r w:rsidRPr="0015332C">
        <w:rPr>
          <w:rStyle w:val="StyleUnderline"/>
          <w:highlight w:val="yellow"/>
        </w:rPr>
        <w:t>for “</w:t>
      </w:r>
      <w:r w:rsidRPr="00EE1BA6">
        <w:rPr>
          <w:rStyle w:val="Emphasis"/>
          <w:highlight w:val="yellow"/>
        </w:rPr>
        <w:t>unfair methods</w:t>
      </w:r>
      <w:r w:rsidRPr="0015332C">
        <w:rPr>
          <w:rStyle w:val="StyleUnderline"/>
          <w:highlight w:val="yellow"/>
        </w:rPr>
        <w:t xml:space="preserve"> of </w:t>
      </w:r>
      <w:r w:rsidRPr="00EE1BA6">
        <w:rPr>
          <w:rStyle w:val="Emphasis"/>
          <w:highlight w:val="yellow"/>
        </w:rPr>
        <w:t>competition</w:t>
      </w:r>
      <w:r w:rsidRPr="00972158">
        <w:rPr>
          <w:rStyle w:val="StyleUnderline"/>
        </w:rPr>
        <w:t>.”</w:t>
      </w:r>
    </w:p>
    <w:p w14:paraId="77C58606" w14:textId="77777777" w:rsidR="0087696D" w:rsidRPr="00972158" w:rsidRDefault="0087696D" w:rsidP="0087696D">
      <w:pPr>
        <w:rPr>
          <w:sz w:val="16"/>
        </w:rPr>
      </w:pPr>
      <w:r w:rsidRPr="00972158">
        <w:rPr>
          <w:rStyle w:val="StyleUnderline"/>
        </w:rPr>
        <w:t xml:space="preserve">We see three </w:t>
      </w:r>
      <w:r w:rsidRPr="00EE1BA6">
        <w:rPr>
          <w:rStyle w:val="Emphasis"/>
        </w:rPr>
        <w:t>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6FB38193" w14:textId="77777777" w:rsidR="0087696D" w:rsidRPr="00972158" w:rsidRDefault="0087696D" w:rsidP="0087696D">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 xml:space="preserve">Commission to issue </w:t>
      </w:r>
      <w:r w:rsidRPr="00EE1BA6">
        <w:rPr>
          <w:rStyle w:val="Emphasis"/>
          <w:highlight w:val="yellow"/>
        </w:rPr>
        <w:t>clear rules</w:t>
      </w:r>
      <w:r w:rsidRPr="0015332C">
        <w:rPr>
          <w:rStyle w:val="StyleUnderline"/>
          <w:highlight w:val="yellow"/>
        </w:rPr>
        <w:t xml:space="preserve">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 xml:space="preserve">The </w:t>
      </w:r>
      <w:r w:rsidRPr="00EE1BA6">
        <w:rPr>
          <w:rStyle w:val="Emphasis"/>
        </w:rPr>
        <w:t>APA</w:t>
      </w:r>
      <w:r w:rsidRPr="00972158">
        <w:rPr>
          <w:rStyle w:val="StyleUnderline"/>
        </w:rPr>
        <w:t xml:space="preserve"> </w:t>
      </w:r>
      <w:r w:rsidRPr="00EE1BA6">
        <w:rPr>
          <w:rStyle w:val="StyleUnderline"/>
        </w:rPr>
        <w:t>requires</w:t>
      </w:r>
      <w:r w:rsidRPr="00972158">
        <w:rPr>
          <w:rStyle w:val="StyleUnderline"/>
        </w:rPr>
        <w:t xml:space="preserve"> agencies engaging in rulemaking to provide the public with </w:t>
      </w:r>
      <w:r w:rsidRPr="00EE1BA6">
        <w:rPr>
          <w:rStyle w:val="Emphasis"/>
        </w:rPr>
        <w:t>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 xml:space="preserve">An agency must publish the </w:t>
      </w:r>
      <w:r w:rsidRPr="00EE1BA6">
        <w:rPr>
          <w:rStyle w:val="Emphasis"/>
        </w:rPr>
        <w:t>final rule</w:t>
      </w:r>
      <w:r w:rsidRPr="00972158">
        <w:rPr>
          <w:rStyle w:val="StyleUnderline"/>
        </w:rPr>
        <w:t xml:space="preserve"> in the Federal Register at least </w:t>
      </w:r>
      <w:r w:rsidRPr="00EE1BA6">
        <w:rPr>
          <w:rStyle w:val="Emphasis"/>
        </w:rPr>
        <w:t>thirty days</w:t>
      </w:r>
      <w:r w:rsidRPr="00972158">
        <w:rPr>
          <w:rStyle w:val="StyleUnderline"/>
        </w:rPr>
        <w:t xml:space="preserve"> before the rule </w:t>
      </w:r>
      <w:r w:rsidRPr="00EE1BA6">
        <w:rPr>
          <w:rStyle w:val="StyleUnderline"/>
        </w:rPr>
        <w:t>becomes</w:t>
      </w:r>
      <w:r w:rsidRPr="00972158">
        <w:rPr>
          <w:rStyle w:val="StyleUnderline"/>
        </w:rPr>
        <w:t xml:space="preserve"> </w:t>
      </w:r>
      <w:r w:rsidRPr="00EE1BA6">
        <w:rPr>
          <w:rStyle w:val="Emphasis"/>
        </w:rPr>
        <w:t>effective</w:t>
      </w:r>
      <w:r w:rsidRPr="00972158">
        <w:rPr>
          <w:sz w:val="16"/>
        </w:rPr>
        <w:t>.45</w:t>
      </w:r>
    </w:p>
    <w:p w14:paraId="547EC5BC" w14:textId="77777777" w:rsidR="0087696D" w:rsidRPr="003B5C5C" w:rsidRDefault="0087696D" w:rsidP="0087696D">
      <w:pPr>
        <w:rPr>
          <w:u w:val="single"/>
        </w:rPr>
      </w:pPr>
      <w:r w:rsidRPr="00972158">
        <w:rPr>
          <w:sz w:val="16"/>
        </w:rPr>
        <w:t xml:space="preserve">These </w:t>
      </w:r>
      <w:r w:rsidRPr="00972158">
        <w:rPr>
          <w:rStyle w:val="StyleUnderline"/>
        </w:rPr>
        <w:t xml:space="preserve">procedural requirements promote </w:t>
      </w:r>
      <w:r w:rsidRPr="00EE1BA6">
        <w:rPr>
          <w:rStyle w:val="Emphasis"/>
        </w:rPr>
        <w:t>clear rules</w:t>
      </w:r>
      <w:r w:rsidRPr="00972158">
        <w:rPr>
          <w:rStyle w:val="StyleUnderline"/>
        </w:rPr>
        <w:t xml:space="preserve"> and provide </w:t>
      </w:r>
      <w:r w:rsidRPr="00EE1BA6">
        <w:rPr>
          <w:rStyle w:val="Emphasis"/>
        </w:rPr>
        <w:t>clear notice</w:t>
      </w:r>
      <w:r w:rsidRPr="00972158">
        <w:rPr>
          <w:rStyle w:val="StyleUnderline"/>
        </w:rPr>
        <w:t>.</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 xml:space="preserve">deliver </w:t>
      </w:r>
      <w:r w:rsidRPr="00EE1BA6">
        <w:rPr>
          <w:rStyle w:val="Emphasis"/>
          <w:highlight w:val="yellow"/>
        </w:rPr>
        <w:t>consistent enforcement</w:t>
      </w:r>
      <w:r w:rsidRPr="0015332C">
        <w:rPr>
          <w:rStyle w:val="StyleUnderline"/>
          <w:highlight w:val="yellow"/>
        </w:rPr>
        <w:t xml:space="preserve"> and </w:t>
      </w:r>
      <w:r w:rsidRPr="00EE1BA6">
        <w:rPr>
          <w:rStyle w:val="Emphasis"/>
          <w:highlight w:val="yellow"/>
        </w:rPr>
        <w:t>predictable results</w:t>
      </w:r>
      <w:r w:rsidRPr="00972158">
        <w:rPr>
          <w:rStyle w:val="StyleUnderline"/>
        </w:rPr>
        <w:t xml:space="preserve">. </w:t>
      </w:r>
      <w:r w:rsidRPr="00EE1BA6">
        <w:rPr>
          <w:rStyle w:val="Emphasis"/>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EE1BA6">
        <w:rPr>
          <w:rStyle w:val="Emphasis"/>
          <w:highlight w:val="yellow"/>
        </w:rPr>
        <w:t>resources</w:t>
      </w:r>
      <w:r w:rsidRPr="00EE1BA6">
        <w:rPr>
          <w:rStyle w:val="StyleUnderline"/>
          <w:highlight w:val="yellow"/>
        </w:rPr>
        <w:t xml:space="preserve"> and behavior </w:t>
      </w:r>
      <w:r w:rsidRPr="009001C6">
        <w:rPr>
          <w:rStyle w:val="StyleUnderline"/>
        </w:rPr>
        <w:t xml:space="preserve">more </w:t>
      </w:r>
      <w:r w:rsidRPr="00EE1BA6">
        <w:rPr>
          <w:rStyle w:val="Emphasis"/>
          <w:highlight w:val="yellow"/>
        </w:rPr>
        <w:t>productively</w:t>
      </w:r>
      <w:r w:rsidRPr="0015332C">
        <w:rPr>
          <w:rStyle w:val="StyleUnderline"/>
          <w:highlight w:val="yellow"/>
        </w:rPr>
        <w:t xml:space="preserve">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p w14:paraId="7991EE7D" w14:textId="77777777" w:rsidR="0087696D" w:rsidRPr="00C00601" w:rsidRDefault="0087696D" w:rsidP="0087696D">
      <w:pPr>
        <w:pStyle w:val="Heading4"/>
        <w:rPr>
          <w:rFonts w:cs="Arial"/>
        </w:rPr>
      </w:pPr>
      <w:bookmarkStart w:id="1" w:name="_Hlk82167225"/>
      <w:r>
        <w:rPr>
          <w:rFonts w:cs="Arial"/>
        </w:rPr>
        <w:t xml:space="preserve">9. </w:t>
      </w:r>
      <w:r w:rsidRPr="00C00601">
        <w:rPr>
          <w:rFonts w:cs="Arial"/>
        </w:rPr>
        <w:t>Counterplan causes delay – stifles innovation.</w:t>
      </w:r>
    </w:p>
    <w:p w14:paraId="6E7720FA" w14:textId="77777777" w:rsidR="0087696D" w:rsidRPr="00C00601" w:rsidRDefault="0087696D" w:rsidP="0087696D">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6B39027D" w14:textId="77777777" w:rsidR="0087696D" w:rsidRPr="009C1C61" w:rsidRDefault="0087696D" w:rsidP="0087696D">
      <w:pPr>
        <w:rPr>
          <w:sz w:val="16"/>
        </w:rPr>
      </w:pPr>
      <w:r w:rsidRPr="00C00601">
        <w:rPr>
          <w:sz w:val="16"/>
        </w:rPr>
        <w:t xml:space="preserve">Moreover, </w:t>
      </w:r>
      <w:r w:rsidRPr="00C00601">
        <w:rPr>
          <w:rStyle w:val="StyleUnderline"/>
        </w:rPr>
        <w:t xml:space="preserve">even </w:t>
      </w:r>
      <w:r w:rsidRPr="00D3486E">
        <w:rPr>
          <w:rStyle w:val="StyleUnderline"/>
          <w:highlight w:val="yellow"/>
        </w:rPr>
        <w:t>disputes</w:t>
      </w:r>
      <w:r w:rsidRPr="00C00601">
        <w:rPr>
          <w:rStyle w:val="StyleUnderline"/>
        </w:rPr>
        <w:t xml:space="preserve"> between well-heeled corporations can </w:t>
      </w:r>
      <w:r w:rsidRPr="00D3486E">
        <w:rPr>
          <w:rStyle w:val="StyleUnderline"/>
          <w:highlight w:val="yellow"/>
        </w:rPr>
        <w:t xml:space="preserve">take </w:t>
      </w:r>
      <w:r w:rsidRPr="00D3486E">
        <w:rPr>
          <w:rStyle w:val="Emphasis"/>
          <w:highlight w:val="yellow"/>
        </w:rPr>
        <w:t>years to resolve</w:t>
      </w:r>
      <w:r w:rsidRPr="00C00601">
        <w:rPr>
          <w:sz w:val="16"/>
        </w:rPr>
        <w:t xml:space="preserve">. For example, </w:t>
      </w:r>
      <w:r w:rsidRPr="00C00601">
        <w:rPr>
          <w:rStyle w:val="StyleUnderline"/>
        </w:rPr>
        <w:t xml:space="preserve">in 2011 </w:t>
      </w:r>
      <w:r w:rsidRPr="00D3486E">
        <w:rPr>
          <w:rStyle w:val="StyleUnderline"/>
          <w:highlight w:val="yellow"/>
        </w:rPr>
        <w:t>Bloomberg filed a complaint with the</w:t>
      </w:r>
      <w:r w:rsidRPr="00C00601">
        <w:rPr>
          <w:rStyle w:val="StyleUnderline"/>
        </w:rPr>
        <w:t xml:space="preserve"> </w:t>
      </w:r>
      <w:r w:rsidRPr="00D3486E">
        <w:rPr>
          <w:rStyle w:val="Emphasis"/>
          <w:highlight w:val="yellow"/>
        </w:rPr>
        <w:t>FCC</w:t>
      </w:r>
      <w:r w:rsidRPr="00C00601">
        <w:rPr>
          <w:sz w:val="16"/>
        </w:rPr>
        <w:t xml:space="preserve">, alleging that Comcast was improperly grouping Bloomberg’s channel in an unfavorable cluster of channels.679 </w:t>
      </w:r>
      <w:r w:rsidRPr="00C00601">
        <w:rPr>
          <w:rStyle w:val="StyleUnderline"/>
        </w:rPr>
        <w:t>Since the FCC had conditioned Comcast’s acquisition of NBC on the basis of fair</w:t>
      </w:r>
      <w:r w:rsidRPr="00C00601">
        <w:rPr>
          <w:sz w:val="16"/>
        </w:rPr>
        <w:t xml:space="preserve"> “</w:t>
      </w:r>
      <w:r w:rsidRPr="00C00601">
        <w:rPr>
          <w:rStyle w:val="Emphasis"/>
        </w:rPr>
        <w:t>neighborhooding</w:t>
      </w:r>
      <w:r w:rsidRPr="00C00601">
        <w:rPr>
          <w:sz w:val="16"/>
        </w:rPr>
        <w:t xml:space="preserve">” of independent news networks, </w:t>
      </w:r>
      <w:r w:rsidRPr="00C00601">
        <w:rPr>
          <w:rStyle w:val="StyleUnderline"/>
        </w:rPr>
        <w:t xml:space="preserve">Bloomberg </w:t>
      </w:r>
      <w:r w:rsidRPr="00D3486E">
        <w:rPr>
          <w:rStyle w:val="StyleUnderline"/>
          <w:highlight w:val="yellow"/>
        </w:rPr>
        <w:t>claimed</w:t>
      </w:r>
      <w:r w:rsidRPr="00C00601">
        <w:rPr>
          <w:sz w:val="16"/>
        </w:rPr>
        <w:t xml:space="preserve"> that </w:t>
      </w:r>
      <w:r w:rsidRPr="00D3486E">
        <w:rPr>
          <w:rStyle w:val="StyleUnderline"/>
          <w:highlight w:val="yellow"/>
        </w:rPr>
        <w:t>Comcast was in</w:t>
      </w:r>
      <w:r w:rsidRPr="00C00601">
        <w:rPr>
          <w:rStyle w:val="StyleUnderline"/>
        </w:rPr>
        <w:t xml:space="preserve"> </w:t>
      </w:r>
      <w:r w:rsidRPr="00D3486E">
        <w:rPr>
          <w:rStyle w:val="Emphasis"/>
          <w:highlight w:val="yellow"/>
        </w:rPr>
        <w:t>violation</w:t>
      </w:r>
      <w:r w:rsidRPr="00D3486E">
        <w:rPr>
          <w:rStyle w:val="StyleUnderline"/>
          <w:highlight w:val="yellow"/>
        </w:rPr>
        <w:t xml:space="preserve"> o</w:t>
      </w:r>
      <w:r w:rsidRPr="00C00601">
        <w:rPr>
          <w:rStyle w:val="StyleUnderline"/>
        </w:rPr>
        <w:t xml:space="preserve">f its </w:t>
      </w:r>
      <w:r w:rsidRPr="00D3486E">
        <w:rPr>
          <w:rStyle w:val="StyleUnderline"/>
          <w:highlight w:val="yellow"/>
        </w:rPr>
        <w:t>commitments</w:t>
      </w:r>
      <w:r w:rsidRPr="00C00601">
        <w:rPr>
          <w:sz w:val="16"/>
        </w:rPr>
        <w:t xml:space="preserve">.680 Granted that this dispute was adjudicated outside the auspices of section 616 and the agency’s ALJ, </w:t>
      </w:r>
      <w:r w:rsidRPr="00C00601">
        <w:rPr>
          <w:rStyle w:val="StyleUnderline"/>
        </w:rPr>
        <w:t xml:space="preserve">the </w:t>
      </w:r>
      <w:r w:rsidRPr="00D3486E">
        <w:rPr>
          <w:rStyle w:val="StyleUnderline"/>
          <w:highlight w:val="yellow"/>
        </w:rPr>
        <w:t>FCC took</w:t>
      </w:r>
      <w:r w:rsidRPr="00C00601">
        <w:rPr>
          <w:sz w:val="16"/>
        </w:rPr>
        <w:t xml:space="preserve"> </w:t>
      </w:r>
      <w:r w:rsidRPr="00C00601">
        <w:rPr>
          <w:rStyle w:val="Emphasis"/>
        </w:rPr>
        <w:t xml:space="preserve">over </w:t>
      </w:r>
      <w:r w:rsidRPr="00D3486E">
        <w:rPr>
          <w:rStyle w:val="Emphasis"/>
          <w:highlight w:val="yellow"/>
        </w:rPr>
        <w:t>two years</w:t>
      </w:r>
      <w:r w:rsidRPr="00C00601">
        <w:rPr>
          <w:sz w:val="16"/>
        </w:rPr>
        <w:t xml:space="preserve"> </w:t>
      </w:r>
      <w:r w:rsidRPr="00C00601">
        <w:rPr>
          <w:rStyle w:val="StyleUnderline"/>
        </w:rPr>
        <w:t>to reach a final decision</w:t>
      </w:r>
      <w:r w:rsidRPr="00C00601">
        <w:rPr>
          <w:sz w:val="16"/>
        </w:rPr>
        <w:t xml:space="preserve">.681 </w:t>
      </w:r>
      <w:r w:rsidRPr="00D3486E">
        <w:rPr>
          <w:rStyle w:val="StyleUnderline"/>
          <w:highlight w:val="yellow"/>
        </w:rPr>
        <w:t>Given</w:t>
      </w:r>
      <w:r w:rsidRPr="00C00601">
        <w:rPr>
          <w:rStyle w:val="StyleUnderline"/>
        </w:rPr>
        <w:t xml:space="preserve"> the </w:t>
      </w:r>
      <w:r w:rsidRPr="00D3486E">
        <w:rPr>
          <w:rStyle w:val="StyleUnderline"/>
          <w:highlight w:val="yellow"/>
        </w:rPr>
        <w:t xml:space="preserve">importance of </w:t>
      </w:r>
      <w:r w:rsidRPr="00D3486E">
        <w:rPr>
          <w:rStyle w:val="Emphasis"/>
          <w:highlight w:val="yellow"/>
        </w:rPr>
        <w:t>timeliness</w:t>
      </w:r>
      <w:r w:rsidRPr="00D3486E">
        <w:rPr>
          <w:sz w:val="16"/>
          <w:highlight w:val="yellow"/>
        </w:rPr>
        <w:t xml:space="preserve"> </w:t>
      </w:r>
      <w:r w:rsidRPr="00D3486E">
        <w:rPr>
          <w:rStyle w:val="StyleUnderline"/>
          <w:highlight w:val="yellow"/>
        </w:rPr>
        <w:t>in</w:t>
      </w:r>
      <w:r w:rsidRPr="00D3486E">
        <w:rPr>
          <w:sz w:val="16"/>
          <w:highlight w:val="yellow"/>
        </w:rPr>
        <w:t xml:space="preserve"> </w:t>
      </w:r>
      <w:r w:rsidRPr="00D3486E">
        <w:rPr>
          <w:rStyle w:val="Emphasis"/>
          <w:highlight w:val="yellow"/>
        </w:rPr>
        <w:t>high-tech markets</w:t>
      </w:r>
      <w:r w:rsidRPr="00C00601">
        <w:rPr>
          <w:sz w:val="16"/>
        </w:rPr>
        <w:t>—</w:t>
      </w:r>
      <w:r w:rsidRPr="00D3486E">
        <w:rPr>
          <w:rStyle w:val="StyleUnderline"/>
          <w:highlight w:val="yellow"/>
        </w:rPr>
        <w:t xml:space="preserve">where a </w:t>
      </w:r>
      <w:r w:rsidRPr="00D3486E">
        <w:rPr>
          <w:rStyle w:val="Emphasis"/>
          <w:highlight w:val="yellow"/>
        </w:rPr>
        <w:t>slight delay</w:t>
      </w:r>
      <w:r w:rsidRPr="00C00601">
        <w:rPr>
          <w:sz w:val="16"/>
        </w:rPr>
        <w:t xml:space="preserve"> </w:t>
      </w:r>
      <w:r w:rsidRPr="00D3486E">
        <w:rPr>
          <w:rStyle w:val="StyleUnderline"/>
          <w:highlight w:val="yellow"/>
        </w:rPr>
        <w:t>can render a remedy</w:t>
      </w:r>
      <w:r w:rsidRPr="00C00601">
        <w:rPr>
          <w:rStyle w:val="StyleUnderline"/>
        </w:rPr>
        <w:t xml:space="preserve"> </w:t>
      </w:r>
      <w:r w:rsidRPr="00D3486E">
        <w:rPr>
          <w:rStyle w:val="Emphasis"/>
          <w:highlight w:val="yellow"/>
        </w:rPr>
        <w:t>obsolete</w:t>
      </w:r>
      <w:r w:rsidRPr="00C00601">
        <w:rPr>
          <w:sz w:val="16"/>
        </w:rPr>
        <w:t>—</w:t>
      </w:r>
      <w:r w:rsidRPr="00D3486E">
        <w:rPr>
          <w:rStyle w:val="StyleUnderline"/>
          <w:highlight w:val="yellow"/>
        </w:rPr>
        <w:t xml:space="preserve">even a </w:t>
      </w:r>
      <w:r w:rsidRPr="00D3486E">
        <w:rPr>
          <w:rStyle w:val="Emphasis"/>
          <w:highlight w:val="yellow"/>
        </w:rPr>
        <w:t>two-year process</w:t>
      </w:r>
      <w:r w:rsidRPr="00D3486E">
        <w:rPr>
          <w:sz w:val="16"/>
          <w:highlight w:val="yellow"/>
        </w:rPr>
        <w:t xml:space="preserve"> </w:t>
      </w:r>
      <w:r w:rsidRPr="00D3486E">
        <w:rPr>
          <w:rStyle w:val="StyleUnderline"/>
          <w:highlight w:val="yellow"/>
        </w:rPr>
        <w:t xml:space="preserve">in </w:t>
      </w:r>
      <w:r w:rsidRPr="00D3486E">
        <w:rPr>
          <w:rStyle w:val="Emphasis"/>
          <w:highlight w:val="yellow"/>
        </w:rPr>
        <w:t>digital markets</w:t>
      </w:r>
      <w:r w:rsidRPr="00C00601">
        <w:rPr>
          <w:sz w:val="16"/>
        </w:rPr>
        <w:t xml:space="preserve"> </w:t>
      </w:r>
      <w:r w:rsidRPr="00D3486E">
        <w:rPr>
          <w:rStyle w:val="StyleUnderline"/>
          <w:highlight w:val="yellow"/>
        </w:rPr>
        <w:t>will</w:t>
      </w:r>
      <w:r w:rsidRPr="00C00601">
        <w:rPr>
          <w:rStyle w:val="StyleUnderline"/>
        </w:rPr>
        <w:t xml:space="preserve"> likely </w:t>
      </w:r>
      <w:r w:rsidRPr="00D3486E">
        <w:rPr>
          <w:rStyle w:val="StyleUnderline"/>
          <w:highlight w:val="yellow"/>
        </w:rPr>
        <w:t xml:space="preserve">come at the </w:t>
      </w:r>
      <w:r w:rsidRPr="00D3486E">
        <w:rPr>
          <w:rStyle w:val="Emphasis"/>
          <w:highlight w:val="yellow"/>
        </w:rPr>
        <w:t>expense of innovation</w:t>
      </w:r>
      <w:r w:rsidRPr="00C00601">
        <w:rPr>
          <w:sz w:val="16"/>
        </w:rPr>
        <w:t>.</w:t>
      </w:r>
      <w:bookmarkEnd w:id="1"/>
    </w:p>
    <w:p w14:paraId="12A235EB" w14:textId="77777777" w:rsidR="0087696D" w:rsidRDefault="0087696D" w:rsidP="0087696D">
      <w:pPr>
        <w:pStyle w:val="Heading2"/>
      </w:pPr>
      <w:r>
        <w:t>AT: States CP</w:t>
      </w:r>
    </w:p>
    <w:p w14:paraId="73FB2420" w14:textId="77777777" w:rsidR="0087696D" w:rsidRPr="00C00601" w:rsidRDefault="0087696D" w:rsidP="0087696D">
      <w:pPr>
        <w:pStyle w:val="Heading3"/>
        <w:rPr>
          <w:rFonts w:cs="Arial"/>
        </w:rPr>
      </w:pPr>
      <w:bookmarkStart w:id="2" w:name="_Hlk82207859"/>
      <w:bookmarkStart w:id="3" w:name="_Hlk83054474"/>
      <w:r w:rsidRPr="00C00601">
        <w:rPr>
          <w:rFonts w:cs="Arial"/>
        </w:rPr>
        <w:t>2AC – AT: States CP</w:t>
      </w:r>
    </w:p>
    <w:p w14:paraId="62372CE4" w14:textId="77777777" w:rsidR="0087696D" w:rsidRPr="00C00601" w:rsidRDefault="0087696D" w:rsidP="0087696D">
      <w:pPr>
        <w:pStyle w:val="Heading4"/>
        <w:numPr>
          <w:ilvl w:val="0"/>
          <w:numId w:val="30"/>
        </w:numPr>
        <w:tabs>
          <w:tab w:val="num" w:pos="360"/>
        </w:tabs>
        <w:rPr>
          <w:rFonts w:cs="Arial"/>
        </w:rPr>
      </w:pPr>
      <w:bookmarkStart w:id="4"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79C20D7A" w14:textId="77777777" w:rsidR="0087696D" w:rsidRPr="00C00601" w:rsidRDefault="0087696D" w:rsidP="0087696D">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bookmarkEnd w:id="4"/>
    <w:p w14:paraId="248BFBAE" w14:textId="77777777" w:rsidR="0087696D" w:rsidRPr="00C00601" w:rsidRDefault="0087696D" w:rsidP="0087696D">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9430D84" w14:textId="77777777" w:rsidR="0087696D" w:rsidRPr="00C00601" w:rsidRDefault="0087696D" w:rsidP="0087696D">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0C6A497D" w14:textId="77777777" w:rsidR="0087696D" w:rsidRPr="00C00601" w:rsidRDefault="0087696D" w:rsidP="0087696D">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6491ED4A" w14:textId="77777777" w:rsidR="0087696D" w:rsidRPr="00C00601" w:rsidRDefault="0087696D" w:rsidP="0087696D">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4D492884" w14:textId="77777777" w:rsidR="0087696D" w:rsidRDefault="0087696D" w:rsidP="0087696D">
      <w:pPr>
        <w:pStyle w:val="Heading4"/>
        <w:numPr>
          <w:ilvl w:val="0"/>
          <w:numId w:val="30"/>
        </w:numPr>
        <w:tabs>
          <w:tab w:val="num" w:pos="360"/>
        </w:tabs>
      </w:pPr>
      <w:r>
        <w:t xml:space="preserve">States </w:t>
      </w:r>
      <w:r>
        <w:rPr>
          <w:u w:val="single"/>
        </w:rPr>
        <w:t>cannot</w:t>
      </w:r>
      <w:r>
        <w:t xml:space="preserve"> apply global antitrust remedies – they’re key to preventing the dependency trap caused by </w:t>
      </w:r>
      <w:r>
        <w:rPr>
          <w:u w:val="single"/>
        </w:rPr>
        <w:t>dominant platform</w:t>
      </w:r>
      <w:r>
        <w:t xml:space="preserve">’s conduct in developing countries. </w:t>
      </w:r>
    </w:p>
    <w:p w14:paraId="0AA43ABB" w14:textId="77777777" w:rsidR="0087696D" w:rsidRPr="0034757A" w:rsidRDefault="0087696D" w:rsidP="0087696D">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596DC530" w14:textId="77777777" w:rsidR="0087696D" w:rsidRPr="00C00601" w:rsidRDefault="0087696D" w:rsidP="0087696D">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01DDA">
        <w:rPr>
          <w:rStyle w:val="StyleUnderline"/>
          <w:highlight w:val="yellow"/>
        </w:rPr>
        <w:t xml:space="preserve">question referred to the </w:t>
      </w:r>
      <w:r w:rsidRPr="00B01DDA">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01DDA">
        <w:rPr>
          <w:rStyle w:val="StyleUnderline"/>
          <w:highlight w:val="yellow"/>
        </w:rPr>
        <w:t>focused on</w:t>
      </w:r>
      <w:r w:rsidRPr="00A93BE1">
        <w:rPr>
          <w:rStyle w:val="StyleUnderline"/>
        </w:rPr>
        <w:t xml:space="preserve"> the </w:t>
      </w:r>
      <w:r w:rsidRPr="00B01DDA">
        <w:rPr>
          <w:rStyle w:val="StyleUnderline"/>
          <w:highlight w:val="yellow"/>
        </w:rPr>
        <w:t>applicability of</w:t>
      </w:r>
      <w:r w:rsidRPr="00A93BE1">
        <w:rPr>
          <w:rStyle w:val="StyleUnderline"/>
        </w:rPr>
        <w:t xml:space="preserve"> the </w:t>
      </w:r>
      <w:r w:rsidRPr="00B01DDA">
        <w:rPr>
          <w:rStyle w:val="StyleUnderline"/>
          <w:highlight w:val="yellow"/>
        </w:rPr>
        <w:t>Sherman</w:t>
      </w:r>
      <w:r w:rsidRPr="00A93BE1">
        <w:rPr>
          <w:rStyle w:val="StyleUnderline"/>
        </w:rPr>
        <w:t xml:space="preserve"> Act </w:t>
      </w:r>
      <w:r w:rsidRPr="00B01DDA">
        <w:rPr>
          <w:rStyle w:val="StyleUnderline"/>
          <w:highlight w:val="yellow"/>
        </w:rPr>
        <w:t xml:space="preserve">to </w:t>
      </w:r>
      <w:r w:rsidRPr="00B01DDA">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01DDA">
        <w:rPr>
          <w:rStyle w:val="StyleUnderline"/>
          <w:highlight w:val="yellow"/>
        </w:rPr>
        <w:t>Although many</w:t>
      </w:r>
      <w:r w:rsidRPr="00A93BE1">
        <w:rPr>
          <w:rStyle w:val="StyleUnderline"/>
        </w:rPr>
        <w:t xml:space="preserve"> </w:t>
      </w:r>
      <w:r w:rsidRPr="00A93BE1">
        <w:rPr>
          <w:rStyle w:val="Emphasis"/>
        </w:rPr>
        <w:t xml:space="preserve">US </w:t>
      </w:r>
      <w:r w:rsidRPr="00B01DDA">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01DDA">
        <w:rPr>
          <w:rStyle w:val="StyleUnderline"/>
          <w:highlight w:val="yellow"/>
        </w:rPr>
        <w:t>enacted similar laws, they were</w:t>
      </w:r>
      <w:r w:rsidRPr="00A93BE1">
        <w:rPr>
          <w:rStyle w:val="StyleUnderline"/>
        </w:rPr>
        <w:t xml:space="preserve"> </w:t>
      </w:r>
      <w:r w:rsidRPr="00B01DDA">
        <w:rPr>
          <w:rStyle w:val="Emphasis"/>
          <w:highlight w:val="yellow"/>
        </w:rPr>
        <w:t>limited to domestic trade</w:t>
      </w:r>
      <w:r w:rsidRPr="0034757A">
        <w:rPr>
          <w:sz w:val="16"/>
        </w:rPr>
        <w:t xml:space="preserve">. </w:t>
      </w:r>
      <w:r w:rsidRPr="00A93BE1">
        <w:rPr>
          <w:rStyle w:val="StyleUnderline"/>
        </w:rPr>
        <w:t xml:space="preserve">On the other hand, </w:t>
      </w:r>
      <w:r w:rsidRPr="00B01DDA">
        <w:rPr>
          <w:rStyle w:val="StyleUnderline"/>
          <w:highlight w:val="yellow"/>
        </w:rPr>
        <w:t xml:space="preserve">Sherman’s law was based on Congress’s </w:t>
      </w:r>
      <w:r w:rsidRPr="00B01DDA">
        <w:rPr>
          <w:rStyle w:val="Emphasis"/>
          <w:highlight w:val="yellow"/>
        </w:rPr>
        <w:t>constitutional power</w:t>
      </w:r>
      <w:r w:rsidRPr="00B01DDA">
        <w:rPr>
          <w:rStyle w:val="StyleUnderline"/>
          <w:highlight w:val="yellow"/>
        </w:rPr>
        <w:t xml:space="preserve"> to </w:t>
      </w:r>
      <w:r w:rsidRPr="00B01DDA">
        <w:rPr>
          <w:rStyle w:val="Emphasis"/>
          <w:highlight w:val="yellow"/>
        </w:rPr>
        <w:t>regulate interstate trade</w:t>
      </w:r>
      <w:r w:rsidRPr="0034757A">
        <w:rPr>
          <w:sz w:val="16"/>
        </w:rPr>
        <w:t>.</w:t>
      </w:r>
    </w:p>
    <w:bookmarkEnd w:id="2"/>
    <w:bookmarkEnd w:id="3"/>
    <w:p w14:paraId="5E093BD2" w14:textId="77777777" w:rsidR="0087696D" w:rsidRDefault="0087696D" w:rsidP="0087696D">
      <w:pPr>
        <w:pStyle w:val="Heading4"/>
        <w:numPr>
          <w:ilvl w:val="0"/>
          <w:numId w:val="30"/>
        </w:numPr>
      </w:pPr>
      <w:r>
        <w:t xml:space="preserve">Gets </w:t>
      </w:r>
      <w:r w:rsidRPr="008307A4">
        <w:rPr>
          <w:u w:val="single"/>
        </w:rPr>
        <w:t>struck down</w:t>
      </w:r>
      <w:r>
        <w:t xml:space="preserve"> via the </w:t>
      </w:r>
      <w:r w:rsidRPr="008307A4">
        <w:rPr>
          <w:u w:val="single"/>
        </w:rPr>
        <w:t>DCC</w:t>
      </w:r>
      <w:r>
        <w:t xml:space="preserve">, </w:t>
      </w:r>
      <w:r w:rsidRPr="00A44CB8">
        <w:rPr>
          <w:u w:val="single"/>
        </w:rPr>
        <w:t>CC</w:t>
      </w:r>
      <w:r>
        <w:t xml:space="preserve">, AND </w:t>
      </w:r>
      <w:r w:rsidRPr="00A44CB8">
        <w:rPr>
          <w:u w:val="single"/>
        </w:rPr>
        <w:t>Supremacy</w:t>
      </w:r>
      <w:r>
        <w:t xml:space="preserve"> Clause.</w:t>
      </w:r>
    </w:p>
    <w:p w14:paraId="2348CACC" w14:textId="77777777" w:rsidR="0087696D" w:rsidRPr="00292ACE" w:rsidRDefault="0087696D" w:rsidP="0087696D">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3A98AFFA" w14:textId="77777777" w:rsidR="0087696D" w:rsidRPr="008307A4" w:rsidRDefault="0087696D" w:rsidP="0087696D">
      <w:pPr>
        <w:rPr>
          <w:sz w:val="16"/>
        </w:rPr>
      </w:pPr>
      <w:r w:rsidRPr="008307A4">
        <w:rPr>
          <w:sz w:val="16"/>
        </w:rPr>
        <w:t>D. Dormant Commerce Clause</w:t>
      </w:r>
    </w:p>
    <w:p w14:paraId="0EA3E8AF" w14:textId="77777777" w:rsidR="0087696D" w:rsidRPr="008307A4" w:rsidRDefault="0087696D" w:rsidP="0087696D">
      <w:pPr>
        <w:rPr>
          <w:sz w:val="16"/>
        </w:rPr>
      </w:pPr>
      <w:r w:rsidRPr="008307A4">
        <w:rPr>
          <w:sz w:val="16"/>
        </w:rPr>
        <w:t xml:space="preserve">Independent of the Communications Act, </w:t>
      </w:r>
      <w:r w:rsidRPr="00B01DDA">
        <w:rPr>
          <w:rStyle w:val="Emphasis"/>
          <w:highlight w:val="yellow"/>
        </w:rPr>
        <w:t>state reg</w:t>
      </w:r>
      <w:r w:rsidRPr="008307A4">
        <w:rPr>
          <w:rStyle w:val="Emphasis"/>
        </w:rPr>
        <w:t>ulation</w:t>
      </w:r>
      <w:r w:rsidRPr="008307A4">
        <w:rPr>
          <w:rStyle w:val="StyleUnderline"/>
        </w:rPr>
        <w:t xml:space="preserve"> </w:t>
      </w:r>
      <w:r w:rsidRPr="00B01DDA">
        <w:rPr>
          <w:rStyle w:val="StyleUnderline"/>
          <w:highlight w:val="yellow"/>
        </w:rPr>
        <w:t>of the Internet</w:t>
      </w:r>
      <w:r w:rsidRPr="008307A4">
        <w:rPr>
          <w:sz w:val="16"/>
        </w:rPr>
        <w:t xml:space="preserve"> may also </w:t>
      </w:r>
      <w:r w:rsidRPr="00B01DDA">
        <w:rPr>
          <w:rStyle w:val="Emphasis"/>
          <w:highlight w:val="yellow"/>
        </w:rPr>
        <w:t>run afoul</w:t>
      </w:r>
      <w:r w:rsidRPr="00B01DDA">
        <w:rPr>
          <w:rStyle w:val="StyleUnderline"/>
          <w:highlight w:val="yellow"/>
        </w:rPr>
        <w:t xml:space="preserve"> of the </w:t>
      </w:r>
      <w:r w:rsidRPr="00B01DDA">
        <w:rPr>
          <w:rStyle w:val="Emphasis"/>
          <w:highlight w:val="yellow"/>
        </w:rPr>
        <w:t>D</w:t>
      </w:r>
      <w:r w:rsidRPr="008307A4">
        <w:rPr>
          <w:rStyle w:val="Emphasis"/>
        </w:rPr>
        <w:t xml:space="preserve">ormant </w:t>
      </w:r>
      <w:r w:rsidRPr="00B01DDA">
        <w:rPr>
          <w:rStyle w:val="Emphasis"/>
          <w:highlight w:val="yellow"/>
        </w:rPr>
        <w:t>C</w:t>
      </w:r>
      <w:r w:rsidRPr="008307A4">
        <w:rPr>
          <w:rStyle w:val="Emphasis"/>
        </w:rPr>
        <w:t xml:space="preserve">ommerce </w:t>
      </w:r>
      <w:r w:rsidRPr="00B01DDA">
        <w:rPr>
          <w:rStyle w:val="Emphasis"/>
          <w:highlight w:val="yellow"/>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B01DDA">
        <w:rPr>
          <w:rStyle w:val="Emphasis"/>
          <w:highlight w:val="yellow"/>
        </w:rPr>
        <w:t>prohibit</w:t>
      </w:r>
      <w:r w:rsidRPr="00B01DDA">
        <w:rPr>
          <w:rStyle w:val="StyleUnderline"/>
          <w:highlight w:val="yellow"/>
        </w:rPr>
        <w:t xml:space="preserve"> state</w:t>
      </w:r>
      <w:r w:rsidRPr="008307A4">
        <w:rPr>
          <w:rStyle w:val="StyleUnderline"/>
        </w:rPr>
        <w:t xml:space="preserve"> or municipal </w:t>
      </w:r>
      <w:r w:rsidRPr="00B01DDA">
        <w:rPr>
          <w:rStyle w:val="StyleUnderline"/>
          <w:highlight w:val="yellow"/>
        </w:rPr>
        <w:t xml:space="preserve">laws whose object is </w:t>
      </w:r>
      <w:r w:rsidRPr="00B01DDA">
        <w:rPr>
          <w:rStyle w:val="Emphasis"/>
          <w:highlight w:val="yellow"/>
        </w:rPr>
        <w:t>local</w:t>
      </w:r>
      <w:r w:rsidRPr="008307A4">
        <w:rPr>
          <w:rStyle w:val="Emphasis"/>
        </w:rPr>
        <w:t xml:space="preserve"> economic </w:t>
      </w:r>
      <w:r w:rsidRPr="00B01DDA">
        <w:rPr>
          <w:rStyle w:val="Emphasis"/>
          <w:highlight w:val="yellow"/>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B01DDA">
        <w:rPr>
          <w:rStyle w:val="StyleUnderline"/>
          <w:highlight w:val="yellow"/>
        </w:rPr>
        <w:t>even</w:t>
      </w:r>
      <w:r w:rsidRPr="008307A4">
        <w:rPr>
          <w:rStyle w:val="StyleUnderline"/>
        </w:rPr>
        <w:t xml:space="preserve"> a </w:t>
      </w:r>
      <w:r w:rsidRPr="00B01DDA">
        <w:rPr>
          <w:rStyle w:val="Emphasis"/>
          <w:highlight w:val="yellow"/>
        </w:rPr>
        <w:t>facially nondiscriminatory</w:t>
      </w:r>
      <w:r w:rsidRPr="008307A4">
        <w:rPr>
          <w:rStyle w:val="StyleUnderline"/>
        </w:rPr>
        <w:t xml:space="preserve"> state law </w:t>
      </w:r>
      <w:r w:rsidRPr="00B01DDA">
        <w:rPr>
          <w:rStyle w:val="StyleUnderline"/>
          <w:highlight w:val="yellow"/>
        </w:rPr>
        <w:t>may</w:t>
      </w:r>
      <w:r w:rsidRPr="008307A4">
        <w:rPr>
          <w:sz w:val="16"/>
        </w:rPr>
        <w:t xml:space="preserve"> nonetheless </w:t>
      </w:r>
      <w:r w:rsidRPr="00B01DDA">
        <w:rPr>
          <w:rStyle w:val="StyleUnderline"/>
          <w:highlight w:val="yellow"/>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41223367" w14:textId="77777777" w:rsidR="0087696D" w:rsidRPr="008307A4" w:rsidRDefault="0087696D" w:rsidP="0087696D">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581AC83D" w14:textId="77777777" w:rsidR="0087696D" w:rsidRPr="008307A4" w:rsidRDefault="0087696D" w:rsidP="0087696D">
      <w:pPr>
        <w:rPr>
          <w:sz w:val="16"/>
        </w:rPr>
      </w:pPr>
      <w:r w:rsidRPr="008307A4">
        <w:rPr>
          <w:sz w:val="16"/>
        </w:rPr>
        <w:t xml:space="preserve">Like many balancing tests, the doctrine is somewhat unpredictable, turning on the facts of individual cases. Many </w:t>
      </w:r>
      <w:r w:rsidRPr="00B01DDA">
        <w:rPr>
          <w:rStyle w:val="StyleUnderline"/>
          <w:highlight w:val="yellow"/>
        </w:rPr>
        <w:t>state reg</w:t>
      </w:r>
      <w:r w:rsidRPr="008307A4">
        <w:rPr>
          <w:rStyle w:val="StyleUnderline"/>
        </w:rPr>
        <w:t>ulation</w:t>
      </w:r>
      <w:r w:rsidRPr="00B01DDA">
        <w:rPr>
          <w:rStyle w:val="StyleUnderline"/>
          <w:highlight w:val="yellow"/>
        </w:rPr>
        <w:t xml:space="preserve">s create </w:t>
      </w:r>
      <w:r w:rsidRPr="00B01DDA">
        <w:rPr>
          <w:rStyle w:val="Emphasis"/>
          <w:highlight w:val="yellow"/>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1680B37D" w14:textId="77777777" w:rsidR="0087696D" w:rsidRPr="008307A4" w:rsidRDefault="0087696D" w:rsidP="0087696D">
      <w:pPr>
        <w:rPr>
          <w:sz w:val="16"/>
        </w:rPr>
      </w:pPr>
      <w:r w:rsidRPr="008307A4">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B01DDA">
        <w:rPr>
          <w:rStyle w:val="StyleUnderline"/>
          <w:highlight w:val="yellow"/>
        </w:rPr>
        <w:t>states</w:t>
      </w:r>
      <w:r w:rsidRPr="008307A4">
        <w:rPr>
          <w:rStyle w:val="StyleUnderline"/>
        </w:rPr>
        <w:t xml:space="preserve"> may not </w:t>
      </w:r>
      <w:r w:rsidRPr="00B01DDA">
        <w:rPr>
          <w:rStyle w:val="StyleUnderline"/>
          <w:highlight w:val="yellow"/>
        </w:rPr>
        <w:t>impose burdens</w:t>
      </w:r>
      <w:r w:rsidRPr="008307A4">
        <w:rPr>
          <w:rStyle w:val="StyleUnderline"/>
        </w:rPr>
        <w:t xml:space="preserve"> on out-of-state actors </w:t>
      </w:r>
      <w:r w:rsidRPr="00B01DDA">
        <w:rPr>
          <w:rStyle w:val="StyleUnderline"/>
          <w:highlight w:val="yellow"/>
        </w:rPr>
        <w:t xml:space="preserve">that </w:t>
      </w:r>
      <w:r w:rsidRPr="00B01DDA">
        <w:rPr>
          <w:rStyle w:val="Emphasis"/>
          <w:highlight w:val="yellow"/>
        </w:rPr>
        <w:t>outweigh</w:t>
      </w:r>
      <w:r w:rsidRPr="008307A4">
        <w:rPr>
          <w:rStyle w:val="StyleUnderline"/>
        </w:rPr>
        <w:t xml:space="preserve"> the in-state </w:t>
      </w:r>
      <w:r w:rsidRPr="00B01DDA">
        <w:rPr>
          <w:rStyle w:val="StyleUnderline"/>
          <w:highlight w:val="yellow"/>
        </w:rPr>
        <w:t>benefits.</w:t>
      </w:r>
      <w:r w:rsidRPr="008307A4">
        <w:rPr>
          <w:sz w:val="16"/>
        </w:rPr>
        <w:t>" 260</w:t>
      </w:r>
    </w:p>
    <w:p w14:paraId="62728864" w14:textId="77777777" w:rsidR="0087696D" w:rsidRDefault="0087696D" w:rsidP="0087696D">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B01DDA">
        <w:rPr>
          <w:rStyle w:val="Emphasis"/>
          <w:highlight w:val="yellow"/>
        </w:rPr>
        <w:t>susceptible</w:t>
      </w:r>
      <w:r w:rsidRPr="00B01DDA">
        <w:rPr>
          <w:rStyle w:val="StyleUnderline"/>
          <w:highlight w:val="yellow"/>
        </w:rPr>
        <w:t xml:space="preserve"> to a D</w:t>
      </w:r>
      <w:r w:rsidRPr="008307A4">
        <w:rPr>
          <w:rStyle w:val="StyleUnderline"/>
        </w:rPr>
        <w:t xml:space="preserve">ormant </w:t>
      </w:r>
      <w:r w:rsidRPr="00B01DDA">
        <w:rPr>
          <w:rStyle w:val="StyleUnderline"/>
          <w:highlight w:val="yellow"/>
        </w:rPr>
        <w:t>C</w:t>
      </w:r>
      <w:r w:rsidRPr="008307A4">
        <w:rPr>
          <w:rStyle w:val="StyleUnderline"/>
        </w:rPr>
        <w:t xml:space="preserve">ommerce </w:t>
      </w:r>
      <w:r w:rsidRPr="00B01DDA">
        <w:rPr>
          <w:rStyle w:val="StyleUnderline"/>
          <w:highlight w:val="yellow"/>
        </w:rPr>
        <w:t>C</w:t>
      </w:r>
      <w:r w:rsidRPr="008307A4">
        <w:rPr>
          <w:rStyle w:val="StyleUnderline"/>
        </w:rPr>
        <w:t xml:space="preserve">lause </w:t>
      </w:r>
      <w:r w:rsidRPr="00B01DDA">
        <w:rPr>
          <w:rStyle w:val="Emphasis"/>
          <w:highlight w:val="yellow"/>
        </w:rPr>
        <w:t>challenge</w:t>
      </w:r>
      <w:r w:rsidRPr="00B01DDA">
        <w:rPr>
          <w:rStyle w:val="StyleUnderline"/>
          <w:highlight w:val="yellow"/>
        </w:rPr>
        <w:t>. The Internet is</w:t>
      </w:r>
      <w:r w:rsidRPr="008307A4">
        <w:rPr>
          <w:rStyle w:val="StyleUnderline"/>
        </w:rPr>
        <w:t xml:space="preserve"> a</w:t>
      </w:r>
      <w:r w:rsidRPr="008307A4">
        <w:rPr>
          <w:sz w:val="16"/>
        </w:rPr>
        <w:t xml:space="preserve"> national (indeed, </w:t>
      </w:r>
      <w:r w:rsidRPr="00B01DDA">
        <w:rPr>
          <w:rStyle w:val="Emphasis"/>
          <w:highlight w:val="yellow"/>
        </w:rPr>
        <w:t>global</w:t>
      </w:r>
      <w:r w:rsidRPr="008307A4">
        <w:rPr>
          <w:sz w:val="16"/>
        </w:rPr>
        <w:t xml:space="preserve">) </w:t>
      </w:r>
      <w:r w:rsidRPr="008307A4">
        <w:rPr>
          <w:rStyle w:val="StyleUnderline"/>
        </w:rPr>
        <w:t xml:space="preserve">network, meaning that </w:t>
      </w:r>
      <w:r w:rsidRPr="00B01DDA">
        <w:rPr>
          <w:rStyle w:val="StyleUnderline"/>
          <w:highlight w:val="yellow"/>
        </w:rPr>
        <w:t>attempts to regulate</w:t>
      </w:r>
      <w:r w:rsidRPr="008307A4">
        <w:rPr>
          <w:rStyle w:val="StyleUnderline"/>
        </w:rPr>
        <w:t xml:space="preserve"> the flow of traffic on that network are likely to </w:t>
      </w:r>
      <w:r w:rsidRPr="00B01DDA">
        <w:rPr>
          <w:rStyle w:val="StyleUnderline"/>
          <w:highlight w:val="yellow"/>
        </w:rPr>
        <w:t xml:space="preserve">have </w:t>
      </w:r>
      <w:r w:rsidRPr="00B01DDA">
        <w:rPr>
          <w:rStyle w:val="Emphasis"/>
          <w:highlight w:val="yellow"/>
        </w:rPr>
        <w:t>extraterritorial effects</w:t>
      </w:r>
      <w:r w:rsidRPr="00B01DDA">
        <w:rPr>
          <w:rStyle w:val="StyleUnderline"/>
          <w:highlight w:val="yellow"/>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B01DDA">
        <w:rPr>
          <w:rStyle w:val="Emphasis"/>
          <w:highlight w:val="yellow"/>
        </w:rPr>
        <w:t>unreasonably burden</w:t>
      </w:r>
      <w:r w:rsidRPr="008307A4">
        <w:rPr>
          <w:sz w:val="16"/>
        </w:rPr>
        <w:t xml:space="preserve">  [*943] </w:t>
      </w:r>
      <w:r w:rsidRPr="00B01DDA">
        <w:rPr>
          <w:rStyle w:val="StyleUnderline"/>
          <w:highlight w:val="yellow"/>
        </w:rPr>
        <w:t>interstate commerce and</w:t>
      </w:r>
      <w:r w:rsidRPr="008307A4">
        <w:rPr>
          <w:sz w:val="16"/>
        </w:rPr>
        <w:t xml:space="preserve">, therefore, </w:t>
      </w:r>
      <w:r w:rsidRPr="00B01DDA">
        <w:rPr>
          <w:rStyle w:val="Emphasis"/>
          <w:highlight w:val="yellow"/>
        </w:rPr>
        <w:t>contravene</w:t>
      </w:r>
      <w:r w:rsidRPr="00B01DDA">
        <w:rPr>
          <w:rStyle w:val="StyleUnderline"/>
          <w:highlight w:val="yellow"/>
        </w:rPr>
        <w:t xml:space="preserve"> the D</w:t>
      </w:r>
      <w:r w:rsidRPr="008307A4">
        <w:rPr>
          <w:rStyle w:val="StyleUnderline"/>
        </w:rPr>
        <w:t xml:space="preserve">ormant </w:t>
      </w:r>
      <w:r w:rsidRPr="00B01DDA">
        <w:rPr>
          <w:rStyle w:val="StyleUnderline"/>
          <w:highlight w:val="yellow"/>
        </w:rPr>
        <w:t>C</w:t>
      </w:r>
      <w:r w:rsidRPr="008307A4">
        <w:rPr>
          <w:rStyle w:val="StyleUnderline"/>
        </w:rPr>
        <w:t xml:space="preserve">ommerce </w:t>
      </w:r>
      <w:r w:rsidRPr="00B01DDA">
        <w:rPr>
          <w:rStyle w:val="StyleUnderline"/>
          <w:highlight w:val="yellow"/>
        </w:rPr>
        <w:t>C</w:t>
      </w:r>
      <w:r w:rsidRPr="008307A4">
        <w:rPr>
          <w:rStyle w:val="StyleUnderline"/>
        </w:rPr>
        <w:t>lause</w:t>
      </w:r>
      <w:r w:rsidRPr="008307A4">
        <w:rPr>
          <w:sz w:val="16"/>
        </w:rPr>
        <w:t xml:space="preserve"> doctrine.</w:t>
      </w:r>
    </w:p>
    <w:p w14:paraId="5EE75731" w14:textId="77777777" w:rsidR="0087696D" w:rsidRPr="00766B76" w:rsidRDefault="0087696D" w:rsidP="0087696D"/>
    <w:p w14:paraId="6844AE3D" w14:textId="77777777" w:rsidR="0087696D" w:rsidRDefault="0087696D" w:rsidP="0087696D">
      <w:pPr>
        <w:pStyle w:val="Heading2"/>
      </w:pPr>
      <w:r>
        <w:t>AT: Regulate CP</w:t>
      </w:r>
    </w:p>
    <w:p w14:paraId="2DDD39EC" w14:textId="77777777" w:rsidR="0087696D" w:rsidRPr="00C00601" w:rsidRDefault="0087696D" w:rsidP="0087696D">
      <w:pPr>
        <w:pStyle w:val="Heading3"/>
        <w:rPr>
          <w:rFonts w:cs="Arial"/>
        </w:rPr>
      </w:pPr>
      <w:bookmarkStart w:id="5" w:name="_Hlk82780789"/>
      <w:r w:rsidRPr="00C00601">
        <w:rPr>
          <w:rFonts w:cs="Arial"/>
        </w:rPr>
        <w:t>2AC – R&amp;D CP</w:t>
      </w:r>
    </w:p>
    <w:p w14:paraId="4E5DB235" w14:textId="77777777" w:rsidR="0087696D" w:rsidRDefault="0087696D" w:rsidP="0087696D">
      <w:pPr>
        <w:pStyle w:val="Heading4"/>
        <w:numPr>
          <w:ilvl w:val="0"/>
          <w:numId w:val="15"/>
        </w:numPr>
        <w:tabs>
          <w:tab w:val="num" w:pos="360"/>
        </w:tabs>
        <w:ind w:left="360"/>
      </w:pPr>
      <w:r>
        <w:t>The CP stifles innovation by crowding out industry R&amp;D – peer firms will cut R&amp;D to manage short-term earnings</w:t>
      </w:r>
    </w:p>
    <w:p w14:paraId="7B8A8892" w14:textId="77777777" w:rsidR="0087696D" w:rsidRDefault="0087696D" w:rsidP="0087696D">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0CA649C5" w14:textId="77777777" w:rsidR="0087696D" w:rsidRPr="000A53E0" w:rsidRDefault="0087696D" w:rsidP="0087696D">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6268C070" w14:textId="77777777" w:rsidR="0087696D" w:rsidRPr="006F4961" w:rsidRDefault="0087696D" w:rsidP="0087696D">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67AB7987" w14:textId="77777777" w:rsidR="0087696D" w:rsidRPr="000A53E0" w:rsidRDefault="0087696D" w:rsidP="0087696D">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38621F03" w14:textId="77777777" w:rsidR="0087696D" w:rsidRPr="000A53E0" w:rsidRDefault="0087696D" w:rsidP="0087696D">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274C904E" w14:textId="77777777" w:rsidR="0087696D" w:rsidRPr="000A53E0" w:rsidRDefault="0087696D" w:rsidP="0087696D">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3F48CE7D" w14:textId="77777777" w:rsidR="0087696D" w:rsidRPr="000A53E0" w:rsidRDefault="0087696D" w:rsidP="0087696D">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67265631" w14:textId="77777777" w:rsidR="0087696D" w:rsidRPr="000A53E0" w:rsidRDefault="0087696D" w:rsidP="0087696D">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44C58C43" w14:textId="77777777" w:rsidR="0087696D" w:rsidRPr="000A53E0" w:rsidRDefault="0087696D" w:rsidP="0087696D">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69A2C6D8" w14:textId="77777777" w:rsidR="0087696D" w:rsidRPr="000A53E0" w:rsidRDefault="0087696D" w:rsidP="0087696D">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24B34AE0" w14:textId="77777777" w:rsidR="0087696D" w:rsidRPr="000A53E0" w:rsidRDefault="0087696D" w:rsidP="0087696D">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0D4C3743" w14:textId="77777777" w:rsidR="0087696D" w:rsidRPr="000A53E0" w:rsidRDefault="0087696D" w:rsidP="0087696D">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p>
    <w:bookmarkEnd w:id="5"/>
    <w:p w14:paraId="479CFBBD" w14:textId="77777777" w:rsidR="0087696D" w:rsidRPr="00073FD4" w:rsidRDefault="0087696D" w:rsidP="0087696D"/>
    <w:p w14:paraId="6C72683C" w14:textId="77777777" w:rsidR="0087696D" w:rsidRDefault="0087696D" w:rsidP="0087696D">
      <w:pPr>
        <w:pStyle w:val="Heading2"/>
      </w:pPr>
      <w:r>
        <w:t>AT: Innovation DA</w:t>
      </w:r>
    </w:p>
    <w:p w14:paraId="7C15B92F" w14:textId="77777777" w:rsidR="0087696D" w:rsidRPr="00C00601" w:rsidRDefault="0087696D" w:rsidP="0087696D">
      <w:pPr>
        <w:pStyle w:val="Heading3"/>
        <w:rPr>
          <w:rFonts w:cs="Arial"/>
        </w:rPr>
      </w:pPr>
      <w:r w:rsidRPr="00C00601">
        <w:rPr>
          <w:rFonts w:cs="Arial"/>
        </w:rPr>
        <w:t>2AC – AT: Innovation DA</w:t>
      </w:r>
    </w:p>
    <w:p w14:paraId="671247A5" w14:textId="77777777" w:rsidR="0087696D" w:rsidRPr="00073FD4" w:rsidRDefault="0087696D" w:rsidP="0087696D">
      <w:pPr>
        <w:pStyle w:val="Heading4"/>
        <w:numPr>
          <w:ilvl w:val="0"/>
          <w:numId w:val="14"/>
        </w:numPr>
        <w:tabs>
          <w:tab w:val="num" w:pos="360"/>
        </w:tabs>
        <w:rPr>
          <w:rFonts w:cs="Arial"/>
        </w:rPr>
      </w:pPr>
      <w:r w:rsidRPr="00C00601">
        <w:rPr>
          <w:rFonts w:cs="Arial"/>
        </w:rPr>
        <w:t xml:space="preserve">Innovation </w:t>
      </w:r>
      <w:r>
        <w:rPr>
          <w:rFonts w:cs="Arial"/>
          <w:u w:val="single"/>
        </w:rPr>
        <w:t>low</w:t>
      </w:r>
      <w:r>
        <w:rPr>
          <w:rFonts w:cs="Arial"/>
        </w:rPr>
        <w:t xml:space="preserve"> now</w:t>
      </w:r>
      <w:r w:rsidRPr="00C00601">
        <w:rPr>
          <w:rFonts w:cs="Arial"/>
        </w:rPr>
        <w:t xml:space="preserve"> –</w:t>
      </w:r>
      <w:r>
        <w:rPr>
          <w:rFonts w:cs="Arial"/>
        </w:rPr>
        <w:t xml:space="preserve"> VC investment</w:t>
      </w:r>
      <w:r w:rsidRPr="00C00601">
        <w:rPr>
          <w:rFonts w:cs="Arial"/>
        </w:rPr>
        <w:t xml:space="preserve"> in startups are declining</w:t>
      </w:r>
      <w:r>
        <w:rPr>
          <w:rFonts w:cs="Arial"/>
        </w:rPr>
        <w:t xml:space="preserve"> and </w:t>
      </w:r>
      <w:r w:rsidRPr="00C00601">
        <w:rPr>
          <w:rFonts w:cs="Arial"/>
        </w:rPr>
        <w:t xml:space="preserve">startup formation is at a </w:t>
      </w:r>
      <w:r w:rsidRPr="00C00601">
        <w:rPr>
          <w:rFonts w:cs="Arial"/>
          <w:u w:val="single"/>
        </w:rPr>
        <w:t>thirty-year low</w:t>
      </w:r>
      <w:r>
        <w:rPr>
          <w:rFonts w:cs="Arial"/>
        </w:rPr>
        <w:t xml:space="preserve">. </w:t>
      </w:r>
      <w:r w:rsidRPr="00C00601">
        <w:rPr>
          <w:rFonts w:cs="Arial"/>
        </w:rPr>
        <w:t>that’s Khan</w:t>
      </w:r>
      <w:r>
        <w:rPr>
          <w:rFonts w:cs="Arial"/>
        </w:rPr>
        <w:t xml:space="preserve"> and </w:t>
      </w:r>
      <w:r>
        <w:t xml:space="preserve"> </w:t>
      </w:r>
    </w:p>
    <w:p w14:paraId="435366CC" w14:textId="77777777" w:rsidR="0087696D" w:rsidRPr="007000E2" w:rsidRDefault="0087696D" w:rsidP="0087696D">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719B827D" w14:textId="77777777" w:rsidR="0087696D" w:rsidRPr="00941C19" w:rsidRDefault="0087696D" w:rsidP="0087696D">
      <w:pPr>
        <w:rPr>
          <w:sz w:val="16"/>
        </w:rPr>
      </w:pPr>
      <w:r w:rsidRPr="00941C19">
        <w:rPr>
          <w:sz w:val="16"/>
        </w:rPr>
        <w:t>The China Challenge</w:t>
      </w:r>
    </w:p>
    <w:p w14:paraId="75E9E234" w14:textId="77777777" w:rsidR="0087696D" w:rsidRPr="00941C19" w:rsidRDefault="0087696D" w:rsidP="0087696D">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2897DB34" w14:textId="77777777" w:rsidR="0087696D" w:rsidRPr="00941C19" w:rsidRDefault="0087696D" w:rsidP="0087696D">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64C12C89" w14:textId="77777777" w:rsidR="0087696D" w:rsidRPr="00941C19" w:rsidRDefault="0087696D" w:rsidP="0087696D">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61D66B05" w14:textId="77777777" w:rsidR="0087696D" w:rsidRPr="00941C19" w:rsidRDefault="0087696D" w:rsidP="0087696D">
      <w:pPr>
        <w:rPr>
          <w:sz w:val="16"/>
        </w:rPr>
      </w:pPr>
      <w:r w:rsidRPr="00941C19">
        <w:rPr>
          <w:sz w:val="16"/>
        </w:rPr>
        <w:t>U.S. Complacency, and How We Got There</w:t>
      </w:r>
    </w:p>
    <w:p w14:paraId="79D48431" w14:textId="77777777" w:rsidR="0087696D" w:rsidRPr="00941C19" w:rsidRDefault="0087696D" w:rsidP="0087696D">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68E042C9" w14:textId="77777777" w:rsidR="0087696D" w:rsidRPr="00941C19" w:rsidRDefault="0087696D" w:rsidP="0087696D">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7E6F03F0" w14:textId="77777777" w:rsidR="0087696D" w:rsidRDefault="0087696D" w:rsidP="0087696D">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676507DE" w14:textId="77777777" w:rsidR="0087696D" w:rsidRDefault="0087696D" w:rsidP="0087696D">
      <w:pPr>
        <w:pStyle w:val="Heading4"/>
        <w:numPr>
          <w:ilvl w:val="0"/>
          <w:numId w:val="14"/>
        </w:numPr>
      </w:pPr>
      <w:r>
        <w:t xml:space="preserve">Competition is better for national champions – </w:t>
      </w:r>
      <w:r w:rsidRPr="00CA083A">
        <w:rPr>
          <w:u w:val="single"/>
        </w:rPr>
        <w:t>best data</w:t>
      </w:r>
      <w:r>
        <w:t>.</w:t>
      </w:r>
    </w:p>
    <w:p w14:paraId="29EBBC39" w14:textId="77777777" w:rsidR="0087696D" w:rsidRDefault="0087696D" w:rsidP="0087696D">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53A091C0" w14:textId="77777777" w:rsidR="0087696D" w:rsidRPr="000171E6" w:rsidRDefault="0087696D" w:rsidP="0087696D">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520451AF" w14:textId="77777777" w:rsidR="0087696D" w:rsidRPr="00CA083A" w:rsidRDefault="0087696D" w:rsidP="0087696D">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0ABE85BD" w14:textId="77777777" w:rsidR="0087696D" w:rsidRDefault="0087696D" w:rsidP="0087696D">
      <w:pPr>
        <w:pStyle w:val="Heading4"/>
        <w:numPr>
          <w:ilvl w:val="0"/>
          <w:numId w:val="14"/>
        </w:numPr>
        <w:tabs>
          <w:tab w:val="num" w:pos="360"/>
        </w:tabs>
        <w:rPr>
          <w:rFonts w:cs="Arial"/>
        </w:rPr>
      </w:pPr>
      <w:r>
        <w:rPr>
          <w:rFonts w:cs="Arial"/>
        </w:rPr>
        <w:t xml:space="preserve">Plan results in </w:t>
      </w:r>
      <w:r>
        <w:rPr>
          <w:rFonts w:cs="Arial"/>
          <w:u w:val="single"/>
        </w:rPr>
        <w:t>better innovation</w:t>
      </w:r>
      <w:r>
        <w:rPr>
          <w:rFonts w:cs="Arial"/>
        </w:rPr>
        <w:t xml:space="preserve">: </w:t>
      </w:r>
    </w:p>
    <w:p w14:paraId="4A1D4AFF" w14:textId="77777777" w:rsidR="0087696D" w:rsidRPr="00CA083A" w:rsidRDefault="0087696D" w:rsidP="0087696D">
      <w:pPr>
        <w:pStyle w:val="Heading4"/>
        <w:numPr>
          <w:ilvl w:val="1"/>
          <w:numId w:val="14"/>
        </w:numPr>
        <w:rPr>
          <w:rFonts w:cs="Arial"/>
        </w:rPr>
      </w:pPr>
      <w:r>
        <w:rPr>
          <w:rFonts w:cs="Arial"/>
        </w:rPr>
        <w:t xml:space="preserve">Small firms key –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60D30056" w14:textId="77777777" w:rsidR="0087696D" w:rsidRPr="002D25A7" w:rsidRDefault="0087696D" w:rsidP="0087696D">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19C0CC12" w14:textId="77777777" w:rsidR="0087696D" w:rsidRPr="003F69E7" w:rsidRDefault="0087696D" w:rsidP="0087696D">
      <w:pPr>
        <w:rPr>
          <w:sz w:val="16"/>
        </w:rPr>
      </w:pPr>
      <w:r w:rsidRPr="003F69E7">
        <w:rPr>
          <w:sz w:val="16"/>
        </w:rPr>
        <w:t>I. Introduction</w:t>
      </w:r>
    </w:p>
    <w:p w14:paraId="14618670" w14:textId="77777777" w:rsidR="0087696D" w:rsidRPr="003F69E7" w:rsidRDefault="0087696D" w:rsidP="0087696D">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7C6F3D7E" w14:textId="77777777" w:rsidR="0087696D" w:rsidRPr="003F69E7" w:rsidRDefault="0087696D" w:rsidP="0087696D">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296FD90" w14:textId="77777777" w:rsidR="0087696D" w:rsidRPr="00D9065D" w:rsidRDefault="0087696D" w:rsidP="0087696D">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058A61A5" w14:textId="77777777" w:rsidR="0087696D" w:rsidRPr="00D9065D" w:rsidRDefault="0087696D" w:rsidP="0087696D">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28D0B2BC" w14:textId="77777777" w:rsidR="0087696D" w:rsidRPr="003F69E7" w:rsidRDefault="0087696D" w:rsidP="0087696D">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6965AE30" w14:textId="77777777" w:rsidR="0087696D" w:rsidRPr="00D9065D" w:rsidRDefault="0087696D" w:rsidP="0087696D">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7CD843BF" w14:textId="77777777" w:rsidR="0087696D" w:rsidRPr="00CA083A" w:rsidRDefault="0087696D" w:rsidP="0087696D">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0FABEE33" w14:textId="77777777" w:rsidR="0087696D" w:rsidRDefault="0087696D" w:rsidP="0087696D">
      <w:pPr>
        <w:pStyle w:val="Heading4"/>
        <w:numPr>
          <w:ilvl w:val="1"/>
          <w:numId w:val="14"/>
        </w:numPr>
      </w:pPr>
      <w:r>
        <w:t xml:space="preserve">Killer acquisitions – they wreck innovation. </w:t>
      </w:r>
    </w:p>
    <w:p w14:paraId="51DDDF16" w14:textId="77777777" w:rsidR="0087696D" w:rsidRPr="00992B7D" w:rsidRDefault="0087696D" w:rsidP="0087696D">
      <w:r w:rsidRPr="00C0149B">
        <w:rPr>
          <w:rStyle w:val="Style13ptBold"/>
        </w:rPr>
        <w:t>Lemley and Creary ’21</w:t>
      </w:r>
      <w:r>
        <w:t xml:space="preserve"> [Mark and Andrew; Professor of Law @ Stanford and JD MBA Candidate @ Stanford; “EXIT STRATEGY”; 101 B.U. L. REV. 1 (2021)]</w:t>
      </w:r>
    </w:p>
    <w:p w14:paraId="47C4308C" w14:textId="77777777" w:rsidR="0087696D" w:rsidRPr="005F5396" w:rsidRDefault="0087696D" w:rsidP="0087696D">
      <w:pPr>
        <w:rPr>
          <w:sz w:val="16"/>
        </w:rPr>
      </w:pPr>
      <w:r w:rsidRPr="005F5396">
        <w:rPr>
          <w:sz w:val="16"/>
        </w:rPr>
        <w:t>III. THE PROBLEM WITH EXIT STRATEGIES</w:t>
      </w:r>
    </w:p>
    <w:p w14:paraId="4C8757BB" w14:textId="77777777" w:rsidR="0087696D" w:rsidRPr="005F5396" w:rsidRDefault="0087696D" w:rsidP="0087696D">
      <w:pPr>
        <w:rPr>
          <w:sz w:val="16"/>
        </w:rPr>
      </w:pPr>
      <w:r w:rsidRPr="005F5396">
        <w:rPr>
          <w:sz w:val="16"/>
        </w:rPr>
        <w:t>Should it trouble us that the nature of today's startup and VC industries drives startups to sell to incumbent monopolists? In this Part, we argue that the answer is yes.</w:t>
      </w:r>
    </w:p>
    <w:p w14:paraId="7F3D77D9" w14:textId="77777777" w:rsidR="0087696D" w:rsidRPr="005F5396" w:rsidRDefault="0087696D" w:rsidP="0087696D">
      <w:pPr>
        <w:rPr>
          <w:sz w:val="16"/>
        </w:rPr>
      </w:pPr>
      <w:r w:rsidRPr="005F5396">
        <w:rPr>
          <w:sz w:val="16"/>
        </w:rPr>
        <w:t>A. What's Wrong with Incumbents Acquiring Startups?</w:t>
      </w:r>
    </w:p>
    <w:p w14:paraId="742BB4A4" w14:textId="77777777" w:rsidR="0087696D" w:rsidRPr="005F5396" w:rsidRDefault="0087696D" w:rsidP="0087696D">
      <w:pPr>
        <w:rPr>
          <w:sz w:val="16"/>
        </w:rPr>
      </w:pPr>
      <w:r w:rsidRPr="005F5396">
        <w:rPr>
          <w:sz w:val="16"/>
        </w:rPr>
        <w:t>There are several reasons to be concerned that startups tend to be acquired by incumbents rather than go public or merge with another maverick and that VCs intensify this phenomenon.</w:t>
      </w:r>
    </w:p>
    <w:p w14:paraId="4BBDFEAC" w14:textId="77777777" w:rsidR="0087696D" w:rsidRPr="005F5396" w:rsidRDefault="0087696D" w:rsidP="0087696D">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52DFF981" w14:textId="77777777" w:rsidR="0087696D" w:rsidRPr="00992B7D" w:rsidRDefault="0087696D" w:rsidP="0087696D">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7573AEB7" w14:textId="77777777" w:rsidR="0087696D" w:rsidRPr="005F5396" w:rsidRDefault="0087696D" w:rsidP="0087696D">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 xml:space="preserve">firms engage in "acquihires"-buying a startup to </w:t>
      </w:r>
      <w:r w:rsidRPr="00B01DDA">
        <w:rPr>
          <w:rStyle w:val="Emphasis"/>
          <w:highlight w:val="yellow"/>
        </w:rPr>
        <w:t>get the brainpower it employ</w:t>
      </w:r>
      <w:r w:rsidRPr="00992B7D">
        <w:rPr>
          <w:rStyle w:val="Emphasis"/>
        </w:rPr>
        <w:t>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72028F0D" w14:textId="77777777" w:rsidR="0087696D" w:rsidRDefault="0087696D" w:rsidP="0087696D">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7A01D815" w14:textId="77777777" w:rsidR="0087696D" w:rsidRDefault="0087696D" w:rsidP="0087696D">
      <w:pPr>
        <w:pStyle w:val="Heading2"/>
      </w:pPr>
      <w:r>
        <w:t>AT: Politics DA</w:t>
      </w:r>
    </w:p>
    <w:p w14:paraId="33CBA746" w14:textId="77777777" w:rsidR="0087696D" w:rsidRDefault="0087696D" w:rsidP="0087696D">
      <w:pPr>
        <w:pStyle w:val="Heading3"/>
      </w:pPr>
      <w:r>
        <w:t xml:space="preserve">2AC – AT: Infra/Budget </w:t>
      </w:r>
    </w:p>
    <w:p w14:paraId="26DCF5D5" w14:textId="77777777" w:rsidR="0087696D" w:rsidRDefault="0087696D" w:rsidP="0087696D"/>
    <w:p w14:paraId="05CFB836" w14:textId="77777777" w:rsidR="0087696D" w:rsidRDefault="0087696D" w:rsidP="0087696D">
      <w:pPr>
        <w:pStyle w:val="Heading4"/>
        <w:numPr>
          <w:ilvl w:val="0"/>
          <w:numId w:val="29"/>
        </w:numPr>
      </w:pPr>
      <w:r>
        <w:t>Infra/Budget fails- biden PC not enough to bridge the gap</w:t>
      </w:r>
    </w:p>
    <w:p w14:paraId="0CDA9C34" w14:textId="77777777" w:rsidR="0087696D" w:rsidRPr="004007D5" w:rsidRDefault="0087696D" w:rsidP="0087696D">
      <w:pPr>
        <w:rPr>
          <w:rStyle w:val="Style13ptBold"/>
        </w:rPr>
      </w:pPr>
      <w:r w:rsidRPr="004007D5">
        <w:rPr>
          <w:rStyle w:val="Style13ptBold"/>
        </w:rPr>
        <w:t xml:space="preserve">Lowry 9-27-21 </w:t>
      </w:r>
    </w:p>
    <w:p w14:paraId="39A72D4A" w14:textId="77777777" w:rsidR="0087696D" w:rsidRPr="004007D5" w:rsidRDefault="0087696D" w:rsidP="0087696D">
      <w:pPr>
        <w:rPr>
          <w:sz w:val="16"/>
        </w:rPr>
      </w:pPr>
      <w:r w:rsidRPr="004007D5">
        <w:rPr>
          <w:sz w:val="16"/>
        </w:rPr>
        <w:t>(Rich, https://www.bakersfield.com/opinion/rich-lowry-for-biden-failure-is-very-much-an-option/article_2cc523e6-1d76-11ec-a542-9f15f6969107.html)</w:t>
      </w:r>
    </w:p>
    <w:p w14:paraId="5D8144C6" w14:textId="77777777" w:rsidR="0087696D" w:rsidRPr="004007D5" w:rsidRDefault="0087696D" w:rsidP="0087696D">
      <w:r w:rsidRPr="004007D5">
        <w:rPr>
          <w:sz w:val="16"/>
        </w:rPr>
        <w:t xml:space="preserve">Joe </w:t>
      </w:r>
      <w:r w:rsidRPr="007A654B">
        <w:rPr>
          <w:rStyle w:val="StyleUnderline"/>
          <w:highlight w:val="yellow"/>
        </w:rPr>
        <w:t>Biden's domestic agenda</w:t>
      </w:r>
      <w:r w:rsidRPr="004007D5">
        <w:rPr>
          <w:sz w:val="16"/>
        </w:rPr>
        <w:t xml:space="preserve"> at the moment </w:t>
      </w:r>
      <w:r w:rsidRPr="007A654B">
        <w:rPr>
          <w:rStyle w:val="StyleUnderline"/>
          <w:highlight w:val="yellow"/>
        </w:rPr>
        <w:t>is</w:t>
      </w:r>
      <w:r w:rsidRPr="004007D5">
        <w:rPr>
          <w:sz w:val="16"/>
        </w:rPr>
        <w:t xml:space="preserve">, like his presidency, </w:t>
      </w:r>
      <w:r w:rsidRPr="007A654B">
        <w:rPr>
          <w:rStyle w:val="Emphasis"/>
          <w:highlight w:val="yellow"/>
        </w:rPr>
        <w:t>in peril</w:t>
      </w:r>
      <w:r w:rsidRPr="004007D5">
        <w:rPr>
          <w:rStyle w:val="Emphasis"/>
        </w:rPr>
        <w:t>.</w:t>
      </w:r>
      <w:r>
        <w:rPr>
          <w:rStyle w:val="Emphasis"/>
        </w:rPr>
        <w:t xml:space="preserve"> </w:t>
      </w:r>
      <w:r w:rsidRPr="004007D5">
        <w:rPr>
          <w:sz w:val="16"/>
        </w:rPr>
        <w:t xml:space="preserve">It is </w:t>
      </w:r>
      <w:r w:rsidRPr="007A654B">
        <w:rPr>
          <w:rStyle w:val="StyleUnderline"/>
          <w:highlight w:val="yellow"/>
        </w:rPr>
        <w:t>caught between</w:t>
      </w:r>
      <w:r w:rsidRPr="004007D5">
        <w:rPr>
          <w:rStyle w:val="StyleUnderline"/>
        </w:rPr>
        <w:t xml:space="preserve"> the Scylla of </w:t>
      </w:r>
      <w:r w:rsidRPr="007A654B">
        <w:rPr>
          <w:rStyle w:val="StyleUnderline"/>
          <w:highlight w:val="yellow"/>
        </w:rPr>
        <w:t>progressives</w:t>
      </w:r>
      <w:r w:rsidRPr="004007D5">
        <w:rPr>
          <w:rStyle w:val="StyleUnderline"/>
        </w:rPr>
        <w:t xml:space="preserve"> insisting the bipartisan infrastructure bill can't pass the House before the reconciliation bill</w:t>
      </w:r>
      <w:r w:rsidRPr="004007D5">
        <w:rPr>
          <w:sz w:val="16"/>
        </w:rPr>
        <w:t xml:space="preserve"> passes the Senate </w:t>
      </w:r>
      <w:r w:rsidRPr="007A654B">
        <w:rPr>
          <w:rStyle w:val="StyleUnderline"/>
          <w:highlight w:val="yellow"/>
        </w:rPr>
        <w:t>and</w:t>
      </w:r>
      <w:r w:rsidRPr="004007D5">
        <w:rPr>
          <w:rStyle w:val="StyleUnderline"/>
        </w:rPr>
        <w:t xml:space="preserve"> the Charybdis of </w:t>
      </w:r>
      <w:r w:rsidRPr="007A654B">
        <w:rPr>
          <w:rStyle w:val="StyleUnderline"/>
          <w:highlight w:val="yellow"/>
        </w:rPr>
        <w:t>moderates</w:t>
      </w:r>
      <w:r w:rsidRPr="004007D5">
        <w:rPr>
          <w:rStyle w:val="StyleUnderline"/>
        </w:rPr>
        <w:t xml:space="preserve"> insisting the bipartisan infrastructure bill must pass the House before anything else happens</w:t>
      </w:r>
      <w:r w:rsidRPr="004007D5">
        <w:rPr>
          <w:sz w:val="16"/>
        </w:rPr>
        <w:t xml:space="preserve">. </w:t>
      </w:r>
      <w:r w:rsidRPr="007A654B">
        <w:rPr>
          <w:rStyle w:val="StyleUnderline"/>
          <w:highlight w:val="yellow"/>
        </w:rPr>
        <w:t>It is,</w:t>
      </w:r>
      <w:r w:rsidRPr="004007D5">
        <w:rPr>
          <w:sz w:val="16"/>
        </w:rPr>
        <w:t xml:space="preserve"> to switch metaphors, </w:t>
      </w:r>
      <w:r w:rsidRPr="007A654B">
        <w:rPr>
          <w:rStyle w:val="Emphasis"/>
          <w:highlight w:val="yellow"/>
        </w:rPr>
        <w:t>an old-fashioned Mexican standoff</w:t>
      </w:r>
      <w:r w:rsidRPr="004007D5">
        <w:rPr>
          <w:sz w:val="16"/>
        </w:rPr>
        <w:t xml:space="preserve">, </w:t>
      </w:r>
      <w:r w:rsidRPr="004007D5">
        <w:rPr>
          <w:rStyle w:val="StyleUnderline"/>
        </w:rPr>
        <w:t>with the intervention that will lead to all factions holstering their weapons not yet evident.</w:t>
      </w:r>
      <w:r>
        <w:rPr>
          <w:rStyle w:val="StyleUnderline"/>
        </w:rPr>
        <w:t xml:space="preserve"> </w:t>
      </w:r>
      <w:r w:rsidRPr="004007D5">
        <w:rPr>
          <w:sz w:val="16"/>
        </w:rPr>
        <w:t xml:space="preserve">Still, </w:t>
      </w:r>
      <w:r w:rsidRPr="007A654B">
        <w:rPr>
          <w:rStyle w:val="StyleUnderline"/>
          <w:highlight w:val="yellow"/>
        </w:rPr>
        <w:t>the conventional wisdom is that Democrats will get both bills</w:t>
      </w:r>
      <w:r w:rsidRPr="004007D5">
        <w:rPr>
          <w:sz w:val="16"/>
        </w:rPr>
        <w:t xml:space="preserve"> in the end. </w:t>
      </w:r>
      <w:r w:rsidRPr="004007D5">
        <w:rPr>
          <w:rStyle w:val="StyleUnderline"/>
        </w:rPr>
        <w:t>They will stare into the abyss, recognize the partywide debacle that would ensue if they pass nothing, and agree, somehow or other, on the infrastructure bill and a reduced reconciliation bill</w:t>
      </w:r>
      <w:r w:rsidRPr="004007D5">
        <w:rPr>
          <w:sz w:val="16"/>
        </w:rPr>
        <w:t xml:space="preserve">. It's certainly true that, whatever the intervening drama, must-pass spending bills always pass. </w:t>
      </w:r>
      <w:r w:rsidRPr="007A654B">
        <w:rPr>
          <w:rStyle w:val="Emphasis"/>
          <w:highlight w:val="yellow"/>
        </w:rPr>
        <w:t>But the possibility of a complete meltdown shouldn't be underestimated</w:t>
      </w:r>
      <w:r w:rsidRPr="004007D5">
        <w:rPr>
          <w:rStyle w:val="Emphasis"/>
        </w:rPr>
        <w:t>.</w:t>
      </w:r>
      <w:r>
        <w:rPr>
          <w:rStyle w:val="Emphasis"/>
        </w:rPr>
        <w:t xml:space="preserve"> </w:t>
      </w:r>
      <w:r w:rsidRPr="004007D5">
        <w:rPr>
          <w:rStyle w:val="StyleUnderline"/>
        </w:rPr>
        <w:t xml:space="preserve">The </w:t>
      </w:r>
      <w:r w:rsidRPr="007A654B">
        <w:rPr>
          <w:rStyle w:val="StyleUnderline"/>
          <w:highlight w:val="yellow"/>
        </w:rPr>
        <w:t>reconciliation</w:t>
      </w:r>
      <w:r w:rsidRPr="004007D5">
        <w:rPr>
          <w:rStyle w:val="StyleUnderline"/>
        </w:rPr>
        <w:t xml:space="preserve"> bill </w:t>
      </w:r>
      <w:r w:rsidRPr="007A654B">
        <w:rPr>
          <w:rStyle w:val="StyleUnderline"/>
          <w:highlight w:val="yellow"/>
        </w:rPr>
        <w:t xml:space="preserve">isn't too big to fail, </w:t>
      </w:r>
      <w:r w:rsidRPr="007A654B">
        <w:rPr>
          <w:rStyle w:val="Emphasis"/>
          <w:highlight w:val="yellow"/>
        </w:rPr>
        <w:t>but big enough potentially to fail spectacularly</w:t>
      </w:r>
      <w:r w:rsidRPr="004007D5">
        <w:rPr>
          <w:sz w:val="16"/>
        </w:rPr>
        <w:t xml:space="preserve">. </w:t>
      </w:r>
      <w:r w:rsidRPr="004007D5">
        <w:rPr>
          <w:rStyle w:val="StyleUnderline"/>
        </w:rPr>
        <w:t xml:space="preserve">It has the </w:t>
      </w:r>
      <w:r w:rsidRPr="004007D5">
        <w:rPr>
          <w:rStyle w:val="Emphasis"/>
        </w:rPr>
        <w:t xml:space="preserve">hallmarks </w:t>
      </w:r>
      <w:r w:rsidRPr="004007D5">
        <w:rPr>
          <w:rStyle w:val="StyleUnderline"/>
        </w:rPr>
        <w:t xml:space="preserve">of other signature presidential initiatives that, </w:t>
      </w:r>
      <w:r w:rsidRPr="007A654B">
        <w:rPr>
          <w:rStyle w:val="Emphasis"/>
          <w:highlight w:val="yellow"/>
        </w:rPr>
        <w:t>despite huge investments of</w:t>
      </w:r>
      <w:r w:rsidRPr="004007D5">
        <w:rPr>
          <w:rStyle w:val="Emphasis"/>
        </w:rPr>
        <w:t xml:space="preserve"> presidential </w:t>
      </w:r>
      <w:r w:rsidRPr="007A654B">
        <w:rPr>
          <w:rStyle w:val="Emphasis"/>
          <w:highlight w:val="yellow"/>
        </w:rPr>
        <w:t>political capital</w:t>
      </w:r>
      <w:r w:rsidRPr="007A654B">
        <w:rPr>
          <w:rStyle w:val="StyleUnderline"/>
          <w:highlight w:val="yellow"/>
        </w:rPr>
        <w:t xml:space="preserve">, have gone </w:t>
      </w:r>
      <w:r w:rsidRPr="007A654B">
        <w:rPr>
          <w:rStyle w:val="Emphasis"/>
          <w:highlight w:val="yellow"/>
        </w:rPr>
        <w:t>down at the hands of a president's own party</w:t>
      </w:r>
      <w:r w:rsidRPr="004007D5">
        <w:rPr>
          <w:rStyle w:val="Emphasis"/>
        </w:rPr>
        <w:t>.</w:t>
      </w:r>
      <w:r>
        <w:rPr>
          <w:rStyle w:val="StyleUnderline"/>
        </w:rPr>
        <w:t xml:space="preserve"> </w:t>
      </w:r>
      <w:r w:rsidRPr="004007D5">
        <w:rPr>
          <w:rStyle w:val="StyleUnderline"/>
        </w:rPr>
        <w:t xml:space="preserve">In an </w:t>
      </w:r>
      <w:r w:rsidRPr="004007D5">
        <w:rPr>
          <w:rStyle w:val="Emphasis"/>
        </w:rPr>
        <w:t>unimaginable defeat at the time</w:t>
      </w:r>
      <w:r w:rsidRPr="004007D5">
        <w:rPr>
          <w:sz w:val="16"/>
        </w:rPr>
        <w:t xml:space="preserve">, Bill </w:t>
      </w:r>
      <w:r w:rsidRPr="007A654B">
        <w:rPr>
          <w:rStyle w:val="StyleUnderline"/>
          <w:highlight w:val="yellow"/>
        </w:rPr>
        <w:t>Clinton</w:t>
      </w:r>
      <w:r w:rsidRPr="004007D5">
        <w:rPr>
          <w:rStyle w:val="StyleUnderline"/>
        </w:rPr>
        <w:t xml:space="preserve"> </w:t>
      </w:r>
      <w:r w:rsidRPr="007A654B">
        <w:rPr>
          <w:rStyle w:val="StyleUnderline"/>
          <w:highlight w:val="yellow"/>
        </w:rPr>
        <w:t>couldn't get his health care bill</w:t>
      </w:r>
      <w:r w:rsidRPr="004007D5">
        <w:rPr>
          <w:rStyle w:val="StyleUnderline"/>
        </w:rPr>
        <w:t xml:space="preserve"> through Congress</w:t>
      </w:r>
      <w:r w:rsidRPr="004007D5">
        <w:rPr>
          <w:sz w:val="16"/>
        </w:rPr>
        <w:t xml:space="preserve">, despite a roughly 80-seat House majority and 56 or 57 senators. After his reelection in 2004, George W. </w:t>
      </w:r>
      <w:r w:rsidRPr="007A654B">
        <w:rPr>
          <w:rStyle w:val="StyleUnderline"/>
          <w:highlight w:val="yellow"/>
        </w:rPr>
        <w:t>Bush's Social Security reform fizzle</w:t>
      </w:r>
      <w:r w:rsidRPr="004007D5">
        <w:rPr>
          <w:rStyle w:val="StyleUnderline"/>
        </w:rPr>
        <w:t>d</w:t>
      </w:r>
      <w:r w:rsidRPr="004007D5">
        <w:rPr>
          <w:sz w:val="16"/>
        </w:rPr>
        <w:t xml:space="preserve"> in a GOP Congress. Out of the gate, Donald </w:t>
      </w:r>
      <w:r w:rsidRPr="004007D5">
        <w:rPr>
          <w:rStyle w:val="StyleUnderline"/>
        </w:rPr>
        <w:t>Trump suffered an embarrassing defeat on Obamacare repeal</w:t>
      </w:r>
      <w:r w:rsidRPr="004007D5">
        <w:rPr>
          <w:sz w:val="16"/>
        </w:rPr>
        <w:t xml:space="preserve"> in 2017. </w:t>
      </w:r>
      <w:r w:rsidRPr="004007D5">
        <w:rPr>
          <w:rStyle w:val="StyleUnderline"/>
        </w:rPr>
        <w:t xml:space="preserve">So, no, </w:t>
      </w:r>
      <w:r w:rsidRPr="007A654B">
        <w:rPr>
          <w:rStyle w:val="StyleUnderline"/>
          <w:highlight w:val="yellow"/>
        </w:rPr>
        <w:t>victory isn't inevitable</w:t>
      </w:r>
      <w:r w:rsidRPr="004007D5">
        <w:rPr>
          <w:rStyle w:val="StyleUnderline"/>
        </w:rPr>
        <w:t>, no matter how much Biden needs his bills.</w:t>
      </w:r>
      <w:r>
        <w:rPr>
          <w:rStyle w:val="StyleUnderline"/>
        </w:rPr>
        <w:t xml:space="preserve"> </w:t>
      </w:r>
      <w:r w:rsidRPr="004007D5">
        <w:rPr>
          <w:rStyle w:val="StyleUnderline"/>
        </w:rPr>
        <w:t>It is a well-established axiom that delay</w:t>
      </w:r>
      <w:r w:rsidRPr="004007D5">
        <w:rPr>
          <w:sz w:val="16"/>
        </w:rPr>
        <w:t xml:space="preserve">, which especially characterized the Clinton health care debate, </w:t>
      </w:r>
      <w:r w:rsidRPr="004007D5">
        <w:rPr>
          <w:rStyle w:val="StyleUnderline"/>
        </w:rPr>
        <w:t xml:space="preserve">is a killer. Presidents don't tend to get more popular after an election, </w:t>
      </w:r>
      <w:r w:rsidRPr="004007D5">
        <w:rPr>
          <w:sz w:val="16"/>
        </w:rPr>
        <w:t xml:space="preserve">and if a delay pushes a fight into a midterm-election year, members of his own party are likelier to conclude they need to go their own way to protect their interests. </w:t>
      </w:r>
      <w:r w:rsidRPr="004007D5">
        <w:rPr>
          <w:rStyle w:val="StyleUnderline"/>
        </w:rPr>
        <w:t>This is why</w:t>
      </w:r>
      <w:r w:rsidRPr="004007D5">
        <w:rPr>
          <w:sz w:val="16"/>
        </w:rPr>
        <w:t xml:space="preserve"> Sen. Joe </w:t>
      </w:r>
      <w:r w:rsidRPr="007A654B">
        <w:rPr>
          <w:rStyle w:val="StyleUnderline"/>
          <w:highlight w:val="yellow"/>
        </w:rPr>
        <w:t>Manchin's talk</w:t>
      </w:r>
      <w:r w:rsidRPr="004007D5">
        <w:rPr>
          <w:rStyle w:val="StyleUnderline"/>
        </w:rPr>
        <w:t xml:space="preserve"> of putting off consideration of the reconciliation bill until 2022 </w:t>
      </w:r>
      <w:r w:rsidRPr="007A654B">
        <w:rPr>
          <w:rStyle w:val="StyleUnderline"/>
          <w:highlight w:val="yellow"/>
        </w:rPr>
        <w:t xml:space="preserve">is itself an </w:t>
      </w:r>
      <w:r w:rsidRPr="007A654B">
        <w:rPr>
          <w:rStyle w:val="Emphasis"/>
          <w:highlight w:val="yellow"/>
        </w:rPr>
        <w:t>existential threat to its prospects</w:t>
      </w:r>
      <w:r w:rsidRPr="004007D5">
        <w:rPr>
          <w:rStyle w:val="Emphasis"/>
        </w:rPr>
        <w:t>.</w:t>
      </w:r>
      <w:r w:rsidRPr="004007D5">
        <w:rPr>
          <w:sz w:val="16"/>
        </w:rPr>
        <w:t xml:space="preserve"> </w:t>
      </w:r>
      <w:r w:rsidRPr="004007D5">
        <w:rPr>
          <w:rStyle w:val="StyleUnderline"/>
        </w:rPr>
        <w:t>It's always a warning sign when a specific, partywide electoral mandate hasn't been built for an agenda</w:t>
      </w:r>
      <w:r w:rsidRPr="004007D5">
        <w:rPr>
          <w:sz w:val="16"/>
        </w:rPr>
        <w:t xml:space="preserve">. Clinton didn't set out in any detail his ambitions on health care during the 1992 campaign. Bush hardly campaigned on Social Security reform. And Trump had no idea about what would replace Obamacare. </w:t>
      </w:r>
      <w:r w:rsidRPr="004007D5">
        <w:rPr>
          <w:rStyle w:val="StyleUnderline"/>
        </w:rPr>
        <w:t>Biden did lay out his agenda</w:t>
      </w:r>
      <w:r w:rsidRPr="004007D5">
        <w:rPr>
          <w:sz w:val="16"/>
        </w:rPr>
        <w:t xml:space="preserve"> last year, </w:t>
      </w:r>
      <w:r w:rsidRPr="004007D5">
        <w:rPr>
          <w:rStyle w:val="StyleUnderline"/>
        </w:rPr>
        <w:t>but he never made it front and center in the campaign. Instead, he presented himself as the anti-Trump</w:t>
      </w:r>
      <w:r w:rsidRPr="004007D5">
        <w:rPr>
          <w:sz w:val="16"/>
        </w:rPr>
        <w:t xml:space="preserve"> who would bring the country together. Obviously, the size of congressional majorities matters. </w:t>
      </w:r>
      <w:r w:rsidRPr="004007D5">
        <w:rPr>
          <w:rStyle w:val="StyleUnderline"/>
        </w:rPr>
        <w:t>Clinton and Bush couldn't work their will despite healthy numbers, whereas Trump had a very slender majority in the Senate, opening the way for John McCain's famous thumbs down</w:t>
      </w:r>
      <w:r w:rsidRPr="004007D5">
        <w:rPr>
          <w:sz w:val="16"/>
        </w:rPr>
        <w:t xml:space="preserve">. </w:t>
      </w:r>
      <w:r w:rsidRPr="007A654B">
        <w:rPr>
          <w:rStyle w:val="StyleUnderline"/>
          <w:highlight w:val="yellow"/>
        </w:rPr>
        <w:t>Biden</w:t>
      </w:r>
      <w:r w:rsidRPr="004007D5">
        <w:rPr>
          <w:rStyle w:val="StyleUnderline"/>
        </w:rPr>
        <w:t xml:space="preserve"> </w:t>
      </w:r>
      <w:r w:rsidRPr="00FD3362">
        <w:rPr>
          <w:rStyle w:val="StyleUnderline"/>
        </w:rPr>
        <w:t>technically</w:t>
      </w:r>
      <w:r w:rsidRPr="004007D5">
        <w:rPr>
          <w:rStyle w:val="StyleUnderline"/>
        </w:rPr>
        <w:t xml:space="preserve"> </w:t>
      </w:r>
      <w:r w:rsidRPr="007A654B">
        <w:rPr>
          <w:rStyle w:val="StyleUnderline"/>
          <w:highlight w:val="yellow"/>
        </w:rPr>
        <w:t>doesn't even have a Senate majority</w:t>
      </w:r>
      <w:r w:rsidRPr="004007D5">
        <w:rPr>
          <w:sz w:val="16"/>
        </w:rPr>
        <w:t xml:space="preserve">. </w:t>
      </w:r>
      <w:r w:rsidRPr="004007D5">
        <w:rPr>
          <w:rStyle w:val="StyleUnderline"/>
        </w:rPr>
        <w:t xml:space="preserve">This gets to what sets him apart from all of his predecessors — the massive disconnect between the scale of the legislation he seeks and the </w:t>
      </w:r>
      <w:r w:rsidRPr="004007D5">
        <w:rPr>
          <w:rStyle w:val="Emphasis"/>
        </w:rPr>
        <w:t>narrow majorities</w:t>
      </w:r>
      <w:r w:rsidRPr="004007D5">
        <w:rPr>
          <w:rStyle w:val="StyleUnderline"/>
        </w:rPr>
        <w:t xml:space="preserve"> that are supposed to pass it.</w:t>
      </w:r>
      <w:r>
        <w:rPr>
          <w:rStyle w:val="StyleUnderline"/>
        </w:rPr>
        <w:t xml:space="preserve"> </w:t>
      </w:r>
      <w:r w:rsidRPr="004007D5">
        <w:rPr>
          <w:rStyle w:val="StyleUnderline"/>
        </w:rPr>
        <w:t>There's a hunt for villains among progressive commentators as the Biden agenda encounters turbulence. But why wouldn't a president who has an approval rating in the mid-40s, a tie in the Senate and a single-digit majority in the House have difficulties passing the most sweepingly ambitious progressive agenda in decades</w:t>
      </w:r>
      <w:r w:rsidRPr="004007D5">
        <w:rPr>
          <w:sz w:val="16"/>
        </w:rPr>
        <w:t xml:space="preserve">? </w:t>
      </w:r>
      <w:r w:rsidRPr="004007D5">
        <w:rPr>
          <w:rStyle w:val="StyleUnderline"/>
        </w:rPr>
        <w:t>The Democratic factions are empowered to make their conflicting demands because the margins are so small.</w:t>
      </w:r>
      <w:r>
        <w:rPr>
          <w:rStyle w:val="StyleUnderline"/>
        </w:rPr>
        <w:t xml:space="preserve"> </w:t>
      </w:r>
      <w:r w:rsidRPr="004007D5">
        <w:rPr>
          <w:sz w:val="16"/>
        </w:rPr>
        <w:t xml:space="preserve">The bill is so huge — with everything stuffed in it to avoid the filibuster — also because the margins are so small. Given the real risks of failure, it </w:t>
      </w:r>
      <w:r w:rsidRPr="004007D5">
        <w:rPr>
          <w:rStyle w:val="StyleUnderline"/>
        </w:rPr>
        <w:t>would make sense for Democrats to pass the infrastructure bill</w:t>
      </w:r>
      <w:r w:rsidRPr="004007D5">
        <w:rPr>
          <w:sz w:val="16"/>
        </w:rPr>
        <w:t xml:space="preserve"> and pocket that success, </w:t>
      </w:r>
      <w:r w:rsidRPr="004007D5">
        <w:rPr>
          <w:rStyle w:val="StyleUnderline"/>
        </w:rPr>
        <w:t>then move on to reconciliation,</w:t>
      </w:r>
      <w:r w:rsidRPr="004007D5">
        <w:rPr>
          <w:sz w:val="16"/>
        </w:rPr>
        <w:t xml:space="preserve"> realizing one way or the other that it is going to be slimmed down. </w:t>
      </w:r>
      <w:r w:rsidRPr="004007D5">
        <w:rPr>
          <w:rStyle w:val="StyleUnderline"/>
        </w:rPr>
        <w:t xml:space="preserve">Yet that's not the Democrats' mood right now, even though </w:t>
      </w:r>
      <w:r w:rsidRPr="007A654B">
        <w:rPr>
          <w:rStyle w:val="Emphasis"/>
          <w:highlight w:val="yellow"/>
        </w:rPr>
        <w:t>history says that they should be afraid</w:t>
      </w:r>
      <w:r w:rsidRPr="004007D5">
        <w:rPr>
          <w:rStyle w:val="Emphasis"/>
        </w:rPr>
        <w:t>, very afraid.</w:t>
      </w:r>
    </w:p>
    <w:p w14:paraId="4338586A" w14:textId="77777777" w:rsidR="0087696D" w:rsidRDefault="0087696D" w:rsidP="0087696D"/>
    <w:p w14:paraId="63A4B758" w14:textId="77777777" w:rsidR="0087696D" w:rsidRDefault="0087696D" w:rsidP="0087696D">
      <w:pPr>
        <w:pStyle w:val="Heading4"/>
        <w:numPr>
          <w:ilvl w:val="0"/>
          <w:numId w:val="29"/>
        </w:numPr>
      </w:pPr>
      <w:bookmarkStart w:id="6" w:name="_Hlk83054618"/>
      <w:bookmarkStart w:id="7" w:name="_Hlk82768853"/>
      <w:r>
        <w:t>Afghanistan Thumps</w:t>
      </w:r>
    </w:p>
    <w:p w14:paraId="411A86D5" w14:textId="77777777" w:rsidR="0087696D" w:rsidRPr="00766670" w:rsidRDefault="0087696D" w:rsidP="0087696D">
      <w:pPr>
        <w:rPr>
          <w:rStyle w:val="Style13ptBold"/>
        </w:rPr>
      </w:pPr>
      <w:r w:rsidRPr="00766670">
        <w:rPr>
          <w:rStyle w:val="Style13ptBold"/>
        </w:rPr>
        <w:t>Silverman 9-26-21</w:t>
      </w:r>
    </w:p>
    <w:p w14:paraId="31B36761" w14:textId="77777777" w:rsidR="0087696D" w:rsidRPr="00766670" w:rsidRDefault="0087696D" w:rsidP="0087696D">
      <w:pPr>
        <w:rPr>
          <w:sz w:val="16"/>
        </w:rPr>
      </w:pPr>
      <w:r w:rsidRPr="00766670">
        <w:rPr>
          <w:sz w:val="16"/>
        </w:rPr>
        <w:t>(Stan, https://www.bizjournals.com/philadelphia/news/2021/09/26/stan-silverman-leadership-lesson-trump-biden.html)</w:t>
      </w:r>
    </w:p>
    <w:p w14:paraId="4A91D173" w14:textId="77777777" w:rsidR="0087696D" w:rsidRPr="00AF6E12" w:rsidRDefault="0087696D" w:rsidP="0087696D">
      <w:pPr>
        <w:rPr>
          <w:sz w:val="16"/>
        </w:rPr>
      </w:pPr>
      <w:r w:rsidRPr="00766670">
        <w:rPr>
          <w:rStyle w:val="StyleUnderline"/>
        </w:rPr>
        <w:t xml:space="preserve">In the days </w:t>
      </w:r>
      <w:r w:rsidRPr="007A654B">
        <w:rPr>
          <w:rStyle w:val="StyleUnderline"/>
          <w:highlight w:val="yellow"/>
        </w:rPr>
        <w:t>after</w:t>
      </w:r>
      <w:r w:rsidRPr="00766670">
        <w:rPr>
          <w:rStyle w:val="StyleUnderline"/>
        </w:rPr>
        <w:t xml:space="preserve"> the fall of </w:t>
      </w:r>
      <w:r w:rsidRPr="007A654B">
        <w:rPr>
          <w:rStyle w:val="StyleUnderline"/>
          <w:highlight w:val="yellow"/>
        </w:rPr>
        <w:t>Afghanistan</w:t>
      </w:r>
      <w:r w:rsidRPr="00766670">
        <w:rPr>
          <w:rStyle w:val="StyleUnderline"/>
        </w:rPr>
        <w:t xml:space="preserve">, the </w:t>
      </w:r>
      <w:r w:rsidRPr="007A654B">
        <w:rPr>
          <w:rStyle w:val="StyleUnderline"/>
          <w:highlight w:val="yellow"/>
        </w:rPr>
        <w:t>Biden</w:t>
      </w:r>
      <w:r w:rsidRPr="00766670">
        <w:rPr>
          <w:rStyle w:val="StyleUnderline"/>
        </w:rPr>
        <w:t xml:space="preserve"> administration </w:t>
      </w:r>
      <w:r w:rsidRPr="007A654B">
        <w:rPr>
          <w:rStyle w:val="StyleUnderline"/>
          <w:highlight w:val="yellow"/>
        </w:rPr>
        <w:t>was forced to work with the Taliban, a bitter enemy</w:t>
      </w:r>
      <w:r w:rsidRPr="00766670">
        <w:rPr>
          <w:rStyle w:val="StyleUnderline"/>
        </w:rPr>
        <w:t xml:space="preserve"> for 20 years, to ensure Americans could leave the country. </w:t>
      </w:r>
      <w:r w:rsidRPr="007A654B">
        <w:rPr>
          <w:rStyle w:val="StyleUnderline"/>
          <w:highlight w:val="yellow"/>
        </w:rPr>
        <w:t xml:space="preserve">The </w:t>
      </w:r>
      <w:r w:rsidRPr="007A654B">
        <w:rPr>
          <w:rStyle w:val="Emphasis"/>
          <w:highlight w:val="yellow"/>
        </w:rPr>
        <w:t>optics of this effort cost Biden significant political capital</w:t>
      </w:r>
      <w:r w:rsidRPr="00766670">
        <w:rPr>
          <w:sz w:val="16"/>
        </w:rPr>
        <w:t>.</w:t>
      </w:r>
    </w:p>
    <w:p w14:paraId="0EC0BBA9" w14:textId="77777777" w:rsidR="0087696D" w:rsidRPr="00C00601" w:rsidRDefault="0087696D" w:rsidP="0087696D">
      <w:pPr>
        <w:pStyle w:val="Heading4"/>
        <w:numPr>
          <w:ilvl w:val="0"/>
          <w:numId w:val="29"/>
        </w:numPr>
        <w:tabs>
          <w:tab w:val="num" w:pos="360"/>
        </w:tabs>
        <w:ind w:left="360"/>
        <w:rPr>
          <w:rFonts w:cs="Arial"/>
        </w:rPr>
      </w:pPr>
      <w:r w:rsidRPr="00C00601">
        <w:rPr>
          <w:rFonts w:cs="Arial"/>
        </w:rPr>
        <w:t>Plan popular</w:t>
      </w:r>
      <w:r>
        <w:rPr>
          <w:rFonts w:cs="Arial"/>
        </w:rPr>
        <w:t>.</w:t>
      </w:r>
    </w:p>
    <w:p w14:paraId="12EBFB1E" w14:textId="77777777" w:rsidR="0087696D" w:rsidRPr="00C00601" w:rsidRDefault="0087696D" w:rsidP="0087696D">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020D74A3" w14:textId="77777777" w:rsidR="0087696D" w:rsidRPr="00C00601" w:rsidRDefault="0087696D" w:rsidP="0087696D">
      <w:pPr>
        <w:rPr>
          <w:sz w:val="16"/>
        </w:rPr>
      </w:pPr>
      <w:r w:rsidRPr="00C00601">
        <w:rPr>
          <w:sz w:val="16"/>
        </w:rPr>
        <w:t>B. Growing Political and Public Concern About Corporate Power</w:t>
      </w:r>
    </w:p>
    <w:p w14:paraId="5940304F" w14:textId="77777777" w:rsidR="0087696D" w:rsidRPr="00C00601" w:rsidRDefault="0087696D" w:rsidP="0087696D">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0E8A2F28" w14:textId="77777777" w:rsidR="0087696D" w:rsidRPr="00850DE6" w:rsidRDefault="0087696D" w:rsidP="0087696D">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663FBD96" w14:textId="77777777" w:rsidR="0087696D" w:rsidRPr="00850DE6" w:rsidRDefault="0087696D" w:rsidP="0087696D">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36591C34" w14:textId="77777777" w:rsidR="0087696D" w:rsidRPr="00C00601" w:rsidRDefault="0087696D" w:rsidP="0087696D">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139BC246" w14:textId="77777777" w:rsidR="0087696D" w:rsidRPr="00C00601" w:rsidRDefault="0087696D" w:rsidP="0087696D">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5978A090" w14:textId="77777777" w:rsidR="0087696D" w:rsidRPr="00C00601" w:rsidRDefault="0087696D" w:rsidP="0087696D">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03B4A9CE" w14:textId="77777777" w:rsidR="0087696D" w:rsidRPr="00C00601" w:rsidRDefault="0087696D" w:rsidP="0087696D">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44E2F01E" w14:textId="77777777" w:rsidR="0087696D" w:rsidRPr="00C00601" w:rsidRDefault="0087696D" w:rsidP="0087696D">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1229626" w14:textId="77777777" w:rsidR="0087696D" w:rsidRPr="00C00601" w:rsidRDefault="0087696D" w:rsidP="0087696D">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36E7152F" w14:textId="77777777" w:rsidR="0087696D" w:rsidRPr="00B01DDA" w:rsidRDefault="0087696D" w:rsidP="0087696D">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5A247CB2" w14:textId="77777777" w:rsidR="0087696D" w:rsidRPr="00C00601" w:rsidRDefault="0087696D" w:rsidP="0087696D">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44D0A396" w14:textId="77777777" w:rsidR="0087696D" w:rsidRPr="00C00601" w:rsidRDefault="0087696D" w:rsidP="0087696D">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1320930D" w14:textId="77777777" w:rsidR="0087696D" w:rsidRPr="00C00601" w:rsidRDefault="0087696D" w:rsidP="0087696D">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63B6203A" w14:textId="77777777" w:rsidR="0087696D" w:rsidRPr="00C00601" w:rsidRDefault="0087696D" w:rsidP="0087696D">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5CFF4E59" w14:textId="77777777" w:rsidR="0087696D" w:rsidRPr="00C00601" w:rsidRDefault="0087696D" w:rsidP="0087696D">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0DCBE91A" w14:textId="77777777" w:rsidR="0087696D" w:rsidRPr="00C00601" w:rsidRDefault="0087696D" w:rsidP="0087696D">
      <w:pPr>
        <w:pStyle w:val="Heading4"/>
        <w:numPr>
          <w:ilvl w:val="0"/>
          <w:numId w:val="29"/>
        </w:numPr>
        <w:tabs>
          <w:tab w:val="num" w:pos="360"/>
        </w:tabs>
        <w:ind w:left="360"/>
        <w:rPr>
          <w:rFonts w:cs="Arial"/>
        </w:rPr>
      </w:pPr>
      <w:r w:rsidRPr="00C00601">
        <w:rPr>
          <w:rFonts w:cs="Arial"/>
        </w:rPr>
        <w:t>Winners win – legislative blitz key to success</w:t>
      </w:r>
    </w:p>
    <w:p w14:paraId="62BA4A0F" w14:textId="77777777" w:rsidR="0087696D" w:rsidRPr="00C00601" w:rsidRDefault="0087696D" w:rsidP="0087696D">
      <w:pPr>
        <w:rPr>
          <w:rStyle w:val="Style13ptBold"/>
        </w:rPr>
      </w:pPr>
      <w:r w:rsidRPr="00C00601">
        <w:rPr>
          <w:rStyle w:val="Style13ptBold"/>
        </w:rPr>
        <w:t>Waldman 20</w:t>
      </w:r>
    </w:p>
    <w:p w14:paraId="1FB80375" w14:textId="77777777" w:rsidR="0087696D" w:rsidRPr="00C00601" w:rsidRDefault="0087696D" w:rsidP="0087696D">
      <w:pPr>
        <w:rPr>
          <w:sz w:val="16"/>
        </w:rPr>
      </w:pPr>
      <w:r w:rsidRPr="00C00601">
        <w:rPr>
          <w:sz w:val="16"/>
        </w:rPr>
        <w:t xml:space="preserve">(Paul, </w:t>
      </w:r>
      <w:hyperlink r:id="rId6" w:history="1">
        <w:r w:rsidRPr="00C00601">
          <w:rPr>
            <w:rStyle w:val="Hyperlink"/>
            <w:sz w:val="16"/>
          </w:rPr>
          <w:t>https://www.washingtonpost.com/opinions/2020/12/02/joe-biden-has-move-fast/</w:t>
        </w:r>
      </w:hyperlink>
      <w:r w:rsidRPr="00C00601">
        <w:rPr>
          <w:sz w:val="16"/>
        </w:rPr>
        <w:t xml:space="preserve">, 12-2) </w:t>
      </w:r>
    </w:p>
    <w:p w14:paraId="71696975" w14:textId="77777777" w:rsidR="0087696D" w:rsidRPr="00C00601" w:rsidRDefault="0087696D" w:rsidP="0087696D">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B01DDA">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B01DDA">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B01DDA">
        <w:rPr>
          <w:rStyle w:val="StyleUnderline"/>
          <w:highlight w:val="yellow"/>
        </w:rPr>
        <w:t>will</w:t>
      </w:r>
      <w:r w:rsidRPr="00C00601">
        <w:rPr>
          <w:rStyle w:val="StyleUnderline"/>
        </w:rPr>
        <w:t xml:space="preserve"> always </w:t>
      </w:r>
      <w:r w:rsidRPr="00B01DDA">
        <w:rPr>
          <w:rStyle w:val="StyleUnderline"/>
          <w:highlight w:val="yellow"/>
        </w:rPr>
        <w:t>be vulnerable to</w:t>
      </w:r>
      <w:r w:rsidRPr="00C00601">
        <w:rPr>
          <w:rStyle w:val="StyleUnderline"/>
        </w:rPr>
        <w:t xml:space="preserve"> some of the same </w:t>
      </w:r>
      <w:r w:rsidRPr="00B01DDA">
        <w:rPr>
          <w:rStyle w:val="StyleUnderline"/>
          <w:highlight w:val="yellow"/>
        </w:rPr>
        <w:t>mistakes</w:t>
      </w:r>
      <w:r w:rsidRPr="00C00601">
        <w:rPr>
          <w:rStyle w:val="StyleUnderline"/>
        </w:rPr>
        <w:t xml:space="preserve"> that</w:t>
      </w:r>
      <w:r w:rsidRPr="00C00601">
        <w:rPr>
          <w:sz w:val="16"/>
        </w:rPr>
        <w:t xml:space="preserve"> President Barack </w:t>
      </w:r>
      <w:r w:rsidRPr="00B01DDA">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B01DDA">
        <w:rPr>
          <w:rStyle w:val="StyleUnderline"/>
          <w:highlight w:val="yellow"/>
        </w:rPr>
        <w:t>thinking Republicans</w:t>
      </w:r>
      <w:r w:rsidRPr="00C00601">
        <w:rPr>
          <w:rStyle w:val="StyleUnderline"/>
        </w:rPr>
        <w:t xml:space="preserve"> just might be </w:t>
      </w:r>
      <w:r w:rsidRPr="00B01DDA">
        <w:rPr>
          <w:rStyle w:val="Emphasis"/>
          <w:highlight w:val="yellow"/>
        </w:rPr>
        <w:t>operat</w:t>
      </w:r>
      <w:r w:rsidRPr="00C00601">
        <w:rPr>
          <w:rStyle w:val="Emphasis"/>
        </w:rPr>
        <w:t xml:space="preserve">ing </w:t>
      </w:r>
      <w:r w:rsidRPr="00B01DDA">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B01DDA">
        <w:rPr>
          <w:rStyle w:val="StyleUnderline"/>
          <w:highlight w:val="yellow"/>
        </w:rPr>
        <w:t>Biden will</w:t>
      </w:r>
      <w:r w:rsidRPr="00C00601">
        <w:rPr>
          <w:rStyle w:val="StyleUnderline"/>
        </w:rPr>
        <w:t xml:space="preserve"> be the one who </w:t>
      </w:r>
      <w:r w:rsidRPr="00B01DDA">
        <w:rPr>
          <w:rStyle w:val="StyleUnderline"/>
          <w:highlight w:val="yellow"/>
        </w:rPr>
        <w:t xml:space="preserve">takes </w:t>
      </w:r>
      <w:r w:rsidRPr="000A0047">
        <w:rPr>
          <w:rStyle w:val="StyleUnderline"/>
        </w:rPr>
        <w:t>the</w:t>
      </w:r>
      <w:r w:rsidRPr="00C00601">
        <w:rPr>
          <w:rStyle w:val="StyleUnderline"/>
        </w:rPr>
        <w:t xml:space="preserve"> </w:t>
      </w:r>
      <w:r w:rsidRPr="00B01DDA">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B01DDA">
        <w:rPr>
          <w:rStyle w:val="StyleUnderline"/>
          <w:highlight w:val="yellow"/>
        </w:rPr>
        <w:t xml:space="preserve">no matter what you do. </w:t>
      </w:r>
      <w:r w:rsidRPr="00B01DDA">
        <w:rPr>
          <w:rStyle w:val="Emphasis"/>
          <w:highlight w:val="yellow"/>
        </w:rPr>
        <w:t>If it’s a good idea</w:t>
      </w:r>
      <w:r w:rsidRPr="00C00601">
        <w:rPr>
          <w:rStyle w:val="Emphasis"/>
        </w:rPr>
        <w:t xml:space="preserve"> and you think the results will be good, </w:t>
      </w:r>
      <w:r w:rsidRPr="00B01DDA">
        <w:rPr>
          <w:rStyle w:val="Emphasis"/>
          <w:highlight w:val="yellow"/>
        </w:rPr>
        <w:t>then</w:t>
      </w:r>
      <w:r w:rsidRPr="00C00601">
        <w:rPr>
          <w:rStyle w:val="Emphasis"/>
        </w:rPr>
        <w:t xml:space="preserve"> just </w:t>
      </w:r>
      <w:r w:rsidRPr="00B01DDA">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B01DDA">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B01DDA">
        <w:rPr>
          <w:rStyle w:val="Emphasis"/>
          <w:highlight w:val="yellow"/>
        </w:rPr>
        <w:t>isn’t</w:t>
      </w:r>
      <w:r w:rsidRPr="00C00601">
        <w:rPr>
          <w:rStyle w:val="Emphasis"/>
        </w:rPr>
        <w:t xml:space="preserve"> a </w:t>
      </w:r>
      <w:r w:rsidRPr="00B01DDA">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B01DDA">
        <w:rPr>
          <w:rStyle w:val="Emphasis"/>
          <w:highlight w:val="yellow"/>
        </w:rPr>
        <w:t>There is no account Biden can</w:t>
      </w:r>
      <w:r w:rsidRPr="00C00601">
        <w:rPr>
          <w:rStyle w:val="Emphasis"/>
        </w:rPr>
        <w:t xml:space="preserve"> draw on to </w:t>
      </w:r>
      <w:r w:rsidRPr="00B01DDA">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B01DDA">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B01DDA">
        <w:rPr>
          <w:rStyle w:val="StyleUnderline"/>
          <w:highlight w:val="yellow"/>
        </w:rPr>
        <w:t>That means moving on every policy</w:t>
      </w:r>
      <w:r w:rsidRPr="00C00601">
        <w:rPr>
          <w:rStyle w:val="StyleUnderline"/>
        </w:rPr>
        <w:t xml:space="preserve"> area all </w:t>
      </w:r>
      <w:r w:rsidRPr="00B01DDA">
        <w:rPr>
          <w:rStyle w:val="StyleUnderline"/>
          <w:highlight w:val="yellow"/>
        </w:rPr>
        <w:t>at once</w:t>
      </w:r>
      <w:r w:rsidRPr="00C00601">
        <w:rPr>
          <w:rStyle w:val="StyleUnderline"/>
        </w:rPr>
        <w:t xml:space="preserve">. </w:t>
      </w:r>
      <w:r w:rsidRPr="00B01DDA">
        <w:rPr>
          <w:rStyle w:val="StyleUnderline"/>
          <w:highlight w:val="yellow"/>
        </w:rPr>
        <w:t xml:space="preserve">There’s </w:t>
      </w:r>
      <w:r w:rsidRPr="00B01DDA">
        <w:rPr>
          <w:rStyle w:val="Emphasis"/>
          <w:highlight w:val="yellow"/>
        </w:rPr>
        <w:t>nothing to be gained by putting off</w:t>
      </w:r>
      <w:r w:rsidRPr="00C00601">
        <w:rPr>
          <w:rStyle w:val="Emphasis"/>
        </w:rPr>
        <w:t xml:space="preserve"> any part of Biden’s </w:t>
      </w:r>
      <w:r w:rsidRPr="00B01DDA">
        <w:rPr>
          <w:rStyle w:val="Emphasis"/>
          <w:highlight w:val="yellow"/>
        </w:rPr>
        <w:t>agenda</w:t>
      </w:r>
      <w:r w:rsidRPr="00B01DDA">
        <w:rPr>
          <w:rStyle w:val="StyleUnderline"/>
          <w:highlight w:val="yellow"/>
        </w:rPr>
        <w:t>. Whatever he can do</w:t>
      </w:r>
      <w:r w:rsidRPr="00C00601">
        <w:rPr>
          <w:rStyle w:val="StyleUnderline"/>
        </w:rPr>
        <w:t xml:space="preserve"> given the limits of his power, </w:t>
      </w:r>
      <w:r w:rsidRPr="00B01DDA">
        <w:rPr>
          <w:rStyle w:val="StyleUnderline"/>
          <w:highlight w:val="yellow"/>
        </w:rPr>
        <w:t>he should do</w:t>
      </w:r>
      <w:r w:rsidRPr="00C00601">
        <w:rPr>
          <w:rStyle w:val="StyleUnderline"/>
        </w:rPr>
        <w:t xml:space="preserve"> as soon as possible, </w:t>
      </w:r>
      <w:r w:rsidRPr="00B01DDA">
        <w:rPr>
          <w:rStyle w:val="StyleUnderline"/>
          <w:highlight w:val="yellow"/>
        </w:rPr>
        <w:t xml:space="preserve">in a </w:t>
      </w:r>
      <w:r w:rsidRPr="00B01DDA">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3FCE4009" w14:textId="77777777" w:rsidR="0087696D" w:rsidRPr="00C00601" w:rsidRDefault="0087696D" w:rsidP="0087696D">
      <w:pPr>
        <w:pStyle w:val="Heading4"/>
        <w:numPr>
          <w:ilvl w:val="0"/>
          <w:numId w:val="29"/>
        </w:numPr>
        <w:tabs>
          <w:tab w:val="num" w:pos="360"/>
        </w:tabs>
        <w:rPr>
          <w:rFonts w:cs="Arial"/>
        </w:rPr>
      </w:pPr>
      <w:bookmarkStart w:id="8" w:name="_Hlk82781917"/>
      <w:bookmarkStart w:id="9" w:name="_Hlk82768836"/>
      <w:bookmarkEnd w:id="6"/>
      <w:bookmarkEnd w:id="7"/>
      <w:r w:rsidRPr="00C00601">
        <w:rPr>
          <w:rFonts w:cs="Arial"/>
        </w:rPr>
        <w:t xml:space="preserve">Even </w:t>
      </w:r>
      <w:r w:rsidRPr="00C00601">
        <w:rPr>
          <w:rFonts w:cs="Arial"/>
          <w:u w:val="single"/>
        </w:rPr>
        <w:t>extreme</w:t>
      </w:r>
      <w:r w:rsidRPr="00C00601">
        <w:rPr>
          <w:rFonts w:cs="Arial"/>
        </w:rPr>
        <w:t xml:space="preserve"> warming won’t cause extinction</w:t>
      </w:r>
    </w:p>
    <w:p w14:paraId="667B731B" w14:textId="77777777" w:rsidR="0087696D" w:rsidRPr="00C00601" w:rsidRDefault="0087696D" w:rsidP="0087696D">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28FBCAD8" w14:textId="77777777" w:rsidR="0087696D" w:rsidRPr="00C00601" w:rsidRDefault="0087696D" w:rsidP="0087696D">
      <w:pPr>
        <w:rPr>
          <w:sz w:val="16"/>
        </w:rPr>
      </w:pPr>
      <w:r w:rsidRPr="00C00601">
        <w:rPr>
          <w:sz w:val="16"/>
        </w:rPr>
        <w:t xml:space="preserve">But the purpose of this chapter is finding and assessing threats that pose a direct existential risk to humanity. </w:t>
      </w:r>
      <w:r w:rsidRPr="00B01DDA">
        <w:rPr>
          <w:rStyle w:val="StyleUnderline"/>
          <w:highlight w:val="yellow"/>
        </w:rPr>
        <w:t>Even at</w:t>
      </w:r>
      <w:r w:rsidRPr="00C00601">
        <w:rPr>
          <w:sz w:val="16"/>
        </w:rPr>
        <w:t xml:space="preserve"> such </w:t>
      </w:r>
      <w:r w:rsidRPr="00B01DDA">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01DDA">
        <w:rPr>
          <w:rStyle w:val="Emphasis"/>
          <w:highlight w:val="yellow"/>
        </w:rPr>
        <w:t>none</w:t>
      </w:r>
      <w:r w:rsidRPr="00C00601">
        <w:rPr>
          <w:sz w:val="16"/>
        </w:rPr>
        <w:t xml:space="preserve"> of these </w:t>
      </w:r>
      <w:r w:rsidRPr="00B01DDA">
        <w:rPr>
          <w:rStyle w:val="Emphasis"/>
          <w:highlight w:val="yellow"/>
        </w:rPr>
        <w:t>threaten extinction</w:t>
      </w:r>
      <w:r w:rsidRPr="00C00601">
        <w:rPr>
          <w:sz w:val="16"/>
        </w:rPr>
        <w:t xml:space="preserve"> or irrevocable collapse.</w:t>
      </w:r>
    </w:p>
    <w:p w14:paraId="5EA199DB" w14:textId="77777777" w:rsidR="0087696D" w:rsidRPr="00C00601" w:rsidRDefault="0087696D" w:rsidP="0087696D">
      <w:pPr>
        <w:rPr>
          <w:sz w:val="16"/>
        </w:rPr>
      </w:pPr>
      <w:r w:rsidRPr="00B01DDA">
        <w:rPr>
          <w:rStyle w:val="StyleUnderline"/>
          <w:highlight w:val="yellow"/>
        </w:rPr>
        <w:t>Crops are</w:t>
      </w:r>
      <w:r w:rsidRPr="00C00601">
        <w:rPr>
          <w:sz w:val="16"/>
        </w:rPr>
        <w:t xml:space="preserve"> very sensitive to reductions in temperature (due to frosts), but </w:t>
      </w:r>
      <w:r w:rsidRPr="00B01DDA">
        <w:rPr>
          <w:rStyle w:val="StyleUnderline"/>
          <w:highlight w:val="yellow"/>
        </w:rPr>
        <w:t>less sensitive</w:t>
      </w:r>
      <w:r w:rsidRPr="00C00601">
        <w:rPr>
          <w:rStyle w:val="StyleUnderline"/>
        </w:rPr>
        <w:t xml:space="preserve"> to increases</w:t>
      </w:r>
      <w:r w:rsidRPr="00C00601">
        <w:rPr>
          <w:sz w:val="16"/>
        </w:rPr>
        <w:t xml:space="preserve">. By all appearances </w:t>
      </w:r>
      <w:r w:rsidRPr="00B01DDA">
        <w:rPr>
          <w:rStyle w:val="StyleUnderline"/>
          <w:highlight w:val="yellow"/>
        </w:rPr>
        <w:t>we would</w:t>
      </w:r>
      <w:r w:rsidRPr="00C00601">
        <w:rPr>
          <w:rStyle w:val="StyleUnderline"/>
        </w:rPr>
        <w:t xml:space="preserve"> </w:t>
      </w:r>
      <w:r w:rsidRPr="00C00601">
        <w:rPr>
          <w:rStyle w:val="Emphasis"/>
        </w:rPr>
        <w:t xml:space="preserve">still </w:t>
      </w:r>
      <w:r w:rsidRPr="00B01DDA">
        <w:rPr>
          <w:rStyle w:val="Emphasis"/>
          <w:highlight w:val="yellow"/>
        </w:rPr>
        <w:t>have food</w:t>
      </w:r>
      <w:r w:rsidRPr="00C00601">
        <w:rPr>
          <w:sz w:val="16"/>
        </w:rPr>
        <w:t xml:space="preserve"> to support civilization.85 </w:t>
      </w:r>
      <w:r w:rsidRPr="00B01DDA">
        <w:rPr>
          <w:rStyle w:val="StyleUnderline"/>
          <w:highlight w:val="yellow"/>
        </w:rPr>
        <w:t xml:space="preserve">Even if sea levels rose </w:t>
      </w:r>
      <w:r w:rsidRPr="00B01DDA">
        <w:rPr>
          <w:rStyle w:val="Emphasis"/>
          <w:highlight w:val="yellow"/>
        </w:rPr>
        <w:t>hundreds of meters</w:t>
      </w:r>
      <w:r w:rsidRPr="00C00601">
        <w:rPr>
          <w:sz w:val="16"/>
        </w:rPr>
        <w:t xml:space="preserve"> (over centuries), </w:t>
      </w:r>
      <w:r w:rsidRPr="00B01DDA">
        <w:rPr>
          <w:rStyle w:val="Emphasis"/>
          <w:highlight w:val="yellow"/>
        </w:rPr>
        <w:t>most</w:t>
      </w:r>
      <w:r w:rsidRPr="00C00601">
        <w:rPr>
          <w:rStyle w:val="StyleUnderline"/>
        </w:rPr>
        <w:t xml:space="preserve"> of the Earth’s </w:t>
      </w:r>
      <w:r w:rsidRPr="00B01DDA">
        <w:rPr>
          <w:rStyle w:val="StyleUnderline"/>
          <w:highlight w:val="yellow"/>
        </w:rPr>
        <w:t>land</w:t>
      </w:r>
      <w:r w:rsidRPr="00C00601">
        <w:rPr>
          <w:rStyle w:val="StyleUnderline"/>
        </w:rPr>
        <w:t xml:space="preserve"> area would </w:t>
      </w:r>
      <w:r w:rsidRPr="00B01DDA">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78985B25" w14:textId="77777777" w:rsidR="0087696D" w:rsidRPr="00C00601" w:rsidRDefault="0087696D" w:rsidP="0087696D">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01DDA">
        <w:rPr>
          <w:rStyle w:val="Emphasis"/>
          <w:highlight w:val="yellow"/>
        </w:rPr>
        <w:t>past cases</w:t>
      </w:r>
      <w:r w:rsidRPr="00B01DDA">
        <w:rPr>
          <w:rStyle w:val="StyleUnderline"/>
          <w:highlight w:val="yellow"/>
        </w:rPr>
        <w:t xml:space="preserve"> of</w:t>
      </w:r>
      <w:r w:rsidRPr="00C00601">
        <w:rPr>
          <w:rStyle w:val="StyleUnderline"/>
        </w:rPr>
        <w:t xml:space="preserve"> extremely </w:t>
      </w:r>
      <w:r w:rsidRPr="00B01DDA">
        <w:rPr>
          <w:rStyle w:val="StyleUnderline"/>
          <w:highlight w:val="yellow"/>
        </w:rPr>
        <w:t>high</w:t>
      </w:r>
      <w:r w:rsidRPr="00C00601">
        <w:rPr>
          <w:rStyle w:val="StyleUnderline"/>
        </w:rPr>
        <w:t xml:space="preserve"> global </w:t>
      </w:r>
      <w:r w:rsidRPr="00B01DDA">
        <w:rPr>
          <w:rStyle w:val="Emphasis"/>
          <w:highlight w:val="yellow"/>
        </w:rPr>
        <w:t>temp</w:t>
      </w:r>
      <w:r w:rsidRPr="00C00601">
        <w:rPr>
          <w:rStyle w:val="StyleUnderline"/>
        </w:rPr>
        <w:t>erature</w:t>
      </w:r>
      <w:r w:rsidRPr="00B01DDA">
        <w:rPr>
          <w:rStyle w:val="Emphasis"/>
          <w:highlight w:val="yellow"/>
        </w:rPr>
        <w:t>s</w:t>
      </w:r>
      <w:r w:rsidRPr="00C00601">
        <w:rPr>
          <w:rStyle w:val="StyleUnderline"/>
        </w:rPr>
        <w:t xml:space="preserve"> or extremely rapid warming we </w:t>
      </w:r>
      <w:r w:rsidRPr="00B01DDA">
        <w:rPr>
          <w:rStyle w:val="Emphasis"/>
          <w:highlight w:val="yellow"/>
        </w:rPr>
        <w:t>don’t see</w:t>
      </w:r>
      <w:r w:rsidRPr="00B01DDA">
        <w:rPr>
          <w:rStyle w:val="StyleUnderline"/>
          <w:highlight w:val="yellow"/>
        </w:rPr>
        <w:t xml:space="preserve"> a</w:t>
      </w:r>
      <w:r w:rsidRPr="00C00601">
        <w:rPr>
          <w:rStyle w:val="StyleUnderline"/>
        </w:rPr>
        <w:t xml:space="preserve"> corresponding </w:t>
      </w:r>
      <w:r w:rsidRPr="00B01DDA">
        <w:rPr>
          <w:rStyle w:val="StyleUnderline"/>
          <w:highlight w:val="yellow"/>
        </w:rPr>
        <w:t xml:space="preserve">loss of </w:t>
      </w:r>
      <w:r w:rsidRPr="00B01DDA">
        <w:rPr>
          <w:rStyle w:val="Emphasis"/>
          <w:highlight w:val="yellow"/>
        </w:rPr>
        <w:t>biod</w:t>
      </w:r>
      <w:r w:rsidRPr="00C00601">
        <w:rPr>
          <w:rStyle w:val="StyleUnderline"/>
        </w:rPr>
        <w:t>iversity</w:t>
      </w:r>
      <w:r w:rsidRPr="00C00601">
        <w:rPr>
          <w:sz w:val="16"/>
        </w:rPr>
        <w:t xml:space="preserve">.87 </w:t>
      </w:r>
    </w:p>
    <w:p w14:paraId="07ED8C90" w14:textId="77777777" w:rsidR="0087696D" w:rsidRPr="00C00601" w:rsidRDefault="0087696D" w:rsidP="0087696D">
      <w:pPr>
        <w:rPr>
          <w:sz w:val="16"/>
        </w:rPr>
      </w:pPr>
      <w:r w:rsidRPr="00C00601">
        <w:rPr>
          <w:sz w:val="16"/>
        </w:rPr>
        <w:t>[FOOTNOTE]</w:t>
      </w:r>
    </w:p>
    <w:p w14:paraId="3F361600" w14:textId="77777777" w:rsidR="0087696D" w:rsidRPr="00C00601" w:rsidRDefault="0087696D" w:rsidP="0087696D">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01DDA">
        <w:rPr>
          <w:rStyle w:val="StyleUnderline"/>
          <w:highlight w:val="yellow"/>
        </w:rPr>
        <w:t>of the</w:t>
      </w:r>
      <w:r w:rsidRPr="00C00601">
        <w:rPr>
          <w:rStyle w:val="StyleUnderline"/>
        </w:rPr>
        <w:t xml:space="preserve"> </w:t>
      </w:r>
      <w:r w:rsidRPr="00C00601">
        <w:rPr>
          <w:rStyle w:val="Emphasis"/>
        </w:rPr>
        <w:t xml:space="preserve">early </w:t>
      </w:r>
      <w:r w:rsidRPr="00B01DDA">
        <w:rPr>
          <w:rStyle w:val="Emphasis"/>
          <w:highlight w:val="yellow"/>
        </w:rPr>
        <w:t>Eocene</w:t>
      </w:r>
      <w:r w:rsidRPr="00B01DDA">
        <w:rPr>
          <w:rStyle w:val="StyleUnderline"/>
          <w:highlight w:val="yellow"/>
        </w:rPr>
        <w:t>, nor</w:t>
      </w:r>
      <w:r w:rsidRPr="00C00601">
        <w:rPr>
          <w:rStyle w:val="StyleUnderline"/>
        </w:rPr>
        <w:t xml:space="preserve"> the rapid global change of the </w:t>
      </w:r>
      <w:r w:rsidRPr="00B01DDA">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01DDA">
        <w:rPr>
          <w:rStyle w:val="StyleUnderline"/>
          <w:highlight w:val="yellow"/>
        </w:rPr>
        <w:t xml:space="preserve">there is </w:t>
      </w:r>
      <w:r w:rsidRPr="00B01DDA">
        <w:rPr>
          <w:rStyle w:val="Emphasis"/>
          <w:highlight w:val="yellow"/>
        </w:rPr>
        <w:t>very little ev</w:t>
      </w:r>
      <w:r w:rsidRPr="00C00601">
        <w:rPr>
          <w:rStyle w:val="Emphasis"/>
        </w:rPr>
        <w:t>idence</w:t>
      </w:r>
      <w:r w:rsidRPr="00C00601">
        <w:rPr>
          <w:rStyle w:val="StyleUnderline"/>
        </w:rPr>
        <w:t xml:space="preserve"> </w:t>
      </w:r>
      <w:r w:rsidRPr="00B01DDA">
        <w:rPr>
          <w:rStyle w:val="StyleUnderline"/>
          <w:highlight w:val="yellow"/>
        </w:rPr>
        <w:t xml:space="preserve">for </w:t>
      </w:r>
      <w:r w:rsidRPr="00B01DDA">
        <w:rPr>
          <w:rStyle w:val="Emphasis"/>
          <w:highlight w:val="yellow"/>
        </w:rPr>
        <w:t>broad</w:t>
      </w:r>
      <w:r w:rsidRPr="00C00601">
        <w:rPr>
          <w:rStyle w:val="Emphasis"/>
        </w:rPr>
        <w:t xml:space="preserve">-scale </w:t>
      </w:r>
      <w:r w:rsidRPr="00B01DDA">
        <w:rPr>
          <w:rStyle w:val="Emphasis"/>
          <w:highlight w:val="yellow"/>
        </w:rPr>
        <w:t>extinctions</w:t>
      </w:r>
      <w:r w:rsidRPr="00B01DDA">
        <w:rPr>
          <w:rStyle w:val="StyleUnderline"/>
          <w:highlight w:val="yellow"/>
        </w:rPr>
        <w:t xml:space="preserve"> due to</w:t>
      </w:r>
      <w:r w:rsidRPr="00C00601">
        <w:rPr>
          <w:rStyle w:val="StyleUnderline"/>
        </w:rPr>
        <w:t xml:space="preserve"> a </w:t>
      </w:r>
      <w:r w:rsidRPr="00B01DDA">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18F6E5DA" w14:textId="77777777" w:rsidR="0087696D" w:rsidRPr="00C00601" w:rsidRDefault="0087696D" w:rsidP="0087696D">
      <w:pPr>
        <w:rPr>
          <w:sz w:val="16"/>
        </w:rPr>
      </w:pPr>
      <w:r w:rsidRPr="00C00601">
        <w:rPr>
          <w:sz w:val="16"/>
        </w:rPr>
        <w:t>[END FOOTNOTE]</w:t>
      </w:r>
    </w:p>
    <w:p w14:paraId="52DCAC98" w14:textId="77777777" w:rsidR="0087696D" w:rsidRPr="00C00601" w:rsidRDefault="0087696D" w:rsidP="0087696D">
      <w:pPr>
        <w:rPr>
          <w:sz w:val="16"/>
        </w:rPr>
      </w:pPr>
      <w:r w:rsidRPr="00C00601">
        <w:rPr>
          <w:sz w:val="16"/>
        </w:rPr>
        <w:t xml:space="preserve">So </w:t>
      </w:r>
      <w:r w:rsidRPr="00C00601">
        <w:rPr>
          <w:rStyle w:val="StyleUnderline"/>
        </w:rPr>
        <w:t xml:space="preserve">the </w:t>
      </w:r>
      <w:r w:rsidRPr="00B01DDA">
        <w:rPr>
          <w:rStyle w:val="StyleUnderline"/>
          <w:highlight w:val="yellow"/>
        </w:rPr>
        <w:t>most important</w:t>
      </w:r>
      <w:r w:rsidRPr="00C00601">
        <w:rPr>
          <w:rStyle w:val="StyleUnderline"/>
        </w:rPr>
        <w:t xml:space="preserve"> known effect of climate change from the perspective of direct existential risk </w:t>
      </w:r>
      <w:r w:rsidRPr="00B01DDA">
        <w:rPr>
          <w:rStyle w:val="StyleUnderline"/>
          <w:highlight w:val="yellow"/>
        </w:rPr>
        <w:t>is</w:t>
      </w:r>
      <w:r w:rsidRPr="00C00601">
        <w:rPr>
          <w:sz w:val="16"/>
        </w:rPr>
        <w:t xml:space="preserve"> probably the most obvious: </w:t>
      </w:r>
      <w:r w:rsidRPr="00B01DDA">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76D6193C" w14:textId="77777777" w:rsidR="0087696D" w:rsidRPr="00C00601" w:rsidRDefault="0087696D" w:rsidP="0087696D">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0E9300B8" w14:textId="77777777" w:rsidR="0087696D" w:rsidRPr="00C00601" w:rsidRDefault="0087696D" w:rsidP="0087696D">
      <w:pPr>
        <w:rPr>
          <w:sz w:val="16"/>
        </w:rPr>
      </w:pPr>
      <w:r w:rsidRPr="00B01DDA">
        <w:rPr>
          <w:rStyle w:val="StyleUnderline"/>
          <w:highlight w:val="yellow"/>
        </w:rPr>
        <w:t xml:space="preserve">However, </w:t>
      </w:r>
      <w:r w:rsidRPr="00B01DDA">
        <w:rPr>
          <w:rStyle w:val="Emphasis"/>
          <w:highlight w:val="yellow"/>
        </w:rPr>
        <w:t>substantial regions</w:t>
      </w:r>
      <w:r w:rsidRPr="00C00601">
        <w:rPr>
          <w:rStyle w:val="StyleUnderline"/>
        </w:rPr>
        <w:t xml:space="preserve"> would also </w:t>
      </w:r>
      <w:r w:rsidRPr="00B01DDA">
        <w:rPr>
          <w:rStyle w:val="Emphasis"/>
          <w:highlight w:val="yellow"/>
        </w:rPr>
        <w:t>remain below</w:t>
      </w:r>
      <w:r w:rsidRPr="00C00601">
        <w:rPr>
          <w:rStyle w:val="StyleUnderline"/>
        </w:rPr>
        <w:t xml:space="preserve"> this threshold. </w:t>
      </w:r>
      <w:r w:rsidRPr="00B01DDA">
        <w:rPr>
          <w:rStyle w:val="Emphasis"/>
          <w:highlight w:val="yellow"/>
        </w:rPr>
        <w:t>Even with</w:t>
      </w:r>
      <w:r w:rsidRPr="00C00601">
        <w:rPr>
          <w:rStyle w:val="Emphasis"/>
        </w:rPr>
        <w:t xml:space="preserve"> an extreme </w:t>
      </w:r>
      <w:r w:rsidRPr="00B01DDA">
        <w:rPr>
          <w:rStyle w:val="Emphasis"/>
          <w:highlight w:val="yellow"/>
        </w:rPr>
        <w:t>20°C</w:t>
      </w:r>
      <w:r w:rsidRPr="00C00601">
        <w:rPr>
          <w:rStyle w:val="Emphasis"/>
        </w:rPr>
        <w:t xml:space="preserve"> of </w:t>
      </w:r>
      <w:r w:rsidRPr="00B01DDA">
        <w:rPr>
          <w:rStyle w:val="Emphasis"/>
          <w:highlight w:val="yellow"/>
        </w:rPr>
        <w:t>warming</w:t>
      </w:r>
      <w:r w:rsidRPr="00C00601">
        <w:rPr>
          <w:rStyle w:val="StyleUnderline"/>
        </w:rPr>
        <w:t xml:space="preserve"> there would be </w:t>
      </w:r>
      <w:r w:rsidRPr="00B01DDA">
        <w:rPr>
          <w:rStyle w:val="Emphasis"/>
          <w:highlight w:val="yellow"/>
        </w:rPr>
        <w:t>many</w:t>
      </w:r>
      <w:r w:rsidRPr="00B01DDA">
        <w:rPr>
          <w:rStyle w:val="StyleUnderline"/>
          <w:highlight w:val="yellow"/>
        </w:rPr>
        <w:t xml:space="preserve"> coastal areas (and</w:t>
      </w:r>
      <w:r w:rsidRPr="00C00601">
        <w:rPr>
          <w:rStyle w:val="StyleUnderline"/>
        </w:rPr>
        <w:t xml:space="preserve"> some </w:t>
      </w:r>
      <w:r w:rsidRPr="00B01DDA">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01DDA">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01DDA">
        <w:rPr>
          <w:rStyle w:val="Emphasis"/>
          <w:highlight w:val="yellow"/>
        </w:rPr>
        <w:t>civ</w:t>
      </w:r>
      <w:r w:rsidRPr="00C00601">
        <w:rPr>
          <w:rStyle w:val="StyleUnderline"/>
        </w:rPr>
        <w:t xml:space="preserve">ilization </w:t>
      </w:r>
      <w:r w:rsidRPr="00B01DDA">
        <w:rPr>
          <w:rStyle w:val="StyleUnderline"/>
          <w:highlight w:val="yellow"/>
        </w:rPr>
        <w:t xml:space="preserve">could </w:t>
      </w:r>
      <w:r w:rsidRPr="00B01DDA">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388F584E" w14:textId="77777777" w:rsidR="0087696D" w:rsidRPr="00C00601" w:rsidRDefault="0087696D" w:rsidP="0087696D">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01DDA">
        <w:rPr>
          <w:rStyle w:val="StyleUnderline"/>
          <w:highlight w:val="yellow"/>
        </w:rPr>
        <w:t>existential risk from climate</w:t>
      </w:r>
      <w:r w:rsidRPr="00C00601">
        <w:rPr>
          <w:rStyle w:val="StyleUnderline"/>
        </w:rPr>
        <w:t xml:space="preserve"> change </w:t>
      </w:r>
      <w:r w:rsidRPr="00B01DDA">
        <w:rPr>
          <w:rStyle w:val="StyleUnderline"/>
          <w:highlight w:val="yellow"/>
        </w:rPr>
        <w:t xml:space="preserve">appears </w:t>
      </w:r>
      <w:r w:rsidRPr="00B01DDA">
        <w:rPr>
          <w:rStyle w:val="Emphasis"/>
          <w:highlight w:val="yellow"/>
        </w:rPr>
        <w:t>very small</w:t>
      </w:r>
      <w:r w:rsidRPr="00C00601">
        <w:rPr>
          <w:sz w:val="16"/>
        </w:rPr>
        <w:t>, but cannot yet be ruled out.</w:t>
      </w:r>
      <w:bookmarkEnd w:id="8"/>
      <w:bookmarkEnd w:id="9"/>
    </w:p>
    <w:p w14:paraId="6E3B6A6C" w14:textId="073E5874" w:rsidR="00A95652" w:rsidRDefault="00964111" w:rsidP="00964111">
      <w:pPr>
        <w:pStyle w:val="Heading1"/>
      </w:pPr>
      <w:r>
        <w:t>1AR</w:t>
      </w:r>
    </w:p>
    <w:p w14:paraId="0435D7AA" w14:textId="254BE6D3" w:rsidR="00964111" w:rsidRDefault="00964111" w:rsidP="00964111">
      <w:pPr>
        <w:pStyle w:val="Heading2"/>
      </w:pPr>
      <w:r>
        <w:t>Innovation DA</w:t>
      </w:r>
    </w:p>
    <w:p w14:paraId="4B323709" w14:textId="79105FBD" w:rsidR="00964111" w:rsidRDefault="00964111" w:rsidP="00964111">
      <w:pPr>
        <w:pStyle w:val="Heading3"/>
      </w:pPr>
      <w:r>
        <w:t>1AR – UQ – Innovation Low</w:t>
      </w:r>
    </w:p>
    <w:p w14:paraId="60763334" w14:textId="77777777" w:rsidR="00964111" w:rsidRPr="00A148A2" w:rsidRDefault="00964111" w:rsidP="00964111">
      <w:pPr>
        <w:pStyle w:val="Heading4"/>
        <w:numPr>
          <w:ilvl w:val="0"/>
          <w:numId w:val="31"/>
        </w:numPr>
        <w:tabs>
          <w:tab w:val="num" w:pos="360"/>
          <w:tab w:val="num" w:pos="680"/>
        </w:tabs>
        <w:ind w:left="360" w:hanging="567"/>
      </w:pPr>
      <w:r>
        <w:rPr>
          <w:u w:val="single"/>
        </w:rPr>
        <w:t>T</w:t>
      </w:r>
      <w:r w:rsidRPr="00A148A2">
        <w:rPr>
          <w:u w:val="single"/>
        </w:rPr>
        <w:t>ech edge</w:t>
      </w:r>
      <w:r>
        <w:t xml:space="preserve"> </w:t>
      </w:r>
      <w:r w:rsidRPr="00A148A2">
        <w:t>eroding</w:t>
      </w:r>
      <w:r>
        <w:t xml:space="preserve"> across domains – </w:t>
      </w:r>
      <w:r w:rsidRPr="00A148A2">
        <w:rPr>
          <w:u w:val="single"/>
        </w:rPr>
        <w:t>try or die</w:t>
      </w:r>
      <w:r>
        <w:t xml:space="preserve"> for startups. </w:t>
      </w:r>
    </w:p>
    <w:p w14:paraId="3197310D" w14:textId="77777777" w:rsidR="00964111" w:rsidRPr="00E74207" w:rsidRDefault="00964111" w:rsidP="00964111">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10418D6D" w14:textId="77777777" w:rsidR="00964111" w:rsidRPr="00A148A2" w:rsidRDefault="00964111" w:rsidP="00964111">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01DDA">
        <w:rPr>
          <w:rStyle w:val="StyleUnderline"/>
          <w:highlight w:val="yellow"/>
        </w:rPr>
        <w:t>China has</w:t>
      </w:r>
      <w:r w:rsidRPr="00171D6D">
        <w:rPr>
          <w:rStyle w:val="StyleUnderline"/>
        </w:rPr>
        <w:t xml:space="preserve"> under</w:t>
      </w:r>
      <w:r w:rsidRPr="00B01DDA">
        <w:rPr>
          <w:rStyle w:val="StyleUnderline"/>
          <w:highlight w:val="yellow"/>
        </w:rPr>
        <w:t>taken</w:t>
      </w:r>
      <w:r w:rsidRPr="00A148A2">
        <w:rPr>
          <w:sz w:val="16"/>
        </w:rPr>
        <w:t xml:space="preserve"> an </w:t>
      </w:r>
      <w:r w:rsidRPr="00171D6D">
        <w:rPr>
          <w:rStyle w:val="StyleUnderline"/>
        </w:rPr>
        <w:t>impressive effort to claim</w:t>
      </w:r>
      <w:r w:rsidRPr="00A148A2">
        <w:rPr>
          <w:sz w:val="16"/>
        </w:rPr>
        <w:t xml:space="preserve"> the </w:t>
      </w:r>
      <w:r w:rsidRPr="00B01DDA">
        <w:rPr>
          <w:rStyle w:val="StyleUnderline"/>
          <w:highlight w:val="yellow"/>
        </w:rPr>
        <w:t xml:space="preserve">mantle of </w:t>
      </w:r>
      <w:r w:rsidRPr="00B01DDA">
        <w:rPr>
          <w:rStyle w:val="Emphasis"/>
          <w:highlight w:val="yellow"/>
        </w:rPr>
        <w:t>tech</w:t>
      </w:r>
      <w:r w:rsidRPr="00A148A2">
        <w:rPr>
          <w:rStyle w:val="Emphasis"/>
        </w:rPr>
        <w:t>nological</w:t>
      </w:r>
      <w:r w:rsidRPr="00171D6D">
        <w:rPr>
          <w:rStyle w:val="Emphasis"/>
        </w:rPr>
        <w:t xml:space="preserve"> </w:t>
      </w:r>
      <w:r w:rsidRPr="00B01DDA">
        <w:rPr>
          <w:rStyle w:val="Emphasis"/>
          <w:highlight w:val="yellow"/>
        </w:rPr>
        <w:t>leadership</w:t>
      </w:r>
      <w:r w:rsidRPr="00A148A2">
        <w:rPr>
          <w:sz w:val="16"/>
        </w:rPr>
        <w:t xml:space="preserve">, </w:t>
      </w:r>
      <w:r w:rsidRPr="00B01DDA">
        <w:rPr>
          <w:rStyle w:val="StyleUnderline"/>
          <w:highlight w:val="yellow"/>
        </w:rPr>
        <w:t>investing</w:t>
      </w:r>
      <w:r w:rsidRPr="00171D6D">
        <w:rPr>
          <w:rStyle w:val="StyleUnderline"/>
        </w:rPr>
        <w:t xml:space="preserve"> hundreds of billions</w:t>
      </w:r>
      <w:r w:rsidRPr="00A148A2">
        <w:rPr>
          <w:sz w:val="16"/>
        </w:rPr>
        <w:t xml:space="preserve"> of dollars </w:t>
      </w:r>
      <w:r w:rsidRPr="00B01DDA">
        <w:rPr>
          <w:rStyle w:val="StyleUnderline"/>
          <w:highlight w:val="yellow"/>
        </w:rPr>
        <w:t>in</w:t>
      </w:r>
      <w:r w:rsidRPr="00A148A2">
        <w:rPr>
          <w:sz w:val="16"/>
        </w:rPr>
        <w:t xml:space="preserve"> </w:t>
      </w:r>
      <w:r w:rsidRPr="00B01DDA">
        <w:rPr>
          <w:rStyle w:val="Emphasis"/>
          <w:highlight w:val="yellow"/>
        </w:rPr>
        <w:t>robotics</w:t>
      </w:r>
      <w:r w:rsidRPr="00A148A2">
        <w:rPr>
          <w:sz w:val="16"/>
        </w:rPr>
        <w:t xml:space="preserve">, </w:t>
      </w:r>
      <w:r w:rsidRPr="00B01DDA">
        <w:rPr>
          <w:rStyle w:val="Emphasis"/>
          <w:highlight w:val="yellow"/>
        </w:rPr>
        <w:t>a</w:t>
      </w:r>
      <w:r w:rsidRPr="00A148A2">
        <w:rPr>
          <w:sz w:val="16"/>
        </w:rPr>
        <w:t xml:space="preserve">rtificial </w:t>
      </w:r>
      <w:r w:rsidRPr="00B01DDA">
        <w:rPr>
          <w:rStyle w:val="Emphasis"/>
          <w:highlight w:val="yellow"/>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01DDA">
        <w:rPr>
          <w:rStyle w:val="Emphasis"/>
          <w:highlight w:val="yellow"/>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01DDA">
        <w:rPr>
          <w:rStyle w:val="Emphasis"/>
          <w:highlight w:val="yellow"/>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01DDA">
        <w:rPr>
          <w:rStyle w:val="Emphasis"/>
          <w:highlight w:val="yellow"/>
        </w:rPr>
        <w:t>microchips</w:t>
      </w:r>
      <w:r w:rsidRPr="00A148A2">
        <w:rPr>
          <w:sz w:val="16"/>
        </w:rPr>
        <w:t>, all in a bid to grow China’s power.</w:t>
      </w:r>
    </w:p>
    <w:p w14:paraId="3DDB4FF0" w14:textId="77777777" w:rsidR="00964111" w:rsidRPr="00A148A2" w:rsidRDefault="00964111" w:rsidP="00964111">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21966CA7" w14:textId="77777777" w:rsidR="00964111" w:rsidRPr="00A148A2" w:rsidRDefault="00964111" w:rsidP="00964111">
      <w:pPr>
        <w:rPr>
          <w:sz w:val="16"/>
        </w:rPr>
      </w:pPr>
      <w:r w:rsidRPr="00A148A2">
        <w:rPr>
          <w:sz w:val="16"/>
        </w:rPr>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22D2FA91" w14:textId="77777777" w:rsidR="00964111" w:rsidRPr="00A148A2" w:rsidRDefault="00964111" w:rsidP="00964111">
      <w:pPr>
        <w:rPr>
          <w:sz w:val="16"/>
        </w:rPr>
      </w:pPr>
      <w:r w:rsidRPr="00A148A2">
        <w:rPr>
          <w:sz w:val="16"/>
        </w:rPr>
        <w:t>AMERICA’S INNOVATION CHALLENGE</w:t>
      </w:r>
    </w:p>
    <w:p w14:paraId="12E3537C" w14:textId="77777777" w:rsidR="00964111" w:rsidRPr="00A148A2" w:rsidRDefault="00964111" w:rsidP="00964111">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3606887A" w14:textId="77777777" w:rsidR="00964111" w:rsidRPr="00A148A2" w:rsidRDefault="00964111" w:rsidP="00964111">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33AE6E49" w14:textId="77777777" w:rsidR="00964111" w:rsidRPr="00A148A2" w:rsidRDefault="00964111" w:rsidP="00964111">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01DDA">
        <w:rPr>
          <w:rStyle w:val="StyleUnderline"/>
          <w:highlight w:val="yellow"/>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01DDA">
        <w:rPr>
          <w:rStyle w:val="StyleUnderline"/>
          <w:highlight w:val="yellow"/>
        </w:rPr>
        <w:t>numbers tell</w:t>
      </w:r>
      <w:r w:rsidRPr="00E50A6C">
        <w:rPr>
          <w:rStyle w:val="StyleUnderline"/>
        </w:rPr>
        <w:t xml:space="preserve"> only </w:t>
      </w:r>
      <w:r w:rsidRPr="00B01DDA">
        <w:rPr>
          <w:rStyle w:val="Emphasis"/>
          <w:highlight w:val="yellow"/>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01DDA">
        <w:rPr>
          <w:rStyle w:val="StyleUnderline"/>
          <w:highlight w:val="yellow"/>
        </w:rPr>
        <w:t>R &amp; D was</w:t>
      </w:r>
      <w:r w:rsidRPr="00A148A2">
        <w:rPr>
          <w:sz w:val="16"/>
        </w:rPr>
        <w:t xml:space="preserve"> mostly </w:t>
      </w:r>
      <w:r w:rsidRPr="00B01DDA">
        <w:rPr>
          <w:rStyle w:val="StyleUnderline"/>
          <w:highlight w:val="yellow"/>
        </w:rPr>
        <w:t xml:space="preserve">devoted to </w:t>
      </w:r>
      <w:r w:rsidRPr="00B01DDA">
        <w:rPr>
          <w:rStyle w:val="Emphasis"/>
          <w:highlight w:val="yellow"/>
        </w:rPr>
        <w:t>incremental innovation</w:t>
      </w:r>
      <w:r w:rsidRPr="00A148A2">
        <w:rPr>
          <w:sz w:val="16"/>
        </w:rPr>
        <w:t xml:space="preserve">. </w:t>
      </w:r>
      <w:r w:rsidRPr="00E50A6C">
        <w:rPr>
          <w:rStyle w:val="StyleUnderline"/>
        </w:rPr>
        <w:t xml:space="preserve">The formula for growing </w:t>
      </w:r>
      <w:r w:rsidRPr="00B01DDA">
        <w:rPr>
          <w:rStyle w:val="StyleUnderline"/>
          <w:highlight w:val="yellow"/>
        </w:rPr>
        <w:t>revenue</w:t>
      </w:r>
      <w:r w:rsidRPr="00A148A2">
        <w:rPr>
          <w:sz w:val="16"/>
        </w:rPr>
        <w:t xml:space="preserve">, the private sector realized, </w:t>
      </w:r>
      <w:r w:rsidRPr="00E50A6C">
        <w:rPr>
          <w:rStyle w:val="StyleUnderline"/>
        </w:rPr>
        <w:t xml:space="preserve">was to </w:t>
      </w:r>
      <w:r w:rsidRPr="00B01DDA">
        <w:rPr>
          <w:rStyle w:val="StyleUnderline"/>
          <w:highlight w:val="yellow"/>
        </w:rPr>
        <w:t xml:space="preserve">expand </w:t>
      </w:r>
      <w:r w:rsidRPr="00B01DDA">
        <w:rPr>
          <w:rStyle w:val="Emphasis"/>
          <w:highlight w:val="yellow"/>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r w:rsidRPr="00A148A2">
        <w:rPr>
          <w:sz w:val="16"/>
        </w:rPr>
        <w:t>.</w:t>
      </w:r>
    </w:p>
    <w:p w14:paraId="45C9C8AD" w14:textId="77777777" w:rsidR="00964111" w:rsidRPr="00CA083A" w:rsidRDefault="00964111" w:rsidP="00964111">
      <w:pPr>
        <w:rPr>
          <w:sz w:val="16"/>
        </w:rPr>
      </w:pPr>
      <w:r w:rsidRPr="00A148A2">
        <w:rPr>
          <w:sz w:val="16"/>
        </w:rPr>
        <w:t xml:space="preserve">Increasingly, </w:t>
      </w:r>
      <w:r w:rsidRPr="00E50A6C">
        <w:rPr>
          <w:rStyle w:val="StyleUnderline"/>
        </w:rPr>
        <w:t xml:space="preserve">the most </w:t>
      </w:r>
      <w:r w:rsidRPr="00B01DDA">
        <w:rPr>
          <w:rStyle w:val="Emphasis"/>
          <w:highlight w:val="yellow"/>
        </w:rPr>
        <w:t>innovative R &amp; D</w:t>
      </w:r>
      <w:r w:rsidRPr="00B01DDA">
        <w:rPr>
          <w:sz w:val="16"/>
          <w:highlight w:val="yellow"/>
        </w:rPr>
        <w:t xml:space="preserve"> </w:t>
      </w:r>
      <w:r w:rsidRPr="00B01DDA">
        <w:rPr>
          <w:rStyle w:val="StyleUnderline"/>
          <w:highlight w:val="yellow"/>
        </w:rPr>
        <w:t>was taking place</w:t>
      </w:r>
      <w:r w:rsidRPr="00E50A6C">
        <w:rPr>
          <w:rStyle w:val="StyleUnderline"/>
        </w:rPr>
        <w:t xml:space="preserve"> not in the labs of large corporations but </w:t>
      </w:r>
      <w:r w:rsidRPr="00B01DDA">
        <w:rPr>
          <w:rStyle w:val="StyleUnderline"/>
          <w:highlight w:val="yellow"/>
        </w:rPr>
        <w:t>at</w:t>
      </w:r>
      <w:r w:rsidRPr="00A148A2">
        <w:rPr>
          <w:sz w:val="16"/>
        </w:rPr>
        <w:t xml:space="preserve"> nimbler, privately funded </w:t>
      </w:r>
      <w:r w:rsidRPr="00B01DDA">
        <w:rPr>
          <w:rStyle w:val="Emphasis"/>
          <w:highlight w:val="yellow"/>
        </w:rPr>
        <w:t>startups</w:t>
      </w:r>
      <w:r w:rsidRPr="00A148A2">
        <w:rPr>
          <w:sz w:val="16"/>
        </w:rPr>
        <w:t xml:space="preserve">, </w:t>
      </w:r>
      <w:r w:rsidRPr="00E50A6C">
        <w:rPr>
          <w:rStyle w:val="StyleUnderline"/>
        </w:rPr>
        <w:t>where</w:t>
      </w:r>
      <w:r w:rsidRPr="00A148A2">
        <w:rPr>
          <w:sz w:val="16"/>
        </w:rPr>
        <w:t xml:space="preserve"> </w:t>
      </w:r>
      <w:r w:rsidRPr="00E50A6C">
        <w:rPr>
          <w:rStyle w:val="StyleUnderline"/>
        </w:rPr>
        <w:t xml:space="preserve">venture capital investors were willing to tolerate </w:t>
      </w:r>
      <w:r w:rsidRPr="00CA083A">
        <w:rPr>
          <w:rStyle w:val="Emphasis"/>
        </w:rPr>
        <w:t>more risk</w:t>
      </w:r>
      <w:r w:rsidRPr="00CA083A">
        <w:rPr>
          <w:sz w:val="16"/>
        </w:rPr>
        <w:t xml:space="preserve">. Modern </w:t>
      </w:r>
      <w:r w:rsidRPr="00CA083A">
        <w:rPr>
          <w:rStyle w:val="StyleUnderline"/>
        </w:rPr>
        <w:t>venture capital firms</w:t>
      </w:r>
      <w:r w:rsidRPr="00CA083A">
        <w:rPr>
          <w:sz w:val="16"/>
        </w:rPr>
        <w:t xml:space="preserve">—partnerships that invest in early-stage companies—first arose in the 1970s, </w:t>
      </w:r>
      <w:r w:rsidRPr="00CA083A">
        <w:rPr>
          <w:rStyle w:val="StyleUnderline"/>
        </w:rPr>
        <w:t>lead</w:t>
      </w:r>
      <w:r w:rsidRPr="00CA083A">
        <w:rPr>
          <w:sz w:val="16"/>
        </w:rPr>
        <w:t xml:space="preserve">ing </w:t>
      </w:r>
      <w:r w:rsidRPr="00CA083A">
        <w:rPr>
          <w:rStyle w:val="StyleUnderline"/>
        </w:rPr>
        <w:t xml:space="preserve">to early successes such as </w:t>
      </w:r>
      <w:r w:rsidRPr="00CA083A">
        <w:rPr>
          <w:rStyle w:val="Emphasis"/>
        </w:rPr>
        <w:t>Apple</w:t>
      </w:r>
      <w:r w:rsidRPr="00CA083A">
        <w:rPr>
          <w:rStyle w:val="StyleUnderline"/>
        </w:rPr>
        <w:t xml:space="preserve"> and </w:t>
      </w:r>
      <w:r w:rsidRPr="00CA083A">
        <w:rPr>
          <w:rStyle w:val="Emphasis"/>
        </w:rPr>
        <w:t>Microsoft</w:t>
      </w:r>
      <w:r w:rsidRPr="00CA083A">
        <w:rPr>
          <w:sz w:val="16"/>
        </w:rPr>
        <w:t>, but it</w:t>
      </w:r>
      <w:r w:rsidRPr="00A148A2">
        <w:rPr>
          <w:sz w:val="16"/>
        </w:rPr>
        <w:t xml:space="preserve"> wasn’t until the dot-com bubble of the </w:t>
      </w:r>
      <w:r w:rsidRPr="00CA083A">
        <w:rPr>
          <w:sz w:val="16"/>
        </w:rPr>
        <w:t xml:space="preserve">1990s that this style of investment really took off. If the first phase of R &amp; D outsourcing was from government labs to corporate America, this was the second phase: away from big businesses and toward small startups. </w:t>
      </w:r>
      <w:r w:rsidRPr="00CA083A">
        <w:rPr>
          <w:rStyle w:val="StyleUnderline"/>
        </w:rPr>
        <w:t xml:space="preserve">Large companies began to spend less on internal R &amp; D and more on </w:t>
      </w:r>
      <w:r w:rsidRPr="00CA083A">
        <w:rPr>
          <w:sz w:val="16"/>
        </w:rPr>
        <w:t xml:space="preserve">what they called “ corporate development, ” or </w:t>
      </w:r>
      <w:r w:rsidRPr="00CA083A">
        <w:rPr>
          <w:rStyle w:val="Emphasis"/>
        </w:rPr>
        <w:t>acquiring</w:t>
      </w:r>
      <w:r w:rsidRPr="00CA083A">
        <w:rPr>
          <w:sz w:val="16"/>
        </w:rPr>
        <w:t xml:space="preserve"> </w:t>
      </w:r>
      <w:r w:rsidRPr="00CA083A">
        <w:rPr>
          <w:rStyle w:val="StyleUnderline"/>
        </w:rPr>
        <w:t>smaller, venture-backed companies with promising technologies</w:t>
      </w:r>
      <w:r w:rsidRPr="00CA083A">
        <w:rPr>
          <w:sz w:val="16"/>
        </w:rPr>
        <w:t>.</w:t>
      </w:r>
    </w:p>
    <w:p w14:paraId="69246CBD" w14:textId="77777777" w:rsidR="00964111" w:rsidRPr="00A148A2" w:rsidRDefault="00964111" w:rsidP="00964111">
      <w:pPr>
        <w:rPr>
          <w:sz w:val="16"/>
        </w:rPr>
      </w:pPr>
      <w:r w:rsidRPr="00CA083A">
        <w:rPr>
          <w:sz w:val="16"/>
        </w:rPr>
        <w:t>The rise of venture capitalism created a great deal of wealth, but it didn’t necessarily further U.S. interests. Venture capital firms were judged by their ability</w:t>
      </w:r>
      <w:r w:rsidRPr="00A148A2">
        <w:rPr>
          <w:sz w:val="16"/>
        </w:rPr>
        <w:t xml:space="preserve">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356C6AF9" w14:textId="77777777" w:rsidR="00964111" w:rsidRPr="00A148A2" w:rsidRDefault="00964111" w:rsidP="00964111">
      <w:pPr>
        <w:rPr>
          <w:sz w:val="16"/>
        </w:rPr>
      </w:pPr>
      <w:r w:rsidRPr="00A148A2">
        <w:rPr>
          <w:sz w:val="16"/>
        </w:rP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 s in-house scientific expertise atrophied. Once </w:t>
      </w:r>
      <w:r w:rsidRPr="00A148A2">
        <w:rPr>
          <w:rStyle w:val="Emphasis"/>
        </w:rPr>
        <w:t>close relationships</w:t>
      </w:r>
      <w:r w:rsidRPr="00A148A2">
        <w:rPr>
          <w:sz w:val="16"/>
        </w:rPr>
        <w:t xml:space="preserve"> </w:t>
      </w:r>
      <w:r w:rsidRPr="00A148A2">
        <w:rPr>
          <w:rStyle w:val="StyleUnderline"/>
        </w:rPr>
        <w:t>between private</w:t>
      </w:r>
      <w:r w:rsidRPr="00117EFA">
        <w:rPr>
          <w:rStyle w:val="StyleUnderline"/>
        </w:rPr>
        <w:t xml:space="preserve"> companies and Washington</w:t>
      </w:r>
      <w:r w:rsidRPr="00A148A2">
        <w:rPr>
          <w:sz w:val="16"/>
        </w:rPr>
        <w:t xml:space="preserve"> also </w:t>
      </w:r>
      <w:r w:rsidRPr="00117EFA">
        <w:rPr>
          <w:rStyle w:val="StyleUnderline"/>
        </w:rPr>
        <w:t>suffered</w:t>
      </w:r>
      <w:r w:rsidRPr="00A148A2">
        <w:rPr>
          <w:sz w:val="16"/>
        </w:rPr>
        <w:t xml:space="preserve">, as </w:t>
      </w:r>
      <w:r w:rsidRPr="00117EFA">
        <w:rPr>
          <w:rStyle w:val="StyleUnderline"/>
        </w:rPr>
        <w:t xml:space="preserve">the </w:t>
      </w:r>
      <w:r w:rsidRPr="00B01DDA">
        <w:rPr>
          <w:rStyle w:val="StyleUnderline"/>
          <w:highlight w:val="yellow"/>
        </w:rPr>
        <w:t xml:space="preserve">federal government was </w:t>
      </w:r>
      <w:r w:rsidRPr="00B01DDA">
        <w:rPr>
          <w:rStyle w:val="Emphasis"/>
          <w:highlight w:val="yellow"/>
        </w:rPr>
        <w:t>no longer</w:t>
      </w:r>
      <w:r w:rsidRPr="00117EFA">
        <w:rPr>
          <w:rStyle w:val="StyleUnderline"/>
        </w:rPr>
        <w:t xml:space="preserve"> a major </w:t>
      </w:r>
      <w:r w:rsidRPr="00B01DDA">
        <w:rPr>
          <w:rStyle w:val="StyleUnderline"/>
          <w:highlight w:val="yellow"/>
        </w:rPr>
        <w:t>customer for</w:t>
      </w:r>
      <w:r w:rsidRPr="00A148A2">
        <w:rPr>
          <w:sz w:val="16"/>
        </w:rPr>
        <w:t xml:space="preserve"> many of the most </w:t>
      </w:r>
      <w:r w:rsidRPr="00B01DDA">
        <w:rPr>
          <w:rStyle w:val="Emphasis"/>
          <w:highlight w:val="yellow"/>
        </w:rPr>
        <w:t>innovative firms</w:t>
      </w:r>
      <w:r w:rsidRPr="00A148A2">
        <w:rPr>
          <w:sz w:val="16"/>
        </w:rPr>
        <w:t>. U.S. agencies were rarely the first to buy advanced technology, and smaller startups generally lacked the lobbyists and lawyers needed to sell it to them anyway.</w:t>
      </w:r>
    </w:p>
    <w:p w14:paraId="1B50A3E8" w14:textId="77777777" w:rsidR="00964111" w:rsidRPr="00A148A2" w:rsidRDefault="00964111" w:rsidP="00964111">
      <w:pPr>
        <w:rPr>
          <w:sz w:val="16"/>
        </w:rPr>
      </w:pPr>
      <w:r w:rsidRPr="00A148A2">
        <w:rPr>
          <w:sz w:val="16"/>
        </w:rPr>
        <w:t xml:space="preserve">Globalization also drove a wedge between corporations and the government. </w:t>
      </w:r>
      <w:r w:rsidRPr="00117EFA">
        <w:rPr>
          <w:rStyle w:val="StyleUnderline"/>
        </w:rPr>
        <w:t>The American market came to look less dominant in an international context, with the</w:t>
      </w:r>
      <w:r w:rsidRPr="00A148A2">
        <w:rPr>
          <w:sz w:val="16"/>
        </w:rPr>
        <w:t xml:space="preserve"> huge </w:t>
      </w:r>
      <w:r w:rsidRPr="00117EFA">
        <w:rPr>
          <w:rStyle w:val="Emphasis"/>
        </w:rPr>
        <w:t>Chinese consumer market</w:t>
      </w:r>
      <w:r w:rsidRPr="00A148A2">
        <w:rPr>
          <w:sz w:val="16"/>
        </w:rPr>
        <w:t xml:space="preserve"> </w:t>
      </w:r>
      <w:r w:rsidRPr="00117EFA">
        <w:rPr>
          <w:rStyle w:val="StyleUnderline"/>
        </w:rPr>
        <w:t>exerting a</w:t>
      </w:r>
      <w:r w:rsidRPr="00A148A2">
        <w:rPr>
          <w:sz w:val="16"/>
        </w:rPr>
        <w:t xml:space="preserve"> particularly </w:t>
      </w:r>
      <w:r w:rsidRPr="00117EFA">
        <w:rPr>
          <w:rStyle w:val="StyleUnderline"/>
        </w:rPr>
        <w:t>powerful pull</w:t>
      </w:r>
      <w:r w:rsidRPr="00A148A2">
        <w:rPr>
          <w:sz w:val="16"/>
        </w:rPr>
        <w:t xml:space="preserve">. Corporations now had to think of how their actions might look to customers outside the United States. Apple, for example, famously refused to unlock iPhones for the FBI, a decision that probably enhanced its brand internationally. </w:t>
      </w:r>
    </w:p>
    <w:p w14:paraId="7FACBFC3" w14:textId="77777777" w:rsidR="00964111" w:rsidRPr="00A148A2" w:rsidRDefault="00964111" w:rsidP="00964111">
      <w:pPr>
        <w:rPr>
          <w:sz w:val="16"/>
        </w:rPr>
      </w:pPr>
      <w:r w:rsidRPr="00A148A2">
        <w:rPr>
          <w:sz w:val="16"/>
        </w:rPr>
        <w:t xml:space="preserve">Further complicating matters, </w:t>
      </w:r>
      <w:r w:rsidRPr="00A148A2">
        <w:rPr>
          <w:rStyle w:val="Emphasis"/>
        </w:rPr>
        <w:t>innovation</w:t>
      </w:r>
      <w:r w:rsidRPr="00A148A2">
        <w:rPr>
          <w:sz w:val="16"/>
        </w:rPr>
        <w:t xml:space="preserve"> itself </w:t>
      </w:r>
      <w:r w:rsidRPr="00117EFA">
        <w:rPr>
          <w:rStyle w:val="StyleUnderline"/>
        </w:rPr>
        <w:t xml:space="preserve">was upending the traditional understanding of </w:t>
      </w:r>
      <w:r w:rsidRPr="00117EFA">
        <w:rPr>
          <w:rStyle w:val="Emphasis"/>
        </w:rPr>
        <w:t>national security</w:t>
      </w:r>
      <w:r w:rsidRPr="00A148A2">
        <w:rPr>
          <w:sz w:val="16"/>
        </w:rPr>
        <w:t xml:space="preserve"> </w:t>
      </w:r>
      <w:r w:rsidRPr="00117EFA">
        <w:rPr>
          <w:rStyle w:val="StyleUnderline"/>
        </w:rPr>
        <w:t>technology</w:t>
      </w:r>
      <w:r w:rsidRPr="00A148A2">
        <w:rPr>
          <w:sz w:val="16"/>
        </w:rPr>
        <w:t xml:space="preserve">. More and more, </w:t>
      </w:r>
      <w:r w:rsidRPr="00117EFA">
        <w:rPr>
          <w:rStyle w:val="StyleUnderline"/>
        </w:rPr>
        <w:t>technology was becoming “dual use</w:t>
      </w:r>
      <w:r w:rsidRPr="00A148A2">
        <w:rPr>
          <w:sz w:val="16"/>
        </w:rPr>
        <w:t xml:space="preserve">, ” meaning that </w:t>
      </w:r>
      <w:r w:rsidRPr="00117EFA">
        <w:rPr>
          <w:rStyle w:val="StyleUnderline"/>
        </w:rPr>
        <w:t xml:space="preserve">both the </w:t>
      </w:r>
      <w:r w:rsidRPr="00117EFA">
        <w:rPr>
          <w:rStyle w:val="Emphasis"/>
        </w:rPr>
        <w:t>civilian</w:t>
      </w:r>
      <w:r w:rsidRPr="00117EFA">
        <w:rPr>
          <w:rStyle w:val="StyleUnderline"/>
        </w:rPr>
        <w:t xml:space="preserve"> and the </w:t>
      </w:r>
      <w:r w:rsidRPr="00117EFA">
        <w:rPr>
          <w:rStyle w:val="Emphasis"/>
        </w:rPr>
        <w:t>military</w:t>
      </w:r>
      <w:r w:rsidRPr="00A148A2">
        <w:rPr>
          <w:sz w:val="16"/>
        </w:rPr>
        <w:t xml:space="preserve"> </w:t>
      </w:r>
      <w:r w:rsidRPr="00117EFA">
        <w:rPr>
          <w:rStyle w:val="StyleUnderline"/>
        </w:rPr>
        <w:t>sectors relied on it</w:t>
      </w:r>
      <w:r w:rsidRPr="00A148A2">
        <w:rPr>
          <w:sz w:val="16"/>
        </w:rPr>
        <w:t xml:space="preserve">. </w:t>
      </w:r>
      <w:r w:rsidRPr="00117EFA">
        <w:rPr>
          <w:rStyle w:val="StyleUnderline"/>
        </w:rPr>
        <w:t>That created</w:t>
      </w:r>
      <w:r w:rsidRPr="00A148A2">
        <w:rPr>
          <w:sz w:val="16"/>
        </w:rPr>
        <w:t xml:space="preserve"> new </w:t>
      </w:r>
      <w:r w:rsidRPr="00117EFA">
        <w:rPr>
          <w:rStyle w:val="Emphasis"/>
        </w:rPr>
        <w:t>vulnerabilities</w:t>
      </w:r>
      <w:r w:rsidRPr="00A148A2">
        <w:rPr>
          <w:sz w:val="16"/>
        </w:rPr>
        <w:t xml:space="preserve">, </w:t>
      </w:r>
      <w:r w:rsidRPr="00117EFA">
        <w:rPr>
          <w:rStyle w:val="StyleUnderline"/>
        </w:rPr>
        <w:t>such as</w:t>
      </w:r>
      <w:r w:rsidRPr="00A148A2">
        <w:rPr>
          <w:sz w:val="16"/>
        </w:rPr>
        <w:t xml:space="preserve"> </w:t>
      </w:r>
      <w:r w:rsidRPr="00117EFA">
        <w:rPr>
          <w:rStyle w:val="StyleUnderline"/>
        </w:rPr>
        <w:t>concerns about</w:t>
      </w:r>
      <w:r w:rsidRPr="00A148A2">
        <w:rPr>
          <w:sz w:val="16"/>
        </w:rPr>
        <w:t xml:space="preserve"> the </w:t>
      </w:r>
      <w:r w:rsidRPr="00117EFA">
        <w:rPr>
          <w:rStyle w:val="StyleUnderline"/>
        </w:rPr>
        <w:t>security of microelectronic supply chains and telecommunications</w:t>
      </w:r>
      <w:r w:rsidRPr="00A148A2">
        <w:rPr>
          <w:sz w:val="16"/>
        </w:rPr>
        <w:t xml:space="preserve"> networks. Yet even though civilian technologies were increasingly relevant for national security, the U.S. government wasn’t responsible for them. </w:t>
      </w:r>
      <w:r w:rsidRPr="00117EFA">
        <w:rPr>
          <w:rStyle w:val="StyleUnderline"/>
        </w:rPr>
        <w:t>The private sector</w:t>
      </w:r>
      <w:r w:rsidRPr="00A148A2">
        <w:rPr>
          <w:sz w:val="16"/>
        </w:rPr>
        <w:t xml:space="preserve"> was, and it </w:t>
      </w:r>
      <w:r w:rsidRPr="00117EFA">
        <w:rPr>
          <w:rStyle w:val="StyleUnderline"/>
        </w:rPr>
        <w:t>was innovating at a rapid</w:t>
      </w:r>
      <w:r w:rsidRPr="00A148A2">
        <w:rPr>
          <w:sz w:val="16"/>
        </w:rPr>
        <w:t xml:space="preserve"> </w:t>
      </w:r>
      <w:r w:rsidRPr="00117EFA">
        <w:rPr>
          <w:rStyle w:val="StyleUnderline"/>
        </w:rPr>
        <w:t>clip with which the government could barely keep pace</w:t>
      </w:r>
      <w:r w:rsidRPr="00A148A2">
        <w:rPr>
          <w:sz w:val="16"/>
        </w:rPr>
        <w:t xml:space="preserve">. Taken together, </w:t>
      </w:r>
      <w:r w:rsidRPr="00117EFA">
        <w:rPr>
          <w:rStyle w:val="StyleUnderline"/>
        </w:rPr>
        <w:t xml:space="preserve">all these trends have led to a concerning state of affairs: the </w:t>
      </w:r>
      <w:r w:rsidRPr="00A148A2">
        <w:rPr>
          <w:rStyle w:val="StyleUnderline"/>
        </w:rPr>
        <w:t>interests of the</w:t>
      </w:r>
      <w:r w:rsidRPr="00117EFA">
        <w:rPr>
          <w:rStyle w:val="StyleUnderline"/>
        </w:rPr>
        <w:t xml:space="preserve"> private sector and the government are </w:t>
      </w:r>
      <w:r w:rsidRPr="00117EFA">
        <w:rPr>
          <w:rStyle w:val="Emphasis"/>
        </w:rPr>
        <w:t>further apart than ever</w:t>
      </w:r>
      <w:r w:rsidRPr="00A148A2">
        <w:rPr>
          <w:sz w:val="16"/>
        </w:rPr>
        <w:t>.</w:t>
      </w:r>
    </w:p>
    <w:p w14:paraId="21459CCB" w14:textId="77777777" w:rsidR="00964111" w:rsidRPr="00A148A2" w:rsidRDefault="00964111" w:rsidP="00964111">
      <w:pPr>
        <w:rPr>
          <w:sz w:val="16"/>
        </w:rPr>
      </w:pPr>
      <w:r w:rsidRPr="00A148A2">
        <w:rPr>
          <w:sz w:val="16"/>
        </w:rPr>
        <w:t>THE CHINESE JUGGERNAUT</w:t>
      </w:r>
    </w:p>
    <w:p w14:paraId="069CE274" w14:textId="77777777" w:rsidR="00964111" w:rsidRPr="00A148A2" w:rsidRDefault="00964111" w:rsidP="00964111">
      <w:pPr>
        <w:rPr>
          <w:sz w:val="16"/>
        </w:rPr>
      </w:pPr>
      <w:r w:rsidRPr="00A148A2">
        <w:rPr>
          <w:sz w:val="16"/>
        </w:rPr>
        <w:t xml:space="preserve">The changes in American innovation would matter less if the world had remained unipolar. Instead, they occurred alongside the rise of a geopolitical rival. Over the past two decades, China has evolved from a country that largely steals and imitates technology to one that now also improves and even pioneers it. This is no accident; it is the result of the state’s deliberate, long-term focus. </w:t>
      </w:r>
      <w:r w:rsidRPr="00B01DDA">
        <w:rPr>
          <w:rStyle w:val="StyleUnderline"/>
          <w:highlight w:val="yellow"/>
        </w:rPr>
        <w:t>China</w:t>
      </w:r>
      <w:r w:rsidRPr="00117EFA">
        <w:rPr>
          <w:rStyle w:val="StyleUnderline"/>
        </w:rPr>
        <w:t xml:space="preserve"> has </w:t>
      </w:r>
      <w:r w:rsidRPr="00B01DDA">
        <w:rPr>
          <w:rStyle w:val="StyleUnderline"/>
          <w:highlight w:val="yellow"/>
        </w:rPr>
        <w:t>invested</w:t>
      </w:r>
      <w:r w:rsidRPr="00117EFA">
        <w:rPr>
          <w:rStyle w:val="StyleUnderline"/>
        </w:rPr>
        <w:t xml:space="preserve"> massively </w:t>
      </w:r>
      <w:r w:rsidRPr="00B01DDA">
        <w:rPr>
          <w:rStyle w:val="StyleUnderline"/>
          <w:highlight w:val="yellow"/>
        </w:rPr>
        <w:t xml:space="preserve">in </w:t>
      </w:r>
      <w:r w:rsidRPr="00B01DDA">
        <w:rPr>
          <w:rStyle w:val="Emphasis"/>
          <w:highlight w:val="yellow"/>
        </w:rPr>
        <w:t>R &amp; D</w:t>
      </w:r>
      <w:r w:rsidRPr="00A148A2">
        <w:rPr>
          <w:sz w:val="16"/>
        </w:rPr>
        <w:t xml:space="preserve">, </w:t>
      </w:r>
      <w:r w:rsidRPr="00B01DDA">
        <w:rPr>
          <w:rStyle w:val="StyleUnderline"/>
          <w:highlight w:val="yellow"/>
        </w:rPr>
        <w:t>with its share of global</w:t>
      </w:r>
      <w:r w:rsidRPr="00117EFA">
        <w:rPr>
          <w:rStyle w:val="StyleUnderline"/>
        </w:rPr>
        <w:t xml:space="preserve"> technology </w:t>
      </w:r>
      <w:r w:rsidRPr="00B01DDA">
        <w:rPr>
          <w:rStyle w:val="StyleUnderline"/>
          <w:highlight w:val="yellow"/>
        </w:rPr>
        <w:t xml:space="preserve">spending </w:t>
      </w:r>
      <w:r w:rsidRPr="00B01DDA">
        <w:rPr>
          <w:rStyle w:val="Emphasis"/>
          <w:highlight w:val="yellow"/>
        </w:rPr>
        <w:t>growing</w:t>
      </w:r>
      <w:r w:rsidRPr="00A148A2">
        <w:rPr>
          <w:sz w:val="16"/>
        </w:rPr>
        <w:t xml:space="preserve"> </w:t>
      </w:r>
      <w:r w:rsidRPr="00A148A2">
        <w:rPr>
          <w:rStyle w:val="StyleUnderline"/>
        </w:rPr>
        <w:t>from</w:t>
      </w:r>
      <w:r w:rsidRPr="00117EFA">
        <w:rPr>
          <w:rStyle w:val="StyleUnderline"/>
        </w:rPr>
        <w:t xml:space="preserve"> </w:t>
      </w:r>
      <w:r w:rsidRPr="00A148A2">
        <w:rPr>
          <w:rStyle w:val="Emphasis"/>
        </w:rPr>
        <w:t>under five percent</w:t>
      </w:r>
      <w:r w:rsidRPr="00117EFA">
        <w:rPr>
          <w:rStyle w:val="StyleUnderline"/>
        </w:rPr>
        <w:t xml:space="preserve"> in 2000 </w:t>
      </w:r>
      <w:r w:rsidRPr="00B01DDA">
        <w:rPr>
          <w:rStyle w:val="StyleUnderline"/>
          <w:highlight w:val="yellow"/>
        </w:rPr>
        <w:t xml:space="preserve">to over </w:t>
      </w:r>
      <w:r w:rsidRPr="00B01DDA">
        <w:rPr>
          <w:rStyle w:val="Emphasis"/>
          <w:highlight w:val="yellow"/>
        </w:rPr>
        <w:t>23 percent</w:t>
      </w:r>
      <w:r w:rsidRPr="00A148A2">
        <w:rPr>
          <w:sz w:val="16"/>
        </w:rPr>
        <w:t xml:space="preserve"> </w:t>
      </w:r>
      <w:r w:rsidRPr="00117EFA">
        <w:rPr>
          <w:rStyle w:val="StyleUnderline"/>
        </w:rPr>
        <w:t>in 2020</w:t>
      </w:r>
      <w:r w:rsidRPr="00A148A2">
        <w:rPr>
          <w:sz w:val="16"/>
        </w:rPr>
        <w:t xml:space="preserve">. </w:t>
      </w:r>
      <w:r w:rsidRPr="00117EFA">
        <w:rPr>
          <w:rStyle w:val="StyleUnderline"/>
        </w:rPr>
        <w:t>If current trends continue</w:t>
      </w:r>
      <w:r w:rsidRPr="00A148A2">
        <w:rPr>
          <w:sz w:val="16"/>
        </w:rPr>
        <w:t xml:space="preserve">, </w:t>
      </w:r>
      <w:r w:rsidRPr="00B01DDA">
        <w:rPr>
          <w:rStyle w:val="Emphasis"/>
          <w:highlight w:val="yellow"/>
        </w:rPr>
        <w:t>China</w:t>
      </w:r>
      <w:r w:rsidRPr="00B01DDA">
        <w:rPr>
          <w:sz w:val="16"/>
          <w:highlight w:val="yellow"/>
        </w:rPr>
        <w:t xml:space="preserve"> </w:t>
      </w:r>
      <w:r w:rsidRPr="00B01DDA">
        <w:rPr>
          <w:rStyle w:val="StyleUnderline"/>
          <w:highlight w:val="yellow"/>
        </w:rPr>
        <w:t>is expected to</w:t>
      </w:r>
      <w:r w:rsidRPr="00117EFA">
        <w:rPr>
          <w:rStyle w:val="StyleUnderline"/>
        </w:rPr>
        <w:t xml:space="preserve"> </w:t>
      </w:r>
      <w:r w:rsidRPr="00B01DDA">
        <w:rPr>
          <w:rStyle w:val="Emphasis"/>
          <w:highlight w:val="yellow"/>
        </w:rPr>
        <w:t>overtake</w:t>
      </w:r>
      <w:r w:rsidRPr="00B01DDA">
        <w:rPr>
          <w:sz w:val="16"/>
          <w:highlight w:val="yellow"/>
        </w:rPr>
        <w:t xml:space="preserve"> </w:t>
      </w:r>
      <w:r w:rsidRPr="00B01DDA">
        <w:rPr>
          <w:rStyle w:val="StyleUnderline"/>
          <w:highlight w:val="yellow"/>
        </w:rPr>
        <w:t>the</w:t>
      </w:r>
      <w:r w:rsidRPr="00A148A2">
        <w:rPr>
          <w:sz w:val="16"/>
        </w:rPr>
        <w:t xml:space="preserve"> </w:t>
      </w:r>
      <w:r w:rsidRPr="00B01DDA">
        <w:rPr>
          <w:rStyle w:val="Emphasis"/>
          <w:highlight w:val="yellow"/>
        </w:rPr>
        <w:t>U</w:t>
      </w:r>
      <w:r w:rsidRPr="00A148A2">
        <w:rPr>
          <w:sz w:val="16"/>
        </w:rPr>
        <w:t xml:space="preserve">nited </w:t>
      </w:r>
      <w:r w:rsidRPr="00B01DDA">
        <w:rPr>
          <w:rStyle w:val="Emphasis"/>
          <w:highlight w:val="yellow"/>
        </w:rPr>
        <w:t>S</w:t>
      </w:r>
      <w:r w:rsidRPr="00A148A2">
        <w:rPr>
          <w:sz w:val="16"/>
        </w:rPr>
        <w:t xml:space="preserve">tates in such spending </w:t>
      </w:r>
      <w:r w:rsidRPr="00B01DDA">
        <w:rPr>
          <w:rStyle w:val="StyleUnderline"/>
          <w:highlight w:val="yellow"/>
        </w:rPr>
        <w:t>by</w:t>
      </w:r>
      <w:r w:rsidRPr="00B01DDA">
        <w:rPr>
          <w:sz w:val="16"/>
          <w:highlight w:val="yellow"/>
        </w:rPr>
        <w:t xml:space="preserve"> </w:t>
      </w:r>
      <w:r w:rsidRPr="00B01DDA">
        <w:rPr>
          <w:rStyle w:val="Emphasis"/>
          <w:highlight w:val="yellow"/>
        </w:rPr>
        <w:t>2025</w:t>
      </w:r>
      <w:r w:rsidRPr="00A148A2">
        <w:rPr>
          <w:sz w:val="16"/>
        </w:rPr>
        <w:t>.</w:t>
      </w:r>
    </w:p>
    <w:p w14:paraId="4BA8334A" w14:textId="77777777" w:rsidR="00964111" w:rsidRPr="00A148A2" w:rsidRDefault="00964111" w:rsidP="00964111">
      <w:pPr>
        <w:rPr>
          <w:sz w:val="16"/>
        </w:rPr>
      </w:pPr>
      <w:r w:rsidRPr="00117EFA">
        <w:rPr>
          <w:rStyle w:val="StyleUnderline"/>
        </w:rPr>
        <w:t xml:space="preserve">Central to </w:t>
      </w:r>
      <w:r w:rsidRPr="00B01DDA">
        <w:rPr>
          <w:rStyle w:val="StyleUnderline"/>
          <w:highlight w:val="yellow"/>
        </w:rPr>
        <w:t>China’s</w:t>
      </w:r>
      <w:r w:rsidRPr="00117EFA">
        <w:rPr>
          <w:rStyle w:val="StyleUnderline"/>
        </w:rPr>
        <w:t xml:space="preserve"> drive has been a strategy of “</w:t>
      </w:r>
      <w:r w:rsidRPr="00B01DDA">
        <w:rPr>
          <w:rStyle w:val="Emphasis"/>
          <w:highlight w:val="yellow"/>
        </w:rPr>
        <w:t>military-civil fusion</w:t>
      </w:r>
      <w:r w:rsidRPr="00A148A2">
        <w:rPr>
          <w:sz w:val="16"/>
        </w:rPr>
        <w:t xml:space="preserve">,” a coordinated effort to ensure cooperation between the private sector and the defense industry. At the national, provincial, and local levels, the </w:t>
      </w:r>
      <w:r w:rsidRPr="00117EFA">
        <w:rPr>
          <w:rStyle w:val="StyleUnderline"/>
        </w:rPr>
        <w:t xml:space="preserve">state backs the efforts of </w:t>
      </w:r>
      <w:r w:rsidRPr="00117EFA">
        <w:rPr>
          <w:rStyle w:val="Emphasis"/>
        </w:rPr>
        <w:t>military organizations</w:t>
      </w:r>
      <w:r w:rsidRPr="00A148A2">
        <w:rPr>
          <w:sz w:val="16"/>
        </w:rPr>
        <w:t xml:space="preserve">, </w:t>
      </w:r>
      <w:r w:rsidRPr="00117EFA">
        <w:rPr>
          <w:rStyle w:val="Emphasis"/>
        </w:rPr>
        <w:t>s</w:t>
      </w:r>
      <w:r w:rsidRPr="00A148A2">
        <w:rPr>
          <w:sz w:val="16"/>
        </w:rPr>
        <w:t>tate-</w:t>
      </w:r>
      <w:r w:rsidRPr="00117EFA">
        <w:rPr>
          <w:rStyle w:val="Emphasis"/>
        </w:rPr>
        <w:t>o</w:t>
      </w:r>
      <w:r w:rsidRPr="00A148A2">
        <w:rPr>
          <w:sz w:val="16"/>
        </w:rPr>
        <w:t xml:space="preserve">wned </w:t>
      </w:r>
      <w:r w:rsidRPr="00117EFA">
        <w:rPr>
          <w:rStyle w:val="Emphasis"/>
        </w:rPr>
        <w:t>e</w:t>
      </w:r>
      <w:r w:rsidRPr="00A148A2">
        <w:rPr>
          <w:sz w:val="16"/>
        </w:rPr>
        <w:t>nterprise</w:t>
      </w:r>
      <w:r w:rsidRPr="00117EFA">
        <w:rPr>
          <w:rStyle w:val="Emphasis"/>
        </w:rPr>
        <w:t>s</w:t>
      </w:r>
      <w:r w:rsidRPr="00A148A2">
        <w:rPr>
          <w:sz w:val="16"/>
        </w:rPr>
        <w:t xml:space="preserve">, </w:t>
      </w:r>
      <w:r w:rsidRPr="00117EFA">
        <w:rPr>
          <w:rStyle w:val="StyleUnderline"/>
        </w:rPr>
        <w:t>and</w:t>
      </w:r>
      <w:r w:rsidRPr="00A148A2">
        <w:rPr>
          <w:sz w:val="16"/>
        </w:rPr>
        <w:t xml:space="preserve"> </w:t>
      </w:r>
      <w:r w:rsidRPr="00117EFA">
        <w:rPr>
          <w:rStyle w:val="StyleUnderline"/>
        </w:rPr>
        <w:t>private companies and entrepreneurs</w:t>
      </w:r>
      <w:r w:rsidRPr="00A148A2">
        <w:rPr>
          <w:sz w:val="16"/>
        </w:rPr>
        <w:t xml:space="preserve">. Support might come in the form of research grants, shared data, government-backed loans, or training programs. It might even be as simple as the provision of land or office space; </w:t>
      </w:r>
      <w:r w:rsidRPr="00117EFA">
        <w:rPr>
          <w:rStyle w:val="StyleUnderline"/>
        </w:rPr>
        <w:t xml:space="preserve">the government </w:t>
      </w:r>
      <w:r w:rsidRPr="00B01DDA">
        <w:rPr>
          <w:rStyle w:val="StyleUnderline"/>
          <w:highlight w:val="yellow"/>
        </w:rPr>
        <w:t>is creating</w:t>
      </w:r>
      <w:r w:rsidRPr="00A148A2">
        <w:rPr>
          <w:sz w:val="16"/>
        </w:rPr>
        <w:t xml:space="preserve"> </w:t>
      </w:r>
      <w:r w:rsidRPr="00117EFA">
        <w:rPr>
          <w:rStyle w:val="Emphasis"/>
        </w:rPr>
        <w:t xml:space="preserve">whole new </w:t>
      </w:r>
      <w:r w:rsidRPr="00B01DDA">
        <w:rPr>
          <w:rStyle w:val="Emphasis"/>
          <w:highlight w:val="yellow"/>
        </w:rPr>
        <w:t>cities</w:t>
      </w:r>
      <w:r w:rsidRPr="00B01DDA">
        <w:rPr>
          <w:sz w:val="16"/>
          <w:highlight w:val="yellow"/>
        </w:rPr>
        <w:t xml:space="preserve"> </w:t>
      </w:r>
      <w:r w:rsidRPr="00B01DDA">
        <w:rPr>
          <w:rStyle w:val="StyleUnderline"/>
          <w:highlight w:val="yellow"/>
        </w:rPr>
        <w:t>dedicated</w:t>
      </w:r>
      <w:r w:rsidRPr="00A148A2">
        <w:rPr>
          <w:sz w:val="16"/>
        </w:rPr>
        <w:t xml:space="preserve"> solely </w:t>
      </w:r>
      <w:r w:rsidRPr="00B01DDA">
        <w:rPr>
          <w:rStyle w:val="StyleUnderline"/>
          <w:highlight w:val="yellow"/>
        </w:rPr>
        <w:t>to</w:t>
      </w:r>
      <w:r w:rsidRPr="00A148A2">
        <w:rPr>
          <w:sz w:val="16"/>
        </w:rPr>
        <w:t xml:space="preserve"> </w:t>
      </w:r>
      <w:r w:rsidRPr="00B01DDA">
        <w:rPr>
          <w:rStyle w:val="Emphasis"/>
          <w:highlight w:val="yellow"/>
        </w:rPr>
        <w:t>innovation</w:t>
      </w:r>
      <w:r w:rsidRPr="00A148A2">
        <w:rPr>
          <w:sz w:val="16"/>
        </w:rPr>
        <w:t>.</w:t>
      </w:r>
    </w:p>
    <w:p w14:paraId="0EC46BBD" w14:textId="77777777" w:rsidR="00964111" w:rsidRPr="00A148A2" w:rsidRDefault="00964111" w:rsidP="00964111">
      <w:pPr>
        <w:rPr>
          <w:sz w:val="16"/>
        </w:rPr>
      </w:pPr>
      <w:r w:rsidRPr="00117EFA">
        <w:rPr>
          <w:rStyle w:val="StyleUnderline"/>
        </w:rPr>
        <w:t xml:space="preserve">China’s investment </w:t>
      </w:r>
      <w:r w:rsidRPr="00B01DDA">
        <w:rPr>
          <w:rStyle w:val="StyleUnderline"/>
          <w:highlight w:val="yellow"/>
        </w:rPr>
        <w:t xml:space="preserve">in </w:t>
      </w:r>
      <w:r w:rsidRPr="00B01DDA">
        <w:rPr>
          <w:rStyle w:val="Emphasis"/>
          <w:highlight w:val="yellow"/>
        </w:rPr>
        <w:t>5G</w:t>
      </w:r>
      <w:r w:rsidRPr="00A148A2">
        <w:rPr>
          <w:sz w:val="16"/>
        </w:rPr>
        <w:t xml:space="preserve"> technology </w:t>
      </w:r>
      <w:r w:rsidRPr="00117EFA">
        <w:rPr>
          <w:rStyle w:val="StyleUnderline"/>
        </w:rPr>
        <w:t>shows how the process works</w:t>
      </w:r>
      <w:r w:rsidRPr="00A148A2">
        <w:rPr>
          <w:sz w:val="16"/>
        </w:rPr>
        <w:t xml:space="preserve"> in practice. Equipment for 5G makes up the backbone of a country’s cellular network infrastructure, and the Chinese company </w:t>
      </w:r>
      <w:r w:rsidRPr="00B01DDA">
        <w:rPr>
          <w:rStyle w:val="Emphasis"/>
          <w:highlight w:val="yellow"/>
        </w:rPr>
        <w:t>Huawei</w:t>
      </w:r>
      <w:r w:rsidRPr="00A148A2">
        <w:rPr>
          <w:sz w:val="16"/>
        </w:rPr>
        <w:t xml:space="preserve"> </w:t>
      </w:r>
      <w:r w:rsidRPr="00E800A7">
        <w:rPr>
          <w:rStyle w:val="StyleUnderline"/>
        </w:rPr>
        <w:t xml:space="preserve">has </w:t>
      </w:r>
      <w:r w:rsidRPr="00B01DDA">
        <w:rPr>
          <w:rStyle w:val="StyleUnderline"/>
          <w:highlight w:val="yellow"/>
        </w:rPr>
        <w:t>emerged</w:t>
      </w:r>
      <w:r w:rsidRPr="00E800A7">
        <w:rPr>
          <w:rStyle w:val="StyleUnderline"/>
        </w:rPr>
        <w:t xml:space="preserve"> as a world </w:t>
      </w:r>
      <w:r w:rsidRPr="00B01DDA">
        <w:rPr>
          <w:rStyle w:val="StyleUnderline"/>
          <w:highlight w:val="yellow"/>
        </w:rPr>
        <w:t>leader</w:t>
      </w:r>
      <w:r w:rsidRPr="00A148A2">
        <w:rPr>
          <w:sz w:val="16"/>
        </w:rPr>
        <w:t xml:space="preserve"> in engineering and selling it—offering high-quality products at a lower price than its Finnish and South Korean competitors. The company has been buoyed by massive state support—by The Wall Street Journal’ s count, some $75 billion in tax breaks, grants, loans, and discounts on land. Huawei has also benefited from China’s Belt and Road Initiative, which provides generous loans to countries and Chinese companies to finance infrastructure construction.</w:t>
      </w:r>
    </w:p>
    <w:p w14:paraId="2065DA93" w14:textId="77777777" w:rsidR="00964111" w:rsidRPr="00A148A2" w:rsidRDefault="00964111" w:rsidP="00964111">
      <w:pPr>
        <w:rPr>
          <w:sz w:val="16"/>
        </w:rPr>
      </w:pPr>
      <w:r w:rsidRPr="00A148A2">
        <w:rPr>
          <w:sz w:val="16"/>
        </w:rPr>
        <w:t xml:space="preserve">Massive </w:t>
      </w:r>
      <w:r w:rsidRPr="00E800A7">
        <w:rPr>
          <w:rStyle w:val="Emphasis"/>
        </w:rPr>
        <w:t>state investments</w:t>
      </w:r>
      <w:r w:rsidRPr="00A148A2">
        <w:rPr>
          <w:sz w:val="16"/>
        </w:rPr>
        <w:t xml:space="preserve"> </w:t>
      </w:r>
      <w:r w:rsidRPr="00E800A7">
        <w:rPr>
          <w:rStyle w:val="StyleUnderline"/>
        </w:rPr>
        <w:t>in</w:t>
      </w:r>
      <w:r w:rsidRPr="00A148A2">
        <w:rPr>
          <w:sz w:val="16"/>
        </w:rPr>
        <w:t xml:space="preserve"> </w:t>
      </w:r>
      <w:r w:rsidRPr="00E800A7">
        <w:rPr>
          <w:rStyle w:val="Emphasis"/>
        </w:rPr>
        <w:t>a</w:t>
      </w:r>
      <w:r w:rsidRPr="00A148A2">
        <w:rPr>
          <w:sz w:val="16"/>
        </w:rPr>
        <w:t xml:space="preserve">rtificial </w:t>
      </w:r>
      <w:r w:rsidRPr="00E800A7">
        <w:rPr>
          <w:rStyle w:val="Emphasis"/>
        </w:rPr>
        <w:t>i</w:t>
      </w:r>
      <w:r w:rsidRPr="00A148A2">
        <w:rPr>
          <w:sz w:val="16"/>
        </w:rPr>
        <w:t xml:space="preserve">ntelligence have also </w:t>
      </w:r>
      <w:r w:rsidRPr="00E800A7">
        <w:rPr>
          <w:rStyle w:val="StyleUnderline"/>
        </w:rPr>
        <w:t>paid off</w:t>
      </w:r>
      <w:r w:rsidRPr="00A148A2">
        <w:rPr>
          <w:sz w:val="16"/>
        </w:rPr>
        <w:t xml:space="preserve">. </w:t>
      </w:r>
      <w:r w:rsidRPr="00B01DDA">
        <w:rPr>
          <w:rStyle w:val="StyleUnderline"/>
          <w:highlight w:val="yellow"/>
        </w:rPr>
        <w:t>Chinese researchers</w:t>
      </w:r>
      <w:r w:rsidRPr="00A148A2">
        <w:rPr>
          <w:sz w:val="16"/>
        </w:rPr>
        <w:t xml:space="preserve"> now </w:t>
      </w:r>
      <w:r w:rsidRPr="00B01DDA">
        <w:rPr>
          <w:rStyle w:val="StyleUnderline"/>
          <w:highlight w:val="yellow"/>
        </w:rPr>
        <w:t xml:space="preserve">publish </w:t>
      </w:r>
      <w:r w:rsidRPr="00B01DDA">
        <w:rPr>
          <w:rStyle w:val="Emphasis"/>
          <w:highlight w:val="yellow"/>
        </w:rPr>
        <w:t>more</w:t>
      </w:r>
      <w:r w:rsidRPr="00E800A7">
        <w:rPr>
          <w:rStyle w:val="Emphasis"/>
        </w:rPr>
        <w:t xml:space="preserve"> scientific papers</w:t>
      </w:r>
      <w:r w:rsidRPr="00A148A2">
        <w:rPr>
          <w:sz w:val="16"/>
        </w:rPr>
        <w:t xml:space="preserve"> in that field </w:t>
      </w:r>
      <w:r w:rsidRPr="00B01DDA">
        <w:rPr>
          <w:rStyle w:val="StyleUnderline"/>
          <w:highlight w:val="yellow"/>
        </w:rPr>
        <w:t>than</w:t>
      </w:r>
      <w:r w:rsidRPr="00A148A2">
        <w:rPr>
          <w:sz w:val="16"/>
        </w:rPr>
        <w:t xml:space="preserve"> </w:t>
      </w:r>
      <w:r w:rsidRPr="00B01DDA">
        <w:rPr>
          <w:rStyle w:val="StyleUnderline"/>
          <w:highlight w:val="yellow"/>
        </w:rPr>
        <w:t>American</w:t>
      </w:r>
      <w:r w:rsidRPr="00A148A2">
        <w:rPr>
          <w:sz w:val="16"/>
        </w:rPr>
        <w:t xml:space="preserve"> one</w:t>
      </w:r>
      <w:r w:rsidRPr="00B01DDA">
        <w:rPr>
          <w:rStyle w:val="StyleUnderline"/>
          <w:highlight w:val="yellow"/>
        </w:rPr>
        <w:t>s</w:t>
      </w:r>
      <w:r w:rsidRPr="00A148A2">
        <w:rPr>
          <w:sz w:val="16"/>
        </w:rPr>
        <w:t xml:space="preserve"> do. Part of this success is the result of funding, but something else plays a big role: access to enormous amounts of data. </w:t>
      </w:r>
      <w:r w:rsidRPr="00E800A7">
        <w:rPr>
          <w:rStyle w:val="StyleUnderline"/>
        </w:rPr>
        <w:t>Beijing has</w:t>
      </w:r>
      <w:r w:rsidRPr="00A148A2">
        <w:rPr>
          <w:sz w:val="16"/>
        </w:rPr>
        <w:t xml:space="preserve"> </w:t>
      </w:r>
      <w:r w:rsidRPr="00E800A7">
        <w:rPr>
          <w:rStyle w:val="StyleUnderline"/>
        </w:rPr>
        <w:t xml:space="preserve">fueled the rise of </w:t>
      </w:r>
      <w:r w:rsidRPr="00B01DDA">
        <w:rPr>
          <w:rStyle w:val="Emphasis"/>
          <w:highlight w:val="yellow"/>
        </w:rPr>
        <w:t>powerhouse companies</w:t>
      </w:r>
      <w:r w:rsidRPr="00A148A2">
        <w:rPr>
          <w:sz w:val="16"/>
        </w:rPr>
        <w:t xml:space="preserve"> that sweep up endless information about their users. These </w:t>
      </w:r>
      <w:r w:rsidRPr="00B01DDA">
        <w:rPr>
          <w:rStyle w:val="StyleUnderline"/>
          <w:highlight w:val="yellow"/>
        </w:rPr>
        <w:t>include</w:t>
      </w:r>
      <w:r w:rsidRPr="00A148A2">
        <w:rPr>
          <w:sz w:val="16"/>
        </w:rPr>
        <w:t xml:space="preserve"> </w:t>
      </w:r>
      <w:r w:rsidRPr="00B01DDA">
        <w:rPr>
          <w:rStyle w:val="Emphasis"/>
          <w:highlight w:val="yellow"/>
        </w:rPr>
        <w:t>Alibaba</w:t>
      </w:r>
      <w:r w:rsidRPr="00A148A2">
        <w:rPr>
          <w:sz w:val="16"/>
        </w:rPr>
        <w:t xml:space="preserve">, an e-commerce giant; </w:t>
      </w:r>
      <w:r w:rsidRPr="00E800A7">
        <w:rPr>
          <w:rStyle w:val="Emphasis"/>
        </w:rPr>
        <w:t>Tencent</w:t>
      </w:r>
      <w:r w:rsidRPr="00A148A2">
        <w:rPr>
          <w:sz w:val="16"/>
        </w:rPr>
        <w:t xml:space="preserve">, which developed the all-purpose WeChat app; </w:t>
      </w:r>
      <w:r w:rsidRPr="00E800A7">
        <w:rPr>
          <w:rStyle w:val="Emphasis"/>
        </w:rPr>
        <w:t>Baidu</w:t>
      </w:r>
      <w:r w:rsidRPr="00A148A2">
        <w:rPr>
          <w:sz w:val="16"/>
        </w:rPr>
        <w:t xml:space="preserve">, which began as a search engine but now offers a range of online products; </w:t>
      </w:r>
      <w:r w:rsidRPr="00E800A7">
        <w:rPr>
          <w:rStyle w:val="Emphasis"/>
        </w:rPr>
        <w:t>DJI</w:t>
      </w:r>
      <w:r w:rsidRPr="00A148A2">
        <w:rPr>
          <w:sz w:val="16"/>
        </w:rPr>
        <w:t xml:space="preserve">, which dominates the consumer drone market; and </w:t>
      </w:r>
      <w:r w:rsidRPr="00E800A7">
        <w:rPr>
          <w:rStyle w:val="Emphasis"/>
        </w:rPr>
        <w:t>SenseTime</w:t>
      </w:r>
      <w:r w:rsidRPr="00A148A2">
        <w:rPr>
          <w:sz w:val="16"/>
        </w:rPr>
        <w:t xml:space="preserve">, which provides facial recognition technology for China’s video surveillance network and is said to be the world’s most valuable artificial intelligence company. As a matter of law, </w:t>
      </w:r>
      <w:r w:rsidRPr="00E800A7">
        <w:rPr>
          <w:rStyle w:val="StyleUnderline"/>
        </w:rPr>
        <w:t>these companies are required to cooperate with the state for intelligence</w:t>
      </w:r>
      <w:r w:rsidRPr="00A148A2">
        <w:rPr>
          <w:sz w:val="16"/>
        </w:rPr>
        <w:t xml:space="preserve"> purposes, a broad mandate that is almost certainly used to force companies to share data for many other reasons.</w:t>
      </w:r>
    </w:p>
    <w:p w14:paraId="7E7EF39E" w14:textId="77777777" w:rsidR="00964111" w:rsidRPr="00A148A2" w:rsidRDefault="00964111" w:rsidP="00964111">
      <w:pPr>
        <w:rPr>
          <w:sz w:val="16"/>
        </w:rPr>
      </w:pPr>
      <w:r w:rsidRPr="00E800A7">
        <w:rPr>
          <w:rStyle w:val="StyleUnderline"/>
        </w:rPr>
        <w:t>That information</w:t>
      </w:r>
      <w:r w:rsidRPr="00A148A2">
        <w:rPr>
          <w:sz w:val="16"/>
        </w:rPr>
        <w:t xml:space="preserve"> increasingly </w:t>
      </w:r>
      <w:r w:rsidRPr="00E800A7">
        <w:rPr>
          <w:rStyle w:val="StyleUnderline"/>
        </w:rPr>
        <w:t>involves people</w:t>
      </w:r>
      <w:r w:rsidRPr="00A148A2">
        <w:rPr>
          <w:sz w:val="16"/>
        </w:rPr>
        <w:t xml:space="preserve"> living </w:t>
      </w:r>
      <w:r w:rsidRPr="00E800A7">
        <w:rPr>
          <w:rStyle w:val="Emphasis"/>
        </w:rPr>
        <w:t>outside China</w:t>
      </w:r>
      <w:r w:rsidRPr="00A148A2">
        <w:rPr>
          <w:sz w:val="16"/>
        </w:rPr>
        <w:t>.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6754F9C5" w14:textId="77777777" w:rsidR="00964111" w:rsidRPr="00A148A2" w:rsidRDefault="00964111" w:rsidP="00964111">
      <w:pPr>
        <w:rPr>
          <w:sz w:val="16"/>
        </w:rPr>
      </w:pPr>
      <w:r w:rsidRPr="00A148A2">
        <w:rPr>
          <w:sz w:val="16"/>
        </w:rPr>
        <w:t>China’s hunger for data extends to some of the most personal information imaginable: our own DNA. Since the COVID-19 pandemic began, BGI— a Chinese genome-sequencing company that began as a government 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 ’ s national library of genomics data, it is conceivable that through BGI testing, foreigners ’ biological data might end up in that repository.</w:t>
      </w:r>
    </w:p>
    <w:p w14:paraId="41FEE0B2" w14:textId="77777777" w:rsidR="00964111" w:rsidRPr="00A148A2" w:rsidRDefault="00964111" w:rsidP="00964111">
      <w:pPr>
        <w:rPr>
          <w:sz w:val="16"/>
        </w:rPr>
      </w:pPr>
      <w:r w:rsidRPr="00A148A2">
        <w:rPr>
          <w:sz w:val="16"/>
        </w:rPr>
        <w:t>Indeed, China has shown great interest in biotechnology, even if it has yet to catch up to the United States. Combined with massive computing power and artificial intelligence, innovations in biotechnology could help solve some of humanity ’ 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petrochemicals.The economic implications of the coming biotechnology revolution are staggering: the McKinsey Global Institute has estimated the value of biotechnology ’ s many potential applications at up to $4 trillion over the next ten to 20 years.</w:t>
      </w:r>
    </w:p>
    <w:p w14:paraId="69FED63E" w14:textId="77777777" w:rsidR="00964111" w:rsidRPr="00CA083A" w:rsidRDefault="00964111" w:rsidP="00964111">
      <w:pPr>
        <w:rPr>
          <w:sz w:val="16"/>
        </w:rPr>
      </w:pPr>
      <w:r w:rsidRPr="00A148A2">
        <w:rPr>
          <w:sz w:val="16"/>
        </w:rPr>
        <w:t xml:space="preserve">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positions.The country that leads biotechnology ’ s development will be the one that most profoundly shapes the norms and standards around its use. And there is reason to worry if that country is China.In 2018, the Chinese scientist He Jiankui genetically engineered the </w:t>
      </w:r>
      <w:r w:rsidRPr="00CA083A">
        <w:rPr>
          <w:sz w:val="16"/>
        </w:rPr>
        <w:t>DNA of twin babies, prompting an international uproar. Beijing portrayed him as a rogue researcher and punished him. Yet the Chinese government’ s disdain for human rights, coupled with its quest for technological supremacy, suggests that it could embrace a lax, even dangerous approach to bioethics.</w:t>
      </w:r>
    </w:p>
    <w:p w14:paraId="706DF099" w14:textId="77777777" w:rsidR="00964111" w:rsidRPr="00CA083A" w:rsidRDefault="00964111" w:rsidP="00964111">
      <w:pPr>
        <w:rPr>
          <w:sz w:val="16"/>
        </w:rPr>
      </w:pPr>
      <w:r w:rsidRPr="00CA083A">
        <w:rPr>
          <w:sz w:val="16"/>
        </w:rPr>
        <w:t>THINKING BIGGER</w:t>
      </w:r>
    </w:p>
    <w:p w14:paraId="44B402E3" w14:textId="77777777" w:rsidR="00964111" w:rsidRPr="00A148A2" w:rsidRDefault="00964111" w:rsidP="00964111">
      <w:pPr>
        <w:rPr>
          <w:sz w:val="16"/>
        </w:rPr>
      </w:pPr>
      <w:r w:rsidRPr="00CA083A">
        <w:rPr>
          <w:sz w:val="16"/>
        </w:rPr>
        <w:t xml:space="preserve">Washington has monitored China’s technological progress through a military lens, worrying about how it contributes to Chinese defense capabilities. But the challenge is much broader. </w:t>
      </w:r>
      <w:r w:rsidRPr="00CA083A">
        <w:rPr>
          <w:rStyle w:val="StyleUnderline"/>
        </w:rPr>
        <w:t xml:space="preserve">China’s push for </w:t>
      </w:r>
      <w:r w:rsidRPr="00CA083A">
        <w:rPr>
          <w:rStyle w:val="Emphasis"/>
        </w:rPr>
        <w:t>technological supremacy</w:t>
      </w:r>
      <w:r w:rsidRPr="00CA083A">
        <w:rPr>
          <w:sz w:val="16"/>
        </w:rPr>
        <w:t xml:space="preserve"> </w:t>
      </w:r>
      <w:r w:rsidRPr="00CA083A">
        <w:rPr>
          <w:rStyle w:val="StyleUnderline"/>
        </w:rPr>
        <w:t>is</w:t>
      </w:r>
      <w:r w:rsidRPr="00CA083A">
        <w:rPr>
          <w:sz w:val="16"/>
        </w:rPr>
        <w:t xml:space="preserve"> not simply aimed at gaining a battlefield advantage; Beijing is </w:t>
      </w:r>
      <w:r w:rsidRPr="00CA083A">
        <w:rPr>
          <w:rStyle w:val="StyleUnderline"/>
        </w:rPr>
        <w:t xml:space="preserve">changing the </w:t>
      </w:r>
      <w:r w:rsidRPr="00CA083A">
        <w:rPr>
          <w:rStyle w:val="Emphasis"/>
        </w:rPr>
        <w:t>battlefield</w:t>
      </w:r>
      <w:r w:rsidRPr="00CA083A">
        <w:rPr>
          <w:sz w:val="16"/>
        </w:rPr>
        <w:t xml:space="preserve"> itself. </w:t>
      </w:r>
      <w:r w:rsidRPr="00CA083A">
        <w:rPr>
          <w:rStyle w:val="StyleUnderline"/>
        </w:rPr>
        <w:t>Although</w:t>
      </w:r>
      <w:r w:rsidRPr="00CA083A">
        <w:rPr>
          <w:sz w:val="16"/>
        </w:rPr>
        <w:t xml:space="preserve"> commercial technologies such as </w:t>
      </w:r>
      <w:r w:rsidRPr="00CA083A">
        <w:rPr>
          <w:rStyle w:val="Emphasis"/>
        </w:rPr>
        <w:t>5G</w:t>
      </w:r>
      <w:r w:rsidRPr="00CA083A">
        <w:rPr>
          <w:sz w:val="16"/>
        </w:rPr>
        <w:t xml:space="preserve">, </w:t>
      </w:r>
      <w:r w:rsidRPr="00CA083A">
        <w:rPr>
          <w:rStyle w:val="Emphasis"/>
        </w:rPr>
        <w:t>a</w:t>
      </w:r>
      <w:r w:rsidRPr="00CA083A">
        <w:rPr>
          <w:sz w:val="16"/>
        </w:rPr>
        <w:t xml:space="preserve">rtificial </w:t>
      </w:r>
      <w:r w:rsidRPr="00CA083A">
        <w:rPr>
          <w:rStyle w:val="Emphasis"/>
        </w:rPr>
        <w:t>i</w:t>
      </w:r>
      <w:r w:rsidRPr="00CA083A">
        <w:rPr>
          <w:sz w:val="16"/>
        </w:rPr>
        <w:t xml:space="preserve">ntelligence, </w:t>
      </w:r>
      <w:r w:rsidRPr="00CA083A">
        <w:rPr>
          <w:rStyle w:val="Emphasis"/>
        </w:rPr>
        <w:t>quantum computing</w:t>
      </w:r>
      <w:r w:rsidRPr="00CA083A">
        <w:rPr>
          <w:sz w:val="16"/>
        </w:rPr>
        <w:t xml:space="preserve">, </w:t>
      </w:r>
      <w:r w:rsidRPr="00CA083A">
        <w:rPr>
          <w:rStyle w:val="StyleUnderline"/>
        </w:rPr>
        <w:t>and</w:t>
      </w:r>
      <w:r w:rsidRPr="00CA083A">
        <w:rPr>
          <w:sz w:val="16"/>
        </w:rPr>
        <w:t xml:space="preserve"> </w:t>
      </w:r>
      <w:r w:rsidRPr="00CA083A">
        <w:rPr>
          <w:rStyle w:val="Emphasis"/>
        </w:rPr>
        <w:t>biotech</w:t>
      </w:r>
      <w:r w:rsidRPr="00CA083A">
        <w:rPr>
          <w:sz w:val="16"/>
        </w:rPr>
        <w:t xml:space="preserve">nology will undoubtedly </w:t>
      </w:r>
      <w:r w:rsidRPr="00CA083A">
        <w:rPr>
          <w:rStyle w:val="StyleUnderline"/>
        </w:rPr>
        <w:t>have</w:t>
      </w:r>
      <w:r w:rsidRPr="00CA083A">
        <w:rPr>
          <w:sz w:val="16"/>
        </w:rPr>
        <w:t xml:space="preserve"> </w:t>
      </w:r>
      <w:r w:rsidRPr="00CA083A">
        <w:rPr>
          <w:rStyle w:val="Emphasis"/>
        </w:rPr>
        <w:t>military applications</w:t>
      </w:r>
      <w:r w:rsidRPr="00CA083A">
        <w:rPr>
          <w:sz w:val="16"/>
        </w:rPr>
        <w:t xml:space="preserve">, </w:t>
      </w:r>
      <w:r w:rsidRPr="00CA083A">
        <w:rPr>
          <w:rStyle w:val="StyleUnderline"/>
        </w:rPr>
        <w:t>China envisions</w:t>
      </w:r>
      <w:r w:rsidRPr="00CA083A">
        <w:rPr>
          <w:sz w:val="16"/>
        </w:rPr>
        <w:t xml:space="preserve"> a world of </w:t>
      </w:r>
      <w:r w:rsidRPr="00CA083A">
        <w:rPr>
          <w:rStyle w:val="StyleUnderline"/>
        </w:rPr>
        <w:t>great-power competition in which no shots need to be</w:t>
      </w:r>
      <w:r w:rsidRPr="00CA083A">
        <w:rPr>
          <w:sz w:val="16"/>
        </w:rPr>
        <w:t xml:space="preserve"> fired. </w:t>
      </w:r>
      <w:r w:rsidRPr="00CA083A">
        <w:rPr>
          <w:rStyle w:val="Emphasis"/>
        </w:rPr>
        <w:t>Technological supremacy</w:t>
      </w:r>
      <w:r w:rsidRPr="00CA083A">
        <w:rPr>
          <w:sz w:val="16"/>
        </w:rPr>
        <w:t xml:space="preserve"> </w:t>
      </w:r>
      <w:r w:rsidRPr="00CA083A">
        <w:rPr>
          <w:rStyle w:val="StyleUnderline"/>
        </w:rPr>
        <w:t>promises</w:t>
      </w:r>
      <w:r w:rsidRPr="00CA083A">
        <w:rPr>
          <w:sz w:val="16"/>
        </w:rPr>
        <w:t xml:space="preserve"> the </w:t>
      </w:r>
      <w:r w:rsidRPr="00CA083A">
        <w:rPr>
          <w:rStyle w:val="StyleUnderline"/>
        </w:rPr>
        <w:t>ability to dominate</w:t>
      </w:r>
      <w:r w:rsidRPr="00CA083A">
        <w:rPr>
          <w:sz w:val="16"/>
        </w:rPr>
        <w:t xml:space="preserve"> the </w:t>
      </w:r>
      <w:r w:rsidRPr="00CA083A">
        <w:rPr>
          <w:rStyle w:val="StyleUnderline"/>
        </w:rPr>
        <w:t>civilian infrastructure</w:t>
      </w:r>
      <w:r w:rsidRPr="00CA083A">
        <w:rPr>
          <w:sz w:val="16"/>
        </w:rPr>
        <w:t xml:space="preserve"> on which others depend, providing enormous influence. That is a major motivation behind Beijing’s support for high-tech civilian infrastructure exports. The countries buying Chinese systems may think they are merely receiving electric grids, health-care technology, or online payment systems, but in reality, they may also be placing critical national</w:t>
      </w:r>
      <w:r w:rsidRPr="00A148A2">
        <w:rPr>
          <w:sz w:val="16"/>
        </w:rPr>
        <w:t xml:space="preserve"> infrastructure and citizens ’ data in Beijing ’ s hands. Such exports are China’s Trojan horse.</w:t>
      </w:r>
    </w:p>
    <w:p w14:paraId="48DF881F" w14:textId="77777777" w:rsidR="00964111" w:rsidRPr="00A148A2" w:rsidRDefault="00964111" w:rsidP="00964111">
      <w:pPr>
        <w:rPr>
          <w:sz w:val="16"/>
        </w:rPr>
      </w:pPr>
      <w:r w:rsidRPr="00A148A2">
        <w:rPr>
          <w:sz w:val="16"/>
        </w:rPr>
        <w:t xml:space="preserve">Despite the changing nature of geopolitical competition, the United States still tends to equate </w:t>
      </w:r>
      <w:r w:rsidRPr="00CA083A">
        <w:rPr>
          <w:sz w:val="16"/>
        </w:rPr>
        <w:t xml:space="preserve">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w:t>
      </w:r>
      <w:r w:rsidRPr="00CA083A">
        <w:rPr>
          <w:rStyle w:val="StyleUnderline"/>
        </w:rPr>
        <w:t>Neither the private sector nor</w:t>
      </w:r>
      <w:r w:rsidRPr="00CA083A">
        <w:rPr>
          <w:sz w:val="16"/>
        </w:rPr>
        <w:t xml:space="preserve"> the </w:t>
      </w:r>
      <w:r w:rsidRPr="00CA083A">
        <w:rPr>
          <w:rStyle w:val="StyleUnderline"/>
        </w:rPr>
        <w:t>government is</w:t>
      </w:r>
      <w:r w:rsidRPr="00CA083A">
        <w:rPr>
          <w:sz w:val="16"/>
        </w:rPr>
        <w:t xml:space="preserve"> adequately </w:t>
      </w:r>
      <w:r w:rsidRPr="00CA083A">
        <w:rPr>
          <w:rStyle w:val="Emphasis"/>
        </w:rPr>
        <w:t>funding innovation</w:t>
      </w:r>
      <w:r w:rsidRPr="00CA083A">
        <w:rPr>
          <w:sz w:val="16"/>
        </w:rPr>
        <w:t>—the former due to the large capital requirements and long time horizons involved and the latter because it has focused more on securing current supplies</w:t>
      </w:r>
      <w:r w:rsidRPr="00A148A2">
        <w:rPr>
          <w:sz w:val="16"/>
        </w:rPr>
        <w:t xml:space="preserve"> than on innovating. </w:t>
      </w:r>
      <w:r w:rsidRPr="00B01DDA">
        <w:rPr>
          <w:rStyle w:val="StyleUnderline"/>
          <w:highlight w:val="yellow"/>
        </w:rPr>
        <w:t>Although China</w:t>
      </w:r>
      <w:r w:rsidRPr="00BD61D3">
        <w:rPr>
          <w:rStyle w:val="StyleUnderline"/>
        </w:rPr>
        <w:t xml:space="preserve"> has </w:t>
      </w:r>
      <w:r w:rsidRPr="00B01DDA">
        <w:rPr>
          <w:rStyle w:val="StyleUnderline"/>
          <w:highlight w:val="yellow"/>
        </w:rPr>
        <w:t xml:space="preserve">had a </w:t>
      </w:r>
      <w:r w:rsidRPr="00B01DDA">
        <w:rPr>
          <w:rStyle w:val="Emphasis"/>
          <w:highlight w:val="yellow"/>
        </w:rPr>
        <w:t>hard time</w:t>
      </w:r>
      <w:r w:rsidRPr="00B01DDA">
        <w:rPr>
          <w:rStyle w:val="StyleUnderline"/>
          <w:highlight w:val="yellow"/>
        </w:rPr>
        <w:t xml:space="preserve"> catching up</w:t>
      </w:r>
      <w:r w:rsidRPr="00A148A2">
        <w:rPr>
          <w:sz w:val="16"/>
        </w:rPr>
        <w:t xml:space="preserve"> to the United States in this area, </w:t>
      </w:r>
      <w:r w:rsidRPr="00B01DDA">
        <w:rPr>
          <w:rStyle w:val="StyleUnderline"/>
          <w:highlight w:val="yellow"/>
        </w:rPr>
        <w:t xml:space="preserve">it is </w:t>
      </w:r>
      <w:r w:rsidRPr="00B01DDA">
        <w:rPr>
          <w:rStyle w:val="Emphasis"/>
          <w:highlight w:val="yellow"/>
        </w:rPr>
        <w:t>only a matter of time</w:t>
      </w:r>
      <w:r w:rsidRPr="00A148A2">
        <w:rPr>
          <w:sz w:val="16"/>
        </w:rPr>
        <w:t xml:space="preserve"> before it moves up the microelectronics value chain.</w:t>
      </w:r>
    </w:p>
    <w:p w14:paraId="4275D5F1" w14:textId="77777777" w:rsidR="00964111" w:rsidRPr="00C14EF8" w:rsidRDefault="00964111" w:rsidP="00964111">
      <w:pPr>
        <w:pStyle w:val="Heading4"/>
        <w:numPr>
          <w:ilvl w:val="0"/>
          <w:numId w:val="31"/>
        </w:numPr>
        <w:tabs>
          <w:tab w:val="num" w:pos="360"/>
          <w:tab w:val="num" w:pos="680"/>
        </w:tabs>
        <w:ind w:left="360" w:hanging="567"/>
      </w:pPr>
      <w:r>
        <w:t>incentive to innovate.</w:t>
      </w:r>
    </w:p>
    <w:p w14:paraId="3D9D5FBC" w14:textId="77777777" w:rsidR="00964111" w:rsidRDefault="00964111" w:rsidP="00964111">
      <w:r>
        <w:t xml:space="preserve">Nate </w:t>
      </w:r>
      <w:r w:rsidRPr="002A02FB">
        <w:rPr>
          <w:rStyle w:val="Style13ptBold"/>
        </w:rPr>
        <w:t>Nead 21</w:t>
      </w:r>
      <w:r>
        <w:t>, CEO &amp; Managing Member of Nead, LLC, "Is Technological Progress Slowing Down?" Read Write, 02/01/2021, https://readwrite.com/2021/02/01/is-technological-progress-slowing-down/.</w:t>
      </w:r>
    </w:p>
    <w:p w14:paraId="596E7953" w14:textId="77777777" w:rsidR="00964111" w:rsidRPr="00C50A7C" w:rsidRDefault="00964111" w:rsidP="00964111">
      <w:pPr>
        <w:rPr>
          <w:sz w:val="16"/>
        </w:rPr>
      </w:pPr>
      <w:r w:rsidRPr="00C50A7C">
        <w:rPr>
          <w:sz w:val="16"/>
        </w:rPr>
        <w:t xml:space="preserve">There’s a </w:t>
      </w:r>
      <w:r w:rsidRPr="00C50A7C">
        <w:rPr>
          <w:rStyle w:val="StyleUnderline"/>
        </w:rPr>
        <w:t>compelling case to be made</w:t>
      </w:r>
      <w:r w:rsidRPr="00C50A7C">
        <w:rPr>
          <w:sz w:val="16"/>
        </w:rPr>
        <w:t xml:space="preserve"> that </w:t>
      </w:r>
      <w:r w:rsidRPr="00C50A7C">
        <w:rPr>
          <w:rStyle w:val="StyleUnderline"/>
        </w:rPr>
        <w:t xml:space="preserve">while </w:t>
      </w:r>
      <w:r w:rsidRPr="00B01DDA">
        <w:rPr>
          <w:rStyle w:val="StyleUnderline"/>
          <w:highlight w:val="yellow"/>
        </w:rPr>
        <w:t>tech</w:t>
      </w:r>
      <w:r w:rsidRPr="00C50A7C">
        <w:rPr>
          <w:rStyle w:val="StyleUnderline"/>
        </w:rPr>
        <w:t xml:space="preserve">nological </w:t>
      </w:r>
      <w:r w:rsidRPr="00B01DDA">
        <w:rPr>
          <w:rStyle w:val="StyleUnderline"/>
          <w:highlight w:val="yellow"/>
        </w:rPr>
        <w:t>progress is</w:t>
      </w:r>
      <w:r w:rsidRPr="00C50A7C">
        <w:rPr>
          <w:sz w:val="16"/>
        </w:rPr>
        <w:t xml:space="preserve"> still </w:t>
      </w:r>
      <w:r w:rsidRPr="00C50A7C">
        <w:rPr>
          <w:rStyle w:val="StyleUnderline"/>
        </w:rPr>
        <w:t>moving</w:t>
      </w:r>
      <w:r w:rsidRPr="00C50A7C">
        <w:rPr>
          <w:sz w:val="16"/>
        </w:rPr>
        <w:t xml:space="preserve"> </w:t>
      </w:r>
      <w:r w:rsidRPr="00C50A7C">
        <w:rPr>
          <w:rStyle w:val="Emphasis"/>
        </w:rPr>
        <w:t>forward</w:t>
      </w:r>
      <w:r w:rsidRPr="00C50A7C">
        <w:rPr>
          <w:sz w:val="16"/>
        </w:rPr>
        <w:t xml:space="preserve">, </w:t>
      </w:r>
      <w:r w:rsidRPr="00C50A7C">
        <w:rPr>
          <w:rStyle w:val="StyleUnderline"/>
        </w:rPr>
        <w:t>it’s</w:t>
      </w:r>
      <w:r w:rsidRPr="00C50A7C">
        <w:rPr>
          <w:sz w:val="16"/>
        </w:rPr>
        <w:t xml:space="preserve"> </w:t>
      </w:r>
      <w:r w:rsidRPr="00B01DDA">
        <w:rPr>
          <w:rStyle w:val="Emphasis"/>
          <w:highlight w:val="yellow"/>
        </w:rPr>
        <w:t>slowing</w:t>
      </w:r>
      <w:r w:rsidRPr="00C50A7C">
        <w:rPr>
          <w:rStyle w:val="Emphasis"/>
        </w:rPr>
        <w:t xml:space="preserve"> down</w:t>
      </w:r>
      <w:r w:rsidRPr="00C50A7C">
        <w:rPr>
          <w:sz w:val="16"/>
        </w:rPr>
        <w:t xml:space="preserve">. And if that’s true, we </w:t>
      </w:r>
      <w:r w:rsidRPr="00C50A7C">
        <w:rPr>
          <w:rStyle w:val="StyleUnderline"/>
        </w:rPr>
        <w:t xml:space="preserve">need to be </w:t>
      </w:r>
      <w:r w:rsidRPr="00B01DDA">
        <w:rPr>
          <w:rStyle w:val="StyleUnderline"/>
          <w:highlight w:val="yellow"/>
        </w:rPr>
        <w:t>prepare</w:t>
      </w:r>
      <w:r w:rsidRPr="00C50A7C">
        <w:rPr>
          <w:rStyle w:val="StyleUnderline"/>
        </w:rPr>
        <w:t xml:space="preserve">d </w:t>
      </w:r>
      <w:r w:rsidRPr="00B01DDA">
        <w:rPr>
          <w:rStyle w:val="StyleUnderline"/>
          <w:highlight w:val="yellow"/>
        </w:rPr>
        <w:t>for</w:t>
      </w:r>
      <w:r w:rsidRPr="00C50A7C">
        <w:rPr>
          <w:rStyle w:val="StyleUnderline"/>
        </w:rPr>
        <w:t xml:space="preserve"> the</w:t>
      </w:r>
      <w:r w:rsidRPr="00C50A7C">
        <w:rPr>
          <w:sz w:val="16"/>
        </w:rPr>
        <w:t xml:space="preserve"> </w:t>
      </w:r>
      <w:r w:rsidRPr="00B01DDA">
        <w:rPr>
          <w:rStyle w:val="Emphasis"/>
          <w:highlight w:val="yellow"/>
        </w:rPr>
        <w:t>consequences</w:t>
      </w:r>
      <w:r w:rsidRPr="00C50A7C">
        <w:rPr>
          <w:sz w:val="16"/>
        </w:rPr>
        <w:t xml:space="preserve"> </w:t>
      </w:r>
      <w:r w:rsidRPr="00C50A7C">
        <w:rPr>
          <w:rStyle w:val="StyleUnderline"/>
        </w:rPr>
        <w:t>of</w:t>
      </w:r>
      <w:r w:rsidRPr="00C50A7C">
        <w:rPr>
          <w:sz w:val="16"/>
        </w:rPr>
        <w:t xml:space="preserve"> such </w:t>
      </w:r>
      <w:r w:rsidRPr="00C50A7C">
        <w:rPr>
          <w:rStyle w:val="StyleUnderline"/>
        </w:rPr>
        <w:t>a shift in momentum</w:t>
      </w:r>
      <w:r w:rsidRPr="00C50A7C">
        <w:rPr>
          <w:sz w:val="16"/>
        </w:rPr>
        <w:t xml:space="preserve">. </w:t>
      </w:r>
    </w:p>
    <w:p w14:paraId="7E3150AC" w14:textId="77777777" w:rsidR="00964111" w:rsidRPr="00C50A7C" w:rsidRDefault="00964111" w:rsidP="00964111">
      <w:pPr>
        <w:rPr>
          <w:sz w:val="16"/>
        </w:rPr>
      </w:pPr>
      <w:r w:rsidRPr="00C50A7C">
        <w:rPr>
          <w:sz w:val="16"/>
        </w:rPr>
        <w:t>The Low-Hanging Fruit</w:t>
      </w:r>
    </w:p>
    <w:p w14:paraId="44F0C96D" w14:textId="77777777" w:rsidR="00964111" w:rsidRPr="00C50A7C" w:rsidRDefault="00964111" w:rsidP="00964111">
      <w:pPr>
        <w:rPr>
          <w:sz w:val="16"/>
        </w:rPr>
      </w:pPr>
      <w:r w:rsidRPr="00C50A7C">
        <w:rPr>
          <w:sz w:val="16"/>
        </w:rPr>
        <w:t xml:space="preserve">Our </w:t>
      </w:r>
      <w:r w:rsidRPr="00C50A7C">
        <w:rPr>
          <w:rStyle w:val="StyleUnderline"/>
        </w:rPr>
        <w:t>first clue</w:t>
      </w:r>
      <w:r w:rsidRPr="00C50A7C">
        <w:rPr>
          <w:sz w:val="16"/>
        </w:rPr>
        <w:t xml:space="preserve"> that tech innovation is slowing down </w:t>
      </w:r>
      <w:r w:rsidRPr="00C50A7C">
        <w:rPr>
          <w:rStyle w:val="StyleUnderline"/>
        </w:rPr>
        <w:t xml:space="preserve">is a </w:t>
      </w:r>
      <w:r w:rsidRPr="00B01DDA">
        <w:rPr>
          <w:rStyle w:val="StyleUnderline"/>
          <w:highlight w:val="yellow"/>
        </w:rPr>
        <w:t>change to the</w:t>
      </w:r>
      <w:r w:rsidRPr="00C50A7C">
        <w:rPr>
          <w:sz w:val="16"/>
        </w:rPr>
        <w:t xml:space="preserve"> </w:t>
      </w:r>
      <w:r w:rsidRPr="00C50A7C">
        <w:rPr>
          <w:rStyle w:val="Emphasis"/>
        </w:rPr>
        <w:t xml:space="preserve">traditional </w:t>
      </w:r>
      <w:r w:rsidRPr="00B01DDA">
        <w:rPr>
          <w:rStyle w:val="Emphasis"/>
          <w:highlight w:val="yellow"/>
        </w:rPr>
        <w:t>model</w:t>
      </w:r>
      <w:r w:rsidRPr="00C50A7C">
        <w:rPr>
          <w:sz w:val="16"/>
        </w:rPr>
        <w:t xml:space="preserve"> </w:t>
      </w:r>
      <w:r w:rsidRPr="00C50A7C">
        <w:rPr>
          <w:rStyle w:val="StyleUnderline"/>
        </w:rPr>
        <w:t>of tech development</w:t>
      </w:r>
      <w:r w:rsidRPr="00C50A7C">
        <w:rPr>
          <w:sz w:val="16"/>
        </w:rPr>
        <w:t xml:space="preserve">. In many ways, </w:t>
      </w:r>
      <w:r w:rsidRPr="00C50A7C">
        <w:rPr>
          <w:rStyle w:val="StyleUnderline"/>
        </w:rPr>
        <w:t>technology is</w:t>
      </w:r>
      <w:r w:rsidRPr="00C50A7C">
        <w:rPr>
          <w:sz w:val="16"/>
        </w:rPr>
        <w:t xml:space="preserve"> all </w:t>
      </w:r>
      <w:r w:rsidRPr="00C50A7C">
        <w:rPr>
          <w:rStyle w:val="StyleUnderline"/>
        </w:rPr>
        <w:t>about</w:t>
      </w:r>
      <w:r w:rsidRPr="00C50A7C">
        <w:rPr>
          <w:sz w:val="16"/>
        </w:rPr>
        <w:t xml:space="preserve"> </w:t>
      </w:r>
      <w:r w:rsidRPr="00C50A7C">
        <w:rPr>
          <w:rStyle w:val="Emphasis"/>
        </w:rPr>
        <w:t>solving</w:t>
      </w:r>
      <w:r w:rsidRPr="00C50A7C">
        <w:rPr>
          <w:sz w:val="16"/>
        </w:rPr>
        <w:t xml:space="preserve"> </w:t>
      </w:r>
      <w:r w:rsidRPr="00C50A7C">
        <w:rPr>
          <w:rStyle w:val="StyleUnderline"/>
        </w:rPr>
        <w:t>problems</w:t>
      </w:r>
      <w:r w:rsidRPr="00C50A7C">
        <w:rPr>
          <w:sz w:val="16"/>
        </w:rPr>
        <w:t xml:space="preserve">; every new tech advancement is a solution for some long-standing issue. It </w:t>
      </w:r>
      <w:r w:rsidRPr="00C50A7C">
        <w:rPr>
          <w:rStyle w:val="StyleUnderline"/>
        </w:rPr>
        <w:t>makes sense</w:t>
      </w:r>
      <w:r w:rsidRPr="00C50A7C">
        <w:rPr>
          <w:sz w:val="16"/>
        </w:rPr>
        <w:t xml:space="preserve"> that </w:t>
      </w:r>
      <w:r w:rsidRPr="00C50A7C">
        <w:rPr>
          <w:rStyle w:val="StyleUnderline"/>
        </w:rPr>
        <w:t>our current wave of tech advancement resembles an</w:t>
      </w:r>
      <w:r w:rsidRPr="00C50A7C">
        <w:rPr>
          <w:sz w:val="16"/>
        </w:rPr>
        <w:t xml:space="preserve"> </w:t>
      </w:r>
      <w:r w:rsidRPr="00C50A7C">
        <w:rPr>
          <w:rStyle w:val="Emphasis"/>
        </w:rPr>
        <w:t>exponential</w:t>
      </w:r>
      <w:r w:rsidRPr="00C50A7C">
        <w:rPr>
          <w:sz w:val="16"/>
        </w:rPr>
        <w:t xml:space="preserve"> </w:t>
      </w:r>
      <w:r w:rsidRPr="00C50A7C">
        <w:rPr>
          <w:rStyle w:val="StyleUnderline"/>
        </w:rPr>
        <w:t>curve</w:t>
      </w:r>
      <w:r w:rsidRPr="00C50A7C">
        <w:rPr>
          <w:sz w:val="16"/>
        </w:rPr>
        <w:t xml:space="preserve"> because new technologies make it faster and easier to solve other, often unrelated problems. </w:t>
      </w:r>
    </w:p>
    <w:p w14:paraId="646C26A6" w14:textId="77777777" w:rsidR="00964111" w:rsidRPr="00C50A7C" w:rsidRDefault="00964111" w:rsidP="00964111">
      <w:pPr>
        <w:rPr>
          <w:sz w:val="16"/>
        </w:rPr>
      </w:pPr>
      <w:r w:rsidRPr="00C50A7C">
        <w:rPr>
          <w:sz w:val="16"/>
        </w:rPr>
        <w:t xml:space="preserve">For example, the development of the internet was revolutionary for technological development overall. People now can review massive databases of information, communicate with other like-minded professionals, share ideas, and even publish their ideas to a broader audience. These capabilities have led to new ideas and new technologies that otherwise could never have been possible. </w:t>
      </w:r>
    </w:p>
    <w:p w14:paraId="24139628" w14:textId="77777777" w:rsidR="00964111" w:rsidRPr="00C50A7C" w:rsidRDefault="00964111" w:rsidP="00964111">
      <w:pPr>
        <w:rPr>
          <w:sz w:val="16"/>
        </w:rPr>
      </w:pPr>
      <w:r w:rsidRPr="00C50A7C">
        <w:rPr>
          <w:sz w:val="16"/>
        </w:rPr>
        <w:t xml:space="preserve">But </w:t>
      </w:r>
      <w:r w:rsidRPr="00C50A7C">
        <w:rPr>
          <w:rStyle w:val="StyleUnderline"/>
        </w:rPr>
        <w:t>this</w:t>
      </w:r>
      <w:r w:rsidRPr="00C50A7C">
        <w:rPr>
          <w:sz w:val="16"/>
        </w:rPr>
        <w:t xml:space="preserve"> </w:t>
      </w:r>
      <w:r w:rsidRPr="00B01DDA">
        <w:rPr>
          <w:rStyle w:val="Emphasis"/>
          <w:sz w:val="24"/>
          <w:szCs w:val="24"/>
          <w:highlight w:val="yellow"/>
        </w:rPr>
        <w:t>trajectory is limited</w:t>
      </w:r>
      <w:r w:rsidRPr="00C50A7C">
        <w:rPr>
          <w:sz w:val="16"/>
        </w:rPr>
        <w:t xml:space="preserve">. In the course of tech development, </w:t>
      </w:r>
      <w:r w:rsidRPr="00C50A7C">
        <w:rPr>
          <w:rStyle w:val="StyleUnderline"/>
        </w:rPr>
        <w:t>we</w:t>
      </w:r>
      <w:r w:rsidRPr="00C50A7C">
        <w:rPr>
          <w:sz w:val="16"/>
        </w:rPr>
        <w:t xml:space="preserve"> often </w:t>
      </w:r>
      <w:r w:rsidRPr="00B01DDA">
        <w:rPr>
          <w:rStyle w:val="StyleUnderline"/>
          <w:highlight w:val="yellow"/>
        </w:rPr>
        <w:t>explore new territory</w:t>
      </w:r>
      <w:r w:rsidRPr="00C50A7C">
        <w:rPr>
          <w:sz w:val="16"/>
        </w:rPr>
        <w:t xml:space="preserve"> very quickly – </w:t>
      </w:r>
      <w:r w:rsidRPr="00C50A7C">
        <w:rPr>
          <w:rStyle w:val="StyleUnderline"/>
        </w:rPr>
        <w:t>but</w:t>
      </w:r>
      <w:r w:rsidRPr="00C50A7C">
        <w:rPr>
          <w:sz w:val="16"/>
        </w:rPr>
        <w:t xml:space="preserve"> only </w:t>
      </w:r>
      <w:r w:rsidRPr="00B01DDA">
        <w:rPr>
          <w:rStyle w:val="StyleUnderline"/>
          <w:highlight w:val="yellow"/>
        </w:rPr>
        <w:t>for</w:t>
      </w:r>
      <w:r w:rsidRPr="00C50A7C">
        <w:rPr>
          <w:rStyle w:val="StyleUnderline"/>
        </w:rPr>
        <w:t xml:space="preserve"> a</w:t>
      </w:r>
      <w:r w:rsidRPr="00C50A7C">
        <w:rPr>
          <w:sz w:val="16"/>
        </w:rPr>
        <w:t xml:space="preserve"> </w:t>
      </w:r>
      <w:r w:rsidRPr="00B01DDA">
        <w:rPr>
          <w:rStyle w:val="Emphasis"/>
          <w:highlight w:val="yellow"/>
        </w:rPr>
        <w:t>limited</w:t>
      </w:r>
      <w:r w:rsidRPr="00C50A7C">
        <w:rPr>
          <w:sz w:val="16"/>
        </w:rPr>
        <w:t xml:space="preserve"> </w:t>
      </w:r>
      <w:r w:rsidRPr="00C50A7C">
        <w:rPr>
          <w:rStyle w:val="StyleUnderline"/>
        </w:rPr>
        <w:t xml:space="preserve">period of </w:t>
      </w:r>
      <w:r w:rsidRPr="00B01DDA">
        <w:rPr>
          <w:rStyle w:val="StyleUnderline"/>
          <w:highlight w:val="yellow"/>
        </w:rPr>
        <w:t>time</w:t>
      </w:r>
      <w:r w:rsidRPr="00C50A7C">
        <w:rPr>
          <w:sz w:val="16"/>
        </w:rPr>
        <w:t xml:space="preserve">. Think of it this way. As early human beings began exploring new territory, they found themselves surrounded by an abundance of game animals, trees, and fish. But as they hunted, harvested lumber, and fished, </w:t>
      </w:r>
      <w:r w:rsidRPr="00C50A7C">
        <w:rPr>
          <w:rStyle w:val="StyleUnderline"/>
        </w:rPr>
        <w:t>many</w:t>
      </w:r>
      <w:r w:rsidRPr="00C50A7C">
        <w:rPr>
          <w:sz w:val="16"/>
        </w:rPr>
        <w:t xml:space="preserve"> of those </w:t>
      </w:r>
      <w:r w:rsidRPr="00C50A7C">
        <w:rPr>
          <w:rStyle w:val="StyleUnderline"/>
        </w:rPr>
        <w:t>resources began to</w:t>
      </w:r>
      <w:r w:rsidRPr="00C50A7C">
        <w:rPr>
          <w:sz w:val="16"/>
        </w:rPr>
        <w:t xml:space="preserve"> </w:t>
      </w:r>
      <w:r w:rsidRPr="00C50A7C">
        <w:rPr>
          <w:rStyle w:val="Emphasis"/>
        </w:rPr>
        <w:t>dry up</w:t>
      </w:r>
      <w:r w:rsidRPr="00C50A7C">
        <w:rPr>
          <w:sz w:val="16"/>
        </w:rPr>
        <w:t xml:space="preserve">. In other words, </w:t>
      </w:r>
      <w:r w:rsidRPr="00C50A7C">
        <w:rPr>
          <w:rStyle w:val="StyleUnderline"/>
        </w:rPr>
        <w:t xml:space="preserve">they’d </w:t>
      </w:r>
      <w:r w:rsidRPr="00B01DDA">
        <w:rPr>
          <w:rStyle w:val="StyleUnderline"/>
          <w:highlight w:val="yellow"/>
        </w:rPr>
        <w:t>take</w:t>
      </w:r>
      <w:r w:rsidRPr="00C50A7C">
        <w:rPr>
          <w:rStyle w:val="StyleUnderline"/>
        </w:rPr>
        <w:t xml:space="preserve">n </w:t>
      </w:r>
      <w:r w:rsidRPr="00B01DDA">
        <w:rPr>
          <w:rStyle w:val="StyleUnderline"/>
          <w:highlight w:val="yellow"/>
        </w:rPr>
        <w:t>all the</w:t>
      </w:r>
      <w:r w:rsidRPr="00B01DDA">
        <w:rPr>
          <w:sz w:val="16"/>
          <w:highlight w:val="yellow"/>
        </w:rPr>
        <w:t xml:space="preserve"> </w:t>
      </w:r>
      <w:r w:rsidRPr="00B01DDA">
        <w:rPr>
          <w:rStyle w:val="Emphasis"/>
          <w:highlight w:val="yellow"/>
        </w:rPr>
        <w:t>low-hanging fruit</w:t>
      </w:r>
      <w:r w:rsidRPr="00C50A7C">
        <w:rPr>
          <w:sz w:val="16"/>
        </w:rPr>
        <w:t xml:space="preserve">, </w:t>
      </w:r>
      <w:r w:rsidRPr="00C50A7C">
        <w:rPr>
          <w:rStyle w:val="StyleUnderline"/>
        </w:rPr>
        <w:t>and were forced to</w:t>
      </w:r>
      <w:r w:rsidRPr="00C50A7C">
        <w:rPr>
          <w:sz w:val="16"/>
        </w:rPr>
        <w:t xml:space="preserve"> </w:t>
      </w:r>
      <w:r w:rsidRPr="00C50A7C">
        <w:rPr>
          <w:rStyle w:val="Emphasis"/>
        </w:rPr>
        <w:t>come up</w:t>
      </w:r>
      <w:r w:rsidRPr="00C50A7C">
        <w:rPr>
          <w:sz w:val="16"/>
        </w:rPr>
        <w:t xml:space="preserve"> </w:t>
      </w:r>
      <w:r w:rsidRPr="00C50A7C">
        <w:rPr>
          <w:rStyle w:val="StyleUnderline"/>
        </w:rPr>
        <w:t>with new ideas</w:t>
      </w:r>
      <w:r w:rsidRPr="00C50A7C">
        <w:rPr>
          <w:sz w:val="16"/>
        </w:rPr>
        <w:t xml:space="preserve">. They had to explore new territory, invent new agricultural methods, and even find new sources of nourishment. </w:t>
      </w:r>
    </w:p>
    <w:p w14:paraId="1E744CEF" w14:textId="77777777" w:rsidR="00964111" w:rsidRPr="00C50A7C" w:rsidRDefault="00964111" w:rsidP="00964111">
      <w:pPr>
        <w:rPr>
          <w:sz w:val="16"/>
        </w:rPr>
      </w:pPr>
      <w:r w:rsidRPr="00C50A7C">
        <w:rPr>
          <w:sz w:val="16"/>
        </w:rPr>
        <w:t xml:space="preserve">Our </w:t>
      </w:r>
      <w:r w:rsidRPr="00C50A7C">
        <w:rPr>
          <w:rStyle w:val="StyleUnderline"/>
        </w:rPr>
        <w:t>current burst of</w:t>
      </w:r>
      <w:r w:rsidRPr="00C50A7C">
        <w:rPr>
          <w:sz w:val="16"/>
        </w:rPr>
        <w:t xml:space="preserve"> technological </w:t>
      </w:r>
      <w:r w:rsidRPr="00B01DDA">
        <w:rPr>
          <w:rStyle w:val="StyleUnderline"/>
          <w:highlight w:val="yellow"/>
        </w:rPr>
        <w:t>progress</w:t>
      </w:r>
      <w:r w:rsidRPr="00C50A7C">
        <w:rPr>
          <w:rStyle w:val="StyleUnderline"/>
        </w:rPr>
        <w:t xml:space="preserve"> could be</w:t>
      </w:r>
      <w:r w:rsidRPr="00C50A7C">
        <w:rPr>
          <w:sz w:val="16"/>
        </w:rPr>
        <w:t xml:space="preserve"> almost </w:t>
      </w:r>
      <w:r w:rsidRPr="00005DBA">
        <w:rPr>
          <w:rStyle w:val="Emphasis"/>
        </w:rPr>
        <w:t>exclusively</w:t>
      </w:r>
      <w:r w:rsidRPr="00005DBA">
        <w:rPr>
          <w:sz w:val="16"/>
        </w:rPr>
        <w:t xml:space="preserve"> </w:t>
      </w:r>
      <w:r w:rsidRPr="00005DBA">
        <w:rPr>
          <w:rStyle w:val="StyleUnderline"/>
        </w:rPr>
        <w:t>focused on</w:t>
      </w:r>
      <w:r w:rsidRPr="00C50A7C">
        <w:rPr>
          <w:rStyle w:val="StyleUnderline"/>
        </w:rPr>
        <w:t xml:space="preserve"> low-hanging fruit</w:t>
      </w:r>
      <w:r w:rsidRPr="00C50A7C">
        <w:rPr>
          <w:sz w:val="16"/>
        </w:rPr>
        <w:t xml:space="preserve">. We’re </w:t>
      </w:r>
      <w:r w:rsidRPr="00B01DDA">
        <w:rPr>
          <w:rStyle w:val="StyleUnderline"/>
          <w:highlight w:val="yellow"/>
        </w:rPr>
        <w:t>solving</w:t>
      </w:r>
      <w:r w:rsidRPr="00C50A7C">
        <w:rPr>
          <w:rStyle w:val="StyleUnderline"/>
        </w:rPr>
        <w:t xml:space="preserve"> the</w:t>
      </w:r>
      <w:r w:rsidRPr="00C50A7C">
        <w:rPr>
          <w:sz w:val="16"/>
        </w:rPr>
        <w:t xml:space="preserve"> </w:t>
      </w:r>
      <w:r w:rsidRPr="00B01DDA">
        <w:rPr>
          <w:rStyle w:val="Emphasis"/>
          <w:highlight w:val="yellow"/>
        </w:rPr>
        <w:t>easiest problems first</w:t>
      </w:r>
      <w:r w:rsidRPr="00C50A7C">
        <w:rPr>
          <w:sz w:val="16"/>
        </w:rPr>
        <w:t xml:space="preserve">, and we’re solving them in quick succession. But </w:t>
      </w:r>
      <w:r w:rsidRPr="00C50A7C">
        <w:rPr>
          <w:rStyle w:val="StyleUnderline"/>
        </w:rPr>
        <w:t xml:space="preserve">the </w:t>
      </w:r>
      <w:r w:rsidRPr="00B01DDA">
        <w:rPr>
          <w:rStyle w:val="StyleUnderline"/>
          <w:highlight w:val="yellow"/>
        </w:rPr>
        <w:t>hard problems</w:t>
      </w:r>
      <w:r w:rsidRPr="00C50A7C">
        <w:rPr>
          <w:sz w:val="16"/>
        </w:rPr>
        <w:t xml:space="preserve"> – like general intelligence-level AI, efficient battery storage, and even finding a cure for cancer – </w:t>
      </w:r>
      <w:r w:rsidRPr="00B01DDA">
        <w:rPr>
          <w:rStyle w:val="StyleUnderline"/>
          <w:highlight w:val="yellow"/>
        </w:rPr>
        <w:t>show</w:t>
      </w:r>
      <w:r w:rsidRPr="00B01DDA">
        <w:rPr>
          <w:sz w:val="16"/>
          <w:highlight w:val="yellow"/>
        </w:rPr>
        <w:t xml:space="preserve"> </w:t>
      </w:r>
      <w:r w:rsidRPr="00B01DDA">
        <w:rPr>
          <w:rStyle w:val="Emphasis"/>
          <w:highlight w:val="yellow"/>
        </w:rPr>
        <w:t>little progress</w:t>
      </w:r>
      <w:r w:rsidRPr="00C50A7C">
        <w:rPr>
          <w:sz w:val="16"/>
        </w:rPr>
        <w:t xml:space="preserve"> even </w:t>
      </w:r>
      <w:r w:rsidRPr="00C50A7C">
        <w:rPr>
          <w:rStyle w:val="StyleUnderline"/>
        </w:rPr>
        <w:t>over the course of decades</w:t>
      </w:r>
      <w:r w:rsidRPr="00C50A7C">
        <w:rPr>
          <w:sz w:val="16"/>
        </w:rPr>
        <w:t xml:space="preserve">. </w:t>
      </w:r>
    </w:p>
    <w:p w14:paraId="6EB81C7A" w14:textId="77777777" w:rsidR="00964111" w:rsidRPr="00C50A7C" w:rsidRDefault="00964111" w:rsidP="00964111">
      <w:pPr>
        <w:rPr>
          <w:sz w:val="16"/>
        </w:rPr>
      </w:pPr>
      <w:r w:rsidRPr="00C50A7C">
        <w:rPr>
          <w:sz w:val="16"/>
        </w:rPr>
        <w:t xml:space="preserve">Any futurist will tell you that all of humanity’s problems can be solved eventually. But we </w:t>
      </w:r>
      <w:r w:rsidRPr="00C50A7C">
        <w:rPr>
          <w:rStyle w:val="StyleUnderline"/>
        </w:rPr>
        <w:t>have to understand that</w:t>
      </w:r>
      <w:r w:rsidRPr="00C50A7C">
        <w:rPr>
          <w:sz w:val="16"/>
        </w:rPr>
        <w:t xml:space="preserve"> our </w:t>
      </w:r>
      <w:r w:rsidRPr="00C50A7C">
        <w:rPr>
          <w:rStyle w:val="StyleUnderline"/>
        </w:rPr>
        <w:t>pace of innovation tends to</w:t>
      </w:r>
      <w:r w:rsidRPr="00C50A7C">
        <w:rPr>
          <w:sz w:val="16"/>
        </w:rPr>
        <w:t xml:space="preserve"> </w:t>
      </w:r>
      <w:r w:rsidRPr="00C50A7C">
        <w:rPr>
          <w:rStyle w:val="Emphasis"/>
        </w:rPr>
        <w:t>slow down</w:t>
      </w:r>
      <w:r w:rsidRPr="00C50A7C">
        <w:rPr>
          <w:sz w:val="16"/>
        </w:rPr>
        <w:t xml:space="preserve"> </w:t>
      </w:r>
      <w:r w:rsidRPr="00C50A7C">
        <w:rPr>
          <w:rStyle w:val="StyleUnderline"/>
        </w:rPr>
        <w:t>as we master</w:t>
      </w:r>
      <w:r w:rsidRPr="00C50A7C">
        <w:rPr>
          <w:sz w:val="16"/>
        </w:rPr>
        <w:t xml:space="preserve"> all </w:t>
      </w:r>
      <w:r w:rsidRPr="00C50A7C">
        <w:rPr>
          <w:rStyle w:val="StyleUnderline"/>
        </w:rPr>
        <w:t>the</w:t>
      </w:r>
      <w:r w:rsidRPr="00C50A7C">
        <w:rPr>
          <w:sz w:val="16"/>
        </w:rPr>
        <w:t xml:space="preserve"> “</w:t>
      </w:r>
      <w:r w:rsidRPr="00C50A7C">
        <w:rPr>
          <w:rStyle w:val="Emphasis"/>
        </w:rPr>
        <w:t>easy</w:t>
      </w:r>
      <w:r w:rsidRPr="00C50A7C">
        <w:rPr>
          <w:sz w:val="16"/>
        </w:rPr>
        <w:t xml:space="preserve">” </w:t>
      </w:r>
      <w:r w:rsidRPr="00C50A7C">
        <w:rPr>
          <w:rStyle w:val="StyleUnderline"/>
        </w:rPr>
        <w:t>problems and start looking at the</w:t>
      </w:r>
      <w:r w:rsidRPr="00C50A7C">
        <w:rPr>
          <w:sz w:val="16"/>
        </w:rPr>
        <w:t xml:space="preserve"> “</w:t>
      </w:r>
      <w:r w:rsidRPr="00C50A7C">
        <w:rPr>
          <w:rStyle w:val="Emphasis"/>
        </w:rPr>
        <w:t>hard</w:t>
      </w:r>
      <w:r w:rsidRPr="00C50A7C">
        <w:rPr>
          <w:sz w:val="16"/>
        </w:rPr>
        <w:t xml:space="preserve">” </w:t>
      </w:r>
      <w:r w:rsidRPr="00C50A7C">
        <w:rPr>
          <w:rStyle w:val="StyleUnderline"/>
        </w:rPr>
        <w:t>ones</w:t>
      </w:r>
      <w:r w:rsidRPr="00C50A7C">
        <w:rPr>
          <w:sz w:val="16"/>
        </w:rPr>
        <w:t xml:space="preserve">. </w:t>
      </w:r>
    </w:p>
    <w:p w14:paraId="2829623E" w14:textId="77777777" w:rsidR="00964111" w:rsidRPr="00C50A7C" w:rsidRDefault="00964111" w:rsidP="00964111">
      <w:pPr>
        <w:rPr>
          <w:sz w:val="16"/>
        </w:rPr>
      </w:pPr>
      <w:r w:rsidRPr="00C50A7C">
        <w:rPr>
          <w:sz w:val="16"/>
        </w:rPr>
        <w:t>Digital Innovation vs. Chemical Innovation</w:t>
      </w:r>
    </w:p>
    <w:p w14:paraId="56AAA9FB" w14:textId="77777777" w:rsidR="00964111" w:rsidRPr="00C50A7C" w:rsidRDefault="00964111" w:rsidP="00964111">
      <w:pPr>
        <w:rPr>
          <w:sz w:val="16"/>
        </w:rPr>
      </w:pPr>
      <w:r w:rsidRPr="00C50A7C">
        <w:rPr>
          <w:sz w:val="16"/>
        </w:rPr>
        <w:t xml:space="preserve">We also need to understand that most of the tech progress we’ve seen in the past 30 or 40 years has been limited to the digital world. These technologies have been astounding, accelerated by novel high-growth startups, but they’ve almost been exclusively focused on digital communication efficiency. The internet, software engineering, and AI have all taken amazing strides forward. But on the level of chemistry and physics, we’ve advanced very little. </w:t>
      </w:r>
    </w:p>
    <w:p w14:paraId="6C47EAA2" w14:textId="77777777" w:rsidR="00964111" w:rsidRPr="00C50A7C" w:rsidRDefault="00964111" w:rsidP="00964111">
      <w:pPr>
        <w:rPr>
          <w:sz w:val="16"/>
        </w:rPr>
      </w:pPr>
      <w:r w:rsidRPr="00C50A7C">
        <w:rPr>
          <w:sz w:val="16"/>
        </w:rPr>
        <w:t xml:space="preserve">We’re still incredibly reliant on non-renewable resources to fuel our consumption. We haven’t discovered any groundbreaking new elements, molecules, or chemical processes. And our understanding of the universe at the base level of physics hasn’t changed much, if at all, since the 1980s. We’re still struggling to reconcile major physics ideas that were first introduced nearly 100 years ago. </w:t>
      </w:r>
    </w:p>
    <w:p w14:paraId="1E012AA3" w14:textId="77777777" w:rsidR="00964111" w:rsidRPr="00C50A7C" w:rsidRDefault="00964111" w:rsidP="00964111">
      <w:pPr>
        <w:rPr>
          <w:sz w:val="16"/>
        </w:rPr>
      </w:pPr>
      <w:r w:rsidRPr="00C50A7C">
        <w:rPr>
          <w:sz w:val="16"/>
        </w:rPr>
        <w:t xml:space="preserve">So what? </w:t>
      </w:r>
      <w:r w:rsidRPr="00C50A7C">
        <w:rPr>
          <w:rStyle w:val="StyleUnderline"/>
        </w:rPr>
        <w:t>Digital innovation may be</w:t>
      </w:r>
      <w:r w:rsidRPr="00C50A7C">
        <w:rPr>
          <w:sz w:val="16"/>
        </w:rPr>
        <w:t xml:space="preserve"> so </w:t>
      </w:r>
      <w:r w:rsidRPr="00C50A7C">
        <w:rPr>
          <w:rStyle w:val="Emphasis"/>
        </w:rPr>
        <w:t>incredibly fast-paced</w:t>
      </w:r>
      <w:r w:rsidRPr="00C50A7C">
        <w:rPr>
          <w:sz w:val="16"/>
        </w:rPr>
        <w:t xml:space="preserve"> that </w:t>
      </w:r>
      <w:r w:rsidRPr="00C50A7C">
        <w:rPr>
          <w:rStyle w:val="StyleUnderline"/>
        </w:rPr>
        <w:t>it can be the</w:t>
      </w:r>
      <w:r w:rsidRPr="00C50A7C">
        <w:rPr>
          <w:sz w:val="16"/>
        </w:rPr>
        <w:t xml:space="preserve"> </w:t>
      </w:r>
      <w:r w:rsidRPr="00C50A7C">
        <w:rPr>
          <w:rStyle w:val="Emphasis"/>
        </w:rPr>
        <w:t>conduit</w:t>
      </w:r>
      <w:r w:rsidRPr="00C50A7C">
        <w:rPr>
          <w:sz w:val="16"/>
        </w:rPr>
        <w:t xml:space="preserve"> through which we solve all other problems, right? </w:t>
      </w:r>
    </w:p>
    <w:p w14:paraId="2DCD6457" w14:textId="77777777" w:rsidR="00964111" w:rsidRPr="00C50A7C" w:rsidRDefault="00964111" w:rsidP="00964111">
      <w:pPr>
        <w:rPr>
          <w:sz w:val="16"/>
        </w:rPr>
      </w:pPr>
      <w:r w:rsidRPr="00C50A7C">
        <w:rPr>
          <w:sz w:val="16"/>
        </w:rPr>
        <w:t xml:space="preserve">That </w:t>
      </w:r>
      <w:r w:rsidRPr="00C50A7C">
        <w:rPr>
          <w:rStyle w:val="StyleUnderline"/>
        </w:rPr>
        <w:t>may</w:t>
      </w:r>
      <w:r w:rsidRPr="00C50A7C">
        <w:rPr>
          <w:sz w:val="16"/>
        </w:rPr>
        <w:t xml:space="preserve"> </w:t>
      </w:r>
      <w:r w:rsidRPr="00C50A7C">
        <w:rPr>
          <w:rStyle w:val="Emphasis"/>
        </w:rPr>
        <w:t>not</w:t>
      </w:r>
      <w:r w:rsidRPr="00C50A7C">
        <w:rPr>
          <w:sz w:val="16"/>
        </w:rPr>
        <w:t xml:space="preserve"> </w:t>
      </w:r>
      <w:r w:rsidRPr="00C50A7C">
        <w:rPr>
          <w:rStyle w:val="StyleUnderline"/>
        </w:rPr>
        <w:t>be the case</w:t>
      </w:r>
      <w:r w:rsidRPr="00C50A7C">
        <w:rPr>
          <w:sz w:val="16"/>
        </w:rPr>
        <w:t xml:space="preserve">. For the majority of the digital age, </w:t>
      </w:r>
      <w:r w:rsidRPr="00005DBA">
        <w:rPr>
          <w:sz w:val="16"/>
        </w:rPr>
        <w:t xml:space="preserve">we’ve </w:t>
      </w:r>
      <w:r w:rsidRPr="00005DBA">
        <w:rPr>
          <w:rStyle w:val="StyleUnderline"/>
        </w:rPr>
        <w:t>depended on the</w:t>
      </w:r>
      <w:r w:rsidRPr="00005DBA">
        <w:rPr>
          <w:sz w:val="16"/>
        </w:rPr>
        <w:t xml:space="preserve"> </w:t>
      </w:r>
      <w:r w:rsidRPr="00005DBA">
        <w:rPr>
          <w:rStyle w:val="Emphasis"/>
        </w:rPr>
        <w:t>momentum of Moore’s law</w:t>
      </w:r>
      <w:r w:rsidRPr="00005DBA">
        <w:rPr>
          <w:sz w:val="16"/>
        </w:rPr>
        <w:t xml:space="preserve">. Moore’s law is </w:t>
      </w:r>
      <w:r w:rsidRPr="00005DBA">
        <w:rPr>
          <w:rStyle w:val="StyleUnderline"/>
        </w:rPr>
        <w:t>an informal observation</w:t>
      </w:r>
      <w:r w:rsidRPr="00005DBA">
        <w:rPr>
          <w:sz w:val="16"/>
        </w:rPr>
        <w:t xml:space="preserve"> that </w:t>
      </w:r>
      <w:r w:rsidRPr="00005DBA">
        <w:rPr>
          <w:rStyle w:val="StyleUnderline"/>
        </w:rPr>
        <w:t>the number of transistors</w:t>
      </w:r>
      <w:r w:rsidRPr="00005DBA">
        <w:rPr>
          <w:sz w:val="16"/>
        </w:rPr>
        <w:t xml:space="preserve"> that </w:t>
      </w:r>
      <w:r w:rsidRPr="00005DBA">
        <w:rPr>
          <w:rStyle w:val="StyleUnderline"/>
        </w:rPr>
        <w:t>we can fit</w:t>
      </w:r>
      <w:r w:rsidRPr="00005DBA">
        <w:rPr>
          <w:sz w:val="16"/>
        </w:rPr>
        <w:t xml:space="preserve"> on a dense integrated circuit </w:t>
      </w:r>
      <w:r w:rsidRPr="00005DBA">
        <w:rPr>
          <w:rStyle w:val="StyleUnderline"/>
        </w:rPr>
        <w:t>tends to</w:t>
      </w:r>
      <w:r w:rsidRPr="00005DBA">
        <w:rPr>
          <w:sz w:val="16"/>
        </w:rPr>
        <w:t xml:space="preserve"> </w:t>
      </w:r>
      <w:r w:rsidRPr="00005DBA">
        <w:rPr>
          <w:rStyle w:val="Emphasis"/>
        </w:rPr>
        <w:t>double</w:t>
      </w:r>
      <w:r w:rsidRPr="00005DBA">
        <w:rPr>
          <w:sz w:val="16"/>
        </w:rPr>
        <w:t xml:space="preserve"> </w:t>
      </w:r>
      <w:r w:rsidRPr="00005DBA">
        <w:rPr>
          <w:rStyle w:val="StyleUnderline"/>
        </w:rPr>
        <w:t>every two years</w:t>
      </w:r>
      <w:r w:rsidRPr="00005DBA">
        <w:rPr>
          <w:sz w:val="16"/>
        </w:rPr>
        <w:t>. In other words, our computing power can double every two years, leading to major breakthroughs</w:t>
      </w:r>
      <w:r w:rsidRPr="00C50A7C">
        <w:rPr>
          <w:sz w:val="16"/>
        </w:rPr>
        <w:t xml:space="preserve"> in a number of different technologies. </w:t>
      </w:r>
    </w:p>
    <w:p w14:paraId="3B8F2F21" w14:textId="77777777" w:rsidR="00964111" w:rsidRPr="00C50A7C" w:rsidRDefault="00964111" w:rsidP="00964111">
      <w:pPr>
        <w:rPr>
          <w:sz w:val="16"/>
        </w:rPr>
      </w:pPr>
      <w:r w:rsidRPr="00C50A7C">
        <w:rPr>
          <w:sz w:val="16"/>
        </w:rPr>
        <w:t xml:space="preserve">However, </w:t>
      </w:r>
      <w:r w:rsidRPr="00C50A7C">
        <w:rPr>
          <w:rStyle w:val="StyleUnderline"/>
        </w:rPr>
        <w:t>it appears</w:t>
      </w:r>
      <w:r w:rsidRPr="00C50A7C">
        <w:rPr>
          <w:sz w:val="16"/>
        </w:rPr>
        <w:t xml:space="preserve"> that the age of </w:t>
      </w:r>
      <w:r w:rsidRPr="00B01DDA">
        <w:rPr>
          <w:rStyle w:val="StyleUnderline"/>
          <w:highlight w:val="yellow"/>
        </w:rPr>
        <w:t>Moore’s law</w:t>
      </w:r>
      <w:r w:rsidRPr="00C50A7C">
        <w:rPr>
          <w:rStyle w:val="StyleUnderline"/>
        </w:rPr>
        <w:t xml:space="preserve"> may be</w:t>
      </w:r>
      <w:r w:rsidRPr="00C50A7C">
        <w:rPr>
          <w:sz w:val="16"/>
        </w:rPr>
        <w:t xml:space="preserve"> </w:t>
      </w:r>
      <w:r w:rsidRPr="00B01DDA">
        <w:rPr>
          <w:rStyle w:val="Emphasis"/>
          <w:highlight w:val="yellow"/>
        </w:rPr>
        <w:t>nearing its end</w:t>
      </w:r>
      <w:r w:rsidRPr="00C50A7C">
        <w:rPr>
          <w:sz w:val="16"/>
        </w:rPr>
        <w:t xml:space="preserve">. There’s an absolute physical limit to the amount of space on a transistor chip. With exponential growth since the 1960s, we’ve gone from integrated circuits with 10 transistors to ICs with something like 10 billion transistors. How much further can we really go without breaking the laws of physics? </w:t>
      </w:r>
    </w:p>
    <w:p w14:paraId="7F0FD070" w14:textId="77777777" w:rsidR="00964111" w:rsidRPr="00C50A7C" w:rsidRDefault="00964111" w:rsidP="00964111">
      <w:pPr>
        <w:rPr>
          <w:sz w:val="16"/>
        </w:rPr>
      </w:pPr>
      <w:r w:rsidRPr="00C50A7C">
        <w:rPr>
          <w:rStyle w:val="StyleUnderline"/>
        </w:rPr>
        <w:t>We may be able to</w:t>
      </w:r>
      <w:r w:rsidRPr="00C50A7C">
        <w:rPr>
          <w:sz w:val="16"/>
        </w:rPr>
        <w:t xml:space="preserve"> </w:t>
      </w:r>
      <w:r w:rsidRPr="00C50A7C">
        <w:rPr>
          <w:rStyle w:val="Emphasis"/>
        </w:rPr>
        <w:t>push things</w:t>
      </w:r>
      <w:r w:rsidRPr="00C50A7C">
        <w:rPr>
          <w:sz w:val="16"/>
        </w:rPr>
        <w:t xml:space="preserve"> even </w:t>
      </w:r>
      <w:r w:rsidRPr="00C50A7C">
        <w:rPr>
          <w:rStyle w:val="Emphasis"/>
        </w:rPr>
        <w:t>further</w:t>
      </w:r>
      <w:r w:rsidRPr="00C50A7C">
        <w:rPr>
          <w:sz w:val="16"/>
        </w:rPr>
        <w:t xml:space="preserve">, </w:t>
      </w:r>
      <w:r w:rsidRPr="00C50A7C">
        <w:rPr>
          <w:rStyle w:val="StyleUnderline"/>
        </w:rPr>
        <w:t>but</w:t>
      </w:r>
      <w:r w:rsidRPr="00C50A7C">
        <w:rPr>
          <w:sz w:val="16"/>
        </w:rPr>
        <w:t xml:space="preserve"> to do so, we’ll </w:t>
      </w:r>
      <w:r w:rsidRPr="00B01DDA">
        <w:rPr>
          <w:rStyle w:val="StyleUnderline"/>
          <w:highlight w:val="yellow"/>
        </w:rPr>
        <w:t>need to invest in</w:t>
      </w:r>
      <w:r w:rsidRPr="00B01DDA">
        <w:rPr>
          <w:sz w:val="16"/>
          <w:highlight w:val="yellow"/>
        </w:rPr>
        <w:t xml:space="preserve"> </w:t>
      </w:r>
      <w:r w:rsidRPr="00B01DDA">
        <w:rPr>
          <w:rStyle w:val="Emphasis"/>
          <w:highlight w:val="yellow"/>
        </w:rPr>
        <w:t>high-end</w:t>
      </w:r>
      <w:r w:rsidRPr="00C50A7C">
        <w:rPr>
          <w:sz w:val="16"/>
        </w:rPr>
        <w:t xml:space="preserve"> </w:t>
      </w:r>
      <w:r w:rsidRPr="00C50A7C">
        <w:rPr>
          <w:rStyle w:val="StyleUnderline"/>
        </w:rPr>
        <w:t>chipmaking equi</w:t>
      </w:r>
      <w:r w:rsidRPr="00B01DDA">
        <w:rPr>
          <w:rStyle w:val="StyleUnderline"/>
          <w:highlight w:val="yellow"/>
        </w:rPr>
        <w:t>pment and</w:t>
      </w:r>
      <w:r w:rsidRPr="00B01DDA">
        <w:rPr>
          <w:sz w:val="16"/>
          <w:highlight w:val="yellow"/>
        </w:rPr>
        <w:t xml:space="preserve"> </w:t>
      </w:r>
      <w:r w:rsidRPr="00B01DDA">
        <w:rPr>
          <w:rStyle w:val="Emphasis"/>
          <w:highlight w:val="yellow"/>
        </w:rPr>
        <w:t>innovate</w:t>
      </w:r>
      <w:r w:rsidRPr="00C50A7C">
        <w:rPr>
          <w:sz w:val="16"/>
        </w:rPr>
        <w:t xml:space="preserve"> entirely </w:t>
      </w:r>
      <w:r w:rsidRPr="00B01DDA">
        <w:rPr>
          <w:rStyle w:val="StyleUnderline"/>
          <w:highlight w:val="yellow"/>
        </w:rPr>
        <w:t>new</w:t>
      </w:r>
      <w:r w:rsidRPr="00C50A7C">
        <w:rPr>
          <w:rStyle w:val="StyleUnderline"/>
        </w:rPr>
        <w:t xml:space="preserve"> manufacturing </w:t>
      </w:r>
      <w:r w:rsidRPr="00B01DDA">
        <w:rPr>
          <w:rStyle w:val="StyleUnderline"/>
          <w:highlight w:val="yellow"/>
        </w:rPr>
        <w:t>methods</w:t>
      </w:r>
      <w:r w:rsidRPr="00C50A7C">
        <w:rPr>
          <w:sz w:val="16"/>
        </w:rPr>
        <w:t xml:space="preserve">. Doing so will sharply increase the cost of chip production, ultimately negating the cost-effectiveness benefits. </w:t>
      </w:r>
    </w:p>
    <w:p w14:paraId="1CBC5585" w14:textId="77777777" w:rsidR="00964111" w:rsidRPr="00C50A7C" w:rsidRDefault="00964111" w:rsidP="00964111">
      <w:pPr>
        <w:rPr>
          <w:sz w:val="16"/>
        </w:rPr>
      </w:pPr>
      <w:r w:rsidRPr="00C50A7C">
        <w:rPr>
          <w:sz w:val="16"/>
        </w:rPr>
        <w:t xml:space="preserve">Of course, there’s a solid counterargument here. It holds that digital innovation may continue at the same rate of exponential growth even if we’re unable to maintain the consistency of Moore’s law; even if the number of transistors on a chip remains more or less stagnant, we can find new ways to use the chips we already have. </w:t>
      </w:r>
    </w:p>
    <w:p w14:paraId="00299A79" w14:textId="77777777" w:rsidR="00964111" w:rsidRPr="00C50A7C" w:rsidRDefault="00964111" w:rsidP="00964111">
      <w:pPr>
        <w:rPr>
          <w:sz w:val="16"/>
        </w:rPr>
      </w:pPr>
      <w:r w:rsidRPr="00C50A7C">
        <w:rPr>
          <w:sz w:val="16"/>
        </w:rPr>
        <w:t xml:space="preserve">Consumer Products and Perceptions </w:t>
      </w:r>
    </w:p>
    <w:p w14:paraId="5717CE8D" w14:textId="77777777" w:rsidR="00964111" w:rsidRPr="00C50A7C" w:rsidRDefault="00964111" w:rsidP="00964111">
      <w:pPr>
        <w:rPr>
          <w:sz w:val="16"/>
        </w:rPr>
      </w:pPr>
      <w:r w:rsidRPr="00C50A7C">
        <w:rPr>
          <w:sz w:val="16"/>
        </w:rPr>
        <w:t xml:space="preserve">We </w:t>
      </w:r>
      <w:r w:rsidRPr="00B01DDA">
        <w:rPr>
          <w:rStyle w:val="StyleUnderline"/>
          <w:highlight w:val="yellow"/>
        </w:rPr>
        <w:t>see</w:t>
      </w:r>
      <w:r w:rsidRPr="00C50A7C">
        <w:rPr>
          <w:rStyle w:val="StyleUnderline"/>
        </w:rPr>
        <w:t xml:space="preserve"> an</w:t>
      </w:r>
      <w:r w:rsidRPr="00C50A7C">
        <w:rPr>
          <w:sz w:val="16"/>
        </w:rPr>
        <w:t xml:space="preserve"> </w:t>
      </w:r>
      <w:r w:rsidRPr="00B01DDA">
        <w:rPr>
          <w:rStyle w:val="Emphasis"/>
          <w:highlight w:val="yellow"/>
        </w:rPr>
        <w:t>endless</w:t>
      </w:r>
      <w:r w:rsidRPr="00C50A7C">
        <w:rPr>
          <w:sz w:val="16"/>
        </w:rPr>
        <w:t xml:space="preserve"> </w:t>
      </w:r>
      <w:r w:rsidRPr="00C50A7C">
        <w:rPr>
          <w:rStyle w:val="StyleUnderline"/>
        </w:rPr>
        <w:t xml:space="preserve">conveyor </w:t>
      </w:r>
      <w:r w:rsidRPr="00B01DDA">
        <w:rPr>
          <w:rStyle w:val="StyleUnderline"/>
          <w:highlight w:val="yellow"/>
        </w:rPr>
        <w:t>belt of new</w:t>
      </w:r>
      <w:r w:rsidRPr="00C50A7C">
        <w:rPr>
          <w:rStyle w:val="StyleUnderline"/>
        </w:rPr>
        <w:t xml:space="preserve"> gadgets and</w:t>
      </w:r>
      <w:r w:rsidRPr="00C50A7C">
        <w:rPr>
          <w:sz w:val="16"/>
        </w:rPr>
        <w:t xml:space="preserve"> new </w:t>
      </w:r>
      <w:r w:rsidRPr="00C50A7C">
        <w:rPr>
          <w:rStyle w:val="StyleUnderline"/>
        </w:rPr>
        <w:t xml:space="preserve">consumer-facing </w:t>
      </w:r>
      <w:r w:rsidRPr="00B01DDA">
        <w:rPr>
          <w:rStyle w:val="StyleUnderline"/>
          <w:highlight w:val="yellow"/>
        </w:rPr>
        <w:t>tech</w:t>
      </w:r>
      <w:r w:rsidRPr="00C50A7C">
        <w:rPr>
          <w:rStyle w:val="StyleUnderline"/>
        </w:rPr>
        <w:t>nologies</w:t>
      </w:r>
      <w:r w:rsidRPr="00C50A7C">
        <w:rPr>
          <w:sz w:val="16"/>
        </w:rPr>
        <w:t xml:space="preserve"> emerging on a constant basis. But </w:t>
      </w:r>
      <w:r w:rsidRPr="00B01DDA">
        <w:rPr>
          <w:rStyle w:val="StyleUnderline"/>
          <w:highlight w:val="yellow"/>
        </w:rPr>
        <w:t>how</w:t>
      </w:r>
      <w:r w:rsidRPr="00B01DDA">
        <w:rPr>
          <w:sz w:val="16"/>
          <w:highlight w:val="yellow"/>
        </w:rPr>
        <w:t xml:space="preserve"> </w:t>
      </w:r>
      <w:r w:rsidRPr="00B01DDA">
        <w:rPr>
          <w:rStyle w:val="Emphasis"/>
          <w:sz w:val="24"/>
          <w:szCs w:val="24"/>
          <w:highlight w:val="yellow"/>
        </w:rPr>
        <w:t>innovative are</w:t>
      </w:r>
      <w:r w:rsidRPr="00C50A7C">
        <w:rPr>
          <w:rStyle w:val="Emphasis"/>
          <w:sz w:val="24"/>
          <w:szCs w:val="24"/>
        </w:rPr>
        <w:t xml:space="preserve"> all </w:t>
      </w:r>
      <w:r w:rsidRPr="00B01DDA">
        <w:rPr>
          <w:rStyle w:val="Emphasis"/>
          <w:sz w:val="24"/>
          <w:szCs w:val="24"/>
          <w:highlight w:val="yellow"/>
        </w:rPr>
        <w:t>these</w:t>
      </w:r>
      <w:r w:rsidRPr="00C50A7C">
        <w:rPr>
          <w:rStyle w:val="Emphasis"/>
          <w:sz w:val="24"/>
          <w:szCs w:val="24"/>
        </w:rPr>
        <w:t xml:space="preserve"> products</w:t>
      </w:r>
      <w:r w:rsidRPr="00C50A7C">
        <w:rPr>
          <w:sz w:val="16"/>
        </w:rPr>
        <w:t xml:space="preserve">, really? </w:t>
      </w:r>
    </w:p>
    <w:p w14:paraId="475BD2B6" w14:textId="77777777" w:rsidR="00964111" w:rsidRPr="00C50A7C" w:rsidRDefault="00964111" w:rsidP="00964111">
      <w:pPr>
        <w:rPr>
          <w:sz w:val="16"/>
        </w:rPr>
      </w:pPr>
      <w:r w:rsidRPr="00C50A7C">
        <w:rPr>
          <w:sz w:val="16"/>
        </w:rPr>
        <w:t xml:space="preserve">Apple introduced the iPhone, a game-changing new type of technology, back in 2007. </w:t>
      </w:r>
      <w:r w:rsidRPr="00C50A7C">
        <w:rPr>
          <w:rStyle w:val="StyleUnderline"/>
        </w:rPr>
        <w:t>It combined</w:t>
      </w:r>
      <w:r w:rsidRPr="00C50A7C">
        <w:rPr>
          <w:sz w:val="16"/>
        </w:rPr>
        <w:t xml:space="preserve"> several </w:t>
      </w:r>
      <w:r w:rsidRPr="00C50A7C">
        <w:rPr>
          <w:rStyle w:val="Emphasis"/>
        </w:rPr>
        <w:t>existing</w:t>
      </w:r>
      <w:r w:rsidRPr="00C50A7C">
        <w:rPr>
          <w:sz w:val="16"/>
        </w:rPr>
        <w:t xml:space="preserve"> </w:t>
      </w:r>
      <w:r w:rsidRPr="00C50A7C">
        <w:rPr>
          <w:rStyle w:val="StyleUnderline"/>
        </w:rPr>
        <w:t>technologies</w:t>
      </w:r>
      <w:r w:rsidRPr="00C50A7C">
        <w:rPr>
          <w:sz w:val="16"/>
        </w:rPr>
        <w:t xml:space="preserve"> into one, comprehensive unit, </w:t>
      </w:r>
      <w:r w:rsidRPr="00C50A7C">
        <w:rPr>
          <w:rStyle w:val="StyleUnderline"/>
        </w:rPr>
        <w:t>and changed the way we think about</w:t>
      </w:r>
      <w:r w:rsidRPr="00C50A7C">
        <w:rPr>
          <w:sz w:val="16"/>
        </w:rPr>
        <w:t xml:space="preserve"> </w:t>
      </w:r>
      <w:r w:rsidRPr="00C50A7C">
        <w:rPr>
          <w:rStyle w:val="Emphasis"/>
        </w:rPr>
        <w:t>mobile tech forever</w:t>
      </w:r>
      <w:r w:rsidRPr="00C50A7C">
        <w:rPr>
          <w:sz w:val="16"/>
        </w:rPr>
        <w:t xml:space="preserve">. In the past 14 years, how much innovation have we truly seen in this space? We’ve seen a flock of competitors coming out with smartphone options of their own. And of course, we’ve seen Apple unveil a new model of iPhone nearly every year. </w:t>
      </w:r>
    </w:p>
    <w:p w14:paraId="28AF7007" w14:textId="77777777" w:rsidR="00964111" w:rsidRDefault="00964111" w:rsidP="00964111">
      <w:pPr>
        <w:rPr>
          <w:sz w:val="16"/>
        </w:rPr>
      </w:pPr>
      <w:r w:rsidRPr="00C50A7C">
        <w:rPr>
          <w:sz w:val="16"/>
        </w:rPr>
        <w:t xml:space="preserve">But </w:t>
      </w:r>
      <w:r w:rsidRPr="00C50A7C">
        <w:rPr>
          <w:rStyle w:val="StyleUnderline"/>
        </w:rPr>
        <w:t>these</w:t>
      </w:r>
      <w:r w:rsidRPr="00C50A7C">
        <w:rPr>
          <w:sz w:val="16"/>
        </w:rPr>
        <w:t xml:space="preserve"> new, </w:t>
      </w:r>
      <w:r w:rsidRPr="00C50A7C">
        <w:rPr>
          <w:rStyle w:val="Emphasis"/>
        </w:rPr>
        <w:t>“innovative”</w:t>
      </w:r>
      <w:r w:rsidRPr="00C50A7C">
        <w:rPr>
          <w:sz w:val="16"/>
        </w:rPr>
        <w:t xml:space="preserve"> </w:t>
      </w:r>
      <w:r w:rsidRPr="00005DBA">
        <w:rPr>
          <w:rStyle w:val="StyleUnderline"/>
        </w:rPr>
        <w:t xml:space="preserve">smartphones </w:t>
      </w:r>
      <w:r w:rsidRPr="00B01DDA">
        <w:rPr>
          <w:rStyle w:val="StyleUnderline"/>
          <w:highlight w:val="yellow"/>
        </w:rPr>
        <w:t>only</w:t>
      </w:r>
      <w:r w:rsidRPr="00005DBA">
        <w:rPr>
          <w:rStyle w:val="StyleUnderline"/>
        </w:rPr>
        <w:t xml:space="preserve"> make</w:t>
      </w:r>
      <w:r w:rsidRPr="00C50A7C">
        <w:rPr>
          <w:sz w:val="16"/>
        </w:rPr>
        <w:t xml:space="preserve"> </w:t>
      </w:r>
      <w:r w:rsidRPr="00B01DDA">
        <w:rPr>
          <w:rStyle w:val="Emphasis"/>
          <w:highlight w:val="yellow"/>
        </w:rPr>
        <w:t>marginal</w:t>
      </w:r>
      <w:r w:rsidRPr="00B01DDA">
        <w:rPr>
          <w:sz w:val="16"/>
          <w:highlight w:val="yellow"/>
        </w:rPr>
        <w:t xml:space="preserve"> </w:t>
      </w:r>
      <w:r w:rsidRPr="00B01DDA">
        <w:rPr>
          <w:rStyle w:val="StyleUnderline"/>
          <w:highlight w:val="yellow"/>
        </w:rPr>
        <w:t>improvements</w:t>
      </w:r>
      <w:r w:rsidRPr="00C50A7C">
        <w:rPr>
          <w:rStyle w:val="StyleUnderline"/>
        </w:rPr>
        <w:t xml:space="preserve"> to the original formula</w:t>
      </w:r>
      <w:r w:rsidRPr="00C50A7C">
        <w:rPr>
          <w:sz w:val="16"/>
        </w:rPr>
        <w:t xml:space="preserve">. Their cameras are sharper. Their processing power is beefier. Their storage capacity and battery life are more robust. But </w:t>
      </w:r>
      <w:r w:rsidRPr="00C50A7C">
        <w:rPr>
          <w:rStyle w:val="StyleUnderline"/>
        </w:rPr>
        <w:t xml:space="preserve">they can </w:t>
      </w:r>
      <w:r w:rsidRPr="00B01DDA">
        <w:rPr>
          <w:rStyle w:val="StyleUnderline"/>
          <w:highlight w:val="yellow"/>
        </w:rPr>
        <w:t>hardly</w:t>
      </w:r>
      <w:r w:rsidRPr="00C50A7C">
        <w:rPr>
          <w:rStyle w:val="StyleUnderline"/>
        </w:rPr>
        <w:t xml:space="preserve"> be </w:t>
      </w:r>
      <w:r w:rsidRPr="00B01DDA">
        <w:rPr>
          <w:rStyle w:val="StyleUnderline"/>
          <w:highlight w:val="yellow"/>
        </w:rPr>
        <w:t>considered</w:t>
      </w:r>
      <w:r w:rsidRPr="00C50A7C">
        <w:rPr>
          <w:sz w:val="16"/>
        </w:rPr>
        <w:t xml:space="preserve"> </w:t>
      </w:r>
      <w:r w:rsidRPr="00C50A7C">
        <w:rPr>
          <w:rStyle w:val="Emphasis"/>
        </w:rPr>
        <w:t>new technology</w:t>
      </w:r>
      <w:r w:rsidRPr="00C50A7C">
        <w:rPr>
          <w:sz w:val="16"/>
        </w:rPr>
        <w:t xml:space="preserve">, at least </w:t>
      </w:r>
      <w:r w:rsidRPr="00C50A7C">
        <w:rPr>
          <w:rStyle w:val="StyleUnderline"/>
        </w:rPr>
        <w:t>not at the same</w:t>
      </w:r>
      <w:r w:rsidRPr="00C50A7C">
        <w:rPr>
          <w:sz w:val="16"/>
        </w:rPr>
        <w:t xml:space="preserve"> </w:t>
      </w:r>
      <w:r w:rsidRPr="00B01DDA">
        <w:rPr>
          <w:rStyle w:val="Emphasis"/>
          <w:highlight w:val="yellow"/>
        </w:rPr>
        <w:t>groundbreaking</w:t>
      </w:r>
      <w:r w:rsidRPr="00C50A7C">
        <w:rPr>
          <w:sz w:val="16"/>
        </w:rPr>
        <w:t xml:space="preserve"> </w:t>
      </w:r>
      <w:r w:rsidRPr="00C50A7C">
        <w:rPr>
          <w:rStyle w:val="StyleUnderline"/>
        </w:rPr>
        <w:t>level of their predecessor</w:t>
      </w:r>
      <w:r w:rsidRPr="00C50A7C">
        <w:rPr>
          <w:sz w:val="16"/>
        </w:rPr>
        <w:t xml:space="preserve">. </w:t>
      </w:r>
    </w:p>
    <w:p w14:paraId="6D698333" w14:textId="77777777" w:rsidR="00964111" w:rsidRDefault="00964111" w:rsidP="00964111">
      <w:pPr>
        <w:pStyle w:val="Heading4"/>
        <w:numPr>
          <w:ilvl w:val="0"/>
          <w:numId w:val="31"/>
        </w:numPr>
        <w:tabs>
          <w:tab w:val="num" w:pos="360"/>
          <w:tab w:val="num" w:pos="680"/>
        </w:tabs>
        <w:ind w:left="360" w:hanging="567"/>
      </w:pPr>
      <w:r>
        <w:t xml:space="preserve">Reject </w:t>
      </w:r>
      <w:r w:rsidRPr="00980D22">
        <w:rPr>
          <w:u w:val="single"/>
        </w:rPr>
        <w:t>anecdotal</w:t>
      </w:r>
      <w:r>
        <w:t xml:space="preserve"> evidence---</w:t>
      </w:r>
      <w:r w:rsidRPr="00980D22">
        <w:rPr>
          <w:u w:val="single"/>
        </w:rPr>
        <w:t>empirics</w:t>
      </w:r>
      <w:r>
        <w:t>.</w:t>
      </w:r>
    </w:p>
    <w:p w14:paraId="03DB2063" w14:textId="77777777" w:rsidR="00964111" w:rsidRDefault="00964111" w:rsidP="00964111">
      <w:r>
        <w:t xml:space="preserve">Jason </w:t>
      </w:r>
      <w:r w:rsidRPr="00BC6496">
        <w:rPr>
          <w:rStyle w:val="Style13ptBold"/>
        </w:rPr>
        <w:t>Crawford 21</w:t>
      </w:r>
      <w:r>
        <w:t>, Tech startup savant, "Technological stagnation: Why I came around," Roots of Progress, 01/23/2021, https://rootsofprogress.org/technological-stagnation.</w:t>
      </w:r>
    </w:p>
    <w:p w14:paraId="087615F7" w14:textId="77777777" w:rsidR="00964111" w:rsidRPr="00790D01" w:rsidRDefault="00964111" w:rsidP="00964111">
      <w:pPr>
        <w:rPr>
          <w:sz w:val="16"/>
        </w:rPr>
      </w:pPr>
      <w:r w:rsidRPr="00790D01">
        <w:rPr>
          <w:sz w:val="16"/>
        </w:rPr>
        <w:t xml:space="preserve">“We </w:t>
      </w:r>
      <w:r w:rsidRPr="00B01DDA">
        <w:rPr>
          <w:rStyle w:val="StyleUnderline"/>
          <w:highlight w:val="yellow"/>
        </w:rPr>
        <w:t>wanted</w:t>
      </w:r>
      <w:r w:rsidRPr="00B01DDA">
        <w:rPr>
          <w:sz w:val="16"/>
          <w:highlight w:val="yellow"/>
        </w:rPr>
        <w:t xml:space="preserve"> </w:t>
      </w:r>
      <w:r w:rsidRPr="00B01DDA">
        <w:rPr>
          <w:rStyle w:val="Emphasis"/>
          <w:highlight w:val="yellow"/>
        </w:rPr>
        <w:t>flying cars</w:t>
      </w:r>
      <w:r w:rsidRPr="00790D01">
        <w:rPr>
          <w:sz w:val="16"/>
        </w:rPr>
        <w:t xml:space="preserve">, </w:t>
      </w:r>
      <w:r w:rsidRPr="00790D01">
        <w:rPr>
          <w:rStyle w:val="StyleUnderline"/>
        </w:rPr>
        <w:t xml:space="preserve">instead </w:t>
      </w:r>
      <w:r w:rsidRPr="00B01DDA">
        <w:rPr>
          <w:rStyle w:val="StyleUnderline"/>
          <w:highlight w:val="yellow"/>
        </w:rPr>
        <w:t>we got</w:t>
      </w:r>
      <w:r w:rsidRPr="00B01DDA">
        <w:rPr>
          <w:sz w:val="16"/>
          <w:highlight w:val="yellow"/>
        </w:rPr>
        <w:t xml:space="preserve"> </w:t>
      </w:r>
      <w:r w:rsidRPr="00B01DDA">
        <w:rPr>
          <w:rStyle w:val="Emphasis"/>
          <w:highlight w:val="yellow"/>
        </w:rPr>
        <w:t>140 characters</w:t>
      </w:r>
      <w:r w:rsidRPr="00790D01">
        <w:rPr>
          <w:sz w:val="16"/>
        </w:rPr>
        <w:t>,” says Peter Thiel’s Founders Fund, expressing a sort of jaded disappointment with technological progress. (The fact that the 140 characters have become 280, a 100% increase, does not seem to have impressed him.)</w:t>
      </w:r>
    </w:p>
    <w:p w14:paraId="35354759" w14:textId="77777777" w:rsidR="00964111" w:rsidRPr="00790D01" w:rsidRDefault="00964111" w:rsidP="00964111">
      <w:pPr>
        <w:rPr>
          <w:sz w:val="16"/>
        </w:rPr>
      </w:pPr>
      <w:r w:rsidRPr="00790D01">
        <w:rPr>
          <w:sz w:val="16"/>
        </w:rPr>
        <w:t xml:space="preserve">Thiel, along with </w:t>
      </w:r>
      <w:r w:rsidRPr="00B01DDA">
        <w:rPr>
          <w:rStyle w:val="Emphasis"/>
          <w:highlight w:val="yellow"/>
        </w:rPr>
        <w:t>economists</w:t>
      </w:r>
      <w:r w:rsidRPr="00790D01">
        <w:rPr>
          <w:sz w:val="16"/>
        </w:rPr>
        <w:t xml:space="preserve"> such as Tyler Cowen (The Great Stagnation) and Robert Gordon (The Rise and Fall of American Growth), </w:t>
      </w:r>
      <w:r w:rsidRPr="00B01DDA">
        <w:rPr>
          <w:rStyle w:val="StyleUnderline"/>
          <w:highlight w:val="yellow"/>
        </w:rPr>
        <w:t>promote</w:t>
      </w:r>
      <w:r w:rsidRPr="00790D01">
        <w:rPr>
          <w:sz w:val="16"/>
        </w:rPr>
        <w:t xml:space="preserve">s </w:t>
      </w:r>
      <w:r w:rsidRPr="00790D01">
        <w:rPr>
          <w:rStyle w:val="StyleUnderline"/>
        </w:rPr>
        <w:t>a</w:t>
      </w:r>
      <w:r w:rsidRPr="00790D01">
        <w:rPr>
          <w:sz w:val="16"/>
        </w:rPr>
        <w:t xml:space="preserve"> “</w:t>
      </w:r>
      <w:r w:rsidRPr="00B01DDA">
        <w:rPr>
          <w:rStyle w:val="Emphasis"/>
          <w:highlight w:val="yellow"/>
        </w:rPr>
        <w:t>stagnation</w:t>
      </w:r>
      <w:r w:rsidRPr="00790D01">
        <w:rPr>
          <w:rStyle w:val="Emphasis"/>
        </w:rPr>
        <w:t xml:space="preserve"> hypothesis</w:t>
      </w:r>
      <w:r w:rsidRPr="00790D01">
        <w:rPr>
          <w:sz w:val="16"/>
        </w:rPr>
        <w:t xml:space="preserve">”: that </w:t>
      </w:r>
      <w:r w:rsidRPr="00790D01">
        <w:rPr>
          <w:rStyle w:val="StyleUnderline"/>
        </w:rPr>
        <w:t>there has been a</w:t>
      </w:r>
      <w:r w:rsidRPr="00790D01">
        <w:rPr>
          <w:sz w:val="16"/>
        </w:rPr>
        <w:t xml:space="preserve"> </w:t>
      </w:r>
      <w:r w:rsidRPr="00790D01">
        <w:rPr>
          <w:rStyle w:val="Emphasis"/>
        </w:rPr>
        <w:t>significant</w:t>
      </w:r>
      <w:r w:rsidRPr="00790D01">
        <w:rPr>
          <w:sz w:val="16"/>
        </w:rPr>
        <w:t xml:space="preserve"> s</w:t>
      </w:r>
      <w:r w:rsidRPr="00790D01">
        <w:rPr>
          <w:rStyle w:val="StyleUnderline"/>
        </w:rPr>
        <w:t>lowdown in scientific, technological, and economic progress</w:t>
      </w:r>
      <w:r w:rsidRPr="00790D01">
        <w:rPr>
          <w:sz w:val="16"/>
        </w:rPr>
        <w:t xml:space="preserve"> in recent decades—say, for a round number, since about 1970, or the last ~50 years.</w:t>
      </w:r>
    </w:p>
    <w:p w14:paraId="57FEF806" w14:textId="77777777" w:rsidR="00964111" w:rsidRPr="00790D01" w:rsidRDefault="00964111" w:rsidP="00964111">
      <w:pPr>
        <w:rPr>
          <w:sz w:val="12"/>
          <w:szCs w:val="12"/>
        </w:rPr>
      </w:pPr>
      <w:r w:rsidRPr="00790D01">
        <w:rPr>
          <w:sz w:val="12"/>
          <w:szCs w:val="12"/>
        </w:rPr>
        <w:t>When I first heard the stagnation hypothesis, I was skeptical. The arguments weren’t convincing to me. But as I studied the history of progress (and looked at the numbers), I slowly came around, and now I’m fairly convinced. So convinced, in fact, that I now seem to be more pessimistic about ending stagnation than some of its original proponents.</w:t>
      </w:r>
    </w:p>
    <w:p w14:paraId="6B7DDE16" w14:textId="77777777" w:rsidR="00964111" w:rsidRPr="00790D01" w:rsidRDefault="00964111" w:rsidP="00964111">
      <w:pPr>
        <w:rPr>
          <w:sz w:val="12"/>
          <w:szCs w:val="12"/>
        </w:rPr>
      </w:pPr>
      <w:r w:rsidRPr="00790D01">
        <w:rPr>
          <w:sz w:val="12"/>
          <w:szCs w:val="12"/>
        </w:rPr>
        <w:t>In this essay I’ll try to capture both why I was originally skeptical, and also why I changed my mind. If you have heard some of the same arguments that I did, and are skeptical for the same reasons, maybe my framing of the issue will help.</w:t>
      </w:r>
    </w:p>
    <w:p w14:paraId="56BDDF03" w14:textId="77777777" w:rsidR="00964111" w:rsidRPr="00790D01" w:rsidRDefault="00964111" w:rsidP="00964111">
      <w:pPr>
        <w:rPr>
          <w:sz w:val="12"/>
          <w:szCs w:val="12"/>
        </w:rPr>
      </w:pPr>
      <w:r w:rsidRPr="00790D01">
        <w:rPr>
          <w:sz w:val="12"/>
          <w:szCs w:val="12"/>
        </w:rPr>
        <w:t>Stagnation is relative</w:t>
      </w:r>
    </w:p>
    <w:p w14:paraId="4D215B05" w14:textId="77777777" w:rsidR="00964111" w:rsidRPr="00790D01" w:rsidRDefault="00964111" w:rsidP="00964111">
      <w:pPr>
        <w:rPr>
          <w:sz w:val="12"/>
          <w:szCs w:val="12"/>
        </w:rPr>
      </w:pPr>
      <w:r w:rsidRPr="00790D01">
        <w:rPr>
          <w:sz w:val="12"/>
          <w:szCs w:val="12"/>
        </w:rPr>
        <w:t>To get one misconception out of the way first: “stagnation” does not mean zero progress. No one is claiming that. There wasn’t zero progress even before the Industrial Revolution (or the civilizations of Europe and Asia would have looked no different in 1700 than they did in the days of nomadic hunter-gatherers, tens of thousands of years ago).</w:t>
      </w:r>
    </w:p>
    <w:p w14:paraId="13AD9BFF" w14:textId="77777777" w:rsidR="00964111" w:rsidRPr="00790D01" w:rsidRDefault="00964111" w:rsidP="00964111">
      <w:pPr>
        <w:rPr>
          <w:sz w:val="12"/>
          <w:szCs w:val="12"/>
        </w:rPr>
      </w:pPr>
      <w:r w:rsidRPr="00790D01">
        <w:rPr>
          <w:sz w:val="12"/>
          <w:szCs w:val="12"/>
        </w:rPr>
        <w:t>Stagnation just means slower progress. And not even slower than that pre-industrial era, but slower than, roughly, the late 1800s to mid-1900s, when growth rates are said to have peaked.</w:t>
      </w:r>
    </w:p>
    <w:p w14:paraId="06463C90" w14:textId="77777777" w:rsidR="00964111" w:rsidRPr="00790D01" w:rsidRDefault="00964111" w:rsidP="00964111">
      <w:pPr>
        <w:rPr>
          <w:sz w:val="12"/>
          <w:szCs w:val="12"/>
        </w:rPr>
      </w:pPr>
      <w:r w:rsidRPr="00790D01">
        <w:rPr>
          <w:sz w:val="12"/>
          <w:szCs w:val="12"/>
        </w:rPr>
        <w:t>Because of this, we can’t resolve the issue by pointing to isolated advances. The microwave, the air conditioner, the electronic pacemaker, a new cancer drug—these are great, but they don’t disprove stagnation.</w:t>
      </w:r>
    </w:p>
    <w:p w14:paraId="4F8E1942" w14:textId="77777777" w:rsidR="00964111" w:rsidRPr="00790D01" w:rsidRDefault="00964111" w:rsidP="00964111">
      <w:pPr>
        <w:rPr>
          <w:sz w:val="12"/>
          <w:szCs w:val="12"/>
        </w:rPr>
      </w:pPr>
      <w:r w:rsidRPr="00790D01">
        <w:rPr>
          <w:sz w:val="12"/>
          <w:szCs w:val="12"/>
        </w:rPr>
        <w:t>Stagnation is relative, and so to evaluate the hypothesis we must find some way to compare magnitudes. This is difficult.</w:t>
      </w:r>
    </w:p>
    <w:p w14:paraId="196BD49E" w14:textId="77777777" w:rsidR="00964111" w:rsidRPr="00790D01" w:rsidRDefault="00964111" w:rsidP="00964111">
      <w:pPr>
        <w:rPr>
          <w:sz w:val="12"/>
          <w:szCs w:val="12"/>
        </w:rPr>
      </w:pPr>
      <w:r w:rsidRPr="00790D01">
        <w:rPr>
          <w:sz w:val="12"/>
          <w:szCs w:val="12"/>
        </w:rPr>
        <w:t>Only 140 characters?</w:t>
      </w:r>
    </w:p>
    <w:p w14:paraId="58C86A7E" w14:textId="77777777" w:rsidR="00964111" w:rsidRPr="00790D01" w:rsidRDefault="00964111" w:rsidP="00964111">
      <w:pPr>
        <w:rPr>
          <w:sz w:val="12"/>
          <w:szCs w:val="12"/>
        </w:rPr>
      </w:pPr>
      <w:r w:rsidRPr="00790D01">
        <w:rPr>
          <w:sz w:val="12"/>
          <w:szCs w:val="12"/>
        </w:rPr>
        <w:t>“We wanted flying cars, instead we got a supercomputer in everyone’s pocket and a global communications network to connect everyone on the planet to each other and to the whole of the world’s knowledge, art, philosophy and culture.” When you put it that way, it doesn’t sound so bad.</w:t>
      </w:r>
    </w:p>
    <w:p w14:paraId="1BAA4D5A" w14:textId="77777777" w:rsidR="00964111" w:rsidRPr="00790D01" w:rsidRDefault="00964111" w:rsidP="00964111">
      <w:pPr>
        <w:rPr>
          <w:sz w:val="12"/>
          <w:szCs w:val="12"/>
        </w:rPr>
      </w:pPr>
      <w:r w:rsidRPr="00790D01">
        <w:rPr>
          <w:sz w:val="12"/>
          <w:szCs w:val="12"/>
        </w:rPr>
        <w:t>Indeed, the digital revolution has been absolutely amazing. It’s up there with electricity, the internal combustion engine, or mass manufacturing: one of the great, fundamental, transformative technologies of the industrial age. (Although admittedly it’s hard to see the effect of computers in the productivity statistics, and I don’t know why.)</w:t>
      </w:r>
    </w:p>
    <w:p w14:paraId="6F66268C" w14:textId="77777777" w:rsidR="00964111" w:rsidRPr="00790D01" w:rsidRDefault="00964111" w:rsidP="00964111">
      <w:pPr>
        <w:rPr>
          <w:sz w:val="16"/>
        </w:rPr>
      </w:pPr>
      <w:r w:rsidRPr="00790D01">
        <w:rPr>
          <w:sz w:val="16"/>
        </w:rPr>
        <w:t xml:space="preserve">But </w:t>
      </w:r>
      <w:r w:rsidRPr="00790D01">
        <w:rPr>
          <w:rStyle w:val="StyleUnderline"/>
        </w:rPr>
        <w:t xml:space="preserve">we </w:t>
      </w:r>
      <w:r w:rsidRPr="00B01DDA">
        <w:rPr>
          <w:rStyle w:val="StyleUnderline"/>
          <w:highlight w:val="yellow"/>
        </w:rPr>
        <w:t>don’t need to</w:t>
      </w:r>
      <w:r w:rsidRPr="00B01DDA">
        <w:rPr>
          <w:sz w:val="16"/>
          <w:highlight w:val="yellow"/>
        </w:rPr>
        <w:t xml:space="preserve"> </w:t>
      </w:r>
      <w:r w:rsidRPr="00B01DDA">
        <w:rPr>
          <w:rStyle w:val="Emphasis"/>
          <w:highlight w:val="yellow"/>
        </w:rPr>
        <w:t>downplay</w:t>
      </w:r>
      <w:r w:rsidRPr="00790D01">
        <w:rPr>
          <w:sz w:val="16"/>
        </w:rPr>
        <w:t xml:space="preserve"> the </w:t>
      </w:r>
      <w:r w:rsidRPr="00790D01">
        <w:rPr>
          <w:rStyle w:val="StyleUnderline"/>
        </w:rPr>
        <w:t xml:space="preserve">magnitude of </w:t>
      </w:r>
      <w:r w:rsidRPr="00B01DDA">
        <w:rPr>
          <w:rStyle w:val="StyleUnderline"/>
          <w:highlight w:val="yellow"/>
        </w:rPr>
        <w:t>the digital revolution</w:t>
      </w:r>
      <w:r w:rsidRPr="00790D01">
        <w:rPr>
          <w:rStyle w:val="StyleUnderline"/>
        </w:rPr>
        <w:t xml:space="preserve"> to</w:t>
      </w:r>
      <w:r w:rsidRPr="00790D01">
        <w:rPr>
          <w:sz w:val="16"/>
        </w:rPr>
        <w:t xml:space="preserve"> </w:t>
      </w:r>
      <w:r w:rsidRPr="00790D01">
        <w:rPr>
          <w:rStyle w:val="Emphasis"/>
        </w:rPr>
        <w:t>see stagnation</w:t>
      </w:r>
      <w:r w:rsidRPr="00790D01">
        <w:rPr>
          <w:sz w:val="16"/>
        </w:rPr>
        <w:t xml:space="preserve">; conversely, </w:t>
      </w:r>
      <w:r w:rsidRPr="00005DBA">
        <w:rPr>
          <w:rStyle w:val="StyleUnderline"/>
        </w:rPr>
        <w:t>proving its</w:t>
      </w:r>
      <w:r w:rsidRPr="00790D01">
        <w:rPr>
          <w:rStyle w:val="StyleUnderline"/>
        </w:rPr>
        <w:t xml:space="preserve"> importance will</w:t>
      </w:r>
      <w:r w:rsidRPr="00790D01">
        <w:rPr>
          <w:sz w:val="16"/>
        </w:rPr>
        <w:t xml:space="preserve"> </w:t>
      </w:r>
      <w:r w:rsidRPr="00790D01">
        <w:rPr>
          <w:rStyle w:val="Emphasis"/>
        </w:rPr>
        <w:t>not defeat</w:t>
      </w:r>
      <w:r w:rsidRPr="00790D01">
        <w:rPr>
          <w:sz w:val="16"/>
        </w:rPr>
        <w:t xml:space="preserve"> </w:t>
      </w:r>
      <w:r w:rsidRPr="00790D01">
        <w:rPr>
          <w:rStyle w:val="StyleUnderline"/>
        </w:rPr>
        <w:t>the</w:t>
      </w:r>
      <w:r w:rsidRPr="00790D01">
        <w:rPr>
          <w:sz w:val="16"/>
        </w:rPr>
        <w:t xml:space="preserve"> stagnation </w:t>
      </w:r>
      <w:r w:rsidRPr="00790D01">
        <w:rPr>
          <w:rStyle w:val="StyleUnderline"/>
        </w:rPr>
        <w:t>hypothesis</w:t>
      </w:r>
      <w:r w:rsidRPr="00790D01">
        <w:rPr>
          <w:sz w:val="16"/>
        </w:rPr>
        <w:t xml:space="preserve">. Again, </w:t>
      </w:r>
      <w:r w:rsidRPr="00790D01">
        <w:rPr>
          <w:rStyle w:val="StyleUnderline"/>
        </w:rPr>
        <w:t>stagnation is</w:t>
      </w:r>
      <w:r w:rsidRPr="00790D01">
        <w:rPr>
          <w:sz w:val="16"/>
        </w:rPr>
        <w:t xml:space="preserve"> </w:t>
      </w:r>
      <w:r w:rsidRPr="00790D01">
        <w:rPr>
          <w:rStyle w:val="Emphasis"/>
        </w:rPr>
        <w:t>relative</w:t>
      </w:r>
      <w:r w:rsidRPr="00790D01">
        <w:rPr>
          <w:sz w:val="16"/>
        </w:rPr>
        <w:t>, and we must find some way to compare the current period to those that came before.</w:t>
      </w:r>
    </w:p>
    <w:p w14:paraId="3CE1B32F" w14:textId="77777777" w:rsidR="00964111" w:rsidRPr="00790D01" w:rsidRDefault="00964111" w:rsidP="00964111">
      <w:pPr>
        <w:rPr>
          <w:sz w:val="12"/>
          <w:szCs w:val="12"/>
        </w:rPr>
      </w:pPr>
      <w:r w:rsidRPr="00790D01">
        <w:rPr>
          <w:sz w:val="12"/>
          <w:szCs w:val="12"/>
        </w:rPr>
        <w:t>Argumentum ad living room</w:t>
      </w:r>
    </w:p>
    <w:p w14:paraId="39A3E253" w14:textId="77777777" w:rsidR="00964111" w:rsidRPr="00790D01" w:rsidRDefault="00964111" w:rsidP="00964111">
      <w:pPr>
        <w:rPr>
          <w:sz w:val="12"/>
          <w:szCs w:val="12"/>
        </w:rPr>
      </w:pPr>
      <w:r w:rsidRPr="00790D01">
        <w:rPr>
          <w:sz w:val="12"/>
          <w:szCs w:val="12"/>
        </w:rPr>
        <w:t>Eric Weinstein proposes a test: “Go into a room and subtract off all of the screens. How do you know you’re not in 1973, but for issues of design?”</w:t>
      </w:r>
    </w:p>
    <w:p w14:paraId="5F2E523B" w14:textId="77777777" w:rsidR="00964111" w:rsidRPr="00790D01" w:rsidRDefault="00964111" w:rsidP="00964111">
      <w:pPr>
        <w:rPr>
          <w:sz w:val="12"/>
          <w:szCs w:val="12"/>
        </w:rPr>
      </w:pPr>
      <w:r w:rsidRPr="00790D01">
        <w:rPr>
          <w:sz w:val="12"/>
          <w:szCs w:val="12"/>
        </w:rPr>
        <w:t>This too I found unconvincing. It felt like a weak thought experiment that relied too much on intuition, revealing one’s own priors more than anything else. And why should we necessarily expect progress to be visible directly from the home or office? Maybe it is happening in specialized environments that the layman wouldn’t have much intuition about: in the factory, the power plant, the agricultural field, the hospital, the oil rig, the cargo ship, the research lab.</w:t>
      </w:r>
    </w:p>
    <w:p w14:paraId="0F159799" w14:textId="77777777" w:rsidR="00964111" w:rsidRPr="00790D01" w:rsidRDefault="00964111" w:rsidP="00964111">
      <w:pPr>
        <w:rPr>
          <w:sz w:val="12"/>
          <w:szCs w:val="12"/>
        </w:rPr>
      </w:pPr>
      <w:r w:rsidRPr="00790D01">
        <w:rPr>
          <w:sz w:val="12"/>
          <w:szCs w:val="12"/>
        </w:rPr>
        <w:t>No progress except for all the progress</w:t>
      </w:r>
    </w:p>
    <w:p w14:paraId="4A658D37" w14:textId="77777777" w:rsidR="00964111" w:rsidRPr="00790D01" w:rsidRDefault="00964111" w:rsidP="00964111">
      <w:pPr>
        <w:rPr>
          <w:sz w:val="12"/>
          <w:szCs w:val="12"/>
        </w:rPr>
      </w:pPr>
      <w:r w:rsidRPr="00790D01">
        <w:rPr>
          <w:sz w:val="12"/>
          <w:szCs w:val="12"/>
        </w:rPr>
        <w:t>There’s also that sleight of hand: “subtract the screens”. A starker form of this argument is: “except for computers and the Internet, our economy has been relatively stagnant.” Well, sure: if you carve out all the progress, what remains is stagnation.</w:t>
      </w:r>
    </w:p>
    <w:p w14:paraId="34E75F82" w14:textId="77777777" w:rsidR="00964111" w:rsidRPr="00790D01" w:rsidRDefault="00964111" w:rsidP="00964111">
      <w:pPr>
        <w:rPr>
          <w:sz w:val="12"/>
          <w:szCs w:val="12"/>
        </w:rPr>
      </w:pPr>
      <w:r w:rsidRPr="00790D01">
        <w:rPr>
          <w:sz w:val="12"/>
          <w:szCs w:val="12"/>
        </w:rPr>
        <w:t>Would we even expect progress to be evenly distributed across all domains? Any one technology follows an S-curve: a slow start, followed by rapid expansion, then a leveling off in maturity. It’s not a sign of stagnation that after the world became electrified, electrical power technology wasn’t a high-growth area like it had been in the early 1900s. That’s not how progress works. Instead, we are constantly turning our attention to new frontiers. If that’s the case, you can’t carve out the frontiers and then say, “well, except for the frontiers, we’re stagnating”.</w:t>
      </w:r>
    </w:p>
    <w:p w14:paraId="2B47C09D" w14:textId="77777777" w:rsidR="00964111" w:rsidRPr="00790D01" w:rsidRDefault="00964111" w:rsidP="00964111">
      <w:pPr>
        <w:rPr>
          <w:sz w:val="12"/>
          <w:szCs w:val="12"/>
        </w:rPr>
      </w:pPr>
      <w:r w:rsidRPr="00790D01">
        <w:rPr>
          <w:sz w:val="12"/>
          <w:szCs w:val="12"/>
        </w:rPr>
        <w:t>Bit bigotry?</w:t>
      </w:r>
    </w:p>
    <w:p w14:paraId="7AB51E53" w14:textId="77777777" w:rsidR="00964111" w:rsidRPr="00790D01" w:rsidRDefault="00964111" w:rsidP="00964111">
      <w:pPr>
        <w:rPr>
          <w:sz w:val="12"/>
          <w:szCs w:val="12"/>
        </w:rPr>
      </w:pPr>
      <w:r w:rsidRPr="00790D01">
        <w:rPr>
          <w:sz w:val="12"/>
          <w:szCs w:val="12"/>
        </w:rPr>
        <w:t>In an interview with Cowen, Thiel says stagnation is “in the world of atoms, not bits”:</w:t>
      </w:r>
    </w:p>
    <w:p w14:paraId="11594772" w14:textId="77777777" w:rsidR="00964111" w:rsidRPr="00790D01" w:rsidRDefault="00964111" w:rsidP="00964111">
      <w:pPr>
        <w:ind w:left="720"/>
        <w:rPr>
          <w:sz w:val="12"/>
          <w:szCs w:val="12"/>
        </w:rPr>
      </w:pPr>
      <w:r w:rsidRPr="00790D01">
        <w:rPr>
          <w:sz w:val="12"/>
          <w:szCs w:val="12"/>
        </w:rPr>
        <w:t>I think we’ve had a lot of innovation in computers, information technology, Internet, mobile Internet in the world of bits. Not so much in the world of atoms, supersonic travel, space travel, new forms of energy, new forms of medicine, new medical devices, etc.</w:t>
      </w:r>
    </w:p>
    <w:p w14:paraId="2916AC78" w14:textId="77777777" w:rsidR="00964111" w:rsidRPr="00790D01" w:rsidRDefault="00964111" w:rsidP="00964111">
      <w:pPr>
        <w:rPr>
          <w:sz w:val="12"/>
          <w:szCs w:val="12"/>
        </w:rPr>
      </w:pPr>
      <w:r w:rsidRPr="00790D01">
        <w:rPr>
          <w:sz w:val="12"/>
          <w:szCs w:val="12"/>
        </w:rPr>
        <w:t>But again, why should we expect it to be different? Maybe bits are just the current frontier. And what’s the matter with bits, anyway? Are they less important than atoms? Progress in any field is still progress.</w:t>
      </w:r>
    </w:p>
    <w:p w14:paraId="65E33914" w14:textId="77777777" w:rsidR="00964111" w:rsidRPr="00790D01" w:rsidRDefault="00964111" w:rsidP="00964111">
      <w:pPr>
        <w:rPr>
          <w:sz w:val="12"/>
          <w:szCs w:val="12"/>
        </w:rPr>
      </w:pPr>
      <w:r w:rsidRPr="00790D01">
        <w:rPr>
          <w:sz w:val="12"/>
          <w:szCs w:val="12"/>
        </w:rPr>
        <w:t>The quantitative case</w:t>
      </w:r>
    </w:p>
    <w:p w14:paraId="5911AB07" w14:textId="77777777" w:rsidR="00964111" w:rsidRPr="00790D01" w:rsidRDefault="00964111" w:rsidP="00964111">
      <w:pPr>
        <w:rPr>
          <w:sz w:val="16"/>
        </w:rPr>
      </w:pPr>
      <w:r w:rsidRPr="00790D01">
        <w:rPr>
          <w:sz w:val="16"/>
        </w:rPr>
        <w:t xml:space="preserve">So, </w:t>
      </w:r>
      <w:r w:rsidRPr="00790D01">
        <w:rPr>
          <w:rStyle w:val="StyleUnderline"/>
        </w:rPr>
        <w:t xml:space="preserve">we </w:t>
      </w:r>
      <w:r w:rsidRPr="00B01DDA">
        <w:rPr>
          <w:rStyle w:val="StyleUnderline"/>
          <w:highlight w:val="yellow"/>
        </w:rPr>
        <w:t>need more than</w:t>
      </w:r>
      <w:r w:rsidRPr="00790D01">
        <w:rPr>
          <w:sz w:val="16"/>
        </w:rPr>
        <w:t xml:space="preserve"> </w:t>
      </w:r>
      <w:r w:rsidRPr="00790D01">
        <w:rPr>
          <w:rStyle w:val="Emphasis"/>
        </w:rPr>
        <w:t xml:space="preserve">isolated </w:t>
      </w:r>
      <w:r w:rsidRPr="00B01DDA">
        <w:rPr>
          <w:rStyle w:val="Emphasis"/>
          <w:highlight w:val="yellow"/>
        </w:rPr>
        <w:t>anecdotes</w:t>
      </w:r>
      <w:r w:rsidRPr="00B01DDA">
        <w:rPr>
          <w:sz w:val="16"/>
          <w:highlight w:val="yellow"/>
        </w:rPr>
        <w:t xml:space="preserve">, </w:t>
      </w:r>
      <w:r w:rsidRPr="00B01DDA">
        <w:rPr>
          <w:rStyle w:val="StyleUnderline"/>
          <w:highlight w:val="yellow"/>
        </w:rPr>
        <w:t>or</w:t>
      </w:r>
      <w:r w:rsidRPr="00790D01">
        <w:rPr>
          <w:sz w:val="16"/>
        </w:rPr>
        <w:t xml:space="preserve"> </w:t>
      </w:r>
      <w:r w:rsidRPr="00790D01">
        <w:rPr>
          <w:rStyle w:val="Emphasis"/>
        </w:rPr>
        <w:t xml:space="preserve">appeals to </w:t>
      </w:r>
      <w:r w:rsidRPr="00B01DDA">
        <w:rPr>
          <w:rStyle w:val="Emphasis"/>
          <w:highlight w:val="yellow"/>
        </w:rPr>
        <w:t>intuition</w:t>
      </w:r>
      <w:r w:rsidRPr="00790D01">
        <w:rPr>
          <w:sz w:val="16"/>
        </w:rPr>
        <w:t xml:space="preserve">. A </w:t>
      </w:r>
      <w:r w:rsidRPr="00790D01">
        <w:rPr>
          <w:rStyle w:val="StyleUnderline"/>
        </w:rPr>
        <w:t xml:space="preserve">more </w:t>
      </w:r>
      <w:r w:rsidRPr="00B01DDA">
        <w:rPr>
          <w:rStyle w:val="StyleUnderline"/>
          <w:highlight w:val="yellow"/>
        </w:rPr>
        <w:t>rigorous case</w:t>
      </w:r>
      <w:r w:rsidRPr="00790D01">
        <w:rPr>
          <w:sz w:val="16"/>
        </w:rPr>
        <w:t xml:space="preserve"> for stagnation </w:t>
      </w:r>
      <w:r w:rsidRPr="00790D01">
        <w:rPr>
          <w:rStyle w:val="StyleUnderline"/>
        </w:rPr>
        <w:t xml:space="preserve">can be </w:t>
      </w:r>
      <w:r w:rsidRPr="00B01DDA">
        <w:rPr>
          <w:rStyle w:val="StyleUnderline"/>
          <w:highlight w:val="yellow"/>
        </w:rPr>
        <w:t>made</w:t>
      </w:r>
      <w:r w:rsidRPr="00B01DDA">
        <w:rPr>
          <w:sz w:val="16"/>
          <w:highlight w:val="yellow"/>
        </w:rPr>
        <w:t xml:space="preserve"> </w:t>
      </w:r>
      <w:r w:rsidRPr="00B01DDA">
        <w:rPr>
          <w:rStyle w:val="Emphasis"/>
          <w:highlight w:val="yellow"/>
        </w:rPr>
        <w:t>quantitatively</w:t>
      </w:r>
      <w:r w:rsidRPr="00790D01">
        <w:rPr>
          <w:sz w:val="16"/>
        </w:rPr>
        <w:t xml:space="preserve">. A paper by Cowen and Ben Southwood quotes Gordon: “U.S. economic </w:t>
      </w:r>
      <w:r w:rsidRPr="00B01DDA">
        <w:rPr>
          <w:rStyle w:val="StyleUnderline"/>
          <w:highlight w:val="yellow"/>
        </w:rPr>
        <w:t>growth slowed</w:t>
      </w:r>
      <w:r w:rsidRPr="00790D01">
        <w:rPr>
          <w:rStyle w:val="StyleUnderline"/>
        </w:rPr>
        <w:t xml:space="preserve"> by</w:t>
      </w:r>
      <w:r w:rsidRPr="00790D01">
        <w:rPr>
          <w:sz w:val="16"/>
        </w:rPr>
        <w:t xml:space="preserve"> </w:t>
      </w:r>
      <w:r w:rsidRPr="00B01DDA">
        <w:rPr>
          <w:rStyle w:val="Emphasis"/>
          <w:highlight w:val="yellow"/>
        </w:rPr>
        <w:t>more than</w:t>
      </w:r>
      <w:r w:rsidRPr="00790D01">
        <w:rPr>
          <w:rStyle w:val="Emphasis"/>
        </w:rPr>
        <w:t xml:space="preserve"> half</w:t>
      </w:r>
      <w:r w:rsidRPr="00790D01">
        <w:rPr>
          <w:sz w:val="16"/>
        </w:rPr>
        <w:t xml:space="preserve"> </w:t>
      </w:r>
      <w:r w:rsidRPr="00790D01">
        <w:rPr>
          <w:rStyle w:val="StyleUnderline"/>
        </w:rPr>
        <w:t>from 3.2 percent</w:t>
      </w:r>
      <w:r w:rsidRPr="00790D01">
        <w:rPr>
          <w:sz w:val="16"/>
        </w:rPr>
        <w:t xml:space="preserve"> per year during 1970-2006 </w:t>
      </w:r>
      <w:r w:rsidRPr="00790D01">
        <w:rPr>
          <w:rStyle w:val="StyleUnderline"/>
        </w:rPr>
        <w:t>to</w:t>
      </w:r>
      <w:r w:rsidRPr="00790D01">
        <w:rPr>
          <w:sz w:val="16"/>
        </w:rPr>
        <w:t xml:space="preserve"> only </w:t>
      </w:r>
      <w:r w:rsidRPr="00790D01">
        <w:rPr>
          <w:rStyle w:val="StyleUnderline"/>
        </w:rPr>
        <w:t>1.4 percent</w:t>
      </w:r>
      <w:r w:rsidRPr="00790D01">
        <w:rPr>
          <w:sz w:val="16"/>
        </w:rPr>
        <w:t xml:space="preserve"> during 2006-2016.” Or look at this chart from the same paper:</w:t>
      </w:r>
    </w:p>
    <w:p w14:paraId="15DB0190" w14:textId="77777777" w:rsidR="00964111" w:rsidRPr="00790D01" w:rsidRDefault="00964111" w:rsidP="00964111">
      <w:pPr>
        <w:rPr>
          <w:sz w:val="16"/>
        </w:rPr>
      </w:pPr>
      <w:r w:rsidRPr="00790D01">
        <w:rPr>
          <w:sz w:val="16"/>
        </w:rPr>
        <w:t>[Chart omitted]</w:t>
      </w:r>
    </w:p>
    <w:p w14:paraId="0DD7B8DF" w14:textId="77777777" w:rsidR="00964111" w:rsidRPr="00790D01" w:rsidRDefault="00964111" w:rsidP="00964111">
      <w:pPr>
        <w:rPr>
          <w:sz w:val="16"/>
        </w:rPr>
      </w:pPr>
      <w:r w:rsidRPr="00790D01">
        <w:rPr>
          <w:sz w:val="16"/>
        </w:rPr>
        <w:t xml:space="preserve">Gordon’s own book points out that growth in output per hour has slowed from an average annual rate of 2.82% in the period 1920-1970, to 1.62% in 1970-2014. He also analyzes TFP (total factor productivity, a residual calculated by subtracting out increases in capital and labor from GDP growth; what remains is assumed to represent productivity growth from technology). </w:t>
      </w:r>
      <w:r w:rsidRPr="00790D01">
        <w:rPr>
          <w:rStyle w:val="StyleUnderline"/>
        </w:rPr>
        <w:t xml:space="preserve">Annual </w:t>
      </w:r>
      <w:r w:rsidRPr="00B01DDA">
        <w:rPr>
          <w:rStyle w:val="StyleUnderline"/>
          <w:highlight w:val="yellow"/>
        </w:rPr>
        <w:t>TFP</w:t>
      </w:r>
      <w:r w:rsidRPr="00790D01">
        <w:rPr>
          <w:rStyle w:val="StyleUnderline"/>
        </w:rPr>
        <w:t xml:space="preserve"> growth </w:t>
      </w:r>
      <w:r w:rsidRPr="00B01DDA">
        <w:rPr>
          <w:rStyle w:val="StyleUnderline"/>
          <w:highlight w:val="yellow"/>
        </w:rPr>
        <w:t>was</w:t>
      </w:r>
      <w:r w:rsidRPr="00790D01">
        <w:rPr>
          <w:sz w:val="16"/>
        </w:rPr>
        <w:t xml:space="preserve"> 1.89% from 1920-1970, but </w:t>
      </w:r>
      <w:r w:rsidRPr="00B01DDA">
        <w:rPr>
          <w:rStyle w:val="Emphasis"/>
          <w:highlight w:val="yellow"/>
        </w:rPr>
        <w:t>less than 1%</w:t>
      </w:r>
      <w:r w:rsidRPr="00790D01">
        <w:rPr>
          <w:sz w:val="16"/>
        </w:rPr>
        <w:t xml:space="preserve"> </w:t>
      </w:r>
      <w:r w:rsidRPr="00790D01">
        <w:rPr>
          <w:rStyle w:val="StyleUnderline"/>
        </w:rPr>
        <w:t>in every decade</w:t>
      </w:r>
      <w:r w:rsidRPr="00790D01">
        <w:rPr>
          <w:sz w:val="16"/>
        </w:rPr>
        <w:t xml:space="preserve"> since. (More detail in my review of Gordon’s book.)</w:t>
      </w:r>
    </w:p>
    <w:p w14:paraId="27DC0866" w14:textId="77777777" w:rsidR="00964111" w:rsidRPr="00790D01" w:rsidRDefault="00964111" w:rsidP="00964111">
      <w:pPr>
        <w:rPr>
          <w:sz w:val="16"/>
        </w:rPr>
      </w:pPr>
      <w:r w:rsidRPr="00790D01">
        <w:rPr>
          <w:sz w:val="16"/>
        </w:rPr>
        <w:t>Analyzing growth quantitatively is hard, and these conclusions are disputed. GDP is problematic (and these authors acknowledge this). In particular, it does not capture consumer surplus: since you don’t pay for articles on Wikipedia, searches on Google, or entertainment on YouTube, a shift to these services away from paid ones actually shrinks GDP, but it represents progress and consumer benefit.</w:t>
      </w:r>
    </w:p>
    <w:p w14:paraId="3F3AEC2C" w14:textId="77777777" w:rsidR="00964111" w:rsidRPr="00790D01" w:rsidRDefault="00964111" w:rsidP="00964111">
      <w:pPr>
        <w:rPr>
          <w:sz w:val="16"/>
        </w:rPr>
      </w:pPr>
      <w:r w:rsidRPr="00790D01">
        <w:rPr>
          <w:sz w:val="16"/>
        </w:rPr>
        <w:t xml:space="preserve">Gordon, however, points out that </w:t>
      </w:r>
      <w:r w:rsidRPr="00790D01">
        <w:rPr>
          <w:rStyle w:val="StyleUnderline"/>
        </w:rPr>
        <w:t>GDP has</w:t>
      </w:r>
      <w:r w:rsidRPr="00790D01">
        <w:rPr>
          <w:sz w:val="16"/>
        </w:rPr>
        <w:t xml:space="preserve"> </w:t>
      </w:r>
      <w:r w:rsidRPr="00790D01">
        <w:rPr>
          <w:rStyle w:val="Emphasis"/>
        </w:rPr>
        <w:t>never</w:t>
      </w:r>
      <w:r w:rsidRPr="00790D01">
        <w:rPr>
          <w:sz w:val="16"/>
        </w:rPr>
        <w:t xml:space="preserve"> </w:t>
      </w:r>
      <w:r w:rsidRPr="00790D01">
        <w:rPr>
          <w:rStyle w:val="StyleUnderline"/>
        </w:rPr>
        <w:t>captured consumer surplus, and there has been</w:t>
      </w:r>
      <w:r w:rsidRPr="00790D01">
        <w:rPr>
          <w:sz w:val="16"/>
        </w:rPr>
        <w:t xml:space="preserve"> </w:t>
      </w:r>
      <w:r w:rsidRPr="00790D01">
        <w:rPr>
          <w:rStyle w:val="Emphasis"/>
        </w:rPr>
        <w:t>plenty of surplus</w:t>
      </w:r>
      <w:r w:rsidRPr="00790D01">
        <w:rPr>
          <w:sz w:val="16"/>
        </w:rPr>
        <w:t xml:space="preserve"> in the past. So </w:t>
      </w:r>
      <w:r w:rsidRPr="00790D01">
        <w:rPr>
          <w:rStyle w:val="StyleUnderline"/>
        </w:rPr>
        <w:t>if you want to argue</w:t>
      </w:r>
      <w:r w:rsidRPr="00790D01">
        <w:rPr>
          <w:sz w:val="16"/>
        </w:rPr>
        <w:t xml:space="preserve"> that </w:t>
      </w:r>
      <w:r w:rsidRPr="00790D01">
        <w:rPr>
          <w:rStyle w:val="Emphasis"/>
        </w:rPr>
        <w:t>unmeasured surplus</w:t>
      </w:r>
      <w:r w:rsidRPr="00790D01">
        <w:rPr>
          <w:sz w:val="16"/>
        </w:rPr>
        <w:t xml:space="preserve"> </w:t>
      </w:r>
      <w:r w:rsidRPr="00790D01">
        <w:rPr>
          <w:rStyle w:val="StyleUnderline"/>
        </w:rPr>
        <w:t>is the cause of an apparent</w:t>
      </w:r>
      <w:r w:rsidRPr="00790D01">
        <w:rPr>
          <w:sz w:val="16"/>
        </w:rPr>
        <w:t xml:space="preserve"> (but not a real) </w:t>
      </w:r>
      <w:r w:rsidRPr="00790D01">
        <w:rPr>
          <w:rStyle w:val="StyleUnderline"/>
        </w:rPr>
        <w:t>decline</w:t>
      </w:r>
      <w:r w:rsidRPr="00790D01">
        <w:rPr>
          <w:sz w:val="16"/>
        </w:rPr>
        <w:t xml:space="preserve"> in growth rates, then </w:t>
      </w:r>
      <w:r w:rsidRPr="00790D01">
        <w:rPr>
          <w:rStyle w:val="StyleUnderline"/>
        </w:rPr>
        <w:t>you have to</w:t>
      </w:r>
      <w:r w:rsidRPr="00790D01">
        <w:rPr>
          <w:sz w:val="16"/>
        </w:rPr>
        <w:t xml:space="preserve"> </w:t>
      </w:r>
      <w:r w:rsidRPr="00790D01">
        <w:rPr>
          <w:rStyle w:val="Emphasis"/>
        </w:rPr>
        <w:t>argue</w:t>
      </w:r>
      <w:r w:rsidRPr="00790D01">
        <w:rPr>
          <w:sz w:val="16"/>
        </w:rPr>
        <w:t xml:space="preserve"> that </w:t>
      </w:r>
      <w:r w:rsidRPr="00790D01">
        <w:rPr>
          <w:rStyle w:val="StyleUnderline"/>
        </w:rPr>
        <w:t>GDP has been</w:t>
      </w:r>
      <w:r w:rsidRPr="00790D01">
        <w:rPr>
          <w:sz w:val="16"/>
        </w:rPr>
        <w:t xml:space="preserve"> </w:t>
      </w:r>
      <w:r w:rsidRPr="00790D01">
        <w:rPr>
          <w:rStyle w:val="Emphasis"/>
        </w:rPr>
        <w:t>systematically</w:t>
      </w:r>
      <w:r w:rsidRPr="00790D01">
        <w:rPr>
          <w:sz w:val="16"/>
        </w:rPr>
        <w:t xml:space="preserve"> </w:t>
      </w:r>
      <w:r w:rsidRPr="00790D01">
        <w:rPr>
          <w:rStyle w:val="StyleUnderline"/>
        </w:rPr>
        <w:t>increasingly mismeasured over time</w:t>
      </w:r>
      <w:r w:rsidRPr="00790D01">
        <w:rPr>
          <w:sz w:val="16"/>
        </w:rPr>
        <w:t>.</w:t>
      </w:r>
    </w:p>
    <w:p w14:paraId="528339E3" w14:textId="77777777" w:rsidR="00964111" w:rsidRPr="00790D01" w:rsidRDefault="00964111" w:rsidP="00964111">
      <w:pPr>
        <w:rPr>
          <w:sz w:val="12"/>
          <w:szCs w:val="12"/>
        </w:rPr>
      </w:pPr>
      <w:r w:rsidRPr="00790D01">
        <w:rPr>
          <w:sz w:val="12"/>
          <w:szCs w:val="12"/>
        </w:rPr>
        <w:t>So far, I’ve only heard one only argument that even hints in this direction: the shift from manufacturing to services. If services are more mismeasured than manufactured products, then in logic at least this could account for an illusory slowdown. But I’ve never seen this argument fully developed.</w:t>
      </w:r>
    </w:p>
    <w:p w14:paraId="0F509482" w14:textId="77777777" w:rsidR="00964111" w:rsidRPr="00790D01" w:rsidRDefault="00964111" w:rsidP="00964111">
      <w:pPr>
        <w:rPr>
          <w:sz w:val="12"/>
          <w:szCs w:val="12"/>
        </w:rPr>
      </w:pPr>
      <w:r w:rsidRPr="00790D01">
        <w:rPr>
          <w:sz w:val="12"/>
          <w:szCs w:val="12"/>
        </w:rPr>
        <w:t>In any case, the quantitative argument is not what convinced me of the stagnation hypothesis nearly as much as the qualitative one.</w:t>
      </w:r>
    </w:p>
    <w:p w14:paraId="215DE6F1" w14:textId="77777777" w:rsidR="00964111" w:rsidRPr="00790D01" w:rsidRDefault="00964111" w:rsidP="00964111">
      <w:pPr>
        <w:rPr>
          <w:sz w:val="12"/>
          <w:szCs w:val="12"/>
        </w:rPr>
      </w:pPr>
      <w:r w:rsidRPr="00790D01">
        <w:rPr>
          <w:sz w:val="12"/>
          <w:szCs w:val="12"/>
        </w:rPr>
        <w:t>Sustaining multiple fronts</w:t>
      </w:r>
    </w:p>
    <w:p w14:paraId="2A71695E" w14:textId="77777777" w:rsidR="00964111" w:rsidRPr="00790D01" w:rsidRDefault="00964111" w:rsidP="00964111">
      <w:pPr>
        <w:rPr>
          <w:sz w:val="12"/>
          <w:szCs w:val="12"/>
        </w:rPr>
      </w:pPr>
      <w:r w:rsidRPr="00790D01">
        <w:rPr>
          <w:sz w:val="12"/>
          <w:szCs w:val="12"/>
        </w:rPr>
        <w:t>I remember the first time I thought there might really be something to the stagnation hypothesis: it was when I started mapping out a timeline of major inventions in each main area of industry.</w:t>
      </w:r>
    </w:p>
    <w:p w14:paraId="5BE40F5E" w14:textId="77777777" w:rsidR="00964111" w:rsidRPr="00790D01" w:rsidRDefault="00964111" w:rsidP="00964111">
      <w:pPr>
        <w:rPr>
          <w:sz w:val="12"/>
          <w:szCs w:val="12"/>
        </w:rPr>
      </w:pPr>
      <w:r w:rsidRPr="00790D01">
        <w:rPr>
          <w:sz w:val="12"/>
          <w:szCs w:val="12"/>
        </w:rPr>
        <w:t>At a high level, I think of technology/industry in six major categories:</w:t>
      </w:r>
    </w:p>
    <w:p w14:paraId="572E6948" w14:textId="77777777" w:rsidR="00964111" w:rsidRPr="00790D01" w:rsidRDefault="00964111" w:rsidP="00964111">
      <w:pPr>
        <w:pStyle w:val="ListParagraph"/>
        <w:numPr>
          <w:ilvl w:val="0"/>
          <w:numId w:val="32"/>
        </w:numPr>
        <w:rPr>
          <w:sz w:val="12"/>
          <w:szCs w:val="12"/>
        </w:rPr>
      </w:pPr>
      <w:r w:rsidRPr="00790D01">
        <w:rPr>
          <w:sz w:val="12"/>
          <w:szCs w:val="12"/>
        </w:rPr>
        <w:t>Manufacturing &amp; construction</w:t>
      </w:r>
    </w:p>
    <w:p w14:paraId="2A89CAB8" w14:textId="77777777" w:rsidR="00964111" w:rsidRPr="00790D01" w:rsidRDefault="00964111" w:rsidP="00964111">
      <w:pPr>
        <w:pStyle w:val="ListParagraph"/>
        <w:numPr>
          <w:ilvl w:val="0"/>
          <w:numId w:val="32"/>
        </w:numPr>
        <w:rPr>
          <w:sz w:val="12"/>
          <w:szCs w:val="12"/>
        </w:rPr>
      </w:pPr>
      <w:r w:rsidRPr="00790D01">
        <w:rPr>
          <w:sz w:val="12"/>
          <w:szCs w:val="12"/>
        </w:rPr>
        <w:t>Agriculture</w:t>
      </w:r>
    </w:p>
    <w:p w14:paraId="0332CD57" w14:textId="77777777" w:rsidR="00964111" w:rsidRPr="00790D01" w:rsidRDefault="00964111" w:rsidP="00964111">
      <w:pPr>
        <w:pStyle w:val="ListParagraph"/>
        <w:numPr>
          <w:ilvl w:val="0"/>
          <w:numId w:val="32"/>
        </w:numPr>
        <w:rPr>
          <w:sz w:val="12"/>
          <w:szCs w:val="12"/>
        </w:rPr>
      </w:pPr>
      <w:r w:rsidRPr="00790D01">
        <w:rPr>
          <w:sz w:val="12"/>
          <w:szCs w:val="12"/>
        </w:rPr>
        <w:t>Energy</w:t>
      </w:r>
    </w:p>
    <w:p w14:paraId="4EFC2393" w14:textId="77777777" w:rsidR="00964111" w:rsidRPr="00790D01" w:rsidRDefault="00964111" w:rsidP="00964111">
      <w:pPr>
        <w:pStyle w:val="ListParagraph"/>
        <w:numPr>
          <w:ilvl w:val="0"/>
          <w:numId w:val="32"/>
        </w:numPr>
        <w:rPr>
          <w:sz w:val="12"/>
          <w:szCs w:val="12"/>
        </w:rPr>
      </w:pPr>
      <w:r w:rsidRPr="00790D01">
        <w:rPr>
          <w:sz w:val="12"/>
          <w:szCs w:val="12"/>
        </w:rPr>
        <w:t>Transportation</w:t>
      </w:r>
    </w:p>
    <w:p w14:paraId="39ED953F" w14:textId="77777777" w:rsidR="00964111" w:rsidRPr="00790D01" w:rsidRDefault="00964111" w:rsidP="00964111">
      <w:pPr>
        <w:pStyle w:val="ListParagraph"/>
        <w:numPr>
          <w:ilvl w:val="0"/>
          <w:numId w:val="32"/>
        </w:numPr>
        <w:rPr>
          <w:sz w:val="12"/>
          <w:szCs w:val="12"/>
        </w:rPr>
      </w:pPr>
      <w:r w:rsidRPr="00790D01">
        <w:rPr>
          <w:sz w:val="12"/>
          <w:szCs w:val="12"/>
        </w:rPr>
        <w:t>Information</w:t>
      </w:r>
    </w:p>
    <w:p w14:paraId="6A83705E" w14:textId="77777777" w:rsidR="00964111" w:rsidRPr="00790D01" w:rsidRDefault="00964111" w:rsidP="00964111">
      <w:pPr>
        <w:pStyle w:val="ListParagraph"/>
        <w:numPr>
          <w:ilvl w:val="0"/>
          <w:numId w:val="32"/>
        </w:numPr>
        <w:rPr>
          <w:sz w:val="12"/>
          <w:szCs w:val="12"/>
        </w:rPr>
      </w:pPr>
      <w:r w:rsidRPr="00790D01">
        <w:rPr>
          <w:sz w:val="12"/>
          <w:szCs w:val="12"/>
        </w:rPr>
        <w:t>Medicine</w:t>
      </w:r>
    </w:p>
    <w:p w14:paraId="4F7AC839" w14:textId="77777777" w:rsidR="00964111" w:rsidRPr="00790D01" w:rsidRDefault="00964111" w:rsidP="00964111">
      <w:pPr>
        <w:rPr>
          <w:sz w:val="12"/>
          <w:szCs w:val="12"/>
        </w:rPr>
      </w:pPr>
      <w:r w:rsidRPr="00790D01">
        <w:rPr>
          <w:sz w:val="12"/>
          <w:szCs w:val="12"/>
        </w:rPr>
        <w:t>Almost every significant advance or technology can be classified in one of these buckets (with a few exceptions, such as finance and perhaps retail).</w:t>
      </w:r>
    </w:p>
    <w:p w14:paraId="34601923" w14:textId="77777777" w:rsidR="00964111" w:rsidRPr="00790D01" w:rsidRDefault="00964111" w:rsidP="00964111">
      <w:pPr>
        <w:rPr>
          <w:sz w:val="12"/>
          <w:szCs w:val="12"/>
        </w:rPr>
      </w:pPr>
      <w:r w:rsidRPr="00790D01">
        <w:rPr>
          <w:sz w:val="12"/>
          <w:szCs w:val="12"/>
        </w:rPr>
        <w:t>The first phase of the industrial era, sometimes called “the first Industrial Revolution”, from the 1700s through the mid-1800s, consisted mainly of two fundamental advances: mechanization, and the steam engine. The factory system evolved in part out of the former, and the locomotive was based on the latter. Together, these revolutionized manufacturing, energy, and transportation, and began to transform agriculture as well.</w:t>
      </w:r>
    </w:p>
    <w:p w14:paraId="65B112CD" w14:textId="77777777" w:rsidR="00964111" w:rsidRPr="00790D01" w:rsidRDefault="00964111" w:rsidP="00964111">
      <w:pPr>
        <w:rPr>
          <w:sz w:val="12"/>
          <w:szCs w:val="12"/>
        </w:rPr>
      </w:pPr>
      <w:r w:rsidRPr="00790D01">
        <w:rPr>
          <w:sz w:val="12"/>
          <w:szCs w:val="12"/>
        </w:rPr>
        <w:t>The “second Industrial Revolution”, from the mid-1800s to the mid-1900s, is characterized by a greater influence of science: mainly chemistry, electromagnetism, and microbiology. Applied chemistry gave us better materials, from Bessemer steel to plastic, and synthetic fertilizers and pesticides. It also gave us processes to refine petroleum, enabling the oil boom; this led to the internal combustion engine, and the vehicles based on it—cars, planes, and oil-burning ships—that still dominate transportation today. Physics gave us the electrical industry, including generators, motors, and the light bulb; and electronic communications, from the telegraph and telephone through radio and television. And biology gave us the germ theory, which dramatically reduced infectious disease mortality rates through improvements in sanitation, new vaccines, and towards the end of this period, antibiotics. So every single one of the six major categories was completely transformed.</w:t>
      </w:r>
    </w:p>
    <w:p w14:paraId="552B406D" w14:textId="77777777" w:rsidR="00964111" w:rsidRPr="00790D01" w:rsidRDefault="00964111" w:rsidP="00964111">
      <w:pPr>
        <w:rPr>
          <w:sz w:val="16"/>
        </w:rPr>
      </w:pPr>
      <w:r w:rsidRPr="00790D01">
        <w:rPr>
          <w:sz w:val="16"/>
        </w:rPr>
        <w:t xml:space="preserve">Since then, the “third Industrial Revolution”, starting in the mid-1900s, has mostly seen fundamental advances in a single area: electronic computing and communications. </w:t>
      </w:r>
      <w:r w:rsidRPr="00790D01">
        <w:rPr>
          <w:rStyle w:val="StyleUnderline"/>
        </w:rPr>
        <w:t>If you date it</w:t>
      </w:r>
      <w:r w:rsidRPr="00790D01">
        <w:rPr>
          <w:sz w:val="16"/>
        </w:rPr>
        <w:t xml:space="preserve"> </w:t>
      </w:r>
      <w:r w:rsidRPr="00790D01">
        <w:rPr>
          <w:rStyle w:val="Emphasis"/>
        </w:rPr>
        <w:t>from 1970</w:t>
      </w:r>
      <w:r w:rsidRPr="00790D01">
        <w:rPr>
          <w:sz w:val="16"/>
        </w:rPr>
        <w:t xml:space="preserve">, </w:t>
      </w:r>
      <w:r w:rsidRPr="00B01DDA">
        <w:rPr>
          <w:rStyle w:val="StyleUnderline"/>
          <w:highlight w:val="yellow"/>
        </w:rPr>
        <w:t>there has</w:t>
      </w:r>
      <w:r w:rsidRPr="00790D01">
        <w:rPr>
          <w:rStyle w:val="StyleUnderline"/>
        </w:rPr>
        <w:t xml:space="preserve"> really </w:t>
      </w:r>
      <w:r w:rsidRPr="00B01DDA">
        <w:rPr>
          <w:rStyle w:val="StyleUnderline"/>
          <w:highlight w:val="yellow"/>
        </w:rPr>
        <w:t>been</w:t>
      </w:r>
      <w:r w:rsidRPr="00B01DDA">
        <w:rPr>
          <w:sz w:val="16"/>
          <w:highlight w:val="yellow"/>
        </w:rPr>
        <w:t xml:space="preserve"> </w:t>
      </w:r>
      <w:r w:rsidRPr="00B01DDA">
        <w:rPr>
          <w:rStyle w:val="Emphasis"/>
          <w:highlight w:val="yellow"/>
        </w:rPr>
        <w:t>nothing</w:t>
      </w:r>
      <w:r w:rsidRPr="00B01DDA">
        <w:rPr>
          <w:sz w:val="16"/>
          <w:highlight w:val="yellow"/>
        </w:rPr>
        <w:t xml:space="preserve"> </w:t>
      </w:r>
      <w:r w:rsidRPr="00B01DDA">
        <w:rPr>
          <w:rStyle w:val="StyleUnderline"/>
          <w:highlight w:val="yellow"/>
        </w:rPr>
        <w:t>comparable</w:t>
      </w:r>
      <w:r w:rsidRPr="00790D01">
        <w:rPr>
          <w:sz w:val="16"/>
        </w:rPr>
        <w:t xml:space="preserve"> in manufacturing, agriculture, energy, transportation, or medicine—again, </w:t>
      </w:r>
      <w:r w:rsidRPr="00790D01">
        <w:rPr>
          <w:rStyle w:val="StyleUnderline"/>
        </w:rPr>
        <w:t xml:space="preserve">not that these areas have </w:t>
      </w:r>
      <w:r w:rsidRPr="00005DBA">
        <w:rPr>
          <w:rStyle w:val="StyleUnderline"/>
        </w:rPr>
        <w:t>seen</w:t>
      </w:r>
      <w:r w:rsidRPr="00005DBA">
        <w:rPr>
          <w:sz w:val="16"/>
        </w:rPr>
        <w:t xml:space="preserve"> </w:t>
      </w:r>
      <w:r w:rsidRPr="00005DBA">
        <w:rPr>
          <w:rStyle w:val="Emphasis"/>
        </w:rPr>
        <w:t>zero progress</w:t>
      </w:r>
      <w:r w:rsidRPr="00005DBA">
        <w:rPr>
          <w:sz w:val="16"/>
        </w:rPr>
        <w:t xml:space="preserve">, </w:t>
      </w:r>
      <w:r w:rsidRPr="00005DBA">
        <w:rPr>
          <w:rStyle w:val="StyleUnderline"/>
        </w:rPr>
        <w:t>simply</w:t>
      </w:r>
      <w:r w:rsidRPr="00005DBA">
        <w:rPr>
          <w:sz w:val="16"/>
        </w:rPr>
        <w:t xml:space="preserve"> that </w:t>
      </w:r>
      <w:r w:rsidRPr="00005DBA">
        <w:rPr>
          <w:rStyle w:val="StyleUnderline"/>
        </w:rPr>
        <w:t xml:space="preserve">they’ve </w:t>
      </w:r>
      <w:r w:rsidRPr="00B01DDA">
        <w:rPr>
          <w:rStyle w:val="StyleUnderline"/>
          <w:highlight w:val="yellow"/>
        </w:rPr>
        <w:t>see</w:t>
      </w:r>
      <w:r w:rsidRPr="00005DBA">
        <w:rPr>
          <w:rStyle w:val="StyleUnderline"/>
        </w:rPr>
        <w:t>n</w:t>
      </w:r>
      <w:r w:rsidRPr="00790D01">
        <w:rPr>
          <w:sz w:val="16"/>
        </w:rPr>
        <w:t xml:space="preserve"> </w:t>
      </w:r>
      <w:r w:rsidRPr="00B01DDA">
        <w:rPr>
          <w:rStyle w:val="Emphasis"/>
          <w:highlight w:val="yellow"/>
        </w:rPr>
        <w:t>less-than-revolutionary</w:t>
      </w:r>
      <w:r w:rsidRPr="00B01DDA">
        <w:rPr>
          <w:sz w:val="16"/>
          <w:highlight w:val="yellow"/>
        </w:rPr>
        <w:t xml:space="preserve"> </w:t>
      </w:r>
      <w:r w:rsidRPr="00B01DDA">
        <w:rPr>
          <w:rStyle w:val="StyleUnderline"/>
          <w:highlight w:val="yellow"/>
        </w:rPr>
        <w:t>progress</w:t>
      </w:r>
      <w:r w:rsidRPr="00790D01">
        <w:rPr>
          <w:sz w:val="16"/>
        </w:rPr>
        <w:t>. Computers have completely transformed all of information processing and communications, while there have been no new types of materials, vehicles, fuels, engines, etc. The closest candidates I can see are containerization in shipping, which revolutionized cargo but did nothing for passenger travel; and genetic engineering, which has given us a few big wins but hasn’t reached nearly its full potential yet.</w:t>
      </w:r>
    </w:p>
    <w:p w14:paraId="77537C65" w14:textId="77777777" w:rsidR="00964111" w:rsidRPr="00790D01" w:rsidRDefault="00964111" w:rsidP="00964111">
      <w:pPr>
        <w:rPr>
          <w:sz w:val="16"/>
        </w:rPr>
      </w:pPr>
      <w:r w:rsidRPr="00790D01">
        <w:rPr>
          <w:sz w:val="16"/>
        </w:rPr>
        <w:t xml:space="preserve">The </w:t>
      </w:r>
      <w:r w:rsidRPr="00790D01">
        <w:rPr>
          <w:rStyle w:val="StyleUnderline"/>
        </w:rPr>
        <w:t>digital revolution has had</w:t>
      </w:r>
      <w:r w:rsidRPr="00790D01">
        <w:rPr>
          <w:sz w:val="16"/>
        </w:rPr>
        <w:t xml:space="preserve"> </w:t>
      </w:r>
      <w:r w:rsidRPr="00790D01">
        <w:rPr>
          <w:rStyle w:val="Emphasis"/>
        </w:rPr>
        <w:t>echoes</w:t>
      </w:r>
      <w:r w:rsidRPr="00790D01">
        <w:rPr>
          <w:sz w:val="16"/>
        </w:rPr>
        <w:t xml:space="preserve">, </w:t>
      </w:r>
      <w:r w:rsidRPr="00790D01">
        <w:rPr>
          <w:rStyle w:val="Emphasis"/>
        </w:rPr>
        <w:t>derivative</w:t>
      </w:r>
      <w:r w:rsidRPr="00790D01">
        <w:rPr>
          <w:sz w:val="16"/>
        </w:rPr>
        <w:t xml:space="preserve"> </w:t>
      </w:r>
      <w:r w:rsidRPr="00790D01">
        <w:rPr>
          <w:rStyle w:val="StyleUnderline"/>
        </w:rPr>
        <w:t>effects</w:t>
      </w:r>
      <w:r w:rsidRPr="00790D01">
        <w:rPr>
          <w:sz w:val="16"/>
        </w:rPr>
        <w:t xml:space="preserve">, in the other areas, of course: computers now help to control machines in all of those areas, and to plan and optimize processes. But those </w:t>
      </w:r>
      <w:r w:rsidRPr="00790D01">
        <w:rPr>
          <w:rStyle w:val="StyleUnderline"/>
        </w:rPr>
        <w:t>secondary effects existed</w:t>
      </w:r>
      <w:r w:rsidRPr="00790D01">
        <w:rPr>
          <w:sz w:val="16"/>
        </w:rPr>
        <w:t xml:space="preserve"> </w:t>
      </w:r>
      <w:r w:rsidRPr="00790D01">
        <w:rPr>
          <w:rStyle w:val="Emphasis"/>
        </w:rPr>
        <w:t>in previous eras</w:t>
      </w:r>
      <w:r w:rsidRPr="00790D01">
        <w:rPr>
          <w:sz w:val="16"/>
        </w:rPr>
        <w:t xml:space="preserve">, too, along </w:t>
      </w:r>
      <w:r w:rsidRPr="00790D01">
        <w:rPr>
          <w:rStyle w:val="StyleUnderline"/>
        </w:rPr>
        <w:t>with primary effects</w:t>
      </w:r>
      <w:r w:rsidRPr="00790D01">
        <w:rPr>
          <w:sz w:val="16"/>
        </w:rPr>
        <w:t>. In the third Industrial Revolution we only have primary effects in one area.</w:t>
      </w:r>
    </w:p>
    <w:p w14:paraId="58D836FC" w14:textId="77777777" w:rsidR="00964111" w:rsidRPr="00790D01" w:rsidRDefault="00964111" w:rsidP="00964111">
      <w:pPr>
        <w:rPr>
          <w:sz w:val="16"/>
        </w:rPr>
      </w:pPr>
      <w:r w:rsidRPr="00790D01">
        <w:rPr>
          <w:sz w:val="16"/>
        </w:rPr>
        <w:t>So, making a very rough count of revolutionary technologies, there were:</w:t>
      </w:r>
    </w:p>
    <w:p w14:paraId="79C24AF8" w14:textId="77777777" w:rsidR="00964111" w:rsidRPr="00790D01" w:rsidRDefault="00964111" w:rsidP="00964111">
      <w:pPr>
        <w:pStyle w:val="ListParagraph"/>
        <w:numPr>
          <w:ilvl w:val="0"/>
          <w:numId w:val="33"/>
        </w:numPr>
        <w:rPr>
          <w:sz w:val="16"/>
        </w:rPr>
      </w:pPr>
      <w:r w:rsidRPr="00790D01">
        <w:rPr>
          <w:sz w:val="16"/>
        </w:rPr>
        <w:t>3 in IR1: mechanization, steam power, the locomotive</w:t>
      </w:r>
    </w:p>
    <w:p w14:paraId="2DC2FBBD" w14:textId="77777777" w:rsidR="00964111" w:rsidRPr="00790D01" w:rsidRDefault="00964111" w:rsidP="00964111">
      <w:pPr>
        <w:pStyle w:val="ListParagraph"/>
        <w:numPr>
          <w:ilvl w:val="0"/>
          <w:numId w:val="33"/>
        </w:numPr>
        <w:rPr>
          <w:sz w:val="16"/>
        </w:rPr>
      </w:pPr>
      <w:r w:rsidRPr="00790D01">
        <w:rPr>
          <w:sz w:val="16"/>
        </w:rPr>
        <w:t>5 in IR2: oil + internal combustion, electric power, electronic communications, industrial chemistry, germ theory</w:t>
      </w:r>
    </w:p>
    <w:p w14:paraId="2C404E03" w14:textId="77777777" w:rsidR="00964111" w:rsidRPr="00790D01" w:rsidRDefault="00964111" w:rsidP="00964111">
      <w:pPr>
        <w:pStyle w:val="ListParagraph"/>
        <w:numPr>
          <w:ilvl w:val="0"/>
          <w:numId w:val="33"/>
        </w:numPr>
        <w:rPr>
          <w:sz w:val="16"/>
        </w:rPr>
      </w:pPr>
      <w:r w:rsidRPr="00790D01">
        <w:rPr>
          <w:sz w:val="16"/>
        </w:rPr>
        <w:t>1 in IR3 (so far): computing + digital communications</w:t>
      </w:r>
    </w:p>
    <w:p w14:paraId="39FDA674" w14:textId="77777777" w:rsidR="00964111" w:rsidRPr="00790D01" w:rsidRDefault="00964111" w:rsidP="00964111">
      <w:pPr>
        <w:rPr>
          <w:sz w:val="16"/>
        </w:rPr>
      </w:pPr>
      <w:r w:rsidRPr="00790D01">
        <w:rPr>
          <w:sz w:val="16"/>
        </w:rPr>
        <w:t xml:space="preserve">It’s not that bits don’t matter, or that the computer revolution isn’t transformative. It’s that </w:t>
      </w:r>
      <w:r w:rsidRPr="00B01DDA">
        <w:rPr>
          <w:rStyle w:val="StyleUnderline"/>
          <w:highlight w:val="yellow"/>
        </w:rPr>
        <w:t>in previous eras we saw</w:t>
      </w:r>
      <w:r w:rsidRPr="00B01DDA">
        <w:rPr>
          <w:sz w:val="16"/>
          <w:highlight w:val="yellow"/>
        </w:rPr>
        <w:t xml:space="preserve"> </w:t>
      </w:r>
      <w:r w:rsidRPr="00B01DDA">
        <w:rPr>
          <w:rStyle w:val="Emphasis"/>
          <w:sz w:val="24"/>
          <w:szCs w:val="24"/>
          <w:highlight w:val="yellow"/>
        </w:rPr>
        <w:t>breakthroughs</w:t>
      </w:r>
      <w:r w:rsidRPr="00790D01">
        <w:rPr>
          <w:rStyle w:val="Emphasis"/>
          <w:sz w:val="24"/>
          <w:szCs w:val="24"/>
        </w:rPr>
        <w:t xml:space="preserve"> across the board</w:t>
      </w:r>
      <w:r w:rsidRPr="00790D01">
        <w:rPr>
          <w:sz w:val="16"/>
        </w:rPr>
        <w:t>. It’s that we went from five simultaneous technology revolutions to one.</w:t>
      </w:r>
    </w:p>
    <w:p w14:paraId="52E7700E" w14:textId="77777777" w:rsidR="00964111" w:rsidRPr="00790D01" w:rsidRDefault="00964111" w:rsidP="00964111">
      <w:pPr>
        <w:rPr>
          <w:sz w:val="16"/>
        </w:rPr>
      </w:pPr>
      <w:r w:rsidRPr="00790D01">
        <w:rPr>
          <w:sz w:val="16"/>
        </w:rPr>
        <w:t>The missing revolutions</w:t>
      </w:r>
    </w:p>
    <w:p w14:paraId="13C2A09B" w14:textId="77777777" w:rsidR="00964111" w:rsidRPr="00790D01" w:rsidRDefault="00964111" w:rsidP="00964111">
      <w:pPr>
        <w:rPr>
          <w:sz w:val="16"/>
        </w:rPr>
      </w:pPr>
      <w:r w:rsidRPr="00790D01">
        <w:rPr>
          <w:sz w:val="16"/>
        </w:rPr>
        <w:t xml:space="preserve">The </w:t>
      </w:r>
      <w:r w:rsidRPr="00790D01">
        <w:rPr>
          <w:rStyle w:val="StyleUnderline"/>
        </w:rPr>
        <w:t xml:space="preserve">picture becomes starker when we </w:t>
      </w:r>
      <w:r w:rsidRPr="00B01DDA">
        <w:rPr>
          <w:rStyle w:val="StyleUnderline"/>
          <w:highlight w:val="yellow"/>
        </w:rPr>
        <w:t>look at</w:t>
      </w:r>
      <w:r w:rsidRPr="00790D01">
        <w:rPr>
          <w:sz w:val="16"/>
        </w:rPr>
        <w:t xml:space="preserve"> the </w:t>
      </w:r>
      <w:r w:rsidRPr="00B01DDA">
        <w:rPr>
          <w:rStyle w:val="Emphasis"/>
          <w:highlight w:val="yellow"/>
        </w:rPr>
        <w:t>tech</w:t>
      </w:r>
      <w:r w:rsidRPr="00790D01">
        <w:rPr>
          <w:rStyle w:val="Emphasis"/>
        </w:rPr>
        <w:t>nologies</w:t>
      </w:r>
      <w:r w:rsidRPr="00790D01">
        <w:rPr>
          <w:sz w:val="16"/>
        </w:rPr>
        <w:t xml:space="preserve"> </w:t>
      </w:r>
      <w:r w:rsidRPr="00B01DDA">
        <w:rPr>
          <w:rStyle w:val="StyleUnderline"/>
          <w:highlight w:val="yellow"/>
        </w:rPr>
        <w:t>that</w:t>
      </w:r>
      <w:r w:rsidRPr="00005DBA">
        <w:rPr>
          <w:rStyle w:val="StyleUnderline"/>
        </w:rPr>
        <w:t xml:space="preserve"> were</w:t>
      </w:r>
      <w:r w:rsidRPr="00790D01">
        <w:rPr>
          <w:sz w:val="16"/>
        </w:rPr>
        <w:t xml:space="preserve"> </w:t>
      </w:r>
      <w:r w:rsidRPr="00790D01">
        <w:rPr>
          <w:rStyle w:val="Emphasis"/>
        </w:rPr>
        <w:t>promised</w:t>
      </w:r>
      <w:r w:rsidRPr="00790D01">
        <w:rPr>
          <w:sz w:val="16"/>
        </w:rPr>
        <w:t xml:space="preserve">, </w:t>
      </w:r>
      <w:r w:rsidRPr="00790D01">
        <w:rPr>
          <w:rStyle w:val="StyleUnderline"/>
        </w:rPr>
        <w:t>but</w:t>
      </w:r>
      <w:r w:rsidRPr="00790D01">
        <w:rPr>
          <w:sz w:val="16"/>
        </w:rPr>
        <w:t xml:space="preserve"> </w:t>
      </w:r>
      <w:r w:rsidRPr="00B01DDA">
        <w:rPr>
          <w:rStyle w:val="Emphasis"/>
          <w:highlight w:val="yellow"/>
        </w:rPr>
        <w:t>never</w:t>
      </w:r>
      <w:r w:rsidRPr="00B01DDA">
        <w:rPr>
          <w:sz w:val="16"/>
          <w:highlight w:val="yellow"/>
        </w:rPr>
        <w:t xml:space="preserve"> </w:t>
      </w:r>
      <w:r w:rsidRPr="00B01DDA">
        <w:rPr>
          <w:rStyle w:val="StyleUnderline"/>
          <w:highlight w:val="yellow"/>
        </w:rPr>
        <w:t>arrived</w:t>
      </w:r>
      <w:r w:rsidRPr="00790D01">
        <w:rPr>
          <w:sz w:val="16"/>
        </w:rPr>
        <w:t xml:space="preserve"> or haven’t come to fruition yet; or those that were launched, but aborted or stunted. If manufacturing, agriculture, etc. weren’t transformed, then how could they have been?</w:t>
      </w:r>
    </w:p>
    <w:p w14:paraId="2C9813C8" w14:textId="77777777" w:rsidR="00964111" w:rsidRPr="00790D01" w:rsidRDefault="00964111" w:rsidP="00964111">
      <w:pPr>
        <w:rPr>
          <w:sz w:val="16"/>
        </w:rPr>
      </w:pPr>
      <w:r w:rsidRPr="00790D01">
        <w:rPr>
          <w:sz w:val="16"/>
        </w:rPr>
        <w:t xml:space="preserve">Energy: The most obvious stunted technology is </w:t>
      </w:r>
      <w:r w:rsidRPr="00B01DDA">
        <w:rPr>
          <w:rStyle w:val="Emphasis"/>
          <w:highlight w:val="yellow"/>
        </w:rPr>
        <w:t>nuc</w:t>
      </w:r>
      <w:r w:rsidRPr="00790D01">
        <w:rPr>
          <w:rStyle w:val="Emphasis"/>
        </w:rPr>
        <w:t xml:space="preserve">lear </w:t>
      </w:r>
      <w:r w:rsidRPr="00B01DDA">
        <w:rPr>
          <w:rStyle w:val="Emphasis"/>
          <w:highlight w:val="yellow"/>
        </w:rPr>
        <w:t>power</w:t>
      </w:r>
      <w:r w:rsidRPr="00790D01">
        <w:rPr>
          <w:sz w:val="16"/>
        </w:rPr>
        <w:t>. In the 1950s, everyone expected a nuclear future. Today, nuclear supplies less than 20% of US electricity and only about 8% of its total energy (and about half those figures in the world at large). Arguably, we should have had nuclear homes, cars and batteries by now.</w:t>
      </w:r>
    </w:p>
    <w:p w14:paraId="613B9F58" w14:textId="77777777" w:rsidR="00964111" w:rsidRPr="00790D01" w:rsidRDefault="00964111" w:rsidP="00964111">
      <w:pPr>
        <w:rPr>
          <w:sz w:val="16"/>
        </w:rPr>
      </w:pPr>
      <w:r w:rsidRPr="00790D01">
        <w:rPr>
          <w:sz w:val="16"/>
        </w:rPr>
        <w:t xml:space="preserve">Transportation: In 1969, Apollo 11 landed on the Moon and Concorde took its first supersonic test flight. But they were not followed by a thriving </w:t>
      </w:r>
      <w:r w:rsidRPr="00B01DDA">
        <w:rPr>
          <w:rStyle w:val="Emphasis"/>
          <w:highlight w:val="yellow"/>
        </w:rPr>
        <w:t>space transportation</w:t>
      </w:r>
      <w:r w:rsidRPr="00790D01">
        <w:rPr>
          <w:sz w:val="16"/>
        </w:rPr>
        <w:t xml:space="preserve"> industry or broadly available supersonic passenger travel. The last Apollo mission flew in 1972, a mere three years later. Concorde was only ever available as a luxury for the elite, was never highly profitable, and was shut down in 2003, after less than thirty years in service. Meanwhile, passenger travel speeds are unchanged over 50 years (actually slightly reduced). And of course, flying cars are still the stuff of science fiction. </w:t>
      </w:r>
      <w:r w:rsidRPr="00B01DDA">
        <w:rPr>
          <w:rStyle w:val="Emphasis"/>
          <w:highlight w:val="yellow"/>
        </w:rPr>
        <w:t>Self-driving cars</w:t>
      </w:r>
      <w:r w:rsidRPr="00790D01">
        <w:rPr>
          <w:sz w:val="16"/>
        </w:rPr>
        <w:t xml:space="preserve"> may be just around the corner, but haven’t arrived yet.</w:t>
      </w:r>
    </w:p>
    <w:p w14:paraId="475CDBF1" w14:textId="77777777" w:rsidR="00964111" w:rsidRPr="00790D01" w:rsidRDefault="00964111" w:rsidP="00964111">
      <w:pPr>
        <w:rPr>
          <w:sz w:val="16"/>
        </w:rPr>
      </w:pPr>
      <w:r w:rsidRPr="00790D01">
        <w:rPr>
          <w:sz w:val="16"/>
        </w:rPr>
        <w:t xml:space="preserve">Medicine: Cancer and heart disease are still the top causes of death. Solving even one of these, the way we have mostly solved infectious disease and vitamin deficiencies, would have counted as a major breakthrough. </w:t>
      </w:r>
      <w:r w:rsidRPr="00B01DDA">
        <w:rPr>
          <w:rStyle w:val="Emphasis"/>
          <w:highlight w:val="yellow"/>
        </w:rPr>
        <w:t>Gene</w:t>
      </w:r>
      <w:r w:rsidRPr="00790D01">
        <w:rPr>
          <w:rStyle w:val="Emphasis"/>
        </w:rPr>
        <w:t xml:space="preserve">tic </w:t>
      </w:r>
      <w:r w:rsidRPr="00B01DDA">
        <w:rPr>
          <w:rStyle w:val="Emphasis"/>
          <w:highlight w:val="yellow"/>
        </w:rPr>
        <w:t>engineering</w:t>
      </w:r>
      <w:r w:rsidRPr="00790D01">
        <w:rPr>
          <w:sz w:val="16"/>
        </w:rPr>
        <w:t>, again, has shown a few excellent early results, but hasn’t yet transformed medicine.</w:t>
      </w:r>
    </w:p>
    <w:p w14:paraId="506E98BF" w14:textId="77777777" w:rsidR="00964111" w:rsidRPr="00790D01" w:rsidRDefault="00964111" w:rsidP="00964111">
      <w:pPr>
        <w:rPr>
          <w:sz w:val="16"/>
        </w:rPr>
      </w:pPr>
      <w:r w:rsidRPr="00790D01">
        <w:rPr>
          <w:sz w:val="16"/>
        </w:rPr>
        <w:t xml:space="preserve">Manufacturing: In materials, </w:t>
      </w:r>
      <w:r w:rsidRPr="00B01DDA">
        <w:rPr>
          <w:rStyle w:val="Emphasis"/>
          <w:highlight w:val="yellow"/>
        </w:rPr>
        <w:t>carbon nanotubes</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other</w:t>
      </w:r>
      <w:r w:rsidRPr="00790D01">
        <w:rPr>
          <w:rStyle w:val="Emphasis"/>
        </w:rPr>
        <w:t xml:space="preserve"> nano</w:t>
      </w:r>
      <w:r w:rsidRPr="00B01DDA">
        <w:rPr>
          <w:rStyle w:val="Emphasis"/>
          <w:highlight w:val="yellow"/>
        </w:rPr>
        <w:t>materials</w:t>
      </w:r>
      <w:r w:rsidRPr="00790D01">
        <w:rPr>
          <w:sz w:val="16"/>
        </w:rPr>
        <w:t xml:space="preserve"> are still mostly a research project, and we still have no material to build a space elevator or a space pier. As for processes, </w:t>
      </w:r>
      <w:r w:rsidRPr="00790D01">
        <w:rPr>
          <w:rStyle w:val="Emphasis"/>
        </w:rPr>
        <w:t>atomically precise manufacturing</w:t>
      </w:r>
      <w:r w:rsidRPr="00790D01">
        <w:rPr>
          <w:sz w:val="16"/>
        </w:rPr>
        <w:t xml:space="preserve"> is even more science-fiction than flying cars.</w:t>
      </w:r>
    </w:p>
    <w:p w14:paraId="3DE6BC51" w14:textId="77777777" w:rsidR="00964111" w:rsidRPr="00790D01" w:rsidRDefault="00964111" w:rsidP="00964111">
      <w:pPr>
        <w:rPr>
          <w:sz w:val="16"/>
        </w:rPr>
      </w:pPr>
      <w:r w:rsidRPr="00790D01">
        <w:rPr>
          <w:rStyle w:val="StyleUnderline"/>
        </w:rPr>
        <w:t>If we had gotten</w:t>
      </w:r>
      <w:r w:rsidRPr="00790D01">
        <w:rPr>
          <w:sz w:val="16"/>
        </w:rPr>
        <w:t xml:space="preserve"> </w:t>
      </w:r>
      <w:r w:rsidRPr="00790D01">
        <w:rPr>
          <w:rStyle w:val="Emphasis"/>
        </w:rPr>
        <w:t>even a few</w:t>
      </w:r>
      <w:r w:rsidRPr="00790D01">
        <w:rPr>
          <w:sz w:val="16"/>
        </w:rPr>
        <w:t xml:space="preserve"> of the above, the </w:t>
      </w:r>
      <w:r w:rsidRPr="00790D01">
        <w:rPr>
          <w:rStyle w:val="StyleUnderline"/>
        </w:rPr>
        <w:t>last 50 years would seem a</w:t>
      </w:r>
      <w:r w:rsidRPr="00790D01">
        <w:rPr>
          <w:sz w:val="16"/>
        </w:rPr>
        <w:t xml:space="preserve"> </w:t>
      </w:r>
      <w:r w:rsidRPr="00790D01">
        <w:rPr>
          <w:rStyle w:val="Emphasis"/>
        </w:rPr>
        <w:t>lot less stagnant</w:t>
      </w:r>
      <w:r w:rsidRPr="00790D01">
        <w:rPr>
          <w:sz w:val="16"/>
        </w:rPr>
        <w:t>.</w:t>
      </w:r>
    </w:p>
    <w:p w14:paraId="57D33C9A" w14:textId="77777777" w:rsidR="00964111" w:rsidRPr="00790D01" w:rsidRDefault="00964111" w:rsidP="00964111">
      <w:pPr>
        <w:rPr>
          <w:sz w:val="16"/>
        </w:rPr>
      </w:pPr>
      <w:r w:rsidRPr="00790D01">
        <w:rPr>
          <w:sz w:val="16"/>
        </w:rPr>
        <w:t>One to zero</w:t>
      </w:r>
    </w:p>
    <w:p w14:paraId="5DC8BD3B" w14:textId="77777777" w:rsidR="00964111" w:rsidRPr="00DB4D79" w:rsidRDefault="00964111" w:rsidP="00964111">
      <w:pPr>
        <w:rPr>
          <w:sz w:val="16"/>
        </w:rPr>
      </w:pPr>
      <w:r w:rsidRPr="00790D01">
        <w:rPr>
          <w:sz w:val="16"/>
        </w:rPr>
        <w:t xml:space="preserve">This year, </w:t>
      </w:r>
      <w:r w:rsidRPr="00790D01">
        <w:rPr>
          <w:rStyle w:val="StyleUnderline"/>
        </w:rPr>
        <w:t>the computer</w:t>
      </w:r>
      <w:r w:rsidRPr="00790D01">
        <w:rPr>
          <w:sz w:val="16"/>
        </w:rPr>
        <w:t xml:space="preserve"> </w:t>
      </w:r>
      <w:r w:rsidRPr="00790D01">
        <w:rPr>
          <w:rStyle w:val="Emphasis"/>
        </w:rPr>
        <w:t>turns 75 years old</w:t>
      </w:r>
      <w:r w:rsidRPr="00790D01">
        <w:rPr>
          <w:sz w:val="16"/>
        </w:rPr>
        <w:t xml:space="preserve">, </w:t>
      </w:r>
      <w:r w:rsidRPr="00790D01">
        <w:rPr>
          <w:rStyle w:val="StyleUnderline"/>
        </w:rPr>
        <w:t>and the microprocessor</w:t>
      </w:r>
      <w:r w:rsidRPr="00790D01">
        <w:rPr>
          <w:sz w:val="16"/>
        </w:rPr>
        <w:t xml:space="preserve"> </w:t>
      </w:r>
      <w:r w:rsidRPr="00790D01">
        <w:rPr>
          <w:rStyle w:val="Emphasis"/>
        </w:rPr>
        <w:t>turns 50</w:t>
      </w:r>
      <w:r w:rsidRPr="00790D01">
        <w:rPr>
          <w:sz w:val="16"/>
        </w:rPr>
        <w:t xml:space="preserve">. </w:t>
      </w:r>
      <w:r w:rsidRPr="00790D01">
        <w:rPr>
          <w:rStyle w:val="StyleUnderline"/>
        </w:rPr>
        <w:t>Digital technology is</w:t>
      </w:r>
      <w:r w:rsidRPr="00790D01">
        <w:rPr>
          <w:sz w:val="16"/>
        </w:rPr>
        <w:t xml:space="preserve"> </w:t>
      </w:r>
      <w:r w:rsidRPr="00790D01">
        <w:rPr>
          <w:rStyle w:val="Emphasis"/>
        </w:rPr>
        <w:t>due to level off</w:t>
      </w:r>
      <w:r w:rsidRPr="00790D01">
        <w:rPr>
          <w:sz w:val="16"/>
        </w:rPr>
        <w:t xml:space="preserve"> </w:t>
      </w:r>
      <w:r w:rsidRPr="00790D01">
        <w:rPr>
          <w:rStyle w:val="StyleUnderline"/>
        </w:rPr>
        <w:t>in its maturity phase</w:t>
      </w:r>
      <w:r w:rsidRPr="00790D01">
        <w:rPr>
          <w:sz w:val="16"/>
        </w:rPr>
        <w:t>.</w:t>
      </w:r>
    </w:p>
    <w:p w14:paraId="1F7D8E44" w14:textId="77777777" w:rsidR="00964111" w:rsidRDefault="00964111" w:rsidP="00964111">
      <w:pPr>
        <w:pStyle w:val="Heading3"/>
      </w:pPr>
      <w:bookmarkStart w:id="10" w:name="_Hlk82417150"/>
      <w:r>
        <w:t>1AR – No Link – Separations Evolve/Rulemaking Good</w:t>
      </w:r>
    </w:p>
    <w:p w14:paraId="2EC78D10" w14:textId="77777777" w:rsidR="00964111" w:rsidRPr="00C00601" w:rsidRDefault="00964111" w:rsidP="00964111">
      <w:pPr>
        <w:pStyle w:val="Heading4"/>
        <w:tabs>
          <w:tab w:val="num" w:pos="567"/>
          <w:tab w:val="num" w:pos="720"/>
        </w:tabs>
        <w:rPr>
          <w:rFonts w:cs="Arial"/>
        </w:rPr>
      </w:pPr>
      <w:r w:rsidRPr="00C00601">
        <w:rPr>
          <w:rFonts w:cs="Arial"/>
        </w:rPr>
        <w:t xml:space="preserve">FTC expertise prevents deterrence of pro-competitive conduct. </w:t>
      </w:r>
    </w:p>
    <w:p w14:paraId="387B67CB" w14:textId="77777777" w:rsidR="00964111" w:rsidRPr="00C00601" w:rsidRDefault="00964111" w:rsidP="00964111">
      <w:r w:rsidRPr="00C00601">
        <w:rPr>
          <w:rStyle w:val="Style13ptBold"/>
        </w:rPr>
        <w:t>First &amp; Fox ’20</w:t>
      </w:r>
      <w:r w:rsidRPr="00C00601">
        <w:t xml:space="preserve"> [Harry; Professor of Trade Regulation @ NYU; and Eleanor; Professor of Law @ NYU; “We Need Rules to Rein in Big Tech”; NYU Law and Economic Research Paper Series, Working Paper No. 20-46; AS]</w:t>
      </w:r>
    </w:p>
    <w:p w14:paraId="7149AD6F" w14:textId="77777777" w:rsidR="00964111" w:rsidRPr="00C00601" w:rsidRDefault="00964111" w:rsidP="00964111">
      <w:pPr>
        <w:rPr>
          <w:sz w:val="16"/>
        </w:rPr>
      </w:pPr>
      <w:r w:rsidRPr="00B01DDA">
        <w:rPr>
          <w:rStyle w:val="Emphasis"/>
          <w:highlight w:val="yellow"/>
        </w:rPr>
        <w:t>Big Tech</w:t>
      </w:r>
      <w:r w:rsidRPr="00B01DDA">
        <w:rPr>
          <w:sz w:val="16"/>
          <w:highlight w:val="yellow"/>
        </w:rPr>
        <w:t xml:space="preserve"> </w:t>
      </w:r>
      <w:r w:rsidRPr="00B01DDA">
        <w:rPr>
          <w:rStyle w:val="StyleUnderline"/>
          <w:highlight w:val="yellow"/>
        </w:rPr>
        <w:t>argues</w:t>
      </w:r>
      <w:r w:rsidRPr="00C00601">
        <w:rPr>
          <w:sz w:val="16"/>
        </w:rPr>
        <w:t xml:space="preserve"> that </w:t>
      </w:r>
      <w:r w:rsidRPr="00B01DDA">
        <w:rPr>
          <w:rStyle w:val="Emphasis"/>
          <w:highlight w:val="yellow"/>
        </w:rPr>
        <w:t>rule-making</w:t>
      </w:r>
      <w:r w:rsidRPr="00C00601">
        <w:rPr>
          <w:sz w:val="16"/>
        </w:rPr>
        <w:t xml:space="preserve"> is a wrong tack because antitrust violations are complicated and rule-making is blunt. They argue that </w:t>
      </w:r>
      <w:r w:rsidRPr="00C00601">
        <w:rPr>
          <w:rStyle w:val="StyleUnderline"/>
        </w:rPr>
        <w:t>rules</w:t>
      </w:r>
      <w:r w:rsidRPr="00C00601">
        <w:rPr>
          <w:sz w:val="16"/>
        </w:rPr>
        <w:t xml:space="preserve"> are likely to reach too far; they </w:t>
      </w:r>
      <w:r w:rsidRPr="00B01DDA">
        <w:rPr>
          <w:rStyle w:val="StyleUnderline"/>
          <w:highlight w:val="yellow"/>
        </w:rPr>
        <w:t>may</w:t>
      </w:r>
      <w:r w:rsidRPr="00B01DDA">
        <w:rPr>
          <w:sz w:val="16"/>
          <w:highlight w:val="yellow"/>
        </w:rPr>
        <w:t xml:space="preserve"> </w:t>
      </w:r>
      <w:r w:rsidRPr="00B01DDA">
        <w:rPr>
          <w:rStyle w:val="Emphasis"/>
          <w:highlight w:val="yellow"/>
        </w:rPr>
        <w:t>prohibit conduct</w:t>
      </w:r>
      <w:r w:rsidRPr="00B01DDA">
        <w:rPr>
          <w:sz w:val="16"/>
          <w:highlight w:val="yellow"/>
        </w:rPr>
        <w:t xml:space="preserve"> </w:t>
      </w:r>
      <w:r w:rsidRPr="00B01DDA">
        <w:rPr>
          <w:rStyle w:val="StyleUnderline"/>
          <w:highlight w:val="yellow"/>
        </w:rPr>
        <w:t>that is pro-competitive</w:t>
      </w:r>
      <w:r w:rsidRPr="00C00601">
        <w:rPr>
          <w:rStyle w:val="StyleUnderline"/>
        </w:rPr>
        <w:t>, efficient, and innovative</w:t>
      </w:r>
      <w:r w:rsidRPr="00C00601">
        <w:rPr>
          <w:sz w:val="16"/>
        </w:rPr>
        <w:t xml:space="preserve">. </w:t>
      </w:r>
      <w:r w:rsidRPr="00B01DDA">
        <w:rPr>
          <w:rStyle w:val="Emphasis"/>
          <w:highlight w:val="yellow"/>
        </w:rPr>
        <w:t>We do not worry</w:t>
      </w:r>
      <w:r w:rsidRPr="00C00601">
        <w:rPr>
          <w:sz w:val="16"/>
        </w:rPr>
        <w:t xml:space="preserve">. Thanks to the Congressional hearings and hearings by the FTC, we have a good deal of information and a good start. </w:t>
      </w:r>
      <w:r w:rsidRPr="00C00601">
        <w:rPr>
          <w:rStyle w:val="StyleUnderline"/>
        </w:rPr>
        <w:t xml:space="preserve">The </w:t>
      </w:r>
      <w:r w:rsidRPr="00B01DDA">
        <w:rPr>
          <w:rStyle w:val="StyleUnderline"/>
          <w:highlight w:val="yellow"/>
        </w:rPr>
        <w:t xml:space="preserve">FTC has </w:t>
      </w:r>
      <w:r w:rsidRPr="00B01DDA">
        <w:rPr>
          <w:rStyle w:val="Emphasis"/>
          <w:highlight w:val="yellow"/>
        </w:rPr>
        <w:t>strong expertise</w:t>
      </w:r>
      <w:r w:rsidRPr="00B01DDA">
        <w:rPr>
          <w:sz w:val="16"/>
          <w:highlight w:val="yellow"/>
        </w:rPr>
        <w:t xml:space="preserve"> </w:t>
      </w:r>
      <w:r w:rsidRPr="00B01DDA">
        <w:rPr>
          <w:rStyle w:val="StyleUnderline"/>
          <w:highlight w:val="yellow"/>
        </w:rPr>
        <w:t>and</w:t>
      </w:r>
      <w:r w:rsidRPr="00C00601">
        <w:rPr>
          <w:sz w:val="16"/>
        </w:rPr>
        <w:t xml:space="preserve"> we are confident that the </w:t>
      </w:r>
      <w:r w:rsidRPr="00B01DDA">
        <w:rPr>
          <w:rStyle w:val="StyleUnderline"/>
          <w:highlight w:val="yellow"/>
        </w:rPr>
        <w:t>Commissioners</w:t>
      </w:r>
      <w:r w:rsidRPr="00C00601">
        <w:rPr>
          <w:rStyle w:val="StyleUnderline"/>
        </w:rPr>
        <w:t xml:space="preserve"> and staff </w:t>
      </w:r>
      <w:r w:rsidRPr="00B01DDA">
        <w:rPr>
          <w:rStyle w:val="StyleUnderline"/>
          <w:highlight w:val="yellow"/>
        </w:rPr>
        <w:t>will listen carefully at</w:t>
      </w:r>
      <w:r w:rsidRPr="00B01DDA">
        <w:rPr>
          <w:sz w:val="16"/>
          <w:highlight w:val="yellow"/>
        </w:rPr>
        <w:t xml:space="preserve"> </w:t>
      </w:r>
      <w:r w:rsidRPr="00B01DDA">
        <w:rPr>
          <w:rStyle w:val="Emphasis"/>
          <w:highlight w:val="yellow"/>
        </w:rPr>
        <w:t>rule-making hearings</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StyleUnderline"/>
          <w:highlight w:val="yellow"/>
        </w:rPr>
        <w:t>produce</w:t>
      </w:r>
      <w:r w:rsidRPr="00C00601">
        <w:rPr>
          <w:rStyle w:val="StyleUnderline"/>
        </w:rPr>
        <w:t xml:space="preserve"> </w:t>
      </w:r>
      <w:r w:rsidRPr="00B01DDA">
        <w:rPr>
          <w:rStyle w:val="StyleUnderline"/>
          <w:highlight w:val="yellow"/>
        </w:rPr>
        <w:t>rules that are</w:t>
      </w:r>
      <w:r w:rsidRPr="00C00601">
        <w:rPr>
          <w:rStyle w:val="StyleUnderline"/>
        </w:rPr>
        <w:t xml:space="preserve"> </w:t>
      </w:r>
      <w:r w:rsidRPr="00C00601">
        <w:rPr>
          <w:rStyle w:val="Emphasis"/>
        </w:rPr>
        <w:t>sound</w:t>
      </w:r>
      <w:r w:rsidRPr="00C00601">
        <w:rPr>
          <w:sz w:val="16"/>
        </w:rPr>
        <w:t xml:space="preserve">, </w:t>
      </w:r>
      <w:r w:rsidRPr="00B01DDA">
        <w:rPr>
          <w:rStyle w:val="StyleUnderline"/>
          <w:highlight w:val="yellow"/>
        </w:rPr>
        <w:t xml:space="preserve">not </w:t>
      </w:r>
      <w:r w:rsidRPr="00B01DDA">
        <w:rPr>
          <w:rStyle w:val="Emphasis"/>
          <w:highlight w:val="yellow"/>
        </w:rPr>
        <w:t>overly broad</w:t>
      </w:r>
      <w:r w:rsidRPr="00B01DDA">
        <w:rPr>
          <w:rStyle w:val="StyleUnderline"/>
          <w:highlight w:val="yellow"/>
        </w:rPr>
        <w:t>, and</w:t>
      </w:r>
      <w:r w:rsidRPr="00C00601">
        <w:rPr>
          <w:rStyle w:val="StyleUnderline"/>
        </w:rPr>
        <w:t xml:space="preserve"> </w:t>
      </w:r>
      <w:r w:rsidRPr="00C00601">
        <w:rPr>
          <w:rStyle w:val="Emphasis"/>
        </w:rPr>
        <w:t xml:space="preserve">sufficiently </w:t>
      </w:r>
      <w:r w:rsidRPr="00B01DDA">
        <w:rPr>
          <w:rStyle w:val="Emphasis"/>
          <w:highlight w:val="yellow"/>
        </w:rPr>
        <w:t>flexible</w:t>
      </w:r>
      <w:r w:rsidRPr="00C00601">
        <w:rPr>
          <w:sz w:val="16"/>
        </w:rPr>
        <w:t xml:space="preserve">. </w:t>
      </w:r>
      <w:bookmarkEnd w:id="10"/>
    </w:p>
    <w:p w14:paraId="576A55B2" w14:textId="77777777" w:rsidR="00964111" w:rsidRDefault="00964111" w:rsidP="00964111">
      <w:pPr>
        <w:pStyle w:val="Heading3"/>
        <w:rPr>
          <w:rFonts w:cs="Arial"/>
        </w:rPr>
      </w:pPr>
      <w:r>
        <w:rPr>
          <w:rFonts w:cs="Arial"/>
        </w:rPr>
        <w:t>1AR – Link Turn – Small Firms Key</w:t>
      </w:r>
    </w:p>
    <w:p w14:paraId="25668301" w14:textId="77777777" w:rsidR="00964111" w:rsidRPr="002D25A7" w:rsidRDefault="00964111" w:rsidP="00964111">
      <w:pPr>
        <w:pStyle w:val="Heading4"/>
        <w:numPr>
          <w:ilvl w:val="0"/>
          <w:numId w:val="34"/>
        </w:numPr>
        <w:tabs>
          <w:tab w:val="num" w:pos="360"/>
        </w:tabs>
        <w:ind w:left="720"/>
      </w:pPr>
      <w:r>
        <w:t xml:space="preserve">Even </w:t>
      </w:r>
      <w:r w:rsidRPr="00885BB3">
        <w:rPr>
          <w:u w:val="single"/>
        </w:rPr>
        <w:t>inefficient</w:t>
      </w:r>
      <w:r>
        <w:t xml:space="preserve"> small firms are </w:t>
      </w:r>
      <w:r w:rsidRPr="00885BB3">
        <w:rPr>
          <w:u w:val="single"/>
        </w:rPr>
        <w:t>better</w:t>
      </w:r>
      <w:r>
        <w:t xml:space="preserve">. </w:t>
      </w:r>
    </w:p>
    <w:p w14:paraId="68BC8212" w14:textId="77777777" w:rsidR="00964111" w:rsidRPr="00D572B7" w:rsidRDefault="00964111" w:rsidP="00964111">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22D6DC09" w14:textId="77777777" w:rsidR="00964111" w:rsidRPr="001604A3" w:rsidRDefault="00964111" w:rsidP="00964111">
      <w:pPr>
        <w:rPr>
          <w:rStyle w:val="Emphasis"/>
        </w:rPr>
      </w:pPr>
      <w:r w:rsidRPr="00FB7E12">
        <w:rPr>
          <w:rStyle w:val="Emphasis"/>
        </w:rPr>
        <w:t>B. Defense of Dominant</w:t>
      </w:r>
      <w:r w:rsidRPr="001604A3">
        <w:rPr>
          <w:rStyle w:val="Emphasis"/>
        </w:rPr>
        <w:t xml:space="preserve"> Position</w:t>
      </w:r>
    </w:p>
    <w:p w14:paraId="27C40389" w14:textId="77777777" w:rsidR="00964111" w:rsidRPr="00AC2A94" w:rsidRDefault="00964111" w:rsidP="00964111">
      <w:pPr>
        <w:rPr>
          <w:rStyle w:val="StyleUnderline"/>
        </w:rPr>
      </w:pPr>
      <w:r w:rsidRPr="003F69E7">
        <w:rPr>
          <w:sz w:val="16"/>
        </w:rPr>
        <w:t xml:space="preserve">Before discussing specific business practices, it is instructive to consider the antitrust treatment of dominant firms in innovative markets more generally. One of the most basic, underlying policy trade-offs is developed in Segal and Whinston (2007). They point out that stricter antitrust policy will increase the profits of an entrant at the expense of the incumbent. Segal and Whinston ask how shifting profits in this manner affects innovation. Their key point is that today’s successful entrant can grow to be tomorrow’s dominant incumbent. In their basic model, that is inevitable, as today’s entrant leapfrogs the incumbent, swapping places and becomes tomorrow’s incumbent. In that model, Segal and Whinston carry out the counterfactual we describe above by altering only the ability to exclude the entrant. </w:t>
      </w:r>
      <w:r w:rsidRPr="00AC2A94">
        <w:rPr>
          <w:rStyle w:val="StyleUnderline"/>
        </w:rPr>
        <w:t xml:space="preserve">They show that </w:t>
      </w:r>
      <w:r w:rsidRPr="00A33FC8">
        <w:rPr>
          <w:rStyle w:val="Emphasis"/>
        </w:rPr>
        <w:t xml:space="preserve">stricter </w:t>
      </w:r>
      <w:r w:rsidRPr="00B01DDA">
        <w:rPr>
          <w:rStyle w:val="Emphasis"/>
          <w:highlight w:val="yellow"/>
        </w:rPr>
        <w:t xml:space="preserve">antitrust </w:t>
      </w:r>
      <w:r w:rsidRPr="00A33FC8">
        <w:rPr>
          <w:rStyle w:val="Emphasis"/>
        </w:rPr>
        <w:t>enforcement</w:t>
      </w:r>
      <w:r w:rsidRPr="00A33FC8">
        <w:rPr>
          <w:rStyle w:val="StyleUnderline"/>
        </w:rPr>
        <w:t xml:space="preserve"> </w:t>
      </w:r>
      <w:r w:rsidRPr="00B01DDA">
        <w:rPr>
          <w:rStyle w:val="StyleUnderline"/>
          <w:highlight w:val="yellow"/>
        </w:rPr>
        <w:t>promotes innovation</w:t>
      </w:r>
      <w:r w:rsidRPr="00AC2A94">
        <w:rPr>
          <w:rStyle w:val="StyleUnderline"/>
        </w:rPr>
        <w:t xml:space="preserve"> “precisely </w:t>
      </w:r>
      <w:r w:rsidRPr="00B01DDA">
        <w:rPr>
          <w:rStyle w:val="StyleUnderline"/>
          <w:highlight w:val="yellow"/>
        </w:rPr>
        <w:t>when it raises the</w:t>
      </w:r>
      <w:r w:rsidRPr="00AC2A94">
        <w:rPr>
          <w:rStyle w:val="StyleUnderline"/>
        </w:rPr>
        <w:t xml:space="preserve"> incremental </w:t>
      </w:r>
      <w:r w:rsidRPr="00B01DDA">
        <w:rPr>
          <w:rStyle w:val="StyleUnderline"/>
          <w:highlight w:val="yellow"/>
        </w:rPr>
        <w:t xml:space="preserve">expected </w:t>
      </w:r>
      <w:r w:rsidRPr="00A33FC8">
        <w:rPr>
          <w:rStyle w:val="Emphasis"/>
          <w:highlight w:val="yellow"/>
        </w:rPr>
        <w:t>discounted profits</w:t>
      </w:r>
      <w:r w:rsidRPr="00AC2A94">
        <w:rPr>
          <w:rStyle w:val="StyleUnderline"/>
        </w:rPr>
        <w:t xml:space="preserve"> over an innovation’s lifetime”</w:t>
      </w:r>
      <w:r w:rsidRPr="003F69E7">
        <w:rPr>
          <w:sz w:val="16"/>
        </w:rPr>
        <w:t xml:space="preserve"> (1707). Similarly, Gans (2011) </w:t>
      </w:r>
      <w:r w:rsidRPr="00AC2A94">
        <w:rPr>
          <w:rStyle w:val="StyleUnderline"/>
        </w:rPr>
        <w:t xml:space="preserve">argues that </w:t>
      </w:r>
      <w:r w:rsidRPr="00A33FC8">
        <w:rPr>
          <w:rStyle w:val="StyleUnderline"/>
        </w:rPr>
        <w:t>a “static” analysis can often give the right answer regarding innovation.</w:t>
      </w:r>
    </w:p>
    <w:p w14:paraId="25C87670" w14:textId="77777777" w:rsidR="00964111" w:rsidRPr="003F69E7" w:rsidRDefault="00964111" w:rsidP="00964111">
      <w:pPr>
        <w:rPr>
          <w:sz w:val="16"/>
        </w:rPr>
      </w:pPr>
      <w:r w:rsidRPr="003F69E7">
        <w:rPr>
          <w:sz w:val="16"/>
        </w:rPr>
        <w:t xml:space="preserve">There are a variety of </w:t>
      </w:r>
      <w:r w:rsidRPr="00AC2A94">
        <w:rPr>
          <w:rStyle w:val="Emphasis"/>
        </w:rPr>
        <w:t xml:space="preserve">types of </w:t>
      </w:r>
      <w:r w:rsidRPr="001604A3">
        <w:rPr>
          <w:rStyle w:val="Emphasis"/>
        </w:rPr>
        <w:t>conduct that a dominant firm can use to exclude a rival that threatens its market power</w:t>
      </w:r>
      <w:r w:rsidRPr="003F69E7">
        <w:rPr>
          <w:sz w:val="16"/>
        </w:rPr>
        <w:t xml:space="preserve">. </w:t>
      </w:r>
      <w:r w:rsidRPr="001604A3">
        <w:rPr>
          <w:rStyle w:val="StyleUnderline"/>
        </w:rPr>
        <w:t>These include tying (as in the US Microsoft case), exclusive dealing, loyalty rebates, and mostfavored nation (</w:t>
      </w:r>
      <w:r w:rsidRPr="001604A3">
        <w:rPr>
          <w:rStyle w:val="Emphasis"/>
        </w:rPr>
        <w:t>MFN) provisions.</w:t>
      </w:r>
      <w:r w:rsidRPr="003F69E7">
        <w:rPr>
          <w:sz w:val="16"/>
        </w:rPr>
        <w:t xml:space="preserve">58 In platform markets, conduct aimed at hindering multihoming on one side of the market may be a particularly effective exclusionary strategy. </w:t>
      </w:r>
      <w:r w:rsidRPr="001604A3">
        <w:rPr>
          <w:rStyle w:val="StyleUnderline"/>
        </w:rPr>
        <w:t>Multihoming is a strategy that encourages innovation competition because it raises contestability: consumers operating on more than one platform can more easily shift share to a more innovative product</w:t>
      </w:r>
      <w:r w:rsidRPr="003F69E7">
        <w:rPr>
          <w:sz w:val="16"/>
        </w:rPr>
        <w:t>. Therefore, policies by a dominant firm that discourage multihoming on one side of the market can have an adverse effect on innovation akin to traditional exclusive dealing arrangements. For example, imagine what would happen if Uber prohibited its drivers from driving for another platform. Because Uber is larger than Lyft, that rule would likely cause most drivers to “single home” (i.e., to drive exclusively) for Uber. That would lower the number of drivers available on Lyft and might well increase wait times on Lyft, causing Lyft to be less attractive to consumers. In the short term, contestability would fall, as an innovation on the Lyft platform would be less visible to consumers, because more of them would single-home on Uber. In addition, if Lyft were to exit some areas, Uber would feel less competitive pressure on price and on innovation in those markets.</w:t>
      </w:r>
    </w:p>
    <w:p w14:paraId="16746E19" w14:textId="77777777" w:rsidR="00964111" w:rsidRPr="00AC2A94" w:rsidRDefault="00964111" w:rsidP="00964111">
      <w:pPr>
        <w:rPr>
          <w:rStyle w:val="StyleUnderline"/>
        </w:rPr>
      </w:pPr>
      <w:r w:rsidRPr="00B01DDA">
        <w:rPr>
          <w:rStyle w:val="StyleUnderline"/>
          <w:highlight w:val="yellow"/>
        </w:rPr>
        <w:t xml:space="preserve">Exclusion of a </w:t>
      </w:r>
      <w:r w:rsidRPr="00A33FC8">
        <w:rPr>
          <w:rStyle w:val="Emphasis"/>
          <w:highlight w:val="yellow"/>
        </w:rPr>
        <w:t>disruptive entrant</w:t>
      </w:r>
      <w:r w:rsidRPr="00AC2A94">
        <w:rPr>
          <w:rStyle w:val="StyleUnderline"/>
        </w:rPr>
        <w:t xml:space="preserve"> inherently </w:t>
      </w:r>
      <w:r w:rsidRPr="00B01DDA">
        <w:rPr>
          <w:rStyle w:val="StyleUnderline"/>
          <w:highlight w:val="yellow"/>
        </w:rPr>
        <w:t>harms</w:t>
      </w:r>
      <w:r w:rsidRPr="00AC2A94">
        <w:rPr>
          <w:rStyle w:val="StyleUnderline"/>
        </w:rPr>
        <w:t xml:space="preserve"> the </w:t>
      </w:r>
      <w:r w:rsidRPr="00B01DDA">
        <w:rPr>
          <w:rStyle w:val="Emphasis"/>
          <w:highlight w:val="yellow"/>
        </w:rPr>
        <w:t>competitive process</w:t>
      </w:r>
      <w:r w:rsidRPr="003F69E7">
        <w:rPr>
          <w:sz w:val="16"/>
        </w:rPr>
        <w:t>, even if that disruptive entrant is (currently) less efficient than the dominant firm</w:t>
      </w:r>
      <w:r w:rsidRPr="00AC2A94">
        <w:rPr>
          <w:rStyle w:val="StyleUnderline"/>
        </w:rPr>
        <w:t xml:space="preserve">. Indeed, that </w:t>
      </w:r>
      <w:r w:rsidRPr="00A33FC8">
        <w:rPr>
          <w:rStyle w:val="StyleUnderline"/>
        </w:rPr>
        <w:t>pattern tends to be the norm</w:t>
      </w:r>
      <w:r w:rsidRPr="00AC2A94">
        <w:rPr>
          <w:rStyle w:val="StyleUnderline"/>
        </w:rPr>
        <w:t xml:space="preserve"> in industries subject to significant economies of scale (e.g., due to network effects and/or learning by doing).</w:t>
      </w:r>
      <w:r w:rsidRPr="003F69E7">
        <w:rPr>
          <w:sz w:val="16"/>
        </w:rPr>
        <w:t xml:space="preserve"> </w:t>
      </w:r>
      <w:r w:rsidRPr="00B01DDA">
        <w:rPr>
          <w:rStyle w:val="StyleUnderline"/>
          <w:highlight w:val="yellow"/>
        </w:rPr>
        <w:t>Disrupters that are less efficient</w:t>
      </w:r>
      <w:r w:rsidRPr="00AC2A94">
        <w:rPr>
          <w:rStyle w:val="StyleUnderline"/>
        </w:rPr>
        <w:t xml:space="preserve"> at the outset than the established dominant firm </w:t>
      </w:r>
      <w:r w:rsidRPr="00B01DDA">
        <w:rPr>
          <w:rStyle w:val="StyleUnderline"/>
          <w:highlight w:val="yellow"/>
        </w:rPr>
        <w:t>can</w:t>
      </w:r>
      <w:r w:rsidRPr="00AC2A94">
        <w:rPr>
          <w:rStyle w:val="StyleUnderline"/>
        </w:rPr>
        <w:t xml:space="preserve"> still </w:t>
      </w:r>
      <w:r w:rsidRPr="00B01DDA">
        <w:rPr>
          <w:rStyle w:val="StyleUnderline"/>
          <w:highlight w:val="yellow"/>
        </w:rPr>
        <w:t xml:space="preserve">pose a grave </w:t>
      </w:r>
      <w:r w:rsidRPr="00A33FC8">
        <w:rPr>
          <w:rStyle w:val="Emphasis"/>
          <w:highlight w:val="yellow"/>
        </w:rPr>
        <w:t>competitive threat</w:t>
      </w:r>
      <w:r w:rsidRPr="00AC2A94">
        <w:rPr>
          <w:rStyle w:val="StyleUnderline"/>
        </w:rPr>
        <w:t xml:space="preserve"> to the incumbent,</w:t>
      </w:r>
      <w:r w:rsidRPr="003F69E7">
        <w:rPr>
          <w:sz w:val="16"/>
        </w:rPr>
        <w:t xml:space="preserve"> </w:t>
      </w:r>
      <w:r w:rsidRPr="00A33FC8">
        <w:rPr>
          <w:rStyle w:val="StyleUnderline"/>
          <w:highlight w:val="yellow"/>
        </w:rPr>
        <w:t xml:space="preserve">because they </w:t>
      </w:r>
      <w:r w:rsidRPr="00A33FC8">
        <w:rPr>
          <w:rStyle w:val="Emphasis"/>
          <w:highlight w:val="yellow"/>
        </w:rPr>
        <w:t>have</w:t>
      </w:r>
      <w:r w:rsidRPr="00A33FC8">
        <w:rPr>
          <w:rStyle w:val="StyleUnderline"/>
          <w:highlight w:val="yellow"/>
        </w:rPr>
        <w:t xml:space="preserve"> </w:t>
      </w:r>
      <w:r w:rsidRPr="00A33FC8">
        <w:rPr>
          <w:rStyle w:val="Emphasis"/>
          <w:highlight w:val="yellow"/>
        </w:rPr>
        <w:t>countervailing characteristics</w:t>
      </w:r>
      <w:r w:rsidRPr="00A33FC8">
        <w:rPr>
          <w:rStyle w:val="StyleUnderline"/>
          <w:highlight w:val="yellow"/>
        </w:rPr>
        <w:t xml:space="preserve"> that appeal </w:t>
      </w:r>
      <w:r w:rsidRPr="00B01DDA">
        <w:rPr>
          <w:rStyle w:val="StyleUnderline"/>
          <w:highlight w:val="yellow"/>
        </w:rPr>
        <w:t xml:space="preserve">to </w:t>
      </w:r>
      <w:r w:rsidRPr="00A33FC8">
        <w:rPr>
          <w:rStyle w:val="StyleUnderline"/>
          <w:highlight w:val="yellow"/>
        </w:rPr>
        <w:t>consumers, or</w:t>
      </w:r>
      <w:r w:rsidRPr="00AC2A94">
        <w:rPr>
          <w:rStyle w:val="StyleUnderline"/>
        </w:rPr>
        <w:t xml:space="preserve"> their </w:t>
      </w:r>
      <w:r w:rsidRPr="00B01DDA">
        <w:rPr>
          <w:rStyle w:val="StyleUnderline"/>
          <w:highlight w:val="yellow"/>
        </w:rPr>
        <w:t xml:space="preserve">efficiencies </w:t>
      </w:r>
      <w:r w:rsidRPr="00A33FC8">
        <w:rPr>
          <w:rStyle w:val="StyleUnderline"/>
        </w:rPr>
        <w:t xml:space="preserve">will </w:t>
      </w:r>
      <w:r w:rsidRPr="00A33FC8">
        <w:rPr>
          <w:rStyle w:val="StyleUnderline"/>
          <w:highlight w:val="yellow"/>
        </w:rPr>
        <w:t>improve as they gain experience</w:t>
      </w:r>
      <w:r w:rsidRPr="00A33FC8">
        <w:rPr>
          <w:rStyle w:val="StyleUnderline"/>
        </w:rPr>
        <w:t xml:space="preserve"> and scale</w:t>
      </w:r>
      <w:r w:rsidRPr="00A33FC8">
        <w:rPr>
          <w:sz w:val="16"/>
        </w:rPr>
        <w:t>. Regardless</w:t>
      </w:r>
      <w:r w:rsidRPr="003F69E7">
        <w:rPr>
          <w:sz w:val="16"/>
        </w:rPr>
        <w:t xml:space="preserve"> of an entrant’s current level of efficiency, </w:t>
      </w:r>
      <w:r w:rsidRPr="00AC2A94">
        <w:rPr>
          <w:rStyle w:val="StyleUnderline"/>
        </w:rPr>
        <w:t xml:space="preserve">the </w:t>
      </w:r>
      <w:r w:rsidRPr="00A33FC8">
        <w:rPr>
          <w:rStyle w:val="StyleUnderline"/>
        </w:rPr>
        <w:t>competitive process requires they not be squashed by conduct that does not</w:t>
      </w:r>
      <w:r w:rsidRPr="00AC2A94">
        <w:rPr>
          <w:rStyle w:val="StyleUnderline"/>
        </w:rPr>
        <w:t xml:space="preserve"> constitute competition on merit, which can include conduct that would not make economic sense if not for its exclusionary impact on competitors.</w:t>
      </w:r>
    </w:p>
    <w:p w14:paraId="0BB06C88" w14:textId="77777777" w:rsidR="00964111" w:rsidRPr="003F69E7" w:rsidRDefault="00964111" w:rsidP="00964111">
      <w:pPr>
        <w:rPr>
          <w:sz w:val="16"/>
        </w:rPr>
      </w:pPr>
      <w:r w:rsidRPr="003F69E7">
        <w:rPr>
          <w:sz w:val="16"/>
        </w:rPr>
        <w:t xml:space="preserve">Some of the hardest and most important questions in this area relate to business conduct alleged to exclude nascent competitors. Because the nascent competitor’s success can be highly uncertain, for its exclusion to have a large effect on expected consumer welfare, the value of the increased competition in the event of its success must be large. This is most likely to be the case when the incumbent has substantial and durable market power. If consumers have limited options, then even a small chance of the arrival of an effective second choice can be very valuable to them. This observation suggests the use of a sliding scale to assess the impact of challenged business practices on competition: </w:t>
      </w:r>
      <w:r w:rsidRPr="00A33FC8">
        <w:rPr>
          <w:rStyle w:val="StyleUnderline"/>
        </w:rPr>
        <w:t>the greater and more durable the incumbent’s market power</w:t>
      </w:r>
      <w:r w:rsidRPr="00A33FC8">
        <w:rPr>
          <w:sz w:val="16"/>
        </w:rPr>
        <w:t xml:space="preserve"> is, the </w:t>
      </w:r>
      <w:r w:rsidRPr="00A33FC8">
        <w:rPr>
          <w:rStyle w:val="StyleUnderline"/>
        </w:rPr>
        <w:t xml:space="preserve">lower the chance of success </w:t>
      </w:r>
      <w:r w:rsidRPr="00A33FC8">
        <w:rPr>
          <w:rStyle w:val="Emphasis"/>
        </w:rPr>
        <w:t>by the entrant</w:t>
      </w:r>
      <w:r w:rsidRPr="00A33FC8">
        <w:rPr>
          <w:rStyle w:val="StyleUnderline"/>
        </w:rPr>
        <w:t xml:space="preserve"> required for that entrant to warrant protection from exclusionary conduct.</w:t>
      </w:r>
      <w:r w:rsidRPr="00A33FC8">
        <w:rPr>
          <w:sz w:val="16"/>
        </w:rPr>
        <w:t xml:space="preserve"> This principle</w:t>
      </w:r>
      <w:r w:rsidRPr="003F69E7">
        <w:rPr>
          <w:sz w:val="16"/>
        </w:rPr>
        <w:t xml:space="preserve"> is essentially the same to the one we developed in connection with mergers involving uncertain pipeline products and potential challengers to a dominant firm.</w:t>
      </w:r>
    </w:p>
    <w:p w14:paraId="0A4060C5" w14:textId="77777777" w:rsidR="00964111" w:rsidRPr="00845DC8" w:rsidRDefault="00964111" w:rsidP="00964111">
      <w:pPr>
        <w:pStyle w:val="Heading4"/>
        <w:numPr>
          <w:ilvl w:val="0"/>
          <w:numId w:val="34"/>
        </w:numPr>
        <w:tabs>
          <w:tab w:val="num" w:pos="360"/>
        </w:tabs>
        <w:ind w:left="720"/>
      </w:pPr>
      <w:r>
        <w:t xml:space="preserve">Best </w:t>
      </w:r>
      <w:r w:rsidRPr="00885BB3">
        <w:rPr>
          <w:u w:val="single"/>
        </w:rPr>
        <w:t>economic research</w:t>
      </w:r>
      <w:r>
        <w:t xml:space="preserve"> goes aff. </w:t>
      </w:r>
    </w:p>
    <w:p w14:paraId="62CD245B" w14:textId="77777777" w:rsidR="00964111" w:rsidRPr="00765294" w:rsidRDefault="00964111" w:rsidP="00964111">
      <w:r w:rsidRPr="00765294">
        <w:rPr>
          <w:rStyle w:val="Style13ptBold"/>
        </w:rPr>
        <w:t>Horton ’21</w:t>
      </w:r>
      <w:r>
        <w:rPr>
          <w:shd w:val="clear" w:color="auto" w:fill="FFFFFF"/>
        </w:rPr>
        <w:t xml:space="preserve"> [Thomas; </w:t>
      </w:r>
      <w:r>
        <w:t>Professor of Law and Heidepriem Trial Advocacy Fellow @ University of South Dakota Knudson School of Law;</w:t>
      </w:r>
      <w:r>
        <w:rPr>
          <w:shd w:val="clear" w:color="auto" w:fill="FFFFFF"/>
        </w:rPr>
        <w:t xml:space="preserve"> “Innovation and Antitrust: An Evolutionary and Historical Perspective,” </w:t>
      </w:r>
      <w:r>
        <w:rPr>
          <w:i/>
          <w:iCs/>
          <w:shd w:val="clear" w:color="auto" w:fill="FFFFFF"/>
        </w:rPr>
        <w:t>Concurrences: Libor Amicorum for Prof. Herbert Hovenkamp of U. Penn School of Law</w:t>
      </w:r>
      <w:r>
        <w:rPr>
          <w:shd w:val="clear" w:color="auto" w:fill="FFFFFF"/>
        </w:rPr>
        <w:t>; AS]</w:t>
      </w:r>
    </w:p>
    <w:p w14:paraId="72F89923" w14:textId="77777777" w:rsidR="00964111" w:rsidRPr="00A2226B" w:rsidRDefault="00964111" w:rsidP="00964111">
      <w:pPr>
        <w:rPr>
          <w:sz w:val="16"/>
        </w:rPr>
      </w:pPr>
      <w:r w:rsidRPr="00A2226B">
        <w:rPr>
          <w:sz w:val="16"/>
        </w:rPr>
        <w:t>2. Antitrust critics of Schumpeter</w:t>
      </w:r>
    </w:p>
    <w:p w14:paraId="4617CB00" w14:textId="77777777" w:rsidR="00964111" w:rsidRPr="00A2226B" w:rsidRDefault="00964111" w:rsidP="00964111">
      <w:pPr>
        <w:rPr>
          <w:sz w:val="16"/>
        </w:rPr>
      </w:pPr>
      <w:r w:rsidRPr="00885BB3">
        <w:rPr>
          <w:rStyle w:val="Emphasis"/>
        </w:rPr>
        <w:t>Schumpeter’s thesis</w:t>
      </w:r>
      <w:r w:rsidRPr="00885BB3">
        <w:rPr>
          <w:sz w:val="16"/>
        </w:rPr>
        <w:t xml:space="preserve"> that economic concentration fosters innovation because monopolists and dominant firms have the requisite resources to invest in innovation and hedge against failed efforts </w:t>
      </w:r>
      <w:r w:rsidRPr="00885BB3">
        <w:rPr>
          <w:rStyle w:val="StyleUnderline"/>
        </w:rPr>
        <w:t xml:space="preserve">has </w:t>
      </w:r>
      <w:r w:rsidRPr="00885BB3">
        <w:rPr>
          <w:rStyle w:val="Emphasis"/>
        </w:rPr>
        <w:t>not gained</w:t>
      </w:r>
      <w:r w:rsidRPr="00885BB3">
        <w:rPr>
          <w:sz w:val="16"/>
        </w:rPr>
        <w:t xml:space="preserve"> universal</w:t>
      </w:r>
      <w:r w:rsidRPr="00A2226B">
        <w:rPr>
          <w:sz w:val="16"/>
        </w:rPr>
        <w:t xml:space="preserve"> </w:t>
      </w:r>
      <w:r w:rsidRPr="00845DC8">
        <w:rPr>
          <w:rStyle w:val="StyleUnderline"/>
        </w:rPr>
        <w:t xml:space="preserve">economic or </w:t>
      </w:r>
      <w:r w:rsidRPr="00885BB3">
        <w:rPr>
          <w:rStyle w:val="StyleUnderline"/>
        </w:rPr>
        <w:t>legal support</w:t>
      </w:r>
      <w:r w:rsidRPr="00885BB3">
        <w:rPr>
          <w:sz w:val="16"/>
        </w:rPr>
        <w:t>. Decades after</w:t>
      </w:r>
      <w:r w:rsidRPr="00A2226B">
        <w:rPr>
          <w:sz w:val="16"/>
        </w:rPr>
        <w:t xml:space="preserve"> Schumpeter first propounded his thesis, Nobel Prize – winning economist Kenneth Arrow disputed Schumpeter’s thesis, arguing that </w:t>
      </w:r>
      <w:r w:rsidRPr="00B01DDA">
        <w:rPr>
          <w:rStyle w:val="StyleUnderline"/>
          <w:highlight w:val="yellow"/>
        </w:rPr>
        <w:t>monopolists</w:t>
      </w:r>
      <w:r w:rsidRPr="00A2226B">
        <w:rPr>
          <w:sz w:val="16"/>
        </w:rPr>
        <w:t xml:space="preserve"> actually </w:t>
      </w:r>
      <w:r w:rsidRPr="00885BB3">
        <w:rPr>
          <w:rStyle w:val="StyleUnderline"/>
          <w:highlight w:val="yellow"/>
        </w:rPr>
        <w:t>have</w:t>
      </w:r>
      <w:r w:rsidRPr="00A2226B">
        <w:rPr>
          <w:sz w:val="16"/>
        </w:rPr>
        <w:t xml:space="preserve"> </w:t>
      </w:r>
      <w:r w:rsidRPr="00845DC8">
        <w:rPr>
          <w:rStyle w:val="Emphasis"/>
        </w:rPr>
        <w:t xml:space="preserve">severely </w:t>
      </w:r>
      <w:r w:rsidRPr="00B01DDA">
        <w:rPr>
          <w:rStyle w:val="Emphasis"/>
          <w:highlight w:val="yellow"/>
        </w:rPr>
        <w:t>reduced</w:t>
      </w:r>
      <w:r w:rsidRPr="00B01DDA">
        <w:rPr>
          <w:sz w:val="16"/>
          <w:highlight w:val="yellow"/>
        </w:rPr>
        <w:t xml:space="preserve"> </w:t>
      </w:r>
      <w:r w:rsidRPr="00B01DDA">
        <w:rPr>
          <w:rStyle w:val="StyleUnderline"/>
          <w:highlight w:val="yellow"/>
        </w:rPr>
        <w:t>incentives to innovate</w:t>
      </w:r>
      <w:r w:rsidRPr="00845DC8">
        <w:rPr>
          <w:rStyle w:val="StyleUnderline"/>
        </w:rPr>
        <w:t xml:space="preserve"> because they have </w:t>
      </w:r>
      <w:r w:rsidRPr="00845DC8">
        <w:rPr>
          <w:rStyle w:val="Emphasis"/>
        </w:rPr>
        <w:t>less to gain</w:t>
      </w:r>
      <w:r w:rsidRPr="00A2226B">
        <w:rPr>
          <w:sz w:val="16"/>
        </w:rPr>
        <w:t xml:space="preserve"> </w:t>
      </w:r>
      <w:r w:rsidRPr="00A2226B">
        <w:rPr>
          <w:rStyle w:val="StyleUnderline"/>
        </w:rPr>
        <w:t xml:space="preserve">due to </w:t>
      </w:r>
      <w:r w:rsidRPr="00A2226B">
        <w:rPr>
          <w:rStyle w:val="Emphasis"/>
        </w:rPr>
        <w:t>reduced competition</w:t>
      </w:r>
      <w:r w:rsidRPr="00A2226B">
        <w:rPr>
          <w:sz w:val="16"/>
        </w:rPr>
        <w:t>.71 The famous “Schumpeter v. Arrow debates” have generated an extensive array of outstanding economics and legal literature arguing each side’s merits.72 The outcome of this debate “has important consequences for antitrust policy” because if Arrow is correct, then “antitrust has a much bigger role to play.”73</w:t>
      </w:r>
    </w:p>
    <w:p w14:paraId="19D39F6F" w14:textId="77777777" w:rsidR="00964111" w:rsidRPr="00A2226B" w:rsidRDefault="00964111" w:rsidP="00964111">
      <w:pPr>
        <w:rPr>
          <w:sz w:val="16"/>
        </w:rPr>
      </w:pPr>
      <w:r w:rsidRPr="00A2226B">
        <w:rPr>
          <w:sz w:val="16"/>
        </w:rPr>
        <w:t xml:space="preserve">Following Arrow, an increasing number of economics and legal scholars have sided with Arrow over Schumpeter.74 In 1990, for example, </w:t>
      </w:r>
      <w:r w:rsidRPr="00885BB3">
        <w:rPr>
          <w:sz w:val="16"/>
        </w:rPr>
        <w:t xml:space="preserve">economist Michael Porter argued that “the </w:t>
      </w:r>
      <w:r w:rsidRPr="00885BB3">
        <w:rPr>
          <w:rStyle w:val="StyleUnderline"/>
        </w:rPr>
        <w:t xml:space="preserve">capacity of an industry to </w:t>
      </w:r>
      <w:r w:rsidRPr="00885BB3">
        <w:rPr>
          <w:rStyle w:val="Emphasis"/>
        </w:rPr>
        <w:t>innovate</w:t>
      </w:r>
      <w:r w:rsidRPr="00885BB3">
        <w:rPr>
          <w:sz w:val="16"/>
        </w:rPr>
        <w:t xml:space="preserve"> and upgrade” </w:t>
      </w:r>
      <w:r w:rsidRPr="00885BB3">
        <w:rPr>
          <w:rStyle w:val="StyleUnderline"/>
        </w:rPr>
        <w:t>is tied</w:t>
      </w:r>
      <w:r w:rsidRPr="00885BB3">
        <w:rPr>
          <w:sz w:val="16"/>
        </w:rPr>
        <w:t xml:space="preserve"> directly </w:t>
      </w:r>
      <w:r w:rsidRPr="00885BB3">
        <w:rPr>
          <w:rStyle w:val="StyleUnderline"/>
        </w:rPr>
        <w:t>to</w:t>
      </w:r>
      <w:r w:rsidRPr="00885BB3">
        <w:rPr>
          <w:sz w:val="16"/>
        </w:rPr>
        <w:t xml:space="preserve"> highly localized and diverse </w:t>
      </w:r>
      <w:r w:rsidRPr="00885BB3">
        <w:rPr>
          <w:rStyle w:val="Emphasis"/>
        </w:rPr>
        <w:t>competitive rivals</w:t>
      </w:r>
      <w:r w:rsidRPr="00885BB3">
        <w:rPr>
          <w:sz w:val="16"/>
        </w:rPr>
        <w:t xml:space="preserve"> </w:t>
      </w:r>
      <w:r w:rsidRPr="00885BB3">
        <w:rPr>
          <w:rStyle w:val="StyleUnderline"/>
        </w:rPr>
        <w:t>that</w:t>
      </w:r>
      <w:r w:rsidRPr="00885BB3">
        <w:rPr>
          <w:sz w:val="16"/>
        </w:rPr>
        <w:t xml:space="preserve"> </w:t>
      </w:r>
      <w:r w:rsidRPr="00885BB3">
        <w:rPr>
          <w:rStyle w:val="StyleUnderline"/>
        </w:rPr>
        <w:t>exert</w:t>
      </w:r>
      <w:r w:rsidRPr="00885BB3">
        <w:rPr>
          <w:sz w:val="16"/>
        </w:rPr>
        <w:t xml:space="preserve"> constant </w:t>
      </w:r>
      <w:r w:rsidRPr="00885BB3">
        <w:rPr>
          <w:rStyle w:val="Emphasis"/>
        </w:rPr>
        <w:t>competitive “pressure</w:t>
      </w:r>
      <w:r w:rsidRPr="00A2226B">
        <w:rPr>
          <w:sz w:val="16"/>
        </w:rPr>
        <w:t xml:space="preserve"> and challenge.”75 As a result, Professor Porter recommends that we “enforce strong domestic antitrust policies,” and “welcome domestic rivalry.”76</w:t>
      </w:r>
    </w:p>
    <w:p w14:paraId="66983665" w14:textId="77777777" w:rsidR="00964111" w:rsidRPr="00A2226B" w:rsidRDefault="00964111" w:rsidP="00964111">
      <w:pPr>
        <w:rPr>
          <w:sz w:val="16"/>
        </w:rPr>
      </w:pPr>
      <w:r w:rsidRPr="00A2226B">
        <w:rPr>
          <w:sz w:val="16"/>
        </w:rPr>
        <w:t xml:space="preserve">Similar to Professor Porter, economics professors Walter Adams and James Brock conducted </w:t>
      </w:r>
      <w:r w:rsidRPr="00B01DDA">
        <w:rPr>
          <w:rStyle w:val="Emphasis"/>
          <w:highlight w:val="yellow"/>
        </w:rPr>
        <w:t>in-depth studies</w:t>
      </w:r>
      <w:r w:rsidRPr="00845DC8">
        <w:rPr>
          <w:rStyle w:val="StyleUnderline"/>
        </w:rPr>
        <w:t xml:space="preserve"> of </w:t>
      </w:r>
      <w:r w:rsidRPr="00845DC8">
        <w:rPr>
          <w:rStyle w:val="Emphasis"/>
        </w:rPr>
        <w:t>historical innovation</w:t>
      </w:r>
      <w:r w:rsidRPr="00A2226B">
        <w:rPr>
          <w:sz w:val="16"/>
        </w:rPr>
        <w:t xml:space="preserve"> </w:t>
      </w:r>
      <w:r w:rsidRPr="00845DC8">
        <w:rPr>
          <w:rStyle w:val="StyleUnderline"/>
        </w:rPr>
        <w:t>in numerous industries</w:t>
      </w:r>
      <w:r w:rsidRPr="00A2226B">
        <w:rPr>
          <w:sz w:val="16"/>
        </w:rPr>
        <w:t xml:space="preserve">, including the automotive, computer, and pharmaceutical industries. They </w:t>
      </w:r>
      <w:r w:rsidRPr="00B01DDA">
        <w:rPr>
          <w:rStyle w:val="StyleUnderline"/>
          <w:highlight w:val="yellow"/>
        </w:rPr>
        <w:t>concluded</w:t>
      </w:r>
      <w:r w:rsidRPr="00A2226B">
        <w:rPr>
          <w:sz w:val="16"/>
        </w:rPr>
        <w:t xml:space="preserve"> that “</w:t>
      </w:r>
      <w:r w:rsidRPr="00B01DDA">
        <w:rPr>
          <w:rStyle w:val="StyleUnderline"/>
          <w:highlight w:val="yellow"/>
        </w:rPr>
        <w:t>for</w:t>
      </w:r>
      <w:r w:rsidRPr="00B01DDA">
        <w:rPr>
          <w:sz w:val="16"/>
          <w:highlight w:val="yellow"/>
        </w:rPr>
        <w:t xml:space="preserve"> </w:t>
      </w:r>
      <w:r w:rsidRPr="00B01DDA">
        <w:rPr>
          <w:rStyle w:val="Emphasis"/>
          <w:highlight w:val="yellow"/>
        </w:rPr>
        <w:t>innovation</w:t>
      </w:r>
      <w:r w:rsidRPr="00845DC8">
        <w:rPr>
          <w:rStyle w:val="Emphasis"/>
        </w:rPr>
        <w:t xml:space="preserve"> efficiency</w:t>
      </w:r>
      <w:r w:rsidRPr="00A2226B">
        <w:rPr>
          <w:sz w:val="16"/>
        </w:rPr>
        <w:t xml:space="preserve">… the </w:t>
      </w:r>
      <w:r w:rsidRPr="00B01DDA">
        <w:rPr>
          <w:rStyle w:val="StyleUnderline"/>
          <w:highlight w:val="yellow"/>
        </w:rPr>
        <w:t>evidence</w:t>
      </w:r>
      <w:r w:rsidRPr="00845DC8">
        <w:rPr>
          <w:rStyle w:val="StyleUnderline"/>
        </w:rPr>
        <w:t xml:space="preserve"> </w:t>
      </w:r>
      <w:r w:rsidRPr="00A2226B">
        <w:rPr>
          <w:rStyle w:val="StyleUnderline"/>
        </w:rPr>
        <w:t xml:space="preserve">has </w:t>
      </w:r>
      <w:r w:rsidRPr="00B01DDA">
        <w:rPr>
          <w:rStyle w:val="StyleUnderline"/>
          <w:highlight w:val="yellow"/>
        </w:rPr>
        <w:t>not</w:t>
      </w:r>
      <w:r w:rsidRPr="00A2226B">
        <w:rPr>
          <w:sz w:val="16"/>
        </w:rPr>
        <w:t xml:space="preserve"> </w:t>
      </w:r>
      <w:r w:rsidRPr="00845DC8">
        <w:rPr>
          <w:rStyle w:val="StyleUnderline"/>
        </w:rPr>
        <w:t xml:space="preserve">been </w:t>
      </w:r>
      <w:r w:rsidRPr="00B01DDA">
        <w:rPr>
          <w:rStyle w:val="StyleUnderline"/>
          <w:highlight w:val="yellow"/>
        </w:rPr>
        <w:t>kind to</w:t>
      </w:r>
      <w:r w:rsidRPr="00A2226B">
        <w:rPr>
          <w:sz w:val="16"/>
        </w:rPr>
        <w:t xml:space="preserve"> the idolaters and </w:t>
      </w:r>
      <w:r w:rsidRPr="00845DC8">
        <w:rPr>
          <w:rStyle w:val="StyleUnderline"/>
        </w:rPr>
        <w:t xml:space="preserve">apologists of </w:t>
      </w:r>
      <w:r w:rsidRPr="00B01DDA">
        <w:rPr>
          <w:rStyle w:val="Emphasis"/>
          <w:highlight w:val="yellow"/>
        </w:rPr>
        <w:t>bigness</w:t>
      </w:r>
      <w:r w:rsidRPr="00A2226B">
        <w:rPr>
          <w:sz w:val="16"/>
        </w:rPr>
        <w:t>.”77 Professors Brock and Adams additionally pointed to several landmark antitrust legal decisions supporting their thesis that “market power and industry dominance compound this clash between organizational size and innovation.”78 Professor Brock later additionally pointed out that Schumpeter himself “projected the trajectory of modern capitalism as ineluctably trending toward bureaucratized routine.”79 Schumpeter feared that this could result in “the perfectly bureaucratized giant industrial unit [which] not only ousts the small or medium-sized firm and ‘expropriates’ its owners, but in the end it also ousts the entrepreneur…”80 Professor Brock thus concludes that Schumpeter’s modern-day adherents who criticize aggressive antitrust policies from the right “may have fundamentally misread [both] Darwin and Schumpeter.”81</w:t>
      </w:r>
    </w:p>
    <w:p w14:paraId="786BAF0F" w14:textId="77777777" w:rsidR="00964111" w:rsidRPr="00A2226B" w:rsidRDefault="00964111" w:rsidP="00964111">
      <w:pPr>
        <w:rPr>
          <w:sz w:val="16"/>
        </w:rPr>
      </w:pPr>
      <w:r w:rsidRPr="00845DC8">
        <w:rPr>
          <w:rStyle w:val="StyleUnderline"/>
        </w:rPr>
        <w:t>A number of legal</w:t>
      </w:r>
      <w:r w:rsidRPr="00A2226B">
        <w:rPr>
          <w:sz w:val="16"/>
        </w:rPr>
        <w:t xml:space="preserve"> and business </w:t>
      </w:r>
      <w:r w:rsidRPr="00845DC8">
        <w:rPr>
          <w:rStyle w:val="StyleUnderline"/>
        </w:rPr>
        <w:t>scholars</w:t>
      </w:r>
      <w:r w:rsidRPr="00A2226B">
        <w:rPr>
          <w:sz w:val="16"/>
        </w:rPr>
        <w:t xml:space="preserve"> have similarly </w:t>
      </w:r>
      <w:r w:rsidRPr="00845DC8">
        <w:rPr>
          <w:rStyle w:val="StyleUnderline"/>
        </w:rPr>
        <w:t>attacked Schumpeter’s thesis that increased concentration enables</w:t>
      </w:r>
      <w:r w:rsidRPr="00A2226B">
        <w:rPr>
          <w:sz w:val="16"/>
        </w:rPr>
        <w:t xml:space="preserve"> and buttresses </w:t>
      </w:r>
      <w:r w:rsidRPr="00845DC8">
        <w:rPr>
          <w:rStyle w:val="Emphasis"/>
        </w:rPr>
        <w:t>innovation</w:t>
      </w:r>
      <w:r w:rsidRPr="00A2226B">
        <w:rPr>
          <w:sz w:val="16"/>
        </w:rPr>
        <w:t>. Professor Marina Lao, for example, argues that “</w:t>
      </w:r>
      <w:r w:rsidRPr="00845DC8">
        <w:rPr>
          <w:rStyle w:val="StyleUnderline"/>
        </w:rPr>
        <w:t xml:space="preserve">economic theory </w:t>
      </w:r>
      <w:r w:rsidRPr="00845DC8">
        <w:rPr>
          <w:rStyle w:val="Emphasis"/>
        </w:rPr>
        <w:t>does not</w:t>
      </w:r>
      <w:r w:rsidRPr="00A2226B">
        <w:rPr>
          <w:sz w:val="16"/>
        </w:rPr>
        <w:t xml:space="preserve"> clearly </w:t>
      </w:r>
      <w:r w:rsidRPr="00845DC8">
        <w:rPr>
          <w:rStyle w:val="StyleUnderline"/>
        </w:rPr>
        <w:t>show</w:t>
      </w:r>
      <w:r w:rsidRPr="00A2226B">
        <w:rPr>
          <w:sz w:val="16"/>
        </w:rPr>
        <w:t xml:space="preserve"> that market </w:t>
      </w:r>
      <w:r w:rsidRPr="00845DC8">
        <w:rPr>
          <w:rStyle w:val="StyleUnderline"/>
        </w:rPr>
        <w:t>concentration increases innovation</w:t>
      </w:r>
      <w:r w:rsidRPr="00A2226B">
        <w:rPr>
          <w:sz w:val="16"/>
        </w:rPr>
        <w:t xml:space="preserve">, </w:t>
      </w:r>
      <w:r w:rsidRPr="00845DC8">
        <w:rPr>
          <w:rStyle w:val="StyleUnderline"/>
        </w:rPr>
        <w:t>or tha</w:t>
      </w:r>
      <w:r w:rsidRPr="00A2226B">
        <w:rPr>
          <w:sz w:val="16"/>
        </w:rPr>
        <w:t xml:space="preserve">t consistently </w:t>
      </w:r>
      <w:r w:rsidRPr="00845DC8">
        <w:rPr>
          <w:rStyle w:val="StyleUnderline"/>
        </w:rPr>
        <w:t xml:space="preserve">resolving [antitrust] ambiguities in favor of </w:t>
      </w:r>
      <w:r w:rsidRPr="00845DC8">
        <w:rPr>
          <w:rStyle w:val="Emphasis"/>
        </w:rPr>
        <w:t>dominant firms</w:t>
      </w:r>
      <w:r w:rsidRPr="00A2226B">
        <w:rPr>
          <w:sz w:val="16"/>
        </w:rPr>
        <w:t xml:space="preserve"> </w:t>
      </w:r>
      <w:r w:rsidRPr="00845DC8">
        <w:rPr>
          <w:rStyle w:val="StyleUnderline"/>
        </w:rPr>
        <w:t>would enhance</w:t>
      </w:r>
      <w:r w:rsidRPr="00A2226B">
        <w:rPr>
          <w:sz w:val="16"/>
        </w:rPr>
        <w:t xml:space="preserve"> (rather than reduce) </w:t>
      </w:r>
      <w:r w:rsidRPr="00845DC8">
        <w:rPr>
          <w:rStyle w:val="StyleUnderline"/>
        </w:rPr>
        <w:t>net industry innovation</w:t>
      </w:r>
      <w:r w:rsidRPr="00A2226B">
        <w:rPr>
          <w:sz w:val="16"/>
        </w:rPr>
        <w:t xml:space="preserve">.”82 Professor Lao contends that </w:t>
      </w:r>
      <w:r w:rsidRPr="00845DC8">
        <w:rPr>
          <w:rStyle w:val="StyleUnderline"/>
        </w:rPr>
        <w:t>in new technology markets, “</w:t>
      </w:r>
      <w:r w:rsidRPr="00845DC8">
        <w:rPr>
          <w:rStyle w:val="Emphasis"/>
        </w:rPr>
        <w:t>protecting competition</w:t>
      </w:r>
      <w:r w:rsidRPr="00A2226B">
        <w:rPr>
          <w:sz w:val="16"/>
        </w:rPr>
        <w:t xml:space="preserve"> may </w:t>
      </w:r>
      <w:r w:rsidRPr="00845DC8">
        <w:rPr>
          <w:rStyle w:val="StyleUnderline"/>
        </w:rPr>
        <w:t xml:space="preserve">be inseparable from </w:t>
      </w:r>
      <w:r w:rsidRPr="00845DC8">
        <w:rPr>
          <w:rStyle w:val="Emphasis"/>
        </w:rPr>
        <w:t>protecting competitors</w:t>
      </w:r>
      <w:r w:rsidRPr="00A2226B">
        <w:rPr>
          <w:sz w:val="16"/>
        </w:rPr>
        <w:t xml:space="preserve"> in these markets.”83 Business Professor Gregory Day, </w:t>
      </w:r>
      <w:r w:rsidRPr="00B01DDA">
        <w:rPr>
          <w:rStyle w:val="StyleUnderline"/>
          <w:highlight w:val="yellow"/>
        </w:rPr>
        <w:t>citing</w:t>
      </w:r>
      <w:r w:rsidRPr="00A2226B">
        <w:rPr>
          <w:sz w:val="16"/>
        </w:rPr>
        <w:t xml:space="preserve"> to </w:t>
      </w:r>
      <w:r w:rsidRPr="00B01DDA">
        <w:rPr>
          <w:rStyle w:val="Emphasis"/>
          <w:highlight w:val="yellow"/>
        </w:rPr>
        <w:t>60 years</w:t>
      </w:r>
      <w:r w:rsidRPr="00B01DDA">
        <w:rPr>
          <w:sz w:val="16"/>
          <w:highlight w:val="yellow"/>
        </w:rPr>
        <w:t xml:space="preserve"> </w:t>
      </w:r>
      <w:r w:rsidRPr="00B01DDA">
        <w:rPr>
          <w:rStyle w:val="StyleUnderline"/>
          <w:highlight w:val="yellow"/>
        </w:rPr>
        <w:t xml:space="preserve">of merger </w:t>
      </w:r>
      <w:r w:rsidRPr="00CA083A">
        <w:rPr>
          <w:rStyle w:val="StyleUnderline"/>
        </w:rPr>
        <w:t>analysi</w:t>
      </w:r>
      <w:r w:rsidRPr="00CA083A">
        <w:rPr>
          <w:rStyle w:val="StyleUnderline"/>
          <w:highlight w:val="yellow"/>
        </w:rPr>
        <w:t>s</w:t>
      </w:r>
      <w:r w:rsidRPr="00A2226B">
        <w:rPr>
          <w:sz w:val="16"/>
        </w:rPr>
        <w:t xml:space="preserve">, similarly </w:t>
      </w:r>
      <w:r w:rsidRPr="00CA083A">
        <w:rPr>
          <w:rStyle w:val="StyleUnderline"/>
        </w:rPr>
        <w:t>posits</w:t>
      </w:r>
      <w:r w:rsidRPr="00A2226B">
        <w:rPr>
          <w:sz w:val="16"/>
        </w:rPr>
        <w:t xml:space="preserve"> that “based upon these findings, the major conclusion is that </w:t>
      </w:r>
      <w:r w:rsidRPr="00B01DDA">
        <w:rPr>
          <w:rStyle w:val="StyleUnderline"/>
          <w:highlight w:val="yellow"/>
        </w:rPr>
        <w:t>antitrust’s</w:t>
      </w:r>
      <w:r w:rsidRPr="00845DC8">
        <w:rPr>
          <w:rStyle w:val="StyleUnderline"/>
        </w:rPr>
        <w:t xml:space="preserve"> most powerful </w:t>
      </w:r>
      <w:r w:rsidRPr="00CA083A">
        <w:rPr>
          <w:rStyle w:val="StyleUnderline"/>
          <w:highlight w:val="yellow"/>
        </w:rPr>
        <w:t>means of</w:t>
      </w:r>
      <w:r w:rsidRPr="00CA083A">
        <w:rPr>
          <w:rStyle w:val="StyleUnderline"/>
        </w:rPr>
        <w:t xml:space="preserve"> </w:t>
      </w:r>
      <w:r w:rsidRPr="00CA083A">
        <w:rPr>
          <w:rStyle w:val="Emphasis"/>
        </w:rPr>
        <w:t xml:space="preserve">promoting </w:t>
      </w:r>
      <w:r w:rsidRPr="00B01DDA">
        <w:rPr>
          <w:rStyle w:val="Emphasis"/>
          <w:highlight w:val="yellow"/>
        </w:rPr>
        <w:t>innovation</w:t>
      </w:r>
      <w:r w:rsidRPr="00A2226B">
        <w:rPr>
          <w:sz w:val="16"/>
        </w:rPr>
        <w:t xml:space="preserve"> and scientific progress </w:t>
      </w:r>
      <w:r w:rsidRPr="00B01DDA">
        <w:rPr>
          <w:rStyle w:val="StyleUnderline"/>
          <w:highlight w:val="yellow"/>
        </w:rPr>
        <w:t>is</w:t>
      </w:r>
      <w:r w:rsidRPr="00845DC8">
        <w:rPr>
          <w:rStyle w:val="StyleUnderline"/>
        </w:rPr>
        <w:t xml:space="preserve"> by </w:t>
      </w:r>
      <w:r w:rsidRPr="00CA083A">
        <w:rPr>
          <w:rStyle w:val="StyleUnderline"/>
        </w:rPr>
        <w:t>preserving</w:t>
      </w:r>
      <w:r w:rsidRPr="00845DC8">
        <w:rPr>
          <w:rStyle w:val="StyleUnderline"/>
        </w:rPr>
        <w:t xml:space="preserve"> the </w:t>
      </w:r>
      <w:r w:rsidRPr="00CA083A">
        <w:rPr>
          <w:rStyle w:val="Emphasis"/>
          <w:highlight w:val="yellow"/>
        </w:rPr>
        <w:t>number of firms</w:t>
      </w:r>
      <w:r w:rsidRPr="00CA083A">
        <w:rPr>
          <w:rStyle w:val="Emphasis"/>
        </w:rPr>
        <w:t xml:space="preserve"> competing in a market</w:t>
      </w:r>
      <w:r w:rsidRPr="00A2226B">
        <w:rPr>
          <w:sz w:val="16"/>
        </w:rPr>
        <w:t>.”84 Numerous other recent commentators have presented similar arguments.85 In the words of John Mauldin of Mauldin Economics: “without competition, you end up with bloated monopolies that may be highly profitable for the owners, but don’t serve the greater cause of economic growth.”86</w:t>
      </w:r>
    </w:p>
    <w:p w14:paraId="5627C1A4" w14:textId="77777777" w:rsidR="00964111" w:rsidRPr="00A2226B" w:rsidRDefault="00964111" w:rsidP="00964111">
      <w:pPr>
        <w:rPr>
          <w:sz w:val="16"/>
        </w:rPr>
      </w:pPr>
      <w:r w:rsidRPr="00A2226B">
        <w:rPr>
          <w:sz w:val="16"/>
        </w:rPr>
        <w:t xml:space="preserve">Along such lines, the European Commission in 2019 released a report entitled Competition Policy for the Digital Era. 87 Seeking to “explore how competition policy should evolve to continue to promote pro-consumer innovation in the digital age,” the authors concluded that, in today’s digital world, incumbents frequently have “a significant competitive advantage.”88 As a result, they recommend “a heightened degree of control of acquisitions of small start-ups by dominant platforms and/or ecosystems…”89 Highlighting “the promotion of innovation as a major goal of competition law,” the Report further observes “that </w:t>
      </w:r>
      <w:r w:rsidRPr="00845DC8">
        <w:rPr>
          <w:rStyle w:val="StyleUnderline"/>
        </w:rPr>
        <w:t xml:space="preserve">erring to the disadvantage of </w:t>
      </w:r>
      <w:r w:rsidRPr="00845DC8">
        <w:rPr>
          <w:rStyle w:val="Emphasis"/>
        </w:rPr>
        <w:t>innovation</w:t>
      </w:r>
      <w:r w:rsidRPr="00845DC8">
        <w:rPr>
          <w:rStyle w:val="StyleUnderline"/>
        </w:rPr>
        <w:t xml:space="preserve"> is likely to be</w:t>
      </w:r>
      <w:r w:rsidRPr="00A2226B">
        <w:rPr>
          <w:sz w:val="16"/>
        </w:rPr>
        <w:t xml:space="preserve"> particularly </w:t>
      </w:r>
      <w:r w:rsidRPr="00845DC8">
        <w:rPr>
          <w:rStyle w:val="Emphasis"/>
        </w:rPr>
        <w:t>costly</w:t>
      </w:r>
      <w:r w:rsidRPr="00845DC8">
        <w:rPr>
          <w:rStyle w:val="StyleUnderline"/>
        </w:rPr>
        <w:t xml:space="preserve"> in the longer run.”</w:t>
      </w:r>
      <w:r w:rsidRPr="00A2226B">
        <w:rPr>
          <w:sz w:val="16"/>
        </w:rPr>
        <w:t>90 The report concludes in part that where the European Commission finds that, “</w:t>
      </w:r>
      <w:r w:rsidRPr="00A2226B">
        <w:rPr>
          <w:rStyle w:val="StyleUnderline"/>
        </w:rPr>
        <w:t xml:space="preserve">barriers to entry are </w:t>
      </w:r>
      <w:r w:rsidRPr="00A2226B">
        <w:rPr>
          <w:rStyle w:val="Emphasis"/>
        </w:rPr>
        <w:t>high</w:t>
      </w:r>
      <w:r w:rsidRPr="00A2226B">
        <w:rPr>
          <w:rStyle w:val="StyleUnderline"/>
        </w:rPr>
        <w:t xml:space="preserve"> and</w:t>
      </w:r>
      <w:r w:rsidRPr="00A2226B">
        <w:rPr>
          <w:sz w:val="16"/>
        </w:rPr>
        <w:t xml:space="preserve"> the </w:t>
      </w:r>
      <w:r w:rsidRPr="00A2226B">
        <w:rPr>
          <w:rStyle w:val="StyleUnderline"/>
        </w:rPr>
        <w:t xml:space="preserve">position of dominance is </w:t>
      </w:r>
      <w:r w:rsidRPr="00A2226B">
        <w:rPr>
          <w:rStyle w:val="Emphasis"/>
        </w:rPr>
        <w:t>entrenched</w:t>
      </w:r>
      <w:r w:rsidRPr="00A2226B">
        <w:rPr>
          <w:sz w:val="16"/>
        </w:rPr>
        <w:t>,” the Commission should be less concerned with “the appropriability of profits and more concerned with behavior that fortifies or expands positions of power and that decreases both possibilities and incentives for disruptive and complementary innovation.”91 On July 8, 2019, the American Antitrust Institute took similar positions, warning the Justice Department’s Antitrust Division that “</w:t>
      </w:r>
      <w:r w:rsidRPr="00A2226B">
        <w:rPr>
          <w:rStyle w:val="Emphasis"/>
        </w:rPr>
        <w:t>consolidation</w:t>
      </w:r>
      <w:r w:rsidRPr="00A2226B">
        <w:rPr>
          <w:sz w:val="16"/>
        </w:rPr>
        <w:t xml:space="preserve"> in the market for cloud infrastructure </w:t>
      </w:r>
      <w:r w:rsidRPr="00A2226B">
        <w:rPr>
          <w:rStyle w:val="StyleUnderline"/>
        </w:rPr>
        <w:t>features</w:t>
      </w:r>
      <w:r w:rsidRPr="00A2226B">
        <w:rPr>
          <w:sz w:val="16"/>
        </w:rPr>
        <w:t xml:space="preserve"> the </w:t>
      </w:r>
      <w:r w:rsidRPr="00A2226B">
        <w:rPr>
          <w:rStyle w:val="StyleUnderline"/>
        </w:rPr>
        <w:t>rapid acquisition of</w:t>
      </w:r>
      <w:r w:rsidRPr="00A2226B">
        <w:rPr>
          <w:sz w:val="16"/>
        </w:rPr>
        <w:t xml:space="preserve"> smaller, potential, or </w:t>
      </w:r>
      <w:r w:rsidRPr="00A2226B">
        <w:rPr>
          <w:rStyle w:val="StyleUnderline"/>
        </w:rPr>
        <w:t>nascent rivals</w:t>
      </w:r>
      <w:r w:rsidRPr="00A2226B">
        <w:rPr>
          <w:sz w:val="16"/>
        </w:rPr>
        <w:t>.”92</w:t>
      </w:r>
    </w:p>
    <w:p w14:paraId="4E3C9FB2" w14:textId="77777777" w:rsidR="00964111" w:rsidRPr="00A2226B" w:rsidRDefault="00964111" w:rsidP="00964111">
      <w:pPr>
        <w:rPr>
          <w:sz w:val="16"/>
        </w:rPr>
      </w:pPr>
      <w:r w:rsidRPr="00A2226B">
        <w:rPr>
          <w:sz w:val="16"/>
        </w:rPr>
        <w:t xml:space="preserve">Coming from a similar, but somewhat different angle, Professors J. Gregory Sidak and David J. Teece have presented what they call a “neo-Schumpeterian” framework for antitrust “that </w:t>
      </w:r>
      <w:r w:rsidRPr="00CA083A">
        <w:rPr>
          <w:rStyle w:val="StyleUnderline"/>
        </w:rPr>
        <w:t>favor</w:t>
      </w:r>
      <w:r w:rsidRPr="00CA083A">
        <w:rPr>
          <w:sz w:val="16"/>
        </w:rPr>
        <w:t>s</w:t>
      </w:r>
      <w:r w:rsidRPr="00A2226B">
        <w:rPr>
          <w:sz w:val="16"/>
        </w:rPr>
        <w:t xml:space="preserve"> </w:t>
      </w:r>
      <w:r w:rsidRPr="00B01DDA">
        <w:rPr>
          <w:rStyle w:val="Emphasis"/>
          <w:highlight w:val="yellow"/>
        </w:rPr>
        <w:t>dynamic competition</w:t>
      </w:r>
      <w:r w:rsidRPr="00A2226B">
        <w:rPr>
          <w:sz w:val="16"/>
        </w:rPr>
        <w:t xml:space="preserve"> </w:t>
      </w:r>
      <w:r w:rsidRPr="00A2226B">
        <w:rPr>
          <w:rStyle w:val="StyleUnderline"/>
        </w:rPr>
        <w:t>over static competition</w:t>
      </w:r>
      <w:r w:rsidRPr="00A2226B">
        <w:rPr>
          <w:sz w:val="16"/>
        </w:rPr>
        <w:t xml:space="preserve">,” and that calls for putting “less weight on market share and concentration in the assessment of market power and more weight on assessing potential competition and enterprise-level capabilities.”93 They call on antitrust regulators “to embrace dynamic competition” for innovation by embracing the recent findings from evolutionary economics, the behavioral theory of the firm, and corporate strategy “to mitigate the harmful unintended consequences of static analysis.”94 Sidak and Teece quickly discard Schumpeter’s proposition that “large firms with monopoly power are necessary to support innovation.”95 Instead, they fully embrace Schumpeter’s earlier (in 1911) embrace “of the virtues of </w:t>
      </w:r>
      <w:r w:rsidRPr="00A2226B">
        <w:rPr>
          <w:rStyle w:val="StyleUnderline"/>
        </w:rPr>
        <w:t xml:space="preserve">competition </w:t>
      </w:r>
      <w:r w:rsidRPr="00B01DDA">
        <w:rPr>
          <w:rStyle w:val="StyleUnderline"/>
          <w:highlight w:val="yellow"/>
        </w:rPr>
        <w:t>fueled by</w:t>
      </w:r>
      <w:r w:rsidRPr="00A2226B">
        <w:rPr>
          <w:rStyle w:val="StyleUnderline"/>
        </w:rPr>
        <w:t xml:space="preserve"> </w:t>
      </w:r>
      <w:r w:rsidRPr="00A2226B">
        <w:rPr>
          <w:rStyle w:val="Emphasis"/>
        </w:rPr>
        <w:t>entrepreneurs</w:t>
      </w:r>
      <w:r w:rsidRPr="00A2226B">
        <w:rPr>
          <w:sz w:val="16"/>
        </w:rPr>
        <w:t xml:space="preserve"> </w:t>
      </w:r>
      <w:r w:rsidRPr="00A2226B">
        <w:rPr>
          <w:rStyle w:val="StyleUnderline"/>
        </w:rPr>
        <w:t>and</w:t>
      </w:r>
      <w:r w:rsidRPr="00A2226B">
        <w:rPr>
          <w:sz w:val="16"/>
        </w:rPr>
        <w:t xml:space="preserve"> </w:t>
      </w:r>
      <w:r w:rsidRPr="00B01DDA">
        <w:rPr>
          <w:rStyle w:val="Emphasis"/>
          <w:highlight w:val="yellow"/>
        </w:rPr>
        <w:t>small enterprises</w:t>
      </w:r>
      <w:r w:rsidRPr="00A2226B">
        <w:rPr>
          <w:sz w:val="16"/>
        </w:rPr>
        <w:t xml:space="preserve">.”96 They believe that “the </w:t>
      </w:r>
      <w:r w:rsidRPr="00A2226B">
        <w:rPr>
          <w:rStyle w:val="StyleUnderline"/>
        </w:rPr>
        <w:t>basic framework employed in discussions about innovation technology policy</w:t>
      </w:r>
      <w:r w:rsidRPr="00A2226B">
        <w:rPr>
          <w:sz w:val="16"/>
        </w:rPr>
        <w:t xml:space="preserve">, and competitive policy </w:t>
      </w:r>
      <w:r w:rsidRPr="00A2226B">
        <w:rPr>
          <w:rStyle w:val="StyleUnderline"/>
        </w:rPr>
        <w:t>is</w:t>
      </w:r>
      <w:r w:rsidRPr="00A2226B">
        <w:rPr>
          <w:sz w:val="16"/>
        </w:rPr>
        <w:t xml:space="preserve"> often remarkably </w:t>
      </w:r>
      <w:r w:rsidRPr="00A2226B">
        <w:rPr>
          <w:rStyle w:val="Emphasis"/>
        </w:rPr>
        <w:t>naïve</w:t>
      </w:r>
      <w:r w:rsidRPr="00A2226B">
        <w:rPr>
          <w:sz w:val="16"/>
        </w:rPr>
        <w:t xml:space="preserve">, highly </w:t>
      </w:r>
      <w:r w:rsidRPr="00A2226B">
        <w:rPr>
          <w:rStyle w:val="Emphasis"/>
        </w:rPr>
        <w:t>incomplete</w:t>
      </w:r>
      <w:r w:rsidRPr="00A2226B">
        <w:rPr>
          <w:sz w:val="16"/>
        </w:rPr>
        <w:t xml:space="preserve">, </w:t>
      </w:r>
      <w:r w:rsidRPr="00A2226B">
        <w:rPr>
          <w:rStyle w:val="StyleUnderline"/>
        </w:rPr>
        <w:t>and</w:t>
      </w:r>
      <w:r w:rsidRPr="00A2226B">
        <w:rPr>
          <w:sz w:val="16"/>
        </w:rPr>
        <w:t xml:space="preserve"> </w:t>
      </w:r>
      <w:r w:rsidRPr="00A2226B">
        <w:rPr>
          <w:rStyle w:val="StyleUnderline"/>
        </w:rPr>
        <w:t xml:space="preserve">burdened by a </w:t>
      </w:r>
      <w:r w:rsidRPr="00A2226B">
        <w:rPr>
          <w:rStyle w:val="Emphasis"/>
        </w:rPr>
        <w:t>myopic focus</w:t>
      </w:r>
      <w:r w:rsidRPr="00A2226B">
        <w:rPr>
          <w:sz w:val="16"/>
        </w:rPr>
        <w:t xml:space="preserve"> on market structure as the key determinant.”97 Implicitly following evolutionary theory, Sidak and Teece appropriately observe that “</w:t>
      </w:r>
      <w:r w:rsidRPr="00A2226B">
        <w:rPr>
          <w:rStyle w:val="StyleUnderline"/>
        </w:rPr>
        <w:t>diversity among firms is a</w:t>
      </w:r>
      <w:r w:rsidRPr="00A2226B">
        <w:rPr>
          <w:sz w:val="16"/>
        </w:rPr>
        <w:t xml:space="preserve"> fundamental and permanent </w:t>
      </w:r>
      <w:r w:rsidRPr="00A2226B">
        <w:rPr>
          <w:rStyle w:val="StyleUnderline"/>
        </w:rPr>
        <w:t>characteristic of environments undergoing technical change</w:t>
      </w:r>
      <w:r w:rsidRPr="00A2226B">
        <w:rPr>
          <w:sz w:val="16"/>
        </w:rPr>
        <w:t>.”98 They point to how “</w:t>
      </w:r>
      <w:r w:rsidRPr="00B01DDA">
        <w:rPr>
          <w:rStyle w:val="Emphasis"/>
          <w:highlight w:val="yellow"/>
        </w:rPr>
        <w:t>German firms</w:t>
      </w:r>
      <w:r w:rsidRPr="00B01DDA">
        <w:rPr>
          <w:sz w:val="16"/>
          <w:highlight w:val="yellow"/>
        </w:rPr>
        <w:t xml:space="preserve"> </w:t>
      </w:r>
      <w:r w:rsidRPr="00B01DDA">
        <w:rPr>
          <w:rStyle w:val="StyleUnderline"/>
          <w:highlight w:val="yellow"/>
        </w:rPr>
        <w:t>achieve</w:t>
      </w:r>
      <w:r w:rsidRPr="00A2226B">
        <w:rPr>
          <w:rStyle w:val="StyleUnderline"/>
        </w:rPr>
        <w:t xml:space="preserve">d global </w:t>
      </w:r>
      <w:r w:rsidRPr="00B01DDA">
        <w:rPr>
          <w:rStyle w:val="StyleUnderline"/>
          <w:highlight w:val="yellow"/>
        </w:rPr>
        <w:t>superiority</w:t>
      </w:r>
      <w:r w:rsidRPr="00A2226B">
        <w:rPr>
          <w:sz w:val="16"/>
        </w:rPr>
        <w:t xml:space="preserve"> in </w:t>
      </w:r>
      <w:r w:rsidRPr="00CA083A">
        <w:rPr>
          <w:sz w:val="16"/>
        </w:rPr>
        <w:t xml:space="preserve">dyestuffs </w:t>
      </w:r>
      <w:r w:rsidRPr="00CA083A">
        <w:rPr>
          <w:sz w:val="16"/>
          <w:szCs w:val="16"/>
        </w:rPr>
        <w:t>in 1914</w:t>
      </w:r>
      <w:r w:rsidRPr="00CA083A">
        <w:rPr>
          <w:sz w:val="16"/>
        </w:rPr>
        <w:t>, not because</w:t>
      </w:r>
      <w:r w:rsidRPr="00A2226B">
        <w:rPr>
          <w:sz w:val="16"/>
        </w:rPr>
        <w:t xml:space="preserve"> they had superior strategies and organizations, but </w:t>
      </w:r>
      <w:r w:rsidRPr="00B01DDA">
        <w:rPr>
          <w:rStyle w:val="StyleUnderline"/>
          <w:highlight w:val="yellow"/>
        </w:rPr>
        <w:t>because</w:t>
      </w:r>
      <w:r w:rsidRPr="00A2226B">
        <w:rPr>
          <w:rStyle w:val="StyleUnderline"/>
        </w:rPr>
        <w:t xml:space="preserve"> large numbers of </w:t>
      </w:r>
      <w:r w:rsidRPr="00A2226B">
        <w:rPr>
          <w:rStyle w:val="Emphasis"/>
        </w:rPr>
        <w:t xml:space="preserve">new </w:t>
      </w:r>
      <w:r w:rsidRPr="00B01DDA">
        <w:rPr>
          <w:rStyle w:val="Emphasis"/>
          <w:highlight w:val="yellow"/>
        </w:rPr>
        <w:t>entrants</w:t>
      </w:r>
      <w:r w:rsidRPr="00A2226B">
        <w:rPr>
          <w:rStyle w:val="StyleUnderline"/>
        </w:rPr>
        <w:t xml:space="preserve"> and exits </w:t>
      </w:r>
      <w:r w:rsidRPr="00885BB3">
        <w:rPr>
          <w:rStyle w:val="StyleUnderline"/>
        </w:rPr>
        <w:t>gave</w:t>
      </w:r>
      <w:r w:rsidRPr="00A2226B">
        <w:rPr>
          <w:sz w:val="16"/>
        </w:rPr>
        <w:t xml:space="preserve"> the </w:t>
      </w:r>
      <w:r w:rsidRPr="00A2226B">
        <w:rPr>
          <w:rStyle w:val="StyleUnderline"/>
        </w:rPr>
        <w:t xml:space="preserve">German </w:t>
      </w:r>
      <w:r w:rsidRPr="00885BB3">
        <w:rPr>
          <w:rStyle w:val="StyleUnderline"/>
        </w:rPr>
        <w:t xml:space="preserve">industry more room to </w:t>
      </w:r>
      <w:r w:rsidRPr="00885BB3">
        <w:rPr>
          <w:rStyle w:val="Emphasis"/>
          <w:highlight w:val="yellow"/>
        </w:rPr>
        <w:t>experiment</w:t>
      </w:r>
      <w:r w:rsidRPr="00A2226B">
        <w:rPr>
          <w:sz w:val="16"/>
        </w:rPr>
        <w:t xml:space="preserve"> with different firm strategies and structures.”99 Ultimately, they conclude:</w:t>
      </w:r>
    </w:p>
    <w:p w14:paraId="06C757D1" w14:textId="77777777" w:rsidR="00964111" w:rsidRPr="000D65E4" w:rsidRDefault="00964111" w:rsidP="00964111">
      <w:pPr>
        <w:rPr>
          <w:sz w:val="16"/>
        </w:rPr>
      </w:pPr>
      <w:r w:rsidRPr="00A2226B">
        <w:rPr>
          <w:rStyle w:val="StyleUnderline"/>
        </w:rPr>
        <w:t>Indicators of dynamic competition include</w:t>
      </w:r>
      <w:r w:rsidRPr="00A2226B">
        <w:rPr>
          <w:sz w:val="16"/>
        </w:rPr>
        <w:t xml:space="preserve"> </w:t>
      </w:r>
      <w:r w:rsidRPr="00A2226B">
        <w:rPr>
          <w:rStyle w:val="Emphasis"/>
        </w:rPr>
        <w:t>heterogeneous firms</w:t>
      </w:r>
      <w:r w:rsidRPr="00A2226B">
        <w:rPr>
          <w:sz w:val="16"/>
        </w:rPr>
        <w:t xml:space="preserve"> </w:t>
      </w:r>
      <w:r w:rsidRPr="00A2226B">
        <w:rPr>
          <w:rStyle w:val="StyleUnderline"/>
        </w:rPr>
        <w:t>engaging in experimentation and innovation. They develop</w:t>
      </w:r>
      <w:r w:rsidRPr="00A2226B">
        <w:rPr>
          <w:sz w:val="16"/>
        </w:rPr>
        <w:t xml:space="preserve"> and introduce </w:t>
      </w:r>
      <w:r w:rsidRPr="00A2226B">
        <w:rPr>
          <w:rStyle w:val="StyleUnderline"/>
        </w:rPr>
        <w:t xml:space="preserve">new </w:t>
      </w:r>
      <w:r w:rsidRPr="00A2226B">
        <w:rPr>
          <w:rStyle w:val="Emphasis"/>
        </w:rPr>
        <w:t>products</w:t>
      </w:r>
      <w:r w:rsidRPr="00A2226B">
        <w:rPr>
          <w:sz w:val="16"/>
        </w:rPr>
        <w:t xml:space="preserve"> </w:t>
      </w:r>
      <w:r w:rsidRPr="00A2226B">
        <w:rPr>
          <w:rStyle w:val="StyleUnderline"/>
        </w:rPr>
        <w:t>and</w:t>
      </w:r>
      <w:r w:rsidRPr="00A2226B">
        <w:rPr>
          <w:sz w:val="16"/>
        </w:rPr>
        <w:t xml:space="preserve"> </w:t>
      </w:r>
      <w:r w:rsidRPr="00A2226B">
        <w:rPr>
          <w:rStyle w:val="Emphasis"/>
        </w:rPr>
        <w:t>processes</w:t>
      </w:r>
      <w:r w:rsidRPr="00A2226B">
        <w:rPr>
          <w:sz w:val="16"/>
        </w:rPr>
        <w:t xml:space="preserve">, and they rework and adjust internal processes. </w:t>
      </w:r>
      <w:r w:rsidRPr="00A2226B">
        <w:rPr>
          <w:rStyle w:val="StyleUnderline"/>
        </w:rPr>
        <w:t xml:space="preserve">Rivalrous behavior is the </w:t>
      </w:r>
      <w:r w:rsidRPr="00A2226B">
        <w:rPr>
          <w:rStyle w:val="Emphasis"/>
        </w:rPr>
        <w:t>norm</w:t>
      </w:r>
      <w:r w:rsidRPr="00A2226B">
        <w:rPr>
          <w:sz w:val="16"/>
        </w:rPr>
        <w:t>. An evolutionary approach underscores the importance of maintaining diversity in the economic system. Competition policy authorities as well as other agencies must be concerned with protecting economic diversity and meaningful variety in organizational forms.100</w:t>
      </w:r>
    </w:p>
    <w:p w14:paraId="2880B2D6" w14:textId="77777777" w:rsidR="00964111" w:rsidRDefault="00964111" w:rsidP="00964111">
      <w:pPr>
        <w:pStyle w:val="Heading4"/>
        <w:tabs>
          <w:tab w:val="num" w:pos="720"/>
        </w:tabs>
        <w:rPr>
          <w:u w:val="single"/>
        </w:rPr>
      </w:pPr>
      <w:r>
        <w:t xml:space="preserve">Price distortion matters more for </w:t>
      </w:r>
      <w:r>
        <w:rPr>
          <w:u w:val="single"/>
        </w:rPr>
        <w:t xml:space="preserve">long term </w:t>
      </w:r>
      <w:r>
        <w:t xml:space="preserve">innovation than scale, customer access and complementary tech effects </w:t>
      </w:r>
      <w:r>
        <w:rPr>
          <w:u w:val="single"/>
        </w:rPr>
        <w:t xml:space="preserve">combined. </w:t>
      </w:r>
    </w:p>
    <w:p w14:paraId="6C598146" w14:textId="77777777" w:rsidR="00964111" w:rsidRPr="00992B7D" w:rsidRDefault="00964111" w:rsidP="00964111">
      <w:r w:rsidRPr="00C0149B">
        <w:rPr>
          <w:rStyle w:val="Style13ptBold"/>
        </w:rPr>
        <w:t>Lemley and Creary ’21</w:t>
      </w:r>
      <w:r>
        <w:t xml:space="preserve"> [Mark and Andrew; Professor of Law @ Stanford and JD MBA Candidate @ Stanford; “EXIT STRATEGY”; 101 B.U. L. REV. 1 (2021)]</w:t>
      </w:r>
    </w:p>
    <w:p w14:paraId="40C149D9" w14:textId="77777777" w:rsidR="00964111" w:rsidRPr="005F5396" w:rsidRDefault="00964111" w:rsidP="00964111">
      <w:pPr>
        <w:rPr>
          <w:sz w:val="16"/>
        </w:rPr>
      </w:pPr>
      <w:r w:rsidRPr="005F5396">
        <w:rPr>
          <w:sz w:val="16"/>
        </w:rPr>
        <w:t xml:space="preserve">But perhaps we should be happy about, or at least fine with, </w:t>
      </w:r>
      <w:r w:rsidRPr="00B01DDA">
        <w:rPr>
          <w:rStyle w:val="Emphasis"/>
          <w:highlight w:val="yellow"/>
        </w:rPr>
        <w:t>sales of startups</w:t>
      </w:r>
      <w:r w:rsidRPr="009A51DF">
        <w:rPr>
          <w:rStyle w:val="Emphasis"/>
        </w:rPr>
        <w:t xml:space="preserve"> to </w:t>
      </w:r>
      <w:r w:rsidRPr="00B01DDA">
        <w:rPr>
          <w:rStyle w:val="Emphasis"/>
          <w:highlight w:val="yellow"/>
        </w:rPr>
        <w:t>incumbents</w:t>
      </w:r>
      <w:r w:rsidRPr="005F5396">
        <w:rPr>
          <w:sz w:val="16"/>
        </w:rPr>
        <w:t>. There are at least three reasons why that might be true about any particular merger, and other reasons we might want to put up with anticompetitive consequences in order to encourage investment in startups. First, some technologies might work well only at scale. Some artificial intelligence ("AL") inventions may require a sufficiently large database to train on, for instance. Those inventions might work better in the hands of a company like Google that already has access to most of the text and images in the world than in the hands of a company without such a comprehensive training dataset. 288</w:t>
      </w:r>
    </w:p>
    <w:p w14:paraId="523AE791" w14:textId="77777777" w:rsidR="00964111" w:rsidRPr="005F5396" w:rsidRDefault="00964111" w:rsidP="00964111">
      <w:pPr>
        <w:rPr>
          <w:sz w:val="16"/>
        </w:rPr>
      </w:pPr>
      <w:r w:rsidRPr="005F5396">
        <w:rPr>
          <w:sz w:val="16"/>
        </w:rPr>
        <w:t>Second, the incumbent might get the innovation into the hands of more people, simply because it has more customers. 289 Entry may be inefficient on this view because the entrant will have to prove the value of the innovation to consumers and often require them to switch away from products they already know and like. 290 "[E]xpected consumer welfare can be higher under commercialization by sale [from a small innovator to an incumbent] despite the risk of increased market power." 29 1</w:t>
      </w:r>
    </w:p>
    <w:p w14:paraId="38D2886F" w14:textId="77777777" w:rsidR="00964111" w:rsidRPr="005F5396" w:rsidRDefault="00964111" w:rsidP="00964111">
      <w:pPr>
        <w:rPr>
          <w:sz w:val="16"/>
        </w:rPr>
      </w:pPr>
      <w:r w:rsidRPr="005F5396">
        <w:rPr>
          <w:sz w:val="16"/>
        </w:rPr>
        <w:t>Third, the market leaders may be best positioned to put complementary technologies to work. Their complementary assets may be more synergistic, their cash on hand greater and more immediately deployed, their engineers more talented, and their business know-how more complete-all resulting in their being able to bring proposed products to life better and faster than anyone else. While these may be valid points in particular cases, they neither disprove nor help solve the problems of concentration caused by the norm of selling startups to incumbents.</w:t>
      </w:r>
    </w:p>
    <w:p w14:paraId="7FC8CD3B" w14:textId="77777777" w:rsidR="00964111" w:rsidRPr="009A51DF" w:rsidRDefault="00964111" w:rsidP="00964111">
      <w:pPr>
        <w:rPr>
          <w:rStyle w:val="StyleUnderline"/>
        </w:rPr>
      </w:pPr>
      <w:r w:rsidRPr="005F5396">
        <w:rPr>
          <w:sz w:val="16"/>
        </w:rPr>
        <w:t xml:space="preserve">First, </w:t>
      </w:r>
      <w:r w:rsidRPr="00B01DDA">
        <w:rPr>
          <w:rStyle w:val="Emphasis"/>
          <w:highlight w:val="yellow"/>
        </w:rPr>
        <w:t>market structure matters</w:t>
      </w:r>
      <w:r w:rsidRPr="009A51DF">
        <w:rPr>
          <w:rStyle w:val="StyleUnderline"/>
        </w:rPr>
        <w:t xml:space="preserve">. Markets that are </w:t>
      </w:r>
      <w:r w:rsidRPr="00B01DDA">
        <w:rPr>
          <w:rStyle w:val="StyleUnderline"/>
          <w:highlight w:val="yellow"/>
        </w:rPr>
        <w:t>not competitive</w:t>
      </w:r>
      <w:r w:rsidRPr="009A51DF">
        <w:rPr>
          <w:rStyle w:val="StyleUnderline"/>
        </w:rPr>
        <w:t xml:space="preserve"> not only distort prices but also </w:t>
      </w:r>
      <w:r w:rsidRPr="00B01DDA">
        <w:rPr>
          <w:rStyle w:val="Emphasis"/>
          <w:highlight w:val="yellow"/>
        </w:rPr>
        <w:t>reduce innovation</w:t>
      </w:r>
      <w:r w:rsidRPr="005F5396">
        <w:rPr>
          <w:sz w:val="16"/>
        </w:rPr>
        <w:t xml:space="preserve">. 292 Further, </w:t>
      </w:r>
      <w:r w:rsidRPr="009A51DF">
        <w:rPr>
          <w:rStyle w:val="Emphasis"/>
        </w:rPr>
        <w:t xml:space="preserve">incumbent </w:t>
      </w:r>
      <w:r w:rsidRPr="00B01DDA">
        <w:rPr>
          <w:rStyle w:val="Emphasis"/>
          <w:highlight w:val="yellow"/>
        </w:rPr>
        <w:t>acquisitions</w:t>
      </w:r>
      <w:r w:rsidRPr="009A51DF">
        <w:rPr>
          <w:rStyle w:val="Emphasis"/>
        </w:rPr>
        <w:t xml:space="preserve"> </w:t>
      </w:r>
      <w:r w:rsidRPr="00B01DDA">
        <w:rPr>
          <w:rStyle w:val="Emphasis"/>
          <w:highlight w:val="yellow"/>
        </w:rPr>
        <w:t>prevent</w:t>
      </w:r>
      <w:r w:rsidRPr="009A51DF">
        <w:rPr>
          <w:rStyle w:val="Emphasis"/>
        </w:rPr>
        <w:t xml:space="preserve"> potential </w:t>
      </w:r>
      <w:r w:rsidRPr="00B01DDA">
        <w:rPr>
          <w:rStyle w:val="Emphasis"/>
          <w:highlight w:val="yellow"/>
        </w:rPr>
        <w:t>competitors</w:t>
      </w:r>
      <w:r w:rsidRPr="009A51DF">
        <w:rPr>
          <w:rStyle w:val="Emphasis"/>
        </w:rPr>
        <w:t xml:space="preserve"> from </w:t>
      </w:r>
      <w:r w:rsidRPr="00B01DDA">
        <w:rPr>
          <w:rStyle w:val="Emphasis"/>
          <w:highlight w:val="yellow"/>
        </w:rPr>
        <w:t>combining</w:t>
      </w:r>
      <w:r w:rsidRPr="009A51DF">
        <w:rPr>
          <w:rStyle w:val="Emphasis"/>
        </w:rPr>
        <w:t xml:space="preserve"> to </w:t>
      </w:r>
      <w:r w:rsidRPr="00B01DDA">
        <w:rPr>
          <w:rStyle w:val="Emphasis"/>
          <w:highlight w:val="yellow"/>
        </w:rPr>
        <w:t>form</w:t>
      </w:r>
      <w:r w:rsidRPr="009A51DF">
        <w:rPr>
          <w:rStyle w:val="Emphasis"/>
        </w:rPr>
        <w:t xml:space="preserve"> a </w:t>
      </w:r>
      <w:r w:rsidRPr="00B01DDA">
        <w:rPr>
          <w:rStyle w:val="Emphasis"/>
          <w:highlight w:val="yellow"/>
        </w:rPr>
        <w:t>company</w:t>
      </w:r>
      <w:r w:rsidRPr="009A51DF">
        <w:rPr>
          <w:rStyle w:val="Emphasis"/>
        </w:rPr>
        <w:t xml:space="preserve"> that can </w:t>
      </w:r>
      <w:r w:rsidRPr="00B01DDA">
        <w:rPr>
          <w:rStyle w:val="Emphasis"/>
          <w:highlight w:val="yellow"/>
        </w:rPr>
        <w:t>credibly threaten entry</w:t>
      </w:r>
      <w:r w:rsidRPr="009A51DF">
        <w:rPr>
          <w:rStyle w:val="Emphasis"/>
        </w:rPr>
        <w:t xml:space="preserve"> at scale</w:t>
      </w:r>
      <w:r w:rsidRPr="005F5396">
        <w:rPr>
          <w:sz w:val="16"/>
        </w:rPr>
        <w:t xml:space="preserve">. 293 So reducing the possibility of Schumpeterian competition is </w:t>
      </w:r>
      <w:r w:rsidRPr="009A51DF">
        <w:rPr>
          <w:rStyle w:val="StyleUnderline"/>
        </w:rPr>
        <w:t xml:space="preserve">likely to </w:t>
      </w:r>
      <w:r w:rsidRPr="00B01DDA">
        <w:rPr>
          <w:rStyle w:val="Emphasis"/>
          <w:highlight w:val="yellow"/>
        </w:rPr>
        <w:t>discourage innovation in the long run</w:t>
      </w:r>
      <w:r w:rsidRPr="005F5396">
        <w:rPr>
          <w:sz w:val="16"/>
        </w:rPr>
        <w:t xml:space="preserve">. And precisely </w:t>
      </w:r>
      <w:r w:rsidRPr="009A51DF">
        <w:rPr>
          <w:rStyle w:val="StyleUnderline"/>
        </w:rPr>
        <w:t xml:space="preserve">because incumbency does bring some real advantages, we may need to create </w:t>
      </w:r>
      <w:r w:rsidRPr="00B01DDA">
        <w:rPr>
          <w:rStyle w:val="Emphasis"/>
          <w:highlight w:val="yellow"/>
        </w:rPr>
        <w:t>incentives to support</w:t>
      </w:r>
      <w:r w:rsidRPr="009A51DF">
        <w:rPr>
          <w:rStyle w:val="StyleUnderline"/>
        </w:rPr>
        <w:t xml:space="preserve"> Schumpeterian competition and </w:t>
      </w:r>
      <w:r w:rsidRPr="00B01DDA">
        <w:rPr>
          <w:rStyle w:val="StyleUnderline"/>
          <w:highlight w:val="yellow"/>
        </w:rPr>
        <w:t xml:space="preserve">avoid </w:t>
      </w:r>
      <w:r w:rsidRPr="009A51DF">
        <w:rPr>
          <w:rStyle w:val="StyleUnderline"/>
        </w:rPr>
        <w:t xml:space="preserve">perpetual </w:t>
      </w:r>
      <w:r w:rsidRPr="00B01DDA">
        <w:rPr>
          <w:rStyle w:val="StyleUnderline"/>
          <w:highlight w:val="yellow"/>
        </w:rPr>
        <w:t>incumbency</w:t>
      </w:r>
      <w:r w:rsidRPr="009A51DF">
        <w:rPr>
          <w:rStyle w:val="StyleUnderline"/>
        </w:rPr>
        <w:t>.</w:t>
      </w:r>
    </w:p>
    <w:p w14:paraId="55765881" w14:textId="77777777" w:rsidR="00964111" w:rsidRPr="005F5396" w:rsidRDefault="00964111" w:rsidP="00964111">
      <w:pPr>
        <w:rPr>
          <w:sz w:val="16"/>
        </w:rPr>
      </w:pPr>
      <w:r w:rsidRPr="005F5396">
        <w:rPr>
          <w:sz w:val="16"/>
        </w:rPr>
        <w:t xml:space="preserve">And second, in any event, </w:t>
      </w:r>
      <w:r w:rsidRPr="009A51DF">
        <w:rPr>
          <w:rStyle w:val="StyleUnderline"/>
        </w:rPr>
        <w:t xml:space="preserve">the </w:t>
      </w:r>
      <w:r w:rsidRPr="00B01DDA">
        <w:rPr>
          <w:rStyle w:val="StyleUnderline"/>
          <w:highlight w:val="yellow"/>
        </w:rPr>
        <w:t>incumbent</w:t>
      </w:r>
      <w:r w:rsidRPr="009A51DF">
        <w:rPr>
          <w:rStyle w:val="StyleUnderline"/>
        </w:rPr>
        <w:t xml:space="preserve"> will </w:t>
      </w:r>
      <w:r w:rsidRPr="00B01DDA">
        <w:rPr>
          <w:rStyle w:val="StyleUnderline"/>
          <w:highlight w:val="yellow"/>
        </w:rPr>
        <w:t>put</w:t>
      </w:r>
      <w:r w:rsidRPr="009A51DF">
        <w:rPr>
          <w:rStyle w:val="StyleUnderline"/>
        </w:rPr>
        <w:t xml:space="preserve"> the </w:t>
      </w:r>
      <w:r w:rsidRPr="00B01DDA">
        <w:rPr>
          <w:rStyle w:val="StyleUnderline"/>
          <w:highlight w:val="yellow"/>
        </w:rPr>
        <w:t>innovation</w:t>
      </w:r>
      <w:r w:rsidRPr="009A51DF">
        <w:rPr>
          <w:rStyle w:val="StyleUnderline"/>
        </w:rPr>
        <w:t xml:space="preserve"> </w:t>
      </w:r>
      <w:r w:rsidRPr="00B01DDA">
        <w:rPr>
          <w:rStyle w:val="StyleUnderline"/>
          <w:highlight w:val="yellow"/>
        </w:rPr>
        <w:t>in</w:t>
      </w:r>
      <w:r w:rsidRPr="009A51DF">
        <w:rPr>
          <w:rStyle w:val="StyleUnderline"/>
        </w:rPr>
        <w:t xml:space="preserve"> the hands of more </w:t>
      </w:r>
      <w:r w:rsidRPr="00B01DDA">
        <w:rPr>
          <w:rStyle w:val="StyleUnderline"/>
          <w:highlight w:val="yellow"/>
        </w:rPr>
        <w:t>consumers</w:t>
      </w:r>
      <w:r w:rsidRPr="009A51DF">
        <w:rPr>
          <w:rStyle w:val="StyleUnderline"/>
        </w:rPr>
        <w:t xml:space="preserve"> </w:t>
      </w:r>
      <w:r w:rsidRPr="009A51DF">
        <w:rPr>
          <w:rStyle w:val="Emphasis"/>
        </w:rPr>
        <w:t xml:space="preserve">only </w:t>
      </w:r>
      <w:r w:rsidRPr="00B01DDA">
        <w:rPr>
          <w:rStyle w:val="Emphasis"/>
          <w:highlight w:val="yellow"/>
        </w:rPr>
        <w:t>if it actually deploys</w:t>
      </w:r>
      <w:r w:rsidRPr="009A51DF">
        <w:rPr>
          <w:rStyle w:val="StyleUnderline"/>
        </w:rPr>
        <w:t xml:space="preserve"> that </w:t>
      </w:r>
      <w:r w:rsidRPr="00B01DDA">
        <w:rPr>
          <w:rStyle w:val="StyleUnderline"/>
          <w:highlight w:val="yellow"/>
        </w:rPr>
        <w:t>product</w:t>
      </w:r>
      <w:r w:rsidRPr="005F5396">
        <w:rPr>
          <w:sz w:val="16"/>
        </w:rPr>
        <w:t xml:space="preserve">. As we have seen, </w:t>
      </w:r>
      <w:r w:rsidRPr="00B01DDA">
        <w:rPr>
          <w:rStyle w:val="Emphasis"/>
          <w:highlight w:val="yellow"/>
        </w:rPr>
        <w:t>incumbents</w:t>
      </w:r>
      <w:r w:rsidRPr="009A51DF">
        <w:rPr>
          <w:rStyle w:val="Emphasis"/>
        </w:rPr>
        <w:t xml:space="preserve"> often </w:t>
      </w:r>
      <w:r w:rsidRPr="00B01DDA">
        <w:rPr>
          <w:rStyle w:val="Emphasis"/>
          <w:highlight w:val="yellow"/>
        </w:rPr>
        <w:t>buy</w:t>
      </w:r>
      <w:r w:rsidRPr="009A51DF">
        <w:rPr>
          <w:rStyle w:val="Emphasis"/>
        </w:rPr>
        <w:t xml:space="preserve"> startups </w:t>
      </w:r>
      <w:r w:rsidRPr="00B01DDA">
        <w:rPr>
          <w:rStyle w:val="Emphasis"/>
          <w:highlight w:val="yellow"/>
        </w:rPr>
        <w:t>and</w:t>
      </w:r>
      <w:r w:rsidRPr="009A51DF">
        <w:rPr>
          <w:rStyle w:val="Emphasis"/>
        </w:rPr>
        <w:t xml:space="preserve"> then </w:t>
      </w:r>
      <w:r w:rsidRPr="00B01DDA">
        <w:rPr>
          <w:rStyle w:val="Emphasis"/>
          <w:highlight w:val="yellow"/>
        </w:rPr>
        <w:t>kill</w:t>
      </w:r>
      <w:r w:rsidRPr="009A51DF">
        <w:rPr>
          <w:rStyle w:val="Emphasis"/>
        </w:rPr>
        <w:t xml:space="preserve"> them</w:t>
      </w:r>
      <w:r w:rsidRPr="005F5396">
        <w:rPr>
          <w:sz w:val="16"/>
        </w:rPr>
        <w:t>, either deliberately or by dissipating the team and not focusing on the acquired product. 294 Incumbents have less incentive to deploy new technologies than startups do. That's because incumbents that replace their existing product with a new one are mostly stealing customers from themselves. 295 And incumbents don't need to innovate to stay alive if they can buy any entrant that looks like a threat.296</w:t>
      </w:r>
    </w:p>
    <w:p w14:paraId="382E214F" w14:textId="77777777" w:rsidR="00964111" w:rsidRDefault="00964111" w:rsidP="00964111">
      <w:pPr>
        <w:rPr>
          <w:sz w:val="16"/>
        </w:rPr>
      </w:pPr>
      <w:r w:rsidRPr="005F5396">
        <w:rPr>
          <w:sz w:val="16"/>
        </w:rPr>
        <w:t xml:space="preserve">Finally, </w:t>
      </w:r>
      <w:r w:rsidRPr="009A51DF">
        <w:rPr>
          <w:rStyle w:val="StyleUnderline"/>
        </w:rPr>
        <w:t xml:space="preserve">the </w:t>
      </w:r>
      <w:r w:rsidRPr="00B01DDA">
        <w:rPr>
          <w:rStyle w:val="StyleUnderline"/>
          <w:highlight w:val="yellow"/>
        </w:rPr>
        <w:t>value of scale</w:t>
      </w:r>
      <w:r w:rsidRPr="009A51DF">
        <w:rPr>
          <w:rStyle w:val="StyleUnderline"/>
        </w:rPr>
        <w:t xml:space="preserve"> is similarly </w:t>
      </w:r>
      <w:r w:rsidRPr="00B01DDA">
        <w:rPr>
          <w:rStyle w:val="StyleUnderline"/>
          <w:highlight w:val="yellow"/>
        </w:rPr>
        <w:t>not</w:t>
      </w:r>
      <w:r w:rsidRPr="009A51DF">
        <w:rPr>
          <w:rStyle w:val="StyleUnderline"/>
        </w:rPr>
        <w:t xml:space="preserve"> a </w:t>
      </w:r>
      <w:r w:rsidRPr="00B01DDA">
        <w:rPr>
          <w:rStyle w:val="StyleUnderline"/>
          <w:highlight w:val="yellow"/>
        </w:rPr>
        <w:t>persuasive</w:t>
      </w:r>
      <w:r w:rsidRPr="009A51DF">
        <w:rPr>
          <w:rStyle w:val="StyleUnderline"/>
        </w:rPr>
        <w:t xml:space="preserve"> reason for most incumbent mergers. There may be markets where network effects are so strong that merger is inevitable</w:t>
      </w:r>
      <w:r w:rsidRPr="005F5396">
        <w:rPr>
          <w:sz w:val="16"/>
        </w:rPr>
        <w:t xml:space="preserve">. But we should be reluctant to assume that just because scale has value, the incumbent will always make a better product. History is full of cases where that turned out not to be true. </w:t>
      </w:r>
      <w:r w:rsidRPr="009A51DF">
        <w:rPr>
          <w:rStyle w:val="Emphasis"/>
        </w:rPr>
        <w:t xml:space="preserve">Sometimes it just means </w:t>
      </w:r>
      <w:r w:rsidRPr="00B01DDA">
        <w:rPr>
          <w:rStyle w:val="Emphasis"/>
          <w:highlight w:val="yellow"/>
        </w:rPr>
        <w:t>we need a new dominant firm</w:t>
      </w:r>
      <w:r w:rsidRPr="009A51DF">
        <w:rPr>
          <w:rStyle w:val="Emphasis"/>
        </w:rPr>
        <w:t xml:space="preserve">. And </w:t>
      </w:r>
      <w:r w:rsidRPr="00B01DDA">
        <w:rPr>
          <w:rStyle w:val="Emphasis"/>
          <w:highlight w:val="yellow"/>
        </w:rPr>
        <w:t>we won't see those leapfrog</w:t>
      </w:r>
      <w:r w:rsidRPr="009A51DF">
        <w:rPr>
          <w:rStyle w:val="Emphasis"/>
        </w:rPr>
        <w:t xml:space="preserve"> products if the incumbent buys the potential disruptor.</w:t>
      </w:r>
      <w:r w:rsidRPr="005F5396">
        <w:rPr>
          <w:sz w:val="16"/>
        </w:rPr>
        <w:t>297 Even in the relatively rare case of technologies that can reach their full potential only when deployed to the entire market</w:t>
      </w:r>
      <w:r w:rsidRPr="009A51DF">
        <w:rPr>
          <w:rStyle w:val="StyleUnderline"/>
        </w:rPr>
        <w:t xml:space="preserve">, there are </w:t>
      </w:r>
      <w:r w:rsidRPr="00B01DDA">
        <w:rPr>
          <w:rStyle w:val="StyleUnderline"/>
          <w:highlight w:val="yellow"/>
        </w:rPr>
        <w:t>alternatives</w:t>
      </w:r>
      <w:r w:rsidRPr="009A51DF">
        <w:rPr>
          <w:rStyle w:val="StyleUnderline"/>
        </w:rPr>
        <w:t xml:space="preserve"> to </w:t>
      </w:r>
      <w:r w:rsidRPr="00B01DDA">
        <w:rPr>
          <w:rStyle w:val="StyleUnderline"/>
          <w:highlight w:val="yellow"/>
        </w:rPr>
        <w:t>allow</w:t>
      </w:r>
      <w:r w:rsidRPr="009A51DF">
        <w:rPr>
          <w:rStyle w:val="StyleUnderline"/>
        </w:rPr>
        <w:t xml:space="preserve">ing </w:t>
      </w:r>
      <w:r w:rsidRPr="00B01DDA">
        <w:rPr>
          <w:rStyle w:val="StyleUnderline"/>
          <w:highlight w:val="yellow"/>
        </w:rPr>
        <w:t>incumbents</w:t>
      </w:r>
      <w:r w:rsidRPr="009A51DF">
        <w:rPr>
          <w:rStyle w:val="StyleUnderline"/>
        </w:rPr>
        <w:t xml:space="preserve"> to </w:t>
      </w:r>
      <w:r w:rsidRPr="00B01DDA">
        <w:rPr>
          <w:rStyle w:val="StyleUnderline"/>
          <w:highlight w:val="yellow"/>
        </w:rPr>
        <w:t>buy</w:t>
      </w:r>
      <w:r w:rsidRPr="009A51DF">
        <w:rPr>
          <w:rStyle w:val="StyleUnderline"/>
        </w:rPr>
        <w:t xml:space="preserve"> up all </w:t>
      </w:r>
      <w:r w:rsidRPr="00B01DDA">
        <w:rPr>
          <w:rStyle w:val="StyleUnderline"/>
          <w:highlight w:val="yellow"/>
        </w:rPr>
        <w:t>new tech</w:t>
      </w:r>
      <w:r w:rsidRPr="009A51DF">
        <w:rPr>
          <w:rStyle w:val="StyleUnderline"/>
        </w:rPr>
        <w:t>nologies</w:t>
      </w:r>
      <w:r w:rsidRPr="005F5396">
        <w:rPr>
          <w:sz w:val="16"/>
        </w:rPr>
        <w:t>. We could, for example, require that certain Al training databases be open to all AIs or that companies allow access by competitors seeking to make their products interoperable with the de facto standard.298</w:t>
      </w:r>
    </w:p>
    <w:p w14:paraId="5CC0A25F" w14:textId="77777777" w:rsidR="00964111" w:rsidRDefault="00964111" w:rsidP="00964111">
      <w:pPr>
        <w:rPr>
          <w:sz w:val="16"/>
        </w:rPr>
      </w:pPr>
    </w:p>
    <w:p w14:paraId="65220C12" w14:textId="77777777" w:rsidR="00964111" w:rsidRPr="005F5396" w:rsidRDefault="00964111" w:rsidP="00964111">
      <w:pPr>
        <w:rPr>
          <w:sz w:val="16"/>
        </w:rPr>
      </w:pPr>
    </w:p>
    <w:p w14:paraId="66360E84" w14:textId="77777777" w:rsidR="00964111" w:rsidRPr="00BC6EAE" w:rsidRDefault="00964111" w:rsidP="00964111">
      <w:pPr>
        <w:rPr>
          <w:u w:val="single"/>
        </w:rPr>
      </w:pPr>
      <w:r w:rsidRPr="005F5396">
        <w:rPr>
          <w:sz w:val="16"/>
        </w:rPr>
        <w:t xml:space="preserve">Competition, in short, is an externality to an incumbent-startup merger transaction. Consumers benefit from the possibility of competition-both in terms of choice and potentially lower prices and because competition may drive more innovation. </w:t>
      </w:r>
      <w:r w:rsidRPr="009A51DF">
        <w:rPr>
          <w:rStyle w:val="StyleUnderline"/>
        </w:rPr>
        <w:t xml:space="preserve">But the </w:t>
      </w:r>
      <w:r w:rsidRPr="00B01DDA">
        <w:rPr>
          <w:rStyle w:val="StyleUnderline"/>
          <w:highlight w:val="yellow"/>
        </w:rPr>
        <w:t>merging firms don't capture</w:t>
      </w:r>
      <w:r w:rsidRPr="009A51DF">
        <w:rPr>
          <w:rStyle w:val="StyleUnderline"/>
        </w:rPr>
        <w:t xml:space="preserve"> those </w:t>
      </w:r>
      <w:r w:rsidRPr="00B01DDA">
        <w:rPr>
          <w:rStyle w:val="StyleUnderline"/>
          <w:highlight w:val="yellow"/>
        </w:rPr>
        <w:t>benefits</w:t>
      </w:r>
      <w:r w:rsidRPr="009A51DF">
        <w:rPr>
          <w:rStyle w:val="StyleUnderline"/>
        </w:rPr>
        <w:t xml:space="preserve">, and so they naturally </w:t>
      </w:r>
      <w:r w:rsidRPr="00B01DDA">
        <w:rPr>
          <w:rStyle w:val="StyleUnderline"/>
          <w:highlight w:val="yellow"/>
        </w:rPr>
        <w:t>ignore</w:t>
      </w:r>
      <w:r w:rsidRPr="009A51DF">
        <w:rPr>
          <w:rStyle w:val="StyleUnderline"/>
        </w:rPr>
        <w:t xml:space="preserve"> them in favor of </w:t>
      </w:r>
      <w:r w:rsidRPr="00B01DDA">
        <w:rPr>
          <w:rStyle w:val="StyleUnderline"/>
          <w:highlight w:val="yellow"/>
        </w:rPr>
        <w:t>maximizing</w:t>
      </w:r>
      <w:r w:rsidRPr="009A51DF">
        <w:rPr>
          <w:rStyle w:val="StyleUnderline"/>
        </w:rPr>
        <w:t xml:space="preserve"> the private </w:t>
      </w:r>
      <w:r w:rsidRPr="00B01DDA">
        <w:rPr>
          <w:rStyle w:val="StyleUnderline"/>
          <w:highlight w:val="yellow"/>
        </w:rPr>
        <w:t>benefits</w:t>
      </w:r>
      <w:r w:rsidRPr="009A51DF">
        <w:rPr>
          <w:rStyle w:val="StyleUnderline"/>
        </w:rPr>
        <w:t xml:space="preserve"> they get by cementing a monopoly</w:t>
      </w:r>
      <w:r w:rsidRPr="005F5396">
        <w:rPr>
          <w:sz w:val="16"/>
        </w:rPr>
        <w:t xml:space="preserve"> and selling the startup for a price that reflects that monopoly profit. That doesn't mean that there are no benefits to such a merger. </w:t>
      </w:r>
      <w:r w:rsidRPr="009A51DF">
        <w:rPr>
          <w:rStyle w:val="StyleUnderline"/>
        </w:rPr>
        <w:t>But companies have an incentive to engage in those mergers even when they aren't in the public interest.</w:t>
      </w:r>
    </w:p>
    <w:p w14:paraId="42D7C115" w14:textId="77777777" w:rsidR="00964111" w:rsidRDefault="00964111" w:rsidP="00964111">
      <w:pPr>
        <w:rPr>
          <w:rFonts w:cstheme="minorBidi"/>
        </w:rPr>
      </w:pPr>
    </w:p>
    <w:p w14:paraId="7DD40E36" w14:textId="77777777" w:rsidR="00964111" w:rsidRPr="00964111" w:rsidRDefault="00964111" w:rsidP="00964111"/>
    <w:sectPr w:rsidR="00964111" w:rsidRPr="0096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00000001" w:usb2="00000000" w:usb3="00000000" w:csb0="0000019F" w:csb1="00000000"/>
  </w:font>
  <w:font w:name="Sabon LT Std">
    <w:panose1 w:val="00000000000000000000"/>
    <w:charset w:val="00"/>
    <w:family w:val="roman"/>
    <w:notTrueType/>
    <w:pitch w:val="default"/>
  </w:font>
  <w:font w:name="Baskerville">
    <w:altName w:val="Baskerville Old Face"/>
    <w:charset w:val="00"/>
    <w:family w:val="auto"/>
    <w:pitch w:val="variable"/>
    <w:sig w:usb0="00000001" w:usb1="00000000"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altName w:val="Arial"/>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panose1 w:val="00000000000000000000"/>
    <w:charset w:val="00"/>
    <w:family w:val="roman"/>
    <w:notTrueType/>
    <w:pitch w:val="default"/>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20752D"/>
    <w:multiLevelType w:val="hybridMultilevel"/>
    <w:tmpl w:val="3B3E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E3EE0"/>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167D4"/>
    <w:multiLevelType w:val="hybridMultilevel"/>
    <w:tmpl w:val="50008A96"/>
    <w:lvl w:ilvl="0" w:tplc="7890911C">
      <w:start w:val="1"/>
      <w:numFmt w:val="decimal"/>
      <w:lvlText w:val="%1."/>
      <w:lvlJc w:val="left"/>
      <w:pPr>
        <w:ind w:left="36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683CBF"/>
    <w:multiLevelType w:val="hybridMultilevel"/>
    <w:tmpl w:val="02CC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B63997"/>
    <w:multiLevelType w:val="hybridMultilevel"/>
    <w:tmpl w:val="1DC4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14253"/>
    <w:multiLevelType w:val="hybridMultilevel"/>
    <w:tmpl w:val="6FC2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9"/>
  </w:num>
  <w:num w:numId="13">
    <w:abstractNumId w:val="21"/>
  </w:num>
  <w:num w:numId="14">
    <w:abstractNumId w:val="35"/>
  </w:num>
  <w:num w:numId="15">
    <w:abstractNumId w:val="37"/>
  </w:num>
  <w:num w:numId="16">
    <w:abstractNumId w:val="32"/>
  </w:num>
  <w:num w:numId="17">
    <w:abstractNumId w:val="40"/>
  </w:num>
  <w:num w:numId="18">
    <w:abstractNumId w:val="31"/>
  </w:num>
  <w:num w:numId="19">
    <w:abstractNumId w:val="16"/>
  </w:num>
  <w:num w:numId="20">
    <w:abstractNumId w:val="10"/>
  </w:num>
  <w:num w:numId="21">
    <w:abstractNumId w:val="39"/>
  </w:num>
  <w:num w:numId="22">
    <w:abstractNumId w:val="15"/>
  </w:num>
  <w:num w:numId="23">
    <w:abstractNumId w:val="38"/>
  </w:num>
  <w:num w:numId="24">
    <w:abstractNumId w:val="23"/>
  </w:num>
  <w:num w:numId="25">
    <w:abstractNumId w:val="13"/>
  </w:num>
  <w:num w:numId="26">
    <w:abstractNumId w:val="24"/>
  </w:num>
  <w:num w:numId="27">
    <w:abstractNumId w:val="17"/>
  </w:num>
  <w:num w:numId="28">
    <w:abstractNumId w:val="19"/>
  </w:num>
  <w:num w:numId="29">
    <w:abstractNumId w:val="34"/>
  </w:num>
  <w:num w:numId="30">
    <w:abstractNumId w:val="30"/>
  </w:num>
  <w:num w:numId="31">
    <w:abstractNumId w:val="26"/>
  </w:num>
  <w:num w:numId="32">
    <w:abstractNumId w:val="27"/>
  </w:num>
  <w:num w:numId="33">
    <w:abstractNumId w:val="12"/>
  </w:num>
  <w:num w:numId="34">
    <w:abstractNumId w:val="11"/>
  </w:num>
  <w:num w:numId="35">
    <w:abstractNumId w:val="25"/>
  </w:num>
  <w:num w:numId="36">
    <w:abstractNumId w:val="22"/>
  </w:num>
  <w:num w:numId="37">
    <w:abstractNumId w:val="36"/>
  </w:num>
  <w:num w:numId="38">
    <w:abstractNumId w:val="20"/>
  </w:num>
  <w:num w:numId="39">
    <w:abstractNumId w:val="33"/>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7696D"/>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71A66"/>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7696D"/>
    <w:rsid w:val="008B3ECB"/>
    <w:rsid w:val="008B4E85"/>
    <w:rsid w:val="008C1B2E"/>
    <w:rsid w:val="0091627E"/>
    <w:rsid w:val="00964111"/>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C945"/>
  <w15:chartTrackingRefBased/>
  <w15:docId w15:val="{54733E82-DC2E-4A12-8150-0C56C21D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696D"/>
    <w:rPr>
      <w:rFonts w:cs="Arial"/>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8769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8769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769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87696D"/>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371A66"/>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371A6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371A6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71A6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71A6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769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696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HAT Char"/>
    <w:basedOn w:val="DefaultParagraphFont"/>
    <w:link w:val="Heading1"/>
    <w:rsid w:val="0087696D"/>
    <w:rPr>
      <w:rFonts w:eastAsiaTheme="majorEastAs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87696D"/>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87696D"/>
    <w:rPr>
      <w:rFonts w:eastAsiaTheme="majorEastAs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87696D"/>
    <w:rPr>
      <w:rFonts w:eastAsiaTheme="majorEastAsia" w:cstheme="majorBidi"/>
      <w:b/>
      <w:iCs/>
      <w:sz w:val="26"/>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B,Style1,s"/>
    <w:basedOn w:val="DefaultParagraphFont"/>
    <w:link w:val="Emphasis1"/>
    <w:qFormat/>
    <w:rsid w:val="0087696D"/>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696D"/>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Cards + Font: 12 pt Char,Style,Bold Cite Char,Citation Char Char Char,ci,c"/>
    <w:basedOn w:val="DefaultParagraphFont"/>
    <w:uiPriority w:val="6"/>
    <w:qFormat/>
    <w:rsid w:val="0087696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nhideWhenUsed/>
    <w:qFormat/>
    <w:rsid w:val="0087696D"/>
    <w:rPr>
      <w:color w:val="auto"/>
      <w:u w:val="none"/>
    </w:rPr>
  </w:style>
  <w:style w:type="character" w:styleId="FollowedHyperlink">
    <w:name w:val="FollowedHyperlink"/>
    <w:basedOn w:val="DefaultParagraphFont"/>
    <w:uiPriority w:val="99"/>
    <w:unhideWhenUsed/>
    <w:rsid w:val="0087696D"/>
    <w:rPr>
      <w:color w:val="auto"/>
      <w:u w:val="none"/>
    </w:rPr>
  </w:style>
  <w:style w:type="paragraph" w:customStyle="1" w:styleId="Emphasis1">
    <w:name w:val="Emphasis1"/>
    <w:basedOn w:val="Normal"/>
    <w:link w:val="Emphasis"/>
    <w:autoRedefine/>
    <w:qFormat/>
    <w:rsid w:val="0087696D"/>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87696D"/>
    <w:pPr>
      <w:widowControl w:val="0"/>
      <w:ind w:left="720"/>
      <w:jc w:val="both"/>
    </w:pPr>
    <w:rPr>
      <w:b/>
      <w:u w:val="single"/>
      <w:bdr w:val="single" w:sz="4" w:space="0" w:color="auto"/>
    </w:rPr>
  </w:style>
  <w:style w:type="paragraph" w:customStyle="1" w:styleId="Analytic">
    <w:name w:val="Analytic"/>
    <w:basedOn w:val="Normal"/>
    <w:link w:val="AnalyticChar"/>
    <w:qFormat/>
    <w:rsid w:val="0087696D"/>
    <w:rPr>
      <w:rFonts w:eastAsia="Calibri"/>
      <w:b/>
      <w:color w:val="C00000"/>
      <w:sz w:val="24"/>
      <w:szCs w:val="24"/>
    </w:rPr>
  </w:style>
  <w:style w:type="character" w:customStyle="1" w:styleId="AnalyticChar">
    <w:name w:val="Analytic Char"/>
    <w:basedOn w:val="DefaultParagraphFont"/>
    <w:link w:val="Analytic"/>
    <w:rsid w:val="0087696D"/>
    <w:rPr>
      <w:rFonts w:eastAsia="Calibri" w:cs="Arial"/>
      <w:b/>
      <w:color w:val="C00000"/>
      <w:sz w:val="24"/>
      <w:szCs w:val="24"/>
    </w:rPr>
  </w:style>
  <w:style w:type="paragraph" w:styleId="ListParagraph">
    <w:name w:val="List Paragraph"/>
    <w:aliases w:val="6 font,List Paragraph1,List Paragraph2"/>
    <w:basedOn w:val="Normal"/>
    <w:uiPriority w:val="99"/>
    <w:unhideWhenUsed/>
    <w:qFormat/>
    <w:rsid w:val="00964111"/>
    <w:pPr>
      <w:ind w:left="720"/>
      <w:contextualSpacing/>
    </w:pPr>
  </w:style>
  <w:style w:type="character" w:customStyle="1" w:styleId="Heading5Char">
    <w:name w:val="Heading 5 Char"/>
    <w:aliases w:val="Text Char,Blocks Char,5: Underlined Char,Heading 5 - underlined Char"/>
    <w:basedOn w:val="DefaultParagraphFont"/>
    <w:link w:val="Heading5"/>
    <w:rsid w:val="00371A66"/>
    <w:rPr>
      <w:rFonts w:eastAsia="Times New Roman" w:cs="Arial"/>
      <w:b/>
      <w:bCs/>
      <w:kern w:val="32"/>
      <w:sz w:val="44"/>
      <w:szCs w:val="26"/>
      <w:u w:val="double"/>
    </w:rPr>
  </w:style>
  <w:style w:type="character" w:customStyle="1" w:styleId="Heading6Char">
    <w:name w:val="Heading 6 Char"/>
    <w:aliases w:val="Title (no index) Char,cites2 Char"/>
    <w:basedOn w:val="DefaultParagraphFont"/>
    <w:link w:val="Heading6"/>
    <w:rsid w:val="00371A66"/>
    <w:rPr>
      <w:rFonts w:eastAsia="Times New Roman" w:cs="Arial"/>
      <w:b/>
      <w:bCs/>
      <w:kern w:val="32"/>
      <w:sz w:val="32"/>
      <w:szCs w:val="24"/>
      <w:u w:val="single"/>
    </w:rPr>
  </w:style>
  <w:style w:type="character" w:customStyle="1" w:styleId="Heading7Char">
    <w:name w:val="Heading 7 Char"/>
    <w:basedOn w:val="DefaultParagraphFont"/>
    <w:link w:val="Heading7"/>
    <w:rsid w:val="00371A66"/>
    <w:rPr>
      <w:rFonts w:eastAsia="Times New Roman" w:cs="Arial"/>
      <w:b/>
      <w:kern w:val="32"/>
      <w:sz w:val="24"/>
      <w:szCs w:val="24"/>
    </w:rPr>
  </w:style>
  <w:style w:type="character" w:customStyle="1" w:styleId="Heading8Char">
    <w:name w:val="Heading 8 Char"/>
    <w:basedOn w:val="DefaultParagraphFont"/>
    <w:link w:val="Heading8"/>
    <w:rsid w:val="00371A66"/>
    <w:rPr>
      <w:rFonts w:eastAsia="Times New Roman" w:cs="Arial"/>
      <w:b/>
      <w:kern w:val="32"/>
      <w:sz w:val="24"/>
      <w:szCs w:val="24"/>
      <w:u w:val="double"/>
    </w:rPr>
  </w:style>
  <w:style w:type="character" w:customStyle="1" w:styleId="Heading9Char">
    <w:name w:val="Heading 9 Char"/>
    <w:basedOn w:val="DefaultParagraphFont"/>
    <w:link w:val="Heading9"/>
    <w:rsid w:val="00371A66"/>
    <w:rPr>
      <w:rFonts w:eastAsia="Times New Roman" w:cs="Arial"/>
      <w:b/>
      <w:kern w:val="32"/>
      <w:sz w:val="32"/>
      <w:szCs w:val="24"/>
      <w:u w:val="single"/>
    </w:rPr>
  </w:style>
  <w:style w:type="character" w:styleId="UnresolvedMention">
    <w:name w:val="Unresolved Mention"/>
    <w:basedOn w:val="DefaultParagraphFont"/>
    <w:uiPriority w:val="99"/>
    <w:unhideWhenUsed/>
    <w:rsid w:val="00371A66"/>
    <w:rPr>
      <w:color w:val="605E5C"/>
      <w:shd w:val="clear" w:color="auto" w:fill="E1DFDD"/>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371A66"/>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371A66"/>
    <w:pPr>
      <w:outlineLvl w:val="0"/>
    </w:pPr>
    <w:rPr>
      <w:rFonts w:cstheme="minorBidi"/>
      <w:sz w:val="20"/>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10"/>
    <w:qFormat/>
    <w:rsid w:val="00371A66"/>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371A66"/>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Tag1"/>
    <w:basedOn w:val="Heading1"/>
    <w:link w:val="Hyperlink"/>
    <w:autoRedefine/>
    <w:qFormat/>
    <w:rsid w:val="00371A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eastAsiaTheme="minorHAnsi" w:cstheme="minorBidi"/>
      <w:b w:val="0"/>
      <w:sz w:val="22"/>
      <w:szCs w:val="22"/>
    </w:rPr>
  </w:style>
  <w:style w:type="character" w:styleId="CommentReference">
    <w:name w:val="annotation reference"/>
    <w:basedOn w:val="DefaultParagraphFont"/>
    <w:uiPriority w:val="99"/>
    <w:unhideWhenUsed/>
    <w:rsid w:val="00371A66"/>
    <w:rPr>
      <w:sz w:val="16"/>
      <w:szCs w:val="16"/>
    </w:rPr>
  </w:style>
  <w:style w:type="paragraph" w:styleId="CommentText">
    <w:name w:val="annotation text"/>
    <w:basedOn w:val="Normal"/>
    <w:link w:val="CommentTextChar"/>
    <w:uiPriority w:val="99"/>
    <w:unhideWhenUsed/>
    <w:qFormat/>
    <w:rsid w:val="00371A66"/>
    <w:rPr>
      <w:sz w:val="20"/>
      <w:szCs w:val="20"/>
    </w:rPr>
  </w:style>
  <w:style w:type="character" w:customStyle="1" w:styleId="CommentTextChar">
    <w:name w:val="Comment Text Char"/>
    <w:basedOn w:val="DefaultParagraphFont"/>
    <w:link w:val="CommentText"/>
    <w:uiPriority w:val="99"/>
    <w:rsid w:val="00371A66"/>
    <w:rPr>
      <w:rFonts w:cs="Arial"/>
      <w:sz w:val="20"/>
      <w:szCs w:val="20"/>
    </w:rPr>
  </w:style>
  <w:style w:type="paragraph" w:styleId="CommentSubject">
    <w:name w:val="annotation subject"/>
    <w:basedOn w:val="CommentText"/>
    <w:next w:val="CommentText"/>
    <w:link w:val="CommentSubjectChar"/>
    <w:uiPriority w:val="99"/>
    <w:unhideWhenUsed/>
    <w:rsid w:val="00371A66"/>
    <w:rPr>
      <w:b/>
      <w:bCs/>
    </w:rPr>
  </w:style>
  <w:style w:type="character" w:customStyle="1" w:styleId="CommentSubjectChar">
    <w:name w:val="Comment Subject Char"/>
    <w:basedOn w:val="CommentTextChar"/>
    <w:link w:val="CommentSubject"/>
    <w:uiPriority w:val="99"/>
    <w:rsid w:val="00371A66"/>
    <w:rPr>
      <w:rFonts w:cs="Arial"/>
      <w:b/>
      <w:bCs/>
      <w:sz w:val="20"/>
      <w:szCs w:val="20"/>
    </w:rPr>
  </w:style>
  <w:style w:type="paragraph" w:customStyle="1" w:styleId="Emphasize">
    <w:name w:val="Emphasize"/>
    <w:basedOn w:val="Normal"/>
    <w:qFormat/>
    <w:rsid w:val="00371A6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71A66"/>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371A66"/>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qFormat/>
    <w:rsid w:val="00371A6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371A66"/>
    <w:rPr>
      <w:u w:val="single"/>
    </w:rPr>
  </w:style>
  <w:style w:type="paragraph" w:customStyle="1" w:styleId="cardtext">
    <w:name w:val="card text"/>
    <w:basedOn w:val="Normal"/>
    <w:link w:val="cardtextChar"/>
    <w:qFormat/>
    <w:rsid w:val="00371A66"/>
    <w:pPr>
      <w:ind w:left="288" w:right="288"/>
    </w:pPr>
  </w:style>
  <w:style w:type="character" w:customStyle="1" w:styleId="cardtextChar">
    <w:name w:val="card text Char"/>
    <w:basedOn w:val="DefaultParagraphFont"/>
    <w:link w:val="cardtext"/>
    <w:rsid w:val="00371A66"/>
    <w:rPr>
      <w:rFonts w:cs="Arial"/>
    </w:rPr>
  </w:style>
  <w:style w:type="paragraph" w:customStyle="1" w:styleId="UnderlinePara">
    <w:name w:val="Underline Para"/>
    <w:basedOn w:val="Normal"/>
    <w:uiPriority w:val="6"/>
    <w:qFormat/>
    <w:rsid w:val="00371A66"/>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371A66"/>
    <w:rPr>
      <w:rFonts w:eastAsia="Calibri"/>
      <w:u w:val="single"/>
    </w:rPr>
  </w:style>
  <w:style w:type="character" w:customStyle="1" w:styleId="Underline2Char">
    <w:name w:val="Underline2 Char"/>
    <w:link w:val="Underline2"/>
    <w:uiPriority w:val="4"/>
    <w:rsid w:val="00371A66"/>
    <w:rPr>
      <w:rFonts w:eastAsia="Calibri"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371A66"/>
    <w:rPr>
      <w:rFonts w:cs="Arial"/>
      <w:b/>
      <w:bCs/>
      <w:iCs/>
      <w:szCs w:val="28"/>
      <w:lang w:val="en-US" w:eastAsia="en-US" w:bidi="ar-SA"/>
    </w:rPr>
  </w:style>
  <w:style w:type="character" w:customStyle="1" w:styleId="apple-converted-space">
    <w:name w:val="apple-converted-space"/>
    <w:basedOn w:val="DefaultParagraphFont"/>
    <w:qFormat/>
    <w:rsid w:val="00371A66"/>
  </w:style>
  <w:style w:type="character" w:customStyle="1" w:styleId="Style11pt">
    <w:name w:val="Style 11 pt"/>
    <w:basedOn w:val="DefaultParagraphFont"/>
    <w:rsid w:val="00371A66"/>
    <w:rPr>
      <w:sz w:val="20"/>
    </w:rPr>
  </w:style>
  <w:style w:type="character" w:customStyle="1" w:styleId="Style11ptUnderline">
    <w:name w:val="Style 11 pt Underline"/>
    <w:rsid w:val="00371A66"/>
    <w:rPr>
      <w:sz w:val="20"/>
      <w:u w:val="single"/>
    </w:rPr>
  </w:style>
  <w:style w:type="character" w:customStyle="1" w:styleId="UnderliningChar">
    <w:name w:val="Underlining Char"/>
    <w:link w:val="Underlining"/>
    <w:rsid w:val="00371A66"/>
    <w:rPr>
      <w:rFonts w:ascii="Georgia" w:hAnsi="Georgia"/>
      <w:u w:val="single"/>
    </w:rPr>
  </w:style>
  <w:style w:type="paragraph" w:customStyle="1" w:styleId="Underlining">
    <w:name w:val="Underlining"/>
    <w:basedOn w:val="Normal"/>
    <w:next w:val="Normal"/>
    <w:link w:val="UnderliningChar"/>
    <w:qFormat/>
    <w:rsid w:val="00371A66"/>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Char Char2"/>
    <w:basedOn w:val="DefaultParagraphFont"/>
    <w:qFormat/>
    <w:rsid w:val="00371A66"/>
    <w:rPr>
      <w:rFonts w:cs="Arial"/>
      <w:bCs/>
      <w:szCs w:val="26"/>
      <w:u w:val="single"/>
      <w:lang w:val="en-US" w:eastAsia="en-US" w:bidi="ar-SA"/>
    </w:rPr>
  </w:style>
  <w:style w:type="paragraph" w:customStyle="1" w:styleId="StyleStyle411pt">
    <w:name w:val="Style Style4 + 11 pt"/>
    <w:basedOn w:val="Normal"/>
    <w:link w:val="StyleStyle411ptChar"/>
    <w:qFormat/>
    <w:rsid w:val="00371A66"/>
    <w:rPr>
      <w:rFonts w:eastAsia="Times New Roman"/>
      <w:szCs w:val="24"/>
      <w:u w:val="single"/>
    </w:rPr>
  </w:style>
  <w:style w:type="character" w:customStyle="1" w:styleId="StyleStyle411ptChar">
    <w:name w:val="Style Style4 + 11 pt Char"/>
    <w:basedOn w:val="DefaultParagraphFont"/>
    <w:link w:val="StyleStyle411pt"/>
    <w:rsid w:val="00371A66"/>
    <w:rPr>
      <w:rFonts w:eastAsia="Times New Roman" w:cs="Arial"/>
      <w:szCs w:val="24"/>
      <w:u w:val="single"/>
    </w:rPr>
  </w:style>
  <w:style w:type="paragraph" w:customStyle="1" w:styleId="StyleStyle411ptBold">
    <w:name w:val="Style Style4 + 11 pt Bold"/>
    <w:basedOn w:val="Normal"/>
    <w:link w:val="StyleStyle411ptBoldChar"/>
    <w:qFormat/>
    <w:rsid w:val="00371A66"/>
    <w:rPr>
      <w:rFonts w:eastAsia="Times New Roman"/>
      <w:b/>
      <w:bCs/>
      <w:szCs w:val="24"/>
      <w:u w:val="single"/>
    </w:rPr>
  </w:style>
  <w:style w:type="character" w:customStyle="1" w:styleId="StyleStyle411ptBoldChar">
    <w:name w:val="Style Style4 + 11 pt Bold Char"/>
    <w:basedOn w:val="DefaultParagraphFont"/>
    <w:link w:val="StyleStyle411ptBold"/>
    <w:rsid w:val="00371A66"/>
    <w:rPr>
      <w:rFonts w:eastAsia="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71A6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71A66"/>
    <w:rPr>
      <w:rFonts w:eastAsia="Times New Roman" w:cs="Arial"/>
      <w:szCs w:val="24"/>
      <w:u w:val="single"/>
      <w:bdr w:val="single" w:sz="4" w:space="0" w:color="auto"/>
    </w:rPr>
  </w:style>
  <w:style w:type="character" w:customStyle="1" w:styleId="StyleUnderlinePatternClearYellow">
    <w:name w:val="Style Underline Pattern: Clear (Yellow)"/>
    <w:basedOn w:val="DefaultParagraphFont"/>
    <w:rsid w:val="00371A66"/>
    <w:rPr>
      <w:u w:val="single"/>
      <w:shd w:val="clear" w:color="auto" w:fill="00FF00"/>
    </w:rPr>
  </w:style>
  <w:style w:type="character" w:customStyle="1" w:styleId="Style1Char">
    <w:name w:val="Style1 Char"/>
    <w:rsid w:val="00371A6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371A66"/>
    <w:rPr>
      <w:rFonts w:eastAsia="Times New Roman"/>
      <w:szCs w:val="24"/>
      <w:u w:val="single"/>
    </w:rPr>
  </w:style>
  <w:style w:type="character" w:customStyle="1" w:styleId="Style4Char">
    <w:name w:val="Style4 Char"/>
    <w:link w:val="Style4"/>
    <w:rsid w:val="00371A66"/>
    <w:rPr>
      <w:rFonts w:eastAsia="Times New Roman" w:cs="Arial"/>
      <w:szCs w:val="24"/>
      <w:u w:val="single"/>
    </w:rPr>
  </w:style>
  <w:style w:type="character" w:customStyle="1" w:styleId="cardChar">
    <w:name w:val="card Char"/>
    <w:aliases w:val="Bold Cite Char Char,Speed Cite Char"/>
    <w:rsid w:val="00371A66"/>
    <w:rPr>
      <w:rFonts w:ascii="Times New Roman" w:eastAsia="Times New Roman" w:hAnsi="Times New Roman" w:cs="Times New Roman"/>
      <w:sz w:val="20"/>
    </w:rPr>
  </w:style>
  <w:style w:type="character" w:customStyle="1" w:styleId="apple-style-span">
    <w:name w:val="apple-style-span"/>
    <w:rsid w:val="00371A66"/>
  </w:style>
  <w:style w:type="paragraph" w:customStyle="1" w:styleId="StyleUnderlined11pt">
    <w:name w:val="Style Underlined + 11 pt"/>
    <w:basedOn w:val="Normal"/>
    <w:link w:val="StyleUnderlined11ptChar"/>
    <w:qFormat/>
    <w:rsid w:val="00371A66"/>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371A66"/>
    <w:rPr>
      <w:rFonts w:eastAsia="Times New Roman" w:cs="Arial"/>
      <w:szCs w:val="24"/>
      <w:u w:val="single"/>
      <w:lang w:eastAsia="zh-CN"/>
    </w:rPr>
  </w:style>
  <w:style w:type="character" w:customStyle="1" w:styleId="StyleThickunderline1">
    <w:name w:val="Style Thick underline1"/>
    <w:basedOn w:val="DefaultParagraphFont"/>
    <w:rsid w:val="00371A66"/>
    <w:rPr>
      <w:u w:val="single"/>
    </w:rPr>
  </w:style>
  <w:style w:type="character" w:customStyle="1" w:styleId="post-author">
    <w:name w:val="post-author"/>
    <w:basedOn w:val="DefaultParagraphFont"/>
    <w:rsid w:val="00371A66"/>
  </w:style>
  <w:style w:type="paragraph" w:customStyle="1" w:styleId="StyleUnderlineChar11pt">
    <w:name w:val="Style Underline Char + 11 pt"/>
    <w:basedOn w:val="Normal"/>
    <w:link w:val="StyleUnderlineChar11ptChar"/>
    <w:qFormat/>
    <w:rsid w:val="00371A66"/>
    <w:rPr>
      <w:rFonts w:eastAsia="Times New Roman"/>
      <w:szCs w:val="24"/>
      <w:u w:val="single"/>
    </w:rPr>
  </w:style>
  <w:style w:type="character" w:customStyle="1" w:styleId="StyleUnderlineChar11ptChar">
    <w:name w:val="Style Underline Char + 11 pt Char"/>
    <w:link w:val="StyleUnderlineChar11pt"/>
    <w:rsid w:val="00371A66"/>
    <w:rPr>
      <w:rFonts w:eastAsia="Times New Roman"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371A6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71A66"/>
    <w:rPr>
      <w:rFonts w:eastAsia="Times New Roman"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371A66"/>
    <w:rPr>
      <w:rFonts w:ascii="Times New Roman" w:hAnsi="Times New Roman"/>
      <w:b/>
      <w:bCs/>
      <w:sz w:val="20"/>
      <w:u w:val="none"/>
      <w:bdr w:val="none" w:sz="0" w:space="0" w:color="auto"/>
    </w:rPr>
  </w:style>
  <w:style w:type="character" w:customStyle="1" w:styleId="Style11ptBoldUnderline">
    <w:name w:val="Style 11 pt Bold Underline"/>
    <w:rsid w:val="00371A66"/>
    <w:rPr>
      <w:b/>
      <w:bCs/>
      <w:sz w:val="20"/>
      <w:u w:val="single"/>
    </w:rPr>
  </w:style>
  <w:style w:type="character" w:customStyle="1" w:styleId="Style11ptUnderlineBorderSinglesolidlineAuto05pt">
    <w:name w:val="Style 11 pt Underline Border: : (Single solid line Auto  0.5 pt..."/>
    <w:rsid w:val="00371A6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371A6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71A66"/>
    <w:rPr>
      <w:rFonts w:eastAsia="Times New Roman" w:cs="Arial"/>
      <w:b/>
      <w:bCs/>
      <w:szCs w:val="24"/>
      <w:u w:val="single"/>
    </w:rPr>
  </w:style>
  <w:style w:type="paragraph" w:customStyle="1" w:styleId="MinimizedText">
    <w:name w:val="Minimized Text"/>
    <w:link w:val="MinimizedTextChar"/>
    <w:qFormat/>
    <w:rsid w:val="00371A66"/>
    <w:pPr>
      <w:spacing w:line="240" w:lineRule="auto"/>
    </w:pPr>
    <w:rPr>
      <w:rFonts w:asciiTheme="minorHAnsi" w:eastAsia="Times New Roman" w:hAnsiTheme="minorHAnsi"/>
      <w:sz w:val="16"/>
      <w:szCs w:val="24"/>
    </w:rPr>
  </w:style>
  <w:style w:type="character" w:customStyle="1" w:styleId="MinimizedTextChar">
    <w:name w:val="Minimized Text Char"/>
    <w:link w:val="MinimizedText"/>
    <w:rsid w:val="00371A66"/>
    <w:rPr>
      <w:rFonts w:asciiTheme="minorHAnsi" w:eastAsia="Times New Roman" w:hAnsiTheme="minorHAnsi"/>
      <w:sz w:val="16"/>
      <w:szCs w:val="24"/>
    </w:rPr>
  </w:style>
  <w:style w:type="character" w:customStyle="1" w:styleId="StyleUnderlineChar6CharCharCharCharCharCharCharChar11">
    <w:name w:val="Style Underline Char6 Char Char Char Char Char Char Char Char + 11 ..."/>
    <w:rsid w:val="00371A6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71A6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71A6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71A66"/>
    <w:rPr>
      <w:sz w:val="20"/>
      <w:szCs w:val="24"/>
      <w:u w:val="single"/>
      <w:bdr w:val="single" w:sz="4" w:space="0" w:color="auto"/>
      <w:lang w:val="en-US" w:eastAsia="en-US" w:bidi="ar-SA"/>
    </w:rPr>
  </w:style>
  <w:style w:type="paragraph" w:customStyle="1" w:styleId="Tag2">
    <w:name w:val="Tag2"/>
    <w:basedOn w:val="Normal"/>
    <w:autoRedefine/>
    <w:qFormat/>
    <w:rsid w:val="00371A66"/>
    <w:rPr>
      <w:b/>
      <w:sz w:val="24"/>
    </w:rPr>
  </w:style>
  <w:style w:type="character" w:customStyle="1" w:styleId="UnderlineCharChar">
    <w:name w:val="Underline Char Char"/>
    <w:aliases w:val="Cite Char1,Char Char Char1,Char Char Char Char Char Char Char Char Char, Char Char Char Char Char Char Char Char Char2"/>
    <w:qFormat/>
    <w:rsid w:val="00371A66"/>
    <w:rPr>
      <w:rFonts w:ascii="Calibri" w:eastAsia="Times New Roman" w:hAnsi="Calibri"/>
      <w:szCs w:val="24"/>
      <w:u w:val="single"/>
    </w:rPr>
  </w:style>
  <w:style w:type="paragraph" w:customStyle="1" w:styleId="StyleUnderlineChar11pt3">
    <w:name w:val="Style Underline Char + 11 pt3"/>
    <w:link w:val="StyleUnderlineChar11pt3Char"/>
    <w:qFormat/>
    <w:rsid w:val="00371A66"/>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371A66"/>
    <w:rPr>
      <w:rFonts w:ascii="Calibri" w:eastAsia="Times New Roman" w:hAnsi="Calibri"/>
      <w:szCs w:val="24"/>
      <w:u w:val="single"/>
    </w:rPr>
  </w:style>
  <w:style w:type="character" w:customStyle="1" w:styleId="UnderlineBold">
    <w:name w:val="Underline + Bold"/>
    <w:uiPriority w:val="1"/>
    <w:qFormat/>
    <w:rsid w:val="00371A66"/>
    <w:rPr>
      <w:b/>
      <w:sz w:val="20"/>
      <w:u w:val="single"/>
    </w:rPr>
  </w:style>
  <w:style w:type="paragraph" w:customStyle="1" w:styleId="TagText">
    <w:name w:val="TagText"/>
    <w:basedOn w:val="Normal"/>
    <w:qFormat/>
    <w:rsid w:val="00371A66"/>
    <w:rPr>
      <w:b/>
      <w:sz w:val="24"/>
    </w:rPr>
  </w:style>
  <w:style w:type="character" w:customStyle="1" w:styleId="Heading3CharCharCharChar">
    <w:name w:val="Heading 3 Char Char Char Char"/>
    <w:rsid w:val="00371A66"/>
    <w:rPr>
      <w:rFonts w:cs="Arial"/>
      <w:bCs/>
      <w:szCs w:val="26"/>
      <w:u w:val="single"/>
      <w:lang w:val="en-US" w:eastAsia="en-US" w:bidi="ar-SA"/>
    </w:rPr>
  </w:style>
  <w:style w:type="character" w:customStyle="1" w:styleId="term">
    <w:name w:val="term"/>
    <w:rsid w:val="00371A66"/>
  </w:style>
  <w:style w:type="character" w:customStyle="1" w:styleId="caps">
    <w:name w:val="caps"/>
    <w:basedOn w:val="DefaultParagraphFont"/>
    <w:rsid w:val="00371A66"/>
  </w:style>
  <w:style w:type="character" w:customStyle="1" w:styleId="UnderlineChar1">
    <w:name w:val="Underline Char1"/>
    <w:basedOn w:val="DefaultParagraphFont"/>
    <w:locked/>
    <w:rsid w:val="00371A66"/>
    <w:rPr>
      <w:rFonts w:ascii="Arial Narrow" w:hAnsi="Arial Narrow"/>
      <w:szCs w:val="24"/>
      <w:u w:val="single"/>
      <w:lang w:val="en-US" w:eastAsia="en-US" w:bidi="ar-SA"/>
    </w:rPr>
  </w:style>
  <w:style w:type="character" w:customStyle="1" w:styleId="pmterms1">
    <w:name w:val="pmterms1"/>
    <w:basedOn w:val="DefaultParagraphFont"/>
    <w:rsid w:val="00371A66"/>
  </w:style>
  <w:style w:type="paragraph" w:customStyle="1" w:styleId="StyleStyle411ptBoldBorderSinglesolidlineAuto0">
    <w:name w:val="Style Style4 + 11 pt Bold Border: : (Single solid line Auto  0...."/>
    <w:basedOn w:val="Style4"/>
    <w:link w:val="StyleStyle411ptBoldBorderSinglesolidlineAuto0Char"/>
    <w:qFormat/>
    <w:rsid w:val="00371A6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71A66"/>
    <w:rPr>
      <w:rFonts w:eastAsia="Times New Roman" w:cs="Arial"/>
      <w:b/>
      <w:bCs/>
      <w:szCs w:val="24"/>
      <w:u w:val="single"/>
      <w:bdr w:val="single" w:sz="4" w:space="0" w:color="auto"/>
    </w:rPr>
  </w:style>
  <w:style w:type="paragraph" w:customStyle="1" w:styleId="Small">
    <w:name w:val="Small"/>
    <w:basedOn w:val="Normal"/>
    <w:link w:val="SmallChar"/>
    <w:qFormat/>
    <w:rsid w:val="00371A66"/>
    <w:rPr>
      <w:rFonts w:ascii="Times" w:eastAsia="Times New Roman" w:hAnsi="Times"/>
      <w:sz w:val="16"/>
      <w:szCs w:val="24"/>
    </w:rPr>
  </w:style>
  <w:style w:type="character" w:customStyle="1" w:styleId="SmallChar">
    <w:name w:val="Small Char"/>
    <w:aliases w:val="No Spacing Char,Read stuff Char,ClearFormatting Char,No Spacing3 Char,Debate Text Char1,No Spacing2 Char1,No Spacing11 Char1,Dont use Char,No Spacing1111 Char,No Spacing5 Char,Card Format Char,DDI Tag Char,Tag Title Char,No Spacing6 Char"/>
    <w:link w:val="Small"/>
    <w:qFormat/>
    <w:rsid w:val="00371A66"/>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371A66"/>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371A66"/>
    <w:rPr>
      <w:b/>
      <w:bCs/>
    </w:rPr>
  </w:style>
  <w:style w:type="paragraph" w:customStyle="1" w:styleId="CARD1">
    <w:name w:val="CARD"/>
    <w:basedOn w:val="Normal"/>
    <w:link w:val="CARDChar0"/>
    <w:qFormat/>
    <w:rsid w:val="00371A66"/>
    <w:rPr>
      <w:rFonts w:eastAsia="Times New Roman"/>
      <w:szCs w:val="24"/>
      <w:u w:val="single"/>
    </w:rPr>
  </w:style>
  <w:style w:type="character" w:customStyle="1" w:styleId="CARDChar0">
    <w:name w:val="CARD Char"/>
    <w:link w:val="CARD1"/>
    <w:rsid w:val="00371A66"/>
    <w:rPr>
      <w:rFonts w:eastAsia="Times New Roman" w:cs="Arial"/>
      <w:szCs w:val="24"/>
      <w:u w:val="single"/>
    </w:rPr>
  </w:style>
  <w:style w:type="character" w:customStyle="1" w:styleId="addmd">
    <w:name w:val="addmd"/>
    <w:basedOn w:val="DefaultParagraphFont"/>
    <w:rsid w:val="00371A66"/>
  </w:style>
  <w:style w:type="character" w:customStyle="1" w:styleId="Brief-Smalltext">
    <w:name w:val="Brief - Small text"/>
    <w:basedOn w:val="CommentReference"/>
    <w:rsid w:val="00371A66"/>
    <w:rPr>
      <w:sz w:val="14"/>
      <w:szCs w:val="18"/>
    </w:rPr>
  </w:style>
  <w:style w:type="character" w:customStyle="1" w:styleId="beriefunderline">
    <w:name w:val="berief = underline"/>
    <w:basedOn w:val="DefaultParagraphFont"/>
    <w:rsid w:val="00371A66"/>
    <w:rPr>
      <w:rFonts w:eastAsia="Times New Roman"/>
      <w:sz w:val="20"/>
      <w:u w:val="single"/>
    </w:rPr>
  </w:style>
  <w:style w:type="paragraph" w:customStyle="1" w:styleId="tag">
    <w:name w:val="tag"/>
    <w:basedOn w:val="Normal"/>
    <w:qFormat/>
    <w:rsid w:val="00371A66"/>
    <w:rPr>
      <w:rFonts w:eastAsia="Calibri"/>
      <w:b/>
      <w:sz w:val="24"/>
      <w:lang w:val="x-none" w:eastAsia="x-none"/>
    </w:rPr>
  </w:style>
  <w:style w:type="character" w:customStyle="1" w:styleId="Emph">
    <w:name w:val="Emph"/>
    <w:uiPriority w:val="1"/>
    <w:qFormat/>
    <w:rsid w:val="00371A66"/>
    <w:rPr>
      <w:rFonts w:ascii="Arial" w:hAnsi="Arial"/>
      <w:b/>
      <w:sz w:val="20"/>
      <w:u w:val="single"/>
      <w:bdr w:val="single" w:sz="8" w:space="0" w:color="auto"/>
    </w:rPr>
  </w:style>
  <w:style w:type="character" w:customStyle="1" w:styleId="Boxed">
    <w:name w:val="Boxed"/>
    <w:qFormat/>
    <w:rsid w:val="00371A6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371A66"/>
    <w:pPr>
      <w:spacing w:after="0" w:line="240" w:lineRule="auto"/>
    </w:pPr>
    <w:rPr>
      <w:rFonts w:asciiTheme="minorHAnsi" w:hAnsiTheme="minorHAnsi"/>
      <w:sz w:val="20"/>
      <w:u w:val="single"/>
    </w:rPr>
  </w:style>
  <w:style w:type="paragraph" w:customStyle="1" w:styleId="Cards">
    <w:name w:val="Cards"/>
    <w:next w:val="Normal"/>
    <w:link w:val="CardsChar"/>
    <w:qFormat/>
    <w:rsid w:val="00371A6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371A66"/>
    <w:rPr>
      <w:rFonts w:ascii="Times New Roman" w:eastAsia="Calibri" w:hAnsi="Times New Roman" w:cs="Times New Roman"/>
      <w:sz w:val="20"/>
      <w:szCs w:val="20"/>
    </w:rPr>
  </w:style>
  <w:style w:type="character" w:customStyle="1" w:styleId="CardsFont12pt0">
    <w:name w:val="Cards + Font 12pt"/>
    <w:uiPriority w:val="1"/>
    <w:rsid w:val="00371A66"/>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371A66"/>
    <w:rPr>
      <w:rFonts w:ascii="Arial" w:hAnsi="Arial"/>
      <w:b/>
      <w:bCs/>
      <w:sz w:val="20"/>
      <w:u w:val="single"/>
    </w:rPr>
  </w:style>
  <w:style w:type="paragraph" w:styleId="BalloonText">
    <w:name w:val="Balloon Text"/>
    <w:basedOn w:val="Normal"/>
    <w:link w:val="BalloonTextChar"/>
    <w:uiPriority w:val="99"/>
    <w:unhideWhenUsed/>
    <w:rsid w:val="00371A66"/>
    <w:rPr>
      <w:rFonts w:ascii="Segoe UI" w:hAnsi="Segoe UI" w:cs="Segoe UI"/>
      <w:sz w:val="18"/>
      <w:szCs w:val="18"/>
    </w:rPr>
  </w:style>
  <w:style w:type="character" w:customStyle="1" w:styleId="BalloonTextChar">
    <w:name w:val="Balloon Text Char"/>
    <w:basedOn w:val="DefaultParagraphFont"/>
    <w:link w:val="BalloonText"/>
    <w:uiPriority w:val="99"/>
    <w:rsid w:val="00371A66"/>
    <w:rPr>
      <w:rFonts w:ascii="Segoe UI" w:hAnsi="Segoe UI" w:cs="Segoe UI"/>
      <w:sz w:val="18"/>
      <w:szCs w:val="18"/>
    </w:rPr>
  </w:style>
  <w:style w:type="paragraph" w:customStyle="1" w:styleId="Cite2">
    <w:name w:val="Cite 2"/>
    <w:basedOn w:val="Normal"/>
    <w:qFormat/>
    <w:rsid w:val="00371A66"/>
    <w:rPr>
      <w:rFonts w:eastAsia="Calibri"/>
      <w:b/>
      <w:sz w:val="24"/>
      <w:u w:val="single"/>
    </w:rPr>
  </w:style>
  <w:style w:type="paragraph" w:styleId="ListBullet">
    <w:name w:val="List Bullet"/>
    <w:basedOn w:val="Normal"/>
    <w:link w:val="ListBulletChar"/>
    <w:unhideWhenUsed/>
    <w:rsid w:val="00371A66"/>
    <w:pPr>
      <w:tabs>
        <w:tab w:val="num" w:pos="360"/>
      </w:tabs>
      <w:ind w:left="360" w:hanging="360"/>
      <w:contextualSpacing/>
    </w:pPr>
  </w:style>
  <w:style w:type="character" w:customStyle="1" w:styleId="CommentSubjectChar1">
    <w:name w:val="Comment Subject Char1"/>
    <w:basedOn w:val="CommentTextChar"/>
    <w:uiPriority w:val="99"/>
    <w:rsid w:val="00371A66"/>
    <w:rPr>
      <w:rFonts w:ascii="Arial" w:hAnsi="Arial" w:cs="Arial"/>
      <w:b/>
      <w:bCs/>
      <w:sz w:val="20"/>
      <w:szCs w:val="20"/>
    </w:rPr>
  </w:style>
  <w:style w:type="paragraph" w:customStyle="1" w:styleId="CiteSpacing">
    <w:name w:val="Cite Spacing"/>
    <w:basedOn w:val="Normal"/>
    <w:uiPriority w:val="4"/>
    <w:qFormat/>
    <w:rsid w:val="00371A66"/>
    <w:pPr>
      <w:spacing w:before="60" w:after="60"/>
    </w:pPr>
  </w:style>
  <w:style w:type="character" w:customStyle="1" w:styleId="qlabel">
    <w:name w:val="q_label"/>
    <w:basedOn w:val="DefaultParagraphFont"/>
    <w:rsid w:val="00371A66"/>
  </w:style>
  <w:style w:type="character" w:customStyle="1" w:styleId="alabel">
    <w:name w:val="a_label"/>
    <w:basedOn w:val="DefaultParagraphFont"/>
    <w:rsid w:val="00371A66"/>
  </w:style>
  <w:style w:type="character" w:customStyle="1" w:styleId="a">
    <w:name w:val="a"/>
    <w:basedOn w:val="DefaultParagraphFont"/>
    <w:rsid w:val="00371A66"/>
  </w:style>
  <w:style w:type="paragraph" w:customStyle="1" w:styleId="BoldUnderline">
    <w:name w:val="BoldUnderline"/>
    <w:basedOn w:val="Normal"/>
    <w:link w:val="BoldUnderlineChar"/>
    <w:qFormat/>
    <w:rsid w:val="00371A66"/>
    <w:rPr>
      <w:rFonts w:eastAsia="Times New Roman"/>
      <w:b/>
      <w:u w:val="single"/>
    </w:rPr>
  </w:style>
  <w:style w:type="character" w:customStyle="1" w:styleId="BoldUnderlineChar">
    <w:name w:val="BoldUnderline Char"/>
    <w:basedOn w:val="DefaultParagraphFont"/>
    <w:link w:val="BoldUnderline"/>
    <w:rsid w:val="00371A66"/>
    <w:rPr>
      <w:rFonts w:eastAsia="Times New Roman" w:cs="Arial"/>
      <w:b/>
      <w:u w:val="single"/>
    </w:rPr>
  </w:style>
  <w:style w:type="character" w:styleId="PlaceholderText">
    <w:name w:val="Placeholder Text"/>
    <w:basedOn w:val="DefaultParagraphFont"/>
    <w:uiPriority w:val="99"/>
    <w:unhideWhenUsed/>
    <w:rsid w:val="00371A66"/>
    <w:rPr>
      <w:color w:val="808080"/>
    </w:rPr>
  </w:style>
  <w:style w:type="character" w:customStyle="1" w:styleId="BalloonTextChar1">
    <w:name w:val="Balloon Text Char1"/>
    <w:basedOn w:val="DefaultParagraphFont"/>
    <w:uiPriority w:val="99"/>
    <w:rsid w:val="00371A66"/>
    <w:rPr>
      <w:rFonts w:ascii="Segoe UI" w:hAnsi="Segoe UI" w:cs="Segoe UI"/>
      <w:sz w:val="18"/>
      <w:szCs w:val="18"/>
    </w:rPr>
  </w:style>
  <w:style w:type="character" w:customStyle="1" w:styleId="CommentTextChar1">
    <w:name w:val="Comment Text Char1"/>
    <w:basedOn w:val="DefaultParagraphFont"/>
    <w:uiPriority w:val="99"/>
    <w:rsid w:val="00371A66"/>
    <w:rPr>
      <w:rFonts w:ascii="Arial Narrow" w:hAnsi="Arial Narrow"/>
      <w:sz w:val="20"/>
      <w:szCs w:val="20"/>
    </w:rPr>
  </w:style>
  <w:style w:type="character" w:customStyle="1" w:styleId="Heading3CharCharCharChar2">
    <w:name w:val="Heading 3 Char Char Char Char2"/>
    <w:basedOn w:val="DefaultParagraphFont"/>
    <w:rsid w:val="00371A6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71A66"/>
    <w:rPr>
      <w:sz w:val="20"/>
      <w:u w:val="single"/>
    </w:rPr>
  </w:style>
  <w:style w:type="character" w:customStyle="1" w:styleId="StyleStyleUnderline411ptBold">
    <w:name w:val="Style Style Underline4 + 11 pt Bold"/>
    <w:basedOn w:val="DefaultParagraphFont"/>
    <w:rsid w:val="00371A66"/>
    <w:rPr>
      <w:b/>
      <w:bCs/>
      <w:sz w:val="20"/>
      <w:u w:val="single"/>
    </w:rPr>
  </w:style>
  <w:style w:type="character" w:customStyle="1" w:styleId="StyleStyleUnderline311pt">
    <w:name w:val="Style Style Underline3 + 11 pt"/>
    <w:basedOn w:val="DefaultParagraphFont"/>
    <w:rsid w:val="00371A66"/>
    <w:rPr>
      <w:sz w:val="20"/>
      <w:u w:val="single"/>
    </w:rPr>
  </w:style>
  <w:style w:type="character" w:customStyle="1" w:styleId="StyleStyleUnderline311ptBold">
    <w:name w:val="Style Style Underline3 + 11 pt Bold"/>
    <w:basedOn w:val="DefaultParagraphFont"/>
    <w:rsid w:val="00371A66"/>
    <w:rPr>
      <w:b/>
      <w:bCs/>
      <w:sz w:val="20"/>
      <w:u w:val="single"/>
    </w:rPr>
  </w:style>
  <w:style w:type="character" w:customStyle="1" w:styleId="StyleUnderline3">
    <w:name w:val="Style Underline3"/>
    <w:basedOn w:val="DefaultParagraphFont"/>
    <w:rsid w:val="00371A66"/>
    <w:rPr>
      <w:u w:val="single"/>
    </w:rPr>
  </w:style>
  <w:style w:type="paragraph" w:customStyle="1" w:styleId="Analytics">
    <w:name w:val="Analytics"/>
    <w:link w:val="AnalyticsChar"/>
    <w:qFormat/>
    <w:rsid w:val="00371A6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371A66"/>
    <w:rPr>
      <w:rFonts w:ascii="Calibri" w:eastAsiaTheme="majorEastAsia" w:hAnsi="Calibri" w:cstheme="majorBidi"/>
      <w:b/>
      <w:iCs/>
      <w:sz w:val="26"/>
      <w:szCs w:val="28"/>
    </w:rPr>
  </w:style>
  <w:style w:type="character" w:customStyle="1" w:styleId="Style1Char1">
    <w:name w:val="Style1 Char1"/>
    <w:basedOn w:val="DefaultParagraphFont"/>
    <w:rsid w:val="00371A6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371A66"/>
  </w:style>
  <w:style w:type="paragraph" w:customStyle="1" w:styleId="StyleStyle112pt">
    <w:name w:val="Style Style1 + 12 pt"/>
    <w:basedOn w:val="Normal"/>
    <w:link w:val="StyleStyle112ptChar"/>
    <w:qFormat/>
    <w:rsid w:val="00371A66"/>
    <w:rPr>
      <w:rFonts w:eastAsia="SimSun"/>
      <w:u w:val="single"/>
      <w:lang w:eastAsia="zh-CN"/>
    </w:rPr>
  </w:style>
  <w:style w:type="character" w:customStyle="1" w:styleId="StyleStyle112ptChar">
    <w:name w:val="Style Style1 + 12 pt Char"/>
    <w:basedOn w:val="DefaultParagraphFont"/>
    <w:link w:val="StyleStyle112pt"/>
    <w:rsid w:val="00371A66"/>
    <w:rPr>
      <w:rFonts w:eastAsia="SimSun" w:cs="Arial"/>
      <w:u w:val="single"/>
      <w:lang w:eastAsia="zh-CN"/>
    </w:rPr>
  </w:style>
  <w:style w:type="character" w:customStyle="1" w:styleId="UnresolvedMention1">
    <w:name w:val="Unresolved Mention1"/>
    <w:basedOn w:val="DefaultParagraphFont"/>
    <w:uiPriority w:val="99"/>
    <w:unhideWhenUsed/>
    <w:rsid w:val="00371A66"/>
    <w:rPr>
      <w:color w:val="605E5C"/>
      <w:shd w:val="clear" w:color="auto" w:fill="E1DFDD"/>
    </w:rPr>
  </w:style>
  <w:style w:type="paragraph" w:customStyle="1" w:styleId="Nothing">
    <w:name w:val="Nothing"/>
    <w:link w:val="NothingChar"/>
    <w:qFormat/>
    <w:rsid w:val="00371A6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371A66"/>
    <w:rPr>
      <w:rFonts w:ascii="Times New Roman" w:eastAsia="Calibri" w:hAnsi="Times New Roman" w:cs="Times New Roman"/>
      <w:sz w:val="20"/>
      <w:szCs w:val="20"/>
    </w:rPr>
  </w:style>
  <w:style w:type="paragraph" w:customStyle="1" w:styleId="AuthorDate">
    <w:name w:val="AuthorDate"/>
    <w:next w:val="Nothing"/>
    <w:link w:val="AuthorDateChar"/>
    <w:qFormat/>
    <w:rsid w:val="00371A6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71A6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371A6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71A6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371A6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71A6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371A66"/>
    <w:rPr>
      <w:rFonts w:eastAsia="Calibri" w:cs="Arial"/>
    </w:rPr>
  </w:style>
  <w:style w:type="paragraph" w:styleId="Footer">
    <w:name w:val="footer"/>
    <w:basedOn w:val="Normal"/>
    <w:link w:val="FooterChar"/>
    <w:uiPriority w:val="99"/>
    <w:rsid w:val="00371A66"/>
    <w:pPr>
      <w:tabs>
        <w:tab w:val="center" w:pos="4680"/>
        <w:tab w:val="right" w:pos="9360"/>
      </w:tabs>
    </w:pPr>
    <w:rPr>
      <w:rFonts w:eastAsia="Calibri"/>
    </w:rPr>
  </w:style>
  <w:style w:type="character" w:customStyle="1" w:styleId="FooterChar">
    <w:name w:val="Footer Char"/>
    <w:basedOn w:val="DefaultParagraphFont"/>
    <w:link w:val="Footer"/>
    <w:uiPriority w:val="99"/>
    <w:rsid w:val="00371A66"/>
    <w:rPr>
      <w:rFonts w:eastAsia="Calibri" w:cs="Arial"/>
    </w:rPr>
  </w:style>
  <w:style w:type="character" w:customStyle="1" w:styleId="Style8pt">
    <w:name w:val="Style 8 pt"/>
    <w:rsid w:val="00371A66"/>
    <w:rPr>
      <w:sz w:val="14"/>
    </w:rPr>
  </w:style>
  <w:style w:type="paragraph" w:styleId="Revision">
    <w:name w:val="Revision"/>
    <w:hidden/>
    <w:uiPriority w:val="99"/>
    <w:rsid w:val="00371A66"/>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371A66"/>
    <w:rPr>
      <w:rFonts w:eastAsia="MS Mincho"/>
      <w:b/>
      <w:sz w:val="24"/>
      <w:u w:val="single"/>
    </w:rPr>
  </w:style>
  <w:style w:type="character" w:customStyle="1" w:styleId="BoldUnderlineChar0">
    <w:name w:val="Bold Underline Char"/>
    <w:rsid w:val="00371A66"/>
    <w:rPr>
      <w:rFonts w:ascii="Georgia" w:hAnsi="Georgia" w:cs="Times New Roman"/>
      <w:b/>
      <w:sz w:val="20"/>
      <w:u w:val="single"/>
    </w:rPr>
  </w:style>
  <w:style w:type="character" w:styleId="PageNumber">
    <w:name w:val="page number"/>
    <w:aliases w:val="card ununderlined"/>
    <w:uiPriority w:val="99"/>
    <w:rsid w:val="00371A66"/>
  </w:style>
  <w:style w:type="paragraph" w:customStyle="1" w:styleId="BlockTitle">
    <w:name w:val="Block Title"/>
    <w:basedOn w:val="Heading1"/>
    <w:next w:val="Normal"/>
    <w:qFormat/>
    <w:rsid w:val="00371A6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371A66"/>
    <w:rPr>
      <w:rFonts w:eastAsia="Times New Roman"/>
      <w:szCs w:val="20"/>
    </w:rPr>
  </w:style>
  <w:style w:type="character" w:customStyle="1" w:styleId="citenon-boldChar">
    <w:name w:val="cite non-bold Char"/>
    <w:link w:val="citenon-bold"/>
    <w:rsid w:val="00371A66"/>
    <w:rPr>
      <w:rFonts w:eastAsia="Times New Roman" w:cs="Arial"/>
      <w:szCs w:val="20"/>
    </w:rPr>
  </w:style>
  <w:style w:type="character" w:customStyle="1" w:styleId="pnumber">
    <w:name w:val="pnumber"/>
    <w:rsid w:val="00371A66"/>
  </w:style>
  <w:style w:type="character" w:customStyle="1" w:styleId="ital">
    <w:name w:val="ital"/>
    <w:rsid w:val="00371A66"/>
  </w:style>
  <w:style w:type="character" w:customStyle="1" w:styleId="orgdiv">
    <w:name w:val="orgdiv"/>
    <w:rsid w:val="00371A66"/>
  </w:style>
  <w:style w:type="character" w:customStyle="1" w:styleId="orgname">
    <w:name w:val="orgname"/>
    <w:rsid w:val="00371A66"/>
  </w:style>
  <w:style w:type="character" w:customStyle="1" w:styleId="city">
    <w:name w:val="city"/>
    <w:rsid w:val="00371A66"/>
  </w:style>
  <w:style w:type="character" w:customStyle="1" w:styleId="state">
    <w:name w:val="state"/>
    <w:rsid w:val="00371A66"/>
  </w:style>
  <w:style w:type="character" w:customStyle="1" w:styleId="country">
    <w:name w:val="country"/>
    <w:rsid w:val="00371A66"/>
  </w:style>
  <w:style w:type="character" w:customStyle="1" w:styleId="il">
    <w:name w:val="il"/>
    <w:rsid w:val="00371A66"/>
  </w:style>
  <w:style w:type="character" w:customStyle="1" w:styleId="Style8pt1">
    <w:name w:val="Style 8 pt1"/>
    <w:rsid w:val="00371A66"/>
    <w:rPr>
      <w:rFonts w:ascii="Georgia" w:hAnsi="Georgia" w:hint="default"/>
      <w:sz w:val="16"/>
    </w:rPr>
  </w:style>
  <w:style w:type="numbering" w:customStyle="1" w:styleId="NoList1">
    <w:name w:val="No List1"/>
    <w:next w:val="NoList"/>
    <w:uiPriority w:val="99"/>
    <w:semiHidden/>
    <w:unhideWhenUsed/>
    <w:rsid w:val="00371A66"/>
  </w:style>
  <w:style w:type="paragraph" w:customStyle="1" w:styleId="2909F619802848F09E01365C32F34654">
    <w:name w:val="2909F619802848F09E01365C32F34654"/>
    <w:qFormat/>
    <w:rsid w:val="00371A6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71A66"/>
    <w:pPr>
      <w:keepNext/>
      <w:keepLines/>
    </w:pPr>
    <w:rPr>
      <w:rFonts w:eastAsia="Calibri"/>
      <w:b/>
      <w:sz w:val="24"/>
    </w:rPr>
  </w:style>
  <w:style w:type="character" w:customStyle="1" w:styleId="TagtemplateChar">
    <w:name w:val="Tagtemplate Char"/>
    <w:link w:val="Tagtemplate"/>
    <w:rsid w:val="00371A66"/>
    <w:rPr>
      <w:rFonts w:eastAsia="Calibri" w:cs="Arial"/>
      <w:b/>
      <w:sz w:val="24"/>
    </w:rPr>
  </w:style>
  <w:style w:type="character" w:customStyle="1" w:styleId="texto1">
    <w:name w:val="texto1"/>
    <w:rsid w:val="00371A66"/>
  </w:style>
  <w:style w:type="character" w:customStyle="1" w:styleId="EmphasizeThis">
    <w:name w:val="EmphasizeThis"/>
    <w:rsid w:val="00371A66"/>
    <w:rPr>
      <w:rFonts w:ascii="Georgia" w:hAnsi="Georgia"/>
      <w:b/>
      <w:iCs/>
      <w:sz w:val="24"/>
      <w:u w:val="thick"/>
    </w:rPr>
  </w:style>
  <w:style w:type="character" w:customStyle="1" w:styleId="DebateUnderline">
    <w:name w:val="Debate Underline"/>
    <w:qFormat/>
    <w:rsid w:val="00371A66"/>
    <w:rPr>
      <w:rFonts w:ascii="Times New Roman" w:hAnsi="Times New Roman"/>
      <w:sz w:val="20"/>
      <w:u w:val="thick"/>
    </w:rPr>
  </w:style>
  <w:style w:type="character" w:customStyle="1" w:styleId="Author-Date">
    <w:name w:val="Author-Date"/>
    <w:qFormat/>
    <w:rsid w:val="00371A66"/>
    <w:rPr>
      <w:rFonts w:ascii="Georgia" w:hAnsi="Georgia"/>
      <w:b/>
      <w:sz w:val="24"/>
    </w:rPr>
  </w:style>
  <w:style w:type="character" w:customStyle="1" w:styleId="CardsChar1">
    <w:name w:val="Cards Char1"/>
    <w:locked/>
    <w:rsid w:val="00371A66"/>
  </w:style>
  <w:style w:type="character" w:customStyle="1" w:styleId="MicroTextChar">
    <w:name w:val="MicroText Char"/>
    <w:link w:val="MicroText"/>
    <w:rsid w:val="00371A66"/>
    <w:rPr>
      <w:rFonts w:ascii="Arial Narrow" w:hAnsi="Arial Narrow"/>
      <w:sz w:val="12"/>
      <w:szCs w:val="24"/>
    </w:rPr>
  </w:style>
  <w:style w:type="paragraph" w:customStyle="1" w:styleId="MicroText">
    <w:name w:val="MicroText"/>
    <w:basedOn w:val="Normal"/>
    <w:next w:val="Normal"/>
    <w:link w:val="MicroTextChar"/>
    <w:qFormat/>
    <w:rsid w:val="00371A66"/>
    <w:rPr>
      <w:rFonts w:ascii="Arial Narrow" w:hAnsi="Arial Narrow" w:cstheme="minorBidi"/>
      <w:sz w:val="12"/>
      <w:szCs w:val="24"/>
    </w:rPr>
  </w:style>
  <w:style w:type="paragraph" w:customStyle="1" w:styleId="UnderlineS">
    <w:name w:val="Underline S"/>
    <w:basedOn w:val="Normal"/>
    <w:link w:val="UnderlineSChar"/>
    <w:qFormat/>
    <w:rsid w:val="00371A66"/>
    <w:pPr>
      <w:spacing w:after="200"/>
    </w:pPr>
    <w:rPr>
      <w:rFonts w:eastAsia="Calibri"/>
      <w:u w:val="single"/>
      <w:lang w:val="x-none" w:eastAsia="zh-CN"/>
    </w:rPr>
  </w:style>
  <w:style w:type="character" w:customStyle="1" w:styleId="UnderlineSChar">
    <w:name w:val="Underline S Char"/>
    <w:link w:val="UnderlineS"/>
    <w:rsid w:val="00371A66"/>
    <w:rPr>
      <w:rFonts w:eastAsia="Calibri" w:cs="Arial"/>
      <w:u w:val="single"/>
      <w:lang w:val="x-none" w:eastAsia="zh-CN"/>
    </w:rPr>
  </w:style>
  <w:style w:type="character" w:customStyle="1" w:styleId="BoldUnderlineCharChar">
    <w:name w:val="BoldUnderline Char Char"/>
    <w:locked/>
    <w:rsid w:val="00371A66"/>
    <w:rPr>
      <w:rFonts w:ascii="Calibri" w:eastAsia="Times New Roman" w:hAnsi="Calibri" w:cs="Times New Roman"/>
      <w:b/>
      <w:sz w:val="20"/>
      <w:szCs w:val="24"/>
      <w:u w:val="single"/>
    </w:rPr>
  </w:style>
  <w:style w:type="character" w:customStyle="1" w:styleId="CardChar1">
    <w:name w:val="Card Char"/>
    <w:aliases w:val="tags Char,TAG Ch,No Spacing2 Char,Heading 2 Char Char Char1 Char,Char C,No Spacing1 Char1,No Spacing1 Char,Heading 2 Char Char Char Char Char Char Char Char Char"/>
    <w:qFormat/>
    <w:locked/>
    <w:rsid w:val="00371A66"/>
    <w:rPr>
      <w:rFonts w:ascii="Calibri" w:eastAsia="Times New Roman" w:hAnsi="Calibri" w:cs="Times New Roman"/>
      <w:sz w:val="20"/>
      <w:szCs w:val="20"/>
    </w:rPr>
  </w:style>
  <w:style w:type="paragraph" w:styleId="BodyTextIndent3">
    <w:name w:val="Body Text Indent 3"/>
    <w:basedOn w:val="Normal"/>
    <w:link w:val="BodyTextIndent3Char"/>
    <w:uiPriority w:val="99"/>
    <w:rsid w:val="00371A6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71A66"/>
    <w:rPr>
      <w:rFonts w:eastAsia="Calibri" w:cs="Arial"/>
      <w:sz w:val="16"/>
      <w:szCs w:val="16"/>
    </w:rPr>
  </w:style>
  <w:style w:type="character" w:customStyle="1" w:styleId="A5">
    <w:name w:val="A5"/>
    <w:uiPriority w:val="99"/>
    <w:rsid w:val="00371A66"/>
    <w:rPr>
      <w:rFonts w:ascii="Times New Roman" w:hAnsi="Times New Roman" w:cs="Times New Roman"/>
      <w:color w:val="000000"/>
      <w:sz w:val="13"/>
      <w:szCs w:val="13"/>
    </w:rPr>
  </w:style>
  <w:style w:type="paragraph" w:styleId="BodyText">
    <w:name w:val="Body Text"/>
    <w:aliases w:val="BT"/>
    <w:basedOn w:val="Normal"/>
    <w:link w:val="BodyTextChar"/>
    <w:qFormat/>
    <w:rsid w:val="00371A66"/>
    <w:rPr>
      <w:rFonts w:eastAsia="Times New Roman"/>
      <w:sz w:val="16"/>
      <w:szCs w:val="20"/>
    </w:rPr>
  </w:style>
  <w:style w:type="character" w:customStyle="1" w:styleId="BodyTextChar">
    <w:name w:val="Body Text Char"/>
    <w:aliases w:val="BT Char"/>
    <w:basedOn w:val="DefaultParagraphFont"/>
    <w:link w:val="BodyText"/>
    <w:rsid w:val="00371A66"/>
    <w:rPr>
      <w:rFonts w:eastAsia="Times New Roman" w:cs="Arial"/>
      <w:sz w:val="16"/>
      <w:szCs w:val="20"/>
    </w:rPr>
  </w:style>
  <w:style w:type="paragraph" w:styleId="BodyText2">
    <w:name w:val="Body Text 2"/>
    <w:basedOn w:val="Normal"/>
    <w:link w:val="BodyText2Char"/>
    <w:rsid w:val="00371A66"/>
    <w:rPr>
      <w:rFonts w:eastAsia="Times New Roman"/>
      <w:sz w:val="18"/>
      <w:szCs w:val="20"/>
    </w:rPr>
  </w:style>
  <w:style w:type="character" w:customStyle="1" w:styleId="BodyText2Char">
    <w:name w:val="Body Text 2 Char"/>
    <w:basedOn w:val="DefaultParagraphFont"/>
    <w:link w:val="BodyText2"/>
    <w:rsid w:val="00371A66"/>
    <w:rPr>
      <w:rFonts w:eastAsia="Times New Roman" w:cs="Arial"/>
      <w:sz w:val="18"/>
      <w:szCs w:val="20"/>
    </w:rPr>
  </w:style>
  <w:style w:type="character" w:customStyle="1" w:styleId="smallChar0">
    <w:name w:val="small Char"/>
    <w:rsid w:val="00371A66"/>
    <w:rPr>
      <w:rFonts w:eastAsia="Calibri"/>
      <w:sz w:val="16"/>
      <w:szCs w:val="22"/>
      <w:lang w:val="en-US" w:eastAsia="en-US" w:bidi="ar-SA"/>
    </w:rPr>
  </w:style>
  <w:style w:type="character" w:customStyle="1" w:styleId="CardTextChar0">
    <w:name w:val="Card Text Char"/>
    <w:rsid w:val="00371A66"/>
    <w:rPr>
      <w:rFonts w:ascii="Georgia" w:hAnsi="Georgia" w:cs="Times New Roman"/>
      <w:sz w:val="24"/>
    </w:rPr>
  </w:style>
  <w:style w:type="character" w:customStyle="1" w:styleId="underline20">
    <w:name w:val="underline2"/>
    <w:qFormat/>
    <w:rsid w:val="00371A6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371A66"/>
    <w:rPr>
      <w:rFonts w:eastAsia="Times New Roman"/>
      <w:kern w:val="32"/>
      <w:szCs w:val="20"/>
    </w:rPr>
  </w:style>
  <w:style w:type="character" w:customStyle="1" w:styleId="StyleUnderlineBold">
    <w:name w:val="Style Underline + Bold"/>
    <w:rsid w:val="00371A66"/>
    <w:rPr>
      <w:b/>
      <w:bCs/>
      <w:u w:val="single"/>
    </w:rPr>
  </w:style>
  <w:style w:type="character" w:customStyle="1" w:styleId="st">
    <w:name w:val="st"/>
    <w:rsid w:val="00371A66"/>
  </w:style>
  <w:style w:type="character" w:customStyle="1" w:styleId="Underline-Highlighted">
    <w:name w:val="Underline-Highlighted"/>
    <w:uiPriority w:val="1"/>
    <w:qFormat/>
    <w:rsid w:val="00371A6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71A66"/>
    <w:rPr>
      <w:rFonts w:ascii="Arial Narrow" w:hAnsi="Arial Narrow"/>
      <w:b/>
      <w:sz w:val="26"/>
      <w:szCs w:val="24"/>
    </w:rPr>
  </w:style>
  <w:style w:type="character" w:customStyle="1" w:styleId="CardText1Char">
    <w:name w:val="Card Text 1 Char"/>
    <w:link w:val="CardText1"/>
    <w:rsid w:val="00371A66"/>
    <w:rPr>
      <w:rFonts w:ascii="Arial Narrow" w:hAnsi="Arial Narrow"/>
      <w:color w:val="000000"/>
      <w:u w:val="single"/>
    </w:rPr>
  </w:style>
  <w:style w:type="character" w:customStyle="1" w:styleId="CardText2Char">
    <w:name w:val="Card Text 2 Char"/>
    <w:link w:val="CardText2"/>
    <w:rsid w:val="00371A66"/>
    <w:rPr>
      <w:rFonts w:ascii="Arial Narrow" w:hAnsi="Arial Narrow"/>
      <w:b/>
      <w:color w:val="000000"/>
      <w:u w:val="single"/>
    </w:rPr>
  </w:style>
  <w:style w:type="character" w:customStyle="1" w:styleId="SmallText">
    <w:name w:val="SmallText"/>
    <w:rsid w:val="00371A66"/>
    <w:rPr>
      <w:color w:val="000000"/>
    </w:rPr>
  </w:style>
  <w:style w:type="character" w:customStyle="1" w:styleId="CitesChar1">
    <w:name w:val="Cites Char1"/>
    <w:rsid w:val="00371A66"/>
    <w:rPr>
      <w:b/>
      <w:szCs w:val="24"/>
      <w:u w:val="single"/>
      <w:lang w:val="en-US" w:eastAsia="en-US" w:bidi="ar-SA"/>
    </w:rPr>
  </w:style>
  <w:style w:type="character" w:customStyle="1" w:styleId="CardUnderlinedChar">
    <w:name w:val="Card Underlined Char"/>
    <w:rsid w:val="00371A66"/>
    <w:rPr>
      <w:rFonts w:ascii="Arial Narrow" w:hAnsi="Arial Narrow"/>
      <w:sz w:val="22"/>
      <w:szCs w:val="24"/>
      <w:u w:val="single"/>
      <w:lang w:val="en-US" w:eastAsia="en-US" w:bidi="ar-SA"/>
    </w:rPr>
  </w:style>
  <w:style w:type="paragraph" w:customStyle="1" w:styleId="TagCite">
    <w:name w:val="TagCite"/>
    <w:basedOn w:val="Normal"/>
    <w:qFormat/>
    <w:rsid w:val="00371A66"/>
    <w:rPr>
      <w:rFonts w:ascii="Garamond" w:eastAsia="Times New Roman" w:hAnsi="Garamond"/>
      <w:b/>
      <w:sz w:val="24"/>
    </w:rPr>
  </w:style>
  <w:style w:type="paragraph" w:customStyle="1" w:styleId="HeadingsBase">
    <w:name w:val="Headings Base"/>
    <w:basedOn w:val="Normal"/>
    <w:link w:val="HeadingsBaseChar"/>
    <w:qFormat/>
    <w:rsid w:val="00371A6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71A66"/>
    <w:rPr>
      <w:rFonts w:eastAsia="Times New Roman" w:cs="Arial"/>
      <w:b/>
      <w:kern w:val="32"/>
      <w:sz w:val="32"/>
      <w:szCs w:val="20"/>
    </w:rPr>
  </w:style>
  <w:style w:type="character" w:customStyle="1" w:styleId="underline3">
    <w:name w:val="underline3"/>
    <w:rsid w:val="00371A66"/>
    <w:rPr>
      <w:u w:val="single"/>
      <w:bdr w:val="none" w:sz="0" w:space="0" w:color="auto"/>
      <w:shd w:val="clear" w:color="auto" w:fill="FFFF00"/>
    </w:rPr>
  </w:style>
  <w:style w:type="paragraph" w:customStyle="1" w:styleId="HeadingFake">
    <w:name w:val="Heading Fake"/>
    <w:basedOn w:val="Heading3"/>
    <w:uiPriority w:val="99"/>
    <w:qFormat/>
    <w:rsid w:val="00371A6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71A6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71A66"/>
  </w:style>
  <w:style w:type="paragraph" w:customStyle="1" w:styleId="SchoolWorksCited">
    <w:name w:val="School Works Cited"/>
    <w:basedOn w:val="SchoolPaper"/>
    <w:uiPriority w:val="99"/>
    <w:qFormat/>
    <w:rsid w:val="00371A66"/>
  </w:style>
  <w:style w:type="paragraph" w:styleId="TOC2">
    <w:name w:val="toc 2"/>
    <w:basedOn w:val="Normal"/>
    <w:next w:val="Normal"/>
    <w:uiPriority w:val="39"/>
    <w:qFormat/>
    <w:rsid w:val="00371A66"/>
    <w:pPr>
      <w:ind w:left="200"/>
    </w:pPr>
    <w:rPr>
      <w:rFonts w:eastAsia="Times New Roman"/>
      <w:b/>
      <w:kern w:val="32"/>
      <w:szCs w:val="20"/>
    </w:rPr>
  </w:style>
  <w:style w:type="paragraph" w:customStyle="1" w:styleId="BlockQuote">
    <w:name w:val="Block Quote"/>
    <w:basedOn w:val="Normal"/>
    <w:uiPriority w:val="99"/>
    <w:qFormat/>
    <w:rsid w:val="00371A66"/>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371A66"/>
    <w:rPr>
      <w:rFonts w:ascii="Lucida Grande" w:hAnsi="Lucida Grande" w:cs="Lucida Grande"/>
      <w:sz w:val="24"/>
    </w:rPr>
  </w:style>
  <w:style w:type="character" w:customStyle="1" w:styleId="DocumentMapChar">
    <w:name w:val="Document Map Char"/>
    <w:basedOn w:val="DefaultParagraphFont"/>
    <w:link w:val="DocumentMap"/>
    <w:uiPriority w:val="99"/>
    <w:rsid w:val="00371A66"/>
    <w:rPr>
      <w:rFonts w:ascii="Lucida Grande" w:hAnsi="Lucida Grande" w:cs="Lucida Grande"/>
      <w:sz w:val="24"/>
    </w:rPr>
  </w:style>
  <w:style w:type="character" w:customStyle="1" w:styleId="menu">
    <w:name w:val="menu"/>
    <w:rsid w:val="00371A66"/>
  </w:style>
  <w:style w:type="paragraph" w:customStyle="1" w:styleId="PaperBody">
    <w:name w:val="Paper Body"/>
    <w:basedOn w:val="Normal"/>
    <w:uiPriority w:val="99"/>
    <w:qFormat/>
    <w:rsid w:val="00371A66"/>
    <w:pPr>
      <w:spacing w:line="480" w:lineRule="auto"/>
      <w:ind w:firstLine="720"/>
    </w:pPr>
    <w:rPr>
      <w:rFonts w:eastAsia="Times New Roman"/>
      <w:kern w:val="32"/>
    </w:rPr>
  </w:style>
  <w:style w:type="paragraph" w:customStyle="1" w:styleId="PaperCitation">
    <w:name w:val="Paper Citation"/>
    <w:basedOn w:val="Normal"/>
    <w:uiPriority w:val="99"/>
    <w:qFormat/>
    <w:rsid w:val="00371A66"/>
    <w:pPr>
      <w:spacing w:line="480" w:lineRule="auto"/>
      <w:ind w:left="720" w:hanging="720"/>
    </w:pPr>
    <w:rPr>
      <w:rFonts w:eastAsia="Times New Roman"/>
      <w:kern w:val="32"/>
      <w:szCs w:val="20"/>
    </w:rPr>
  </w:style>
  <w:style w:type="character" w:customStyle="1" w:styleId="Emphasis2">
    <w:name w:val="Emphasis2"/>
    <w:rsid w:val="00371A66"/>
    <w:rPr>
      <w:rFonts w:ascii="Franklin Gothic Heavy" w:hAnsi="Franklin Gothic Heavy"/>
      <w:u w:val="single"/>
    </w:rPr>
  </w:style>
  <w:style w:type="paragraph" w:customStyle="1" w:styleId="hat">
    <w:name w:val="hat"/>
    <w:basedOn w:val="Heading1"/>
    <w:link w:val="hatChar"/>
    <w:qFormat/>
    <w:rsid w:val="00371A66"/>
    <w:pPr>
      <w:suppressAutoHyphens/>
      <w:spacing w:before="6600" w:after="240"/>
    </w:pPr>
    <w:rPr>
      <w:rFonts w:eastAsia="Times New Roman" w:cs="Arial"/>
      <w:kern w:val="32"/>
    </w:rPr>
  </w:style>
  <w:style w:type="character" w:customStyle="1" w:styleId="hatChar">
    <w:name w:val="hat Char"/>
    <w:link w:val="hat"/>
    <w:rsid w:val="00371A66"/>
    <w:rPr>
      <w:rFonts w:eastAsia="Times New Roman" w:cs="Arial"/>
      <w:b/>
      <w:kern w:val="32"/>
      <w:sz w:val="52"/>
      <w:szCs w:val="32"/>
    </w:rPr>
  </w:style>
  <w:style w:type="character" w:customStyle="1" w:styleId="BoldUnderlining">
    <w:name w:val="Bold Underlining"/>
    <w:rsid w:val="00371A66"/>
    <w:rPr>
      <w:b/>
      <w:u w:val="single"/>
    </w:rPr>
  </w:style>
  <w:style w:type="paragraph" w:styleId="TOC4">
    <w:name w:val="toc 4"/>
    <w:basedOn w:val="Normal"/>
    <w:next w:val="Normal"/>
    <w:autoRedefine/>
    <w:uiPriority w:val="39"/>
    <w:rsid w:val="00371A66"/>
    <w:pPr>
      <w:spacing w:after="100"/>
      <w:ind w:left="600"/>
    </w:pPr>
    <w:rPr>
      <w:rFonts w:eastAsia="Times New Roman"/>
      <w:kern w:val="32"/>
      <w:szCs w:val="20"/>
    </w:rPr>
  </w:style>
  <w:style w:type="paragraph" w:styleId="TOC5">
    <w:name w:val="toc 5"/>
    <w:basedOn w:val="Normal"/>
    <w:next w:val="Normal"/>
    <w:autoRedefine/>
    <w:uiPriority w:val="39"/>
    <w:rsid w:val="00371A66"/>
    <w:pPr>
      <w:spacing w:after="100"/>
      <w:ind w:left="800"/>
    </w:pPr>
    <w:rPr>
      <w:rFonts w:eastAsia="Times New Roman"/>
      <w:kern w:val="32"/>
      <w:szCs w:val="20"/>
    </w:rPr>
  </w:style>
  <w:style w:type="paragraph" w:styleId="TOC6">
    <w:name w:val="toc 6"/>
    <w:basedOn w:val="Normal"/>
    <w:next w:val="Normal"/>
    <w:autoRedefine/>
    <w:uiPriority w:val="39"/>
    <w:rsid w:val="00371A66"/>
    <w:pPr>
      <w:spacing w:after="100"/>
      <w:ind w:left="1000"/>
    </w:pPr>
    <w:rPr>
      <w:rFonts w:eastAsia="Times New Roman"/>
      <w:kern w:val="32"/>
      <w:szCs w:val="20"/>
    </w:rPr>
  </w:style>
  <w:style w:type="paragraph" w:styleId="TOC7">
    <w:name w:val="toc 7"/>
    <w:basedOn w:val="Normal"/>
    <w:next w:val="Normal"/>
    <w:autoRedefine/>
    <w:uiPriority w:val="39"/>
    <w:rsid w:val="00371A66"/>
    <w:pPr>
      <w:spacing w:after="100"/>
      <w:ind w:left="1200"/>
    </w:pPr>
    <w:rPr>
      <w:rFonts w:eastAsia="Times New Roman"/>
      <w:kern w:val="32"/>
      <w:szCs w:val="20"/>
    </w:rPr>
  </w:style>
  <w:style w:type="paragraph" w:styleId="TOC8">
    <w:name w:val="toc 8"/>
    <w:basedOn w:val="Normal"/>
    <w:next w:val="Normal"/>
    <w:autoRedefine/>
    <w:uiPriority w:val="39"/>
    <w:rsid w:val="00371A66"/>
    <w:pPr>
      <w:spacing w:after="100"/>
      <w:ind w:left="1400"/>
    </w:pPr>
    <w:rPr>
      <w:rFonts w:eastAsia="Times New Roman"/>
      <w:kern w:val="32"/>
      <w:szCs w:val="20"/>
    </w:rPr>
  </w:style>
  <w:style w:type="paragraph" w:styleId="TOC9">
    <w:name w:val="toc 9"/>
    <w:basedOn w:val="Normal"/>
    <w:next w:val="Normal"/>
    <w:autoRedefine/>
    <w:uiPriority w:val="39"/>
    <w:rsid w:val="00371A66"/>
    <w:pPr>
      <w:spacing w:after="100"/>
      <w:ind w:left="1600"/>
    </w:pPr>
    <w:rPr>
      <w:rFonts w:eastAsia="Times New Roman"/>
      <w:kern w:val="32"/>
      <w:szCs w:val="20"/>
    </w:rPr>
  </w:style>
  <w:style w:type="paragraph" w:customStyle="1" w:styleId="WW-Default">
    <w:name w:val="WW-Default"/>
    <w:uiPriority w:val="99"/>
    <w:qFormat/>
    <w:rsid w:val="00371A6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371A6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371A66"/>
    <w:rPr>
      <w:rFonts w:ascii="Cambria" w:eastAsia="Times New Roman" w:hAnsi="Cambria" w:cs="Arial"/>
      <w:i/>
      <w:iCs/>
      <w:color w:val="4F81BD"/>
      <w:spacing w:val="15"/>
      <w:sz w:val="24"/>
    </w:rPr>
  </w:style>
  <w:style w:type="paragraph" w:styleId="TOC3">
    <w:name w:val="toc 3"/>
    <w:basedOn w:val="Normal"/>
    <w:next w:val="Normal"/>
    <w:uiPriority w:val="39"/>
    <w:qFormat/>
    <w:rsid w:val="00371A66"/>
    <w:pPr>
      <w:ind w:left="400"/>
    </w:pPr>
    <w:rPr>
      <w:rFonts w:eastAsia="Times New Roman"/>
      <w:kern w:val="32"/>
      <w:szCs w:val="20"/>
    </w:rPr>
  </w:style>
  <w:style w:type="table" w:styleId="TableGrid">
    <w:name w:val="Table Grid"/>
    <w:basedOn w:val="TableNormal"/>
    <w:rsid w:val="00371A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71A66"/>
  </w:style>
  <w:style w:type="character" w:customStyle="1" w:styleId="storyby">
    <w:name w:val="storyby"/>
    <w:rsid w:val="00371A66"/>
  </w:style>
  <w:style w:type="character" w:customStyle="1" w:styleId="7TimesNewRoman">
    <w:name w:val="7 Times New Roman"/>
    <w:rsid w:val="00371A6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371A6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371A6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371A66"/>
    <w:rPr>
      <w:kern w:val="32"/>
      <w:sz w:val="24"/>
    </w:rPr>
  </w:style>
  <w:style w:type="character" w:customStyle="1" w:styleId="CitesChar2">
    <w:name w:val="Cites Char2"/>
    <w:link w:val="Cites"/>
    <w:locked/>
    <w:rsid w:val="00371A66"/>
    <w:rPr>
      <w:rFonts w:ascii="Times New Roman" w:eastAsia="Times New Roman" w:hAnsi="Times New Roman"/>
      <w:b/>
      <w:bCs/>
    </w:rPr>
  </w:style>
  <w:style w:type="character" w:customStyle="1" w:styleId="itxtrst">
    <w:name w:val="itxtrst"/>
    <w:rsid w:val="00371A66"/>
  </w:style>
  <w:style w:type="character" w:customStyle="1" w:styleId="A-Underlining">
    <w:name w:val="A-Underlining"/>
    <w:rsid w:val="00371A66"/>
    <w:rPr>
      <w:rFonts w:ascii="Garamond" w:hAnsi="Garamond"/>
      <w:color w:val="auto"/>
      <w:sz w:val="24"/>
      <w:u w:val="single"/>
    </w:rPr>
  </w:style>
  <w:style w:type="paragraph" w:customStyle="1" w:styleId="B-TagCite">
    <w:name w:val="B-TagCite"/>
    <w:uiPriority w:val="99"/>
    <w:qFormat/>
    <w:rsid w:val="00371A6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371A66"/>
    <w:rPr>
      <w:b/>
      <w:noProof w:val="0"/>
      <w:sz w:val="22"/>
      <w:lang w:val="en-US" w:eastAsia="en-US" w:bidi="ar-SA"/>
    </w:rPr>
  </w:style>
  <w:style w:type="character" w:customStyle="1" w:styleId="fn">
    <w:name w:val="fn"/>
    <w:rsid w:val="00371A66"/>
  </w:style>
  <w:style w:type="character" w:customStyle="1" w:styleId="newsmain">
    <w:name w:val="news_main"/>
    <w:rsid w:val="00371A66"/>
  </w:style>
  <w:style w:type="paragraph" w:customStyle="1" w:styleId="UnderlinedText">
    <w:name w:val="Underlined Text"/>
    <w:basedOn w:val="Normal"/>
    <w:link w:val="UnderlinedTextChar"/>
    <w:autoRedefine/>
    <w:qFormat/>
    <w:rsid w:val="00371A66"/>
    <w:pPr>
      <w:jc w:val="both"/>
    </w:pPr>
    <w:rPr>
      <w:rFonts w:eastAsia="Calibri"/>
      <w:b/>
      <w:sz w:val="24"/>
    </w:rPr>
  </w:style>
  <w:style w:type="character" w:customStyle="1" w:styleId="verdana">
    <w:name w:val="verdana"/>
    <w:rsid w:val="00371A66"/>
  </w:style>
  <w:style w:type="character" w:customStyle="1" w:styleId="vitstoryheadline">
    <w:name w:val="vitstoryheadline"/>
    <w:rsid w:val="00371A66"/>
  </w:style>
  <w:style w:type="paragraph" w:customStyle="1" w:styleId="NormalText">
    <w:name w:val="Normal Text"/>
    <w:basedOn w:val="Normal"/>
    <w:link w:val="NormalTextChar"/>
    <w:autoRedefine/>
    <w:qFormat/>
    <w:rsid w:val="00371A66"/>
    <w:pPr>
      <w:jc w:val="both"/>
    </w:pPr>
    <w:rPr>
      <w:rFonts w:eastAsia="Times New Roman"/>
      <w:szCs w:val="26"/>
      <w:lang w:val="x-none" w:eastAsia="ja-JP"/>
    </w:rPr>
  </w:style>
  <w:style w:type="character" w:customStyle="1" w:styleId="NormalTextChar">
    <w:name w:val="Normal Text Char"/>
    <w:link w:val="NormalText"/>
    <w:rsid w:val="00371A66"/>
    <w:rPr>
      <w:rFonts w:eastAsia="Times New Roman" w:cs="Arial"/>
      <w:szCs w:val="26"/>
      <w:lang w:val="x-none" w:eastAsia="ja-JP"/>
    </w:rPr>
  </w:style>
  <w:style w:type="character" w:customStyle="1" w:styleId="AuthorDate0">
    <w:name w:val="Author Date"/>
    <w:qFormat/>
    <w:rsid w:val="00371A66"/>
    <w:rPr>
      <w:b/>
      <w:sz w:val="24"/>
      <w:u w:val="thick"/>
    </w:rPr>
  </w:style>
  <w:style w:type="paragraph" w:customStyle="1" w:styleId="HotRoute">
    <w:name w:val="Hot Route!"/>
    <w:basedOn w:val="Normal"/>
    <w:link w:val="HotRouteChar"/>
    <w:qFormat/>
    <w:rsid w:val="00371A66"/>
    <w:pPr>
      <w:ind w:left="144"/>
    </w:pPr>
    <w:rPr>
      <w:rFonts w:eastAsia="Times New Roman"/>
    </w:rPr>
  </w:style>
  <w:style w:type="character" w:customStyle="1" w:styleId="UnderlinedTextCharChar">
    <w:name w:val="Underlined Text Char Char"/>
    <w:rsid w:val="00371A66"/>
    <w:rPr>
      <w:rFonts w:cs="Arial"/>
      <w:bCs/>
      <w:noProof w:val="0"/>
      <w:szCs w:val="26"/>
      <w:u w:val="single"/>
      <w:lang w:val="en-US" w:eastAsia="en-US" w:bidi="ar-SA"/>
    </w:rPr>
  </w:style>
  <w:style w:type="character" w:customStyle="1" w:styleId="DocumentMapChar1">
    <w:name w:val="Document Map Char1"/>
    <w:rsid w:val="00371A66"/>
    <w:rPr>
      <w:rFonts w:ascii="Tahoma" w:hAnsi="Tahoma" w:cs="Tahoma"/>
      <w:sz w:val="16"/>
      <w:szCs w:val="16"/>
    </w:rPr>
  </w:style>
  <w:style w:type="character" w:customStyle="1" w:styleId="Author">
    <w:name w:val="Author"/>
    <w:aliases w:val="Style Date"/>
    <w:uiPriority w:val="1"/>
    <w:qFormat/>
    <w:rsid w:val="00371A66"/>
    <w:rPr>
      <w:b/>
      <w:sz w:val="24"/>
    </w:rPr>
  </w:style>
  <w:style w:type="character" w:customStyle="1" w:styleId="author0">
    <w:name w:val="author"/>
    <w:rsid w:val="00371A66"/>
    <w:rPr>
      <w:rFonts w:ascii="Times New Roman" w:hAnsi="Times New Roman"/>
      <w:b/>
      <w:sz w:val="24"/>
    </w:rPr>
  </w:style>
  <w:style w:type="character" w:customStyle="1" w:styleId="articletitle">
    <w:name w:val="articletitle"/>
    <w:rsid w:val="00371A66"/>
    <w:rPr>
      <w:rFonts w:cs="Times New Roman"/>
    </w:rPr>
  </w:style>
  <w:style w:type="character" w:customStyle="1" w:styleId="6pointChar">
    <w:name w:val="6 point Char"/>
    <w:rsid w:val="00371A66"/>
    <w:rPr>
      <w:rFonts w:cs="Times New Roman"/>
      <w:sz w:val="12"/>
      <w:lang w:val="en-US" w:eastAsia="en-US"/>
    </w:rPr>
  </w:style>
  <w:style w:type="character" w:customStyle="1" w:styleId="term1">
    <w:name w:val="term1"/>
    <w:rsid w:val="00371A66"/>
    <w:rPr>
      <w:b/>
      <w:bCs/>
    </w:rPr>
  </w:style>
  <w:style w:type="paragraph" w:customStyle="1" w:styleId="Minimize">
    <w:name w:val="Minimize"/>
    <w:basedOn w:val="Normal"/>
    <w:next w:val="Normal"/>
    <w:uiPriority w:val="99"/>
    <w:qFormat/>
    <w:rsid w:val="00371A6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371A66"/>
    <w:rPr>
      <w:sz w:val="12"/>
      <w:szCs w:val="24"/>
    </w:rPr>
  </w:style>
  <w:style w:type="character" w:customStyle="1" w:styleId="StyleThickunderline">
    <w:name w:val="Style Thick underline"/>
    <w:qFormat/>
    <w:rsid w:val="00371A66"/>
    <w:rPr>
      <w:u w:val="thick"/>
    </w:rPr>
  </w:style>
  <w:style w:type="character" w:customStyle="1" w:styleId="UnderlineTextChar">
    <w:name w:val="Underline Text Char"/>
    <w:link w:val="UnderlineText"/>
    <w:rsid w:val="00371A66"/>
    <w:rPr>
      <w:szCs w:val="24"/>
      <w:u w:val="single"/>
    </w:rPr>
  </w:style>
  <w:style w:type="numbering" w:customStyle="1" w:styleId="NoList2">
    <w:name w:val="No List2"/>
    <w:next w:val="NoList"/>
    <w:uiPriority w:val="99"/>
    <w:semiHidden/>
    <w:rsid w:val="00371A66"/>
  </w:style>
  <w:style w:type="paragraph" w:customStyle="1" w:styleId="underlined">
    <w:name w:val="underlined"/>
    <w:next w:val="Normal"/>
    <w:link w:val="underlinedChar"/>
    <w:autoRedefine/>
    <w:qFormat/>
    <w:rsid w:val="00371A6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71A66"/>
    <w:rPr>
      <w:rFonts w:ascii="Times New Roman" w:eastAsia="Malgun Gothic" w:hAnsi="Times New Roman" w:cs="Times New Roman"/>
      <w:sz w:val="24"/>
      <w:szCs w:val="24"/>
      <w:u w:val="single"/>
    </w:rPr>
  </w:style>
  <w:style w:type="character" w:customStyle="1" w:styleId="Box">
    <w:name w:val="Box!"/>
    <w:uiPriority w:val="1"/>
    <w:rsid w:val="00371A66"/>
    <w:rPr>
      <w:rFonts w:ascii="Garamond" w:hAnsi="Garamond"/>
      <w:sz w:val="24"/>
      <w:u w:val="single"/>
      <w:bdr w:val="single" w:sz="4" w:space="0" w:color="auto"/>
    </w:rPr>
  </w:style>
  <w:style w:type="character" w:customStyle="1" w:styleId="citechar0">
    <w:name w:val="citechar"/>
    <w:rsid w:val="00371A66"/>
  </w:style>
  <w:style w:type="character" w:customStyle="1" w:styleId="underlinechar">
    <w:name w:val="underlinechar"/>
    <w:rsid w:val="00371A66"/>
  </w:style>
  <w:style w:type="character" w:customStyle="1" w:styleId="CardUnderlineChar">
    <w:name w:val="Card Underline Char"/>
    <w:rsid w:val="00371A66"/>
    <w:rPr>
      <w:szCs w:val="24"/>
      <w:u w:val="single"/>
      <w:lang w:val="en-US" w:eastAsia="en-US" w:bidi="ar-SA"/>
    </w:rPr>
  </w:style>
  <w:style w:type="paragraph" w:customStyle="1" w:styleId="Default">
    <w:name w:val="Default"/>
    <w:qFormat/>
    <w:rsid w:val="00371A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371A66"/>
  </w:style>
  <w:style w:type="character" w:customStyle="1" w:styleId="tagciteChar">
    <w:name w:val="tag/cite Char"/>
    <w:rsid w:val="00371A66"/>
    <w:rPr>
      <w:b/>
      <w:sz w:val="24"/>
      <w:lang w:val="en-US" w:eastAsia="en-US" w:bidi="ar-SA"/>
    </w:rPr>
  </w:style>
  <w:style w:type="character" w:customStyle="1" w:styleId="8pointChar">
    <w:name w:val="8 point Char"/>
    <w:rsid w:val="00371A66"/>
    <w:rPr>
      <w:sz w:val="16"/>
      <w:lang w:val="en-US" w:eastAsia="en-US" w:bidi="ar-SA"/>
    </w:rPr>
  </w:style>
  <w:style w:type="character" w:customStyle="1" w:styleId="BoldText12pt">
    <w:name w:val="Bold Text 12 pt"/>
    <w:rsid w:val="00371A6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371A66"/>
  </w:style>
  <w:style w:type="paragraph" w:customStyle="1" w:styleId="Ununderlined">
    <w:name w:val="Ununderlined"/>
    <w:basedOn w:val="Normal"/>
    <w:link w:val="UnunderlinedChar"/>
    <w:qFormat/>
    <w:rsid w:val="00371A66"/>
    <w:pPr>
      <w:jc w:val="both"/>
    </w:pPr>
    <w:rPr>
      <w:rFonts w:eastAsia="SimSun"/>
      <w:sz w:val="12"/>
    </w:rPr>
  </w:style>
  <w:style w:type="character" w:customStyle="1" w:styleId="UnunderlinedChar">
    <w:name w:val="Ununderlined Char"/>
    <w:link w:val="Ununderlined"/>
    <w:rsid w:val="00371A66"/>
    <w:rPr>
      <w:rFonts w:eastAsia="SimSun" w:cs="Arial"/>
      <w:sz w:val="12"/>
    </w:rPr>
  </w:style>
  <w:style w:type="paragraph" w:customStyle="1" w:styleId="Highlighting">
    <w:name w:val="Highlighting"/>
    <w:basedOn w:val="Normal"/>
    <w:link w:val="HighlightingChar"/>
    <w:autoRedefine/>
    <w:qFormat/>
    <w:rsid w:val="00371A66"/>
    <w:rPr>
      <w:rFonts w:eastAsia="SimSun"/>
      <w:sz w:val="24"/>
      <w:u w:val="thick"/>
    </w:rPr>
  </w:style>
  <w:style w:type="character" w:customStyle="1" w:styleId="HighlightingChar">
    <w:name w:val="Highlighting Char"/>
    <w:link w:val="Highlighting"/>
    <w:rsid w:val="00371A66"/>
    <w:rPr>
      <w:rFonts w:eastAsia="SimSun" w:cs="Arial"/>
      <w:sz w:val="24"/>
      <w:u w:val="thick"/>
    </w:rPr>
  </w:style>
  <w:style w:type="paragraph" w:customStyle="1" w:styleId="evidencetext">
    <w:name w:val="evidence text"/>
    <w:basedOn w:val="Normal"/>
    <w:next w:val="Normal"/>
    <w:link w:val="evidencetextChar1"/>
    <w:qFormat/>
    <w:rsid w:val="00371A66"/>
    <w:pPr>
      <w:ind w:left="432" w:right="432"/>
    </w:pPr>
    <w:rPr>
      <w:rFonts w:eastAsia="Times New Roman"/>
      <w:color w:val="000000"/>
      <w:sz w:val="16"/>
      <w:lang w:val="x-none" w:eastAsia="x-none"/>
    </w:rPr>
  </w:style>
  <w:style w:type="character" w:customStyle="1" w:styleId="evidencetextChar1">
    <w:name w:val="evidence text Char1"/>
    <w:link w:val="evidencetext"/>
    <w:rsid w:val="00371A66"/>
    <w:rPr>
      <w:rFonts w:eastAsia="Times New Roman" w:cs="Arial"/>
      <w:color w:val="000000"/>
      <w:sz w:val="16"/>
      <w:lang w:val="x-none" w:eastAsia="x-none"/>
    </w:rPr>
  </w:style>
  <w:style w:type="character" w:customStyle="1" w:styleId="highlight2">
    <w:name w:val="highlight2"/>
    <w:rsid w:val="00371A66"/>
    <w:rPr>
      <w:rFonts w:ascii="Arial" w:hAnsi="Arial"/>
      <w:b/>
      <w:sz w:val="19"/>
      <w:u w:val="thick"/>
      <w:bdr w:val="none" w:sz="0" w:space="0" w:color="auto"/>
      <w:shd w:val="clear" w:color="auto" w:fill="auto"/>
    </w:rPr>
  </w:style>
  <w:style w:type="character" w:customStyle="1" w:styleId="box0">
    <w:name w:val="box"/>
    <w:rsid w:val="00371A66"/>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371A6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371A66"/>
    <w:rPr>
      <w:rFonts w:eastAsia="Times New Roman" w:cs="Arial"/>
      <w:iCs/>
      <w:smallCaps/>
      <w:sz w:val="20"/>
      <w:szCs w:val="20"/>
      <w:u w:val="double"/>
    </w:rPr>
  </w:style>
  <w:style w:type="character" w:customStyle="1" w:styleId="CharacterStyle1">
    <w:name w:val="Character Style 1"/>
    <w:rsid w:val="00371A66"/>
    <w:rPr>
      <w:rFonts w:ascii="Tahoma" w:hAnsi="Tahoma" w:cs="Tahoma" w:hint="default"/>
      <w:sz w:val="18"/>
      <w:szCs w:val="18"/>
    </w:rPr>
  </w:style>
  <w:style w:type="character" w:customStyle="1" w:styleId="UnderlineStyleChar7">
    <w:name w:val="Underline Style Char7"/>
    <w:rsid w:val="00371A66"/>
    <w:rPr>
      <w:rFonts w:ascii="Garamond" w:hAnsi="Garamond" w:hint="default"/>
      <w:sz w:val="22"/>
      <w:szCs w:val="24"/>
      <w:u w:val="single"/>
      <w:lang w:val="en-US" w:eastAsia="en-US" w:bidi="ar-SA"/>
    </w:rPr>
  </w:style>
  <w:style w:type="character" w:customStyle="1" w:styleId="StyleArial6ptBold">
    <w:name w:val="Style Arial 6 pt Bold"/>
    <w:rsid w:val="00371A66"/>
    <w:rPr>
      <w:rFonts w:ascii="Arial" w:hAnsi="Arial" w:cs="Arial" w:hint="default"/>
      <w:bCs/>
      <w:sz w:val="12"/>
    </w:rPr>
  </w:style>
  <w:style w:type="paragraph" w:customStyle="1" w:styleId="teaserpermalink">
    <w:name w:val="teaser_permalink"/>
    <w:basedOn w:val="Normal"/>
    <w:qFormat/>
    <w:rsid w:val="00371A66"/>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371A6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371A66"/>
    <w:rPr>
      <w:rFonts w:eastAsia="Calibri"/>
      <w:sz w:val="14"/>
    </w:rPr>
  </w:style>
  <w:style w:type="character" w:customStyle="1" w:styleId="SmalltextChar">
    <w:name w:val="Small text Char"/>
    <w:aliases w:val="Quote Char,Quote1 Char1,Quote111 Char1,Quote21 Char1,Quote3 Char1,Quote4 Char1"/>
    <w:link w:val="Smalltext0"/>
    <w:rsid w:val="00371A66"/>
    <w:rPr>
      <w:rFonts w:eastAsia="Calibri" w:cs="Arial"/>
      <w:sz w:val="14"/>
    </w:rPr>
  </w:style>
  <w:style w:type="character" w:customStyle="1" w:styleId="TagGreg">
    <w:name w:val="TagGreg"/>
    <w:uiPriority w:val="1"/>
    <w:qFormat/>
    <w:rsid w:val="00371A66"/>
    <w:rPr>
      <w:b/>
      <w:sz w:val="24"/>
    </w:rPr>
  </w:style>
  <w:style w:type="character" w:customStyle="1" w:styleId="SmallText-New">
    <w:name w:val="Small Text - New"/>
    <w:rsid w:val="00371A66"/>
    <w:rPr>
      <w:rFonts w:ascii="Arial Narrow" w:hAnsi="Arial Narrow"/>
      <w:sz w:val="14"/>
    </w:rPr>
  </w:style>
  <w:style w:type="character" w:customStyle="1" w:styleId="Underlined-New">
    <w:name w:val="Underlined - New"/>
    <w:rsid w:val="00371A66"/>
    <w:rPr>
      <w:rFonts w:ascii="Arial Narrow" w:hAnsi="Arial Narrow"/>
      <w:sz w:val="16"/>
      <w:u w:val="single"/>
    </w:rPr>
  </w:style>
  <w:style w:type="character" w:customStyle="1" w:styleId="Boxing-New">
    <w:name w:val="Boxing - New"/>
    <w:rsid w:val="00371A66"/>
    <w:rPr>
      <w:rFonts w:ascii="Arial Narrow" w:hAnsi="Arial Narrow"/>
      <w:sz w:val="16"/>
      <w:u w:val="none"/>
      <w:bdr w:val="single" w:sz="4" w:space="0" w:color="auto"/>
    </w:rPr>
  </w:style>
  <w:style w:type="character" w:customStyle="1" w:styleId="hilite1">
    <w:name w:val="hilite1"/>
    <w:rsid w:val="00371A66"/>
    <w:rPr>
      <w:rFonts w:ascii="Arial Narrow" w:hAnsi="Arial Narrow"/>
      <w:sz w:val="18"/>
      <w:u w:val="single"/>
      <w:bdr w:val="none" w:sz="0" w:space="0" w:color="auto"/>
      <w:shd w:val="clear" w:color="auto" w:fill="00FF00"/>
    </w:rPr>
  </w:style>
  <w:style w:type="character" w:customStyle="1" w:styleId="f">
    <w:name w:val="f"/>
    <w:rsid w:val="00371A66"/>
  </w:style>
  <w:style w:type="paragraph" w:customStyle="1" w:styleId="StyleStyle49pt">
    <w:name w:val="Style Style4 + 9 pt"/>
    <w:basedOn w:val="Style4"/>
    <w:link w:val="StyleStyle49ptChar"/>
    <w:qFormat/>
    <w:rsid w:val="00371A66"/>
    <w:rPr>
      <w:szCs w:val="22"/>
    </w:rPr>
  </w:style>
  <w:style w:type="character" w:customStyle="1" w:styleId="StyleStyle49ptChar">
    <w:name w:val="Style Style4 + 9 pt Char"/>
    <w:link w:val="StyleStyle49pt"/>
    <w:rsid w:val="00371A66"/>
    <w:rPr>
      <w:rFonts w:eastAsia="Times New Roman" w:cs="Arial"/>
      <w:u w:val="single"/>
    </w:rPr>
  </w:style>
  <w:style w:type="paragraph" w:customStyle="1" w:styleId="StyleStyle49ptBold">
    <w:name w:val="Style Style4 + 9 pt Bold"/>
    <w:basedOn w:val="Style4"/>
    <w:link w:val="StyleStyle49ptBoldChar"/>
    <w:qFormat/>
    <w:rsid w:val="00371A66"/>
    <w:rPr>
      <w:b/>
      <w:bCs/>
      <w:szCs w:val="22"/>
    </w:rPr>
  </w:style>
  <w:style w:type="character" w:customStyle="1" w:styleId="StyleStyle49ptBoldChar">
    <w:name w:val="Style Style4 + 9 pt Bold Char"/>
    <w:link w:val="StyleStyle49ptBold"/>
    <w:rsid w:val="00371A66"/>
    <w:rPr>
      <w:rFonts w:eastAsia="Times New Roman" w:cs="Arial"/>
      <w:b/>
      <w:bCs/>
      <w:u w:val="single"/>
    </w:rPr>
  </w:style>
  <w:style w:type="character" w:customStyle="1" w:styleId="StyleDebateUnderline10pt">
    <w:name w:val="Style Debate Underline + 10 pt"/>
    <w:rsid w:val="00371A6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371A66"/>
    <w:rPr>
      <w:rFonts w:ascii="Times New Roman" w:eastAsia="Times New Roman" w:hAnsi="Times New Roman" w:cs="Times New Roman"/>
      <w:sz w:val="24"/>
      <w:szCs w:val="24"/>
    </w:rPr>
  </w:style>
  <w:style w:type="character" w:customStyle="1" w:styleId="ssl01">
    <w:name w:val="ss_l01"/>
    <w:rsid w:val="00371A66"/>
    <w:rPr>
      <w:color w:val="000000"/>
      <w:sz w:val="32"/>
      <w:szCs w:val="32"/>
    </w:rPr>
  </w:style>
  <w:style w:type="paragraph" w:customStyle="1" w:styleId="Normaltag">
    <w:name w:val="Normal tag"/>
    <w:basedOn w:val="Normal"/>
    <w:link w:val="NormaltagChar"/>
    <w:qFormat/>
    <w:rsid w:val="00371A66"/>
    <w:rPr>
      <w:rFonts w:eastAsia="Times New Roman"/>
      <w:b/>
      <w:sz w:val="24"/>
      <w:szCs w:val="20"/>
    </w:rPr>
  </w:style>
  <w:style w:type="character" w:customStyle="1" w:styleId="NormaltagChar">
    <w:name w:val="Normal tag Char"/>
    <w:link w:val="Normaltag"/>
    <w:rsid w:val="00371A66"/>
    <w:rPr>
      <w:rFonts w:eastAsia="Times New Roman" w:cs="Arial"/>
      <w:b/>
      <w:sz w:val="24"/>
      <w:szCs w:val="20"/>
    </w:rPr>
  </w:style>
  <w:style w:type="paragraph" w:customStyle="1" w:styleId="Cardnon-underlined">
    <w:name w:val="Card non-underlined"/>
    <w:basedOn w:val="Normal"/>
    <w:link w:val="Cardnon-underlinedChar"/>
    <w:autoRedefine/>
    <w:qFormat/>
    <w:rsid w:val="00371A66"/>
    <w:rPr>
      <w:rFonts w:eastAsia="Times New Roman"/>
      <w:szCs w:val="20"/>
    </w:rPr>
  </w:style>
  <w:style w:type="character" w:customStyle="1" w:styleId="Cardnon-underlinedChar">
    <w:name w:val="Card non-underlined Char"/>
    <w:link w:val="Cardnon-underlined"/>
    <w:rsid w:val="00371A66"/>
    <w:rPr>
      <w:rFonts w:eastAsia="Times New Roman" w:cs="Arial"/>
      <w:szCs w:val="20"/>
    </w:rPr>
  </w:style>
  <w:style w:type="paragraph" w:customStyle="1" w:styleId="tiny">
    <w:name w:val="tiny"/>
    <w:next w:val="Normal"/>
    <w:link w:val="tinyChar"/>
    <w:autoRedefine/>
    <w:qFormat/>
    <w:rsid w:val="00371A6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71A66"/>
    <w:rPr>
      <w:rFonts w:ascii="Times New Roman" w:eastAsia="Malgun Gothic" w:hAnsi="Times New Roman" w:cs="Times New Roman"/>
      <w:sz w:val="20"/>
      <w:szCs w:val="20"/>
    </w:rPr>
  </w:style>
  <w:style w:type="character" w:customStyle="1" w:styleId="Style11Char">
    <w:name w:val="Style11 Char"/>
    <w:link w:val="Style11"/>
    <w:rsid w:val="00371A66"/>
    <w:rPr>
      <w:b/>
      <w:u w:val="thick"/>
    </w:rPr>
  </w:style>
  <w:style w:type="character" w:customStyle="1" w:styleId="Style12Char">
    <w:name w:val="Style12 Char"/>
    <w:link w:val="Style12"/>
    <w:rsid w:val="00371A66"/>
    <w:rPr>
      <w:b/>
      <w:sz w:val="24"/>
      <w:szCs w:val="24"/>
      <w:u w:val="thick"/>
    </w:rPr>
  </w:style>
  <w:style w:type="character" w:customStyle="1" w:styleId="Heading4Char1">
    <w:name w:val="Heading 4 Char1"/>
    <w:rsid w:val="00371A6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371A66"/>
    <w:pPr>
      <w:spacing w:after="240"/>
      <w:jc w:val="center"/>
    </w:pPr>
    <w:rPr>
      <w:rFonts w:eastAsia="Times New Roman"/>
      <w:b/>
      <w:sz w:val="32"/>
      <w:szCs w:val="20"/>
      <w:u w:val="single"/>
    </w:rPr>
  </w:style>
  <w:style w:type="paragraph" w:customStyle="1" w:styleId="TxBrp1">
    <w:name w:val="TxBr_p1"/>
    <w:basedOn w:val="Normal"/>
    <w:qFormat/>
    <w:rsid w:val="00371A6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371A66"/>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371A66"/>
    <w:rPr>
      <w:color w:val="auto"/>
    </w:rPr>
  </w:style>
  <w:style w:type="character" w:customStyle="1" w:styleId="BodyTextIndentChar">
    <w:name w:val="Body Text Indent Char"/>
    <w:aliases w:val="Body Text EJ Char"/>
    <w:basedOn w:val="DefaultParagraphFont"/>
    <w:link w:val="BodyTextIndent"/>
    <w:rsid w:val="00371A66"/>
    <w:rPr>
      <w:rFonts w:ascii="Times New Roman" w:eastAsia="Times New Roman" w:hAnsi="Times New Roman" w:cs="Times New Roman"/>
      <w:sz w:val="24"/>
      <w:szCs w:val="24"/>
    </w:rPr>
  </w:style>
  <w:style w:type="character" w:styleId="FootnoteReference">
    <w:name w:val="footnote reference"/>
    <w:rsid w:val="00371A66"/>
    <w:rPr>
      <w:color w:val="000000"/>
    </w:rPr>
  </w:style>
  <w:style w:type="character" w:customStyle="1" w:styleId="allocatoragentsleft">
    <w:name w:val="al_locatoragentsleft"/>
    <w:rsid w:val="00371A66"/>
  </w:style>
  <w:style w:type="character" w:customStyle="1" w:styleId="grey10">
    <w:name w:val="grey10"/>
    <w:rsid w:val="00371A66"/>
  </w:style>
  <w:style w:type="character" w:styleId="HTMLTypewriter">
    <w:name w:val="HTML Typewriter"/>
    <w:unhideWhenUsed/>
    <w:rsid w:val="00371A66"/>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37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71A66"/>
    <w:rPr>
      <w:rFonts w:ascii="Courier New" w:eastAsia="Times New Roman" w:hAnsi="Courier New" w:cs="Courier New"/>
      <w:szCs w:val="20"/>
    </w:rPr>
  </w:style>
  <w:style w:type="character" w:customStyle="1" w:styleId="hit">
    <w:name w:val="hit"/>
    <w:rsid w:val="00371A66"/>
    <w:rPr>
      <w:rFonts w:cs="Times New Roman"/>
    </w:rPr>
  </w:style>
  <w:style w:type="character" w:customStyle="1" w:styleId="Style12ptBoldUnderline1">
    <w:name w:val="Style 12 pt Bold Underline1"/>
    <w:rsid w:val="00371A66"/>
    <w:rPr>
      <w:b/>
      <w:bCs/>
      <w:sz w:val="24"/>
      <w:u w:val="single"/>
    </w:rPr>
  </w:style>
  <w:style w:type="character" w:customStyle="1" w:styleId="UnderlinesCharChar">
    <w:name w:val="Underlines Char Char"/>
    <w:rsid w:val="00371A66"/>
    <w:rPr>
      <w:rFonts w:cs="Arial"/>
      <w:b/>
      <w:bCs/>
      <w:noProof w:val="0"/>
      <w:sz w:val="22"/>
      <w:szCs w:val="26"/>
      <w:u w:val="single"/>
      <w:lang w:val="en-US" w:eastAsia="en-US" w:bidi="ar-SA"/>
    </w:rPr>
  </w:style>
  <w:style w:type="paragraph" w:customStyle="1" w:styleId="Carding">
    <w:name w:val="Carding"/>
    <w:basedOn w:val="Normal"/>
    <w:qFormat/>
    <w:rsid w:val="00371A66"/>
    <w:rPr>
      <w:rFonts w:eastAsia="Times New Roman"/>
      <w:sz w:val="18"/>
    </w:rPr>
  </w:style>
  <w:style w:type="paragraph" w:customStyle="1" w:styleId="Style3">
    <w:name w:val="Style3"/>
    <w:basedOn w:val="Normal"/>
    <w:link w:val="Style3Char"/>
    <w:qFormat/>
    <w:rsid w:val="00371A66"/>
    <w:rPr>
      <w:rFonts w:eastAsia="Times New Roman"/>
      <w:b/>
    </w:rPr>
  </w:style>
  <w:style w:type="character" w:customStyle="1" w:styleId="Style3Char">
    <w:name w:val="Style3 Char"/>
    <w:link w:val="Style3"/>
    <w:rsid w:val="00371A66"/>
    <w:rPr>
      <w:rFonts w:eastAsia="Times New Roman" w:cs="Arial"/>
      <w:b/>
    </w:rPr>
  </w:style>
  <w:style w:type="character" w:customStyle="1" w:styleId="aunderline">
    <w:name w:val="aunderline"/>
    <w:qFormat/>
    <w:rsid w:val="00371A66"/>
    <w:rPr>
      <w:rFonts w:ascii="Times New Roman" w:hAnsi="Times New Roman"/>
      <w:sz w:val="20"/>
      <w:szCs w:val="24"/>
      <w:u w:val="thick"/>
    </w:rPr>
  </w:style>
  <w:style w:type="character" w:customStyle="1" w:styleId="tagChar2">
    <w:name w:val="tag Char2"/>
    <w:qFormat/>
    <w:rsid w:val="00371A66"/>
    <w:rPr>
      <w:b/>
      <w:noProof w:val="0"/>
      <w:sz w:val="24"/>
      <w:lang w:val="en-US" w:eastAsia="en-US" w:bidi="ar-SA"/>
    </w:rPr>
  </w:style>
  <w:style w:type="character" w:customStyle="1" w:styleId="Taggin-New">
    <w:name w:val="Taggin - New"/>
    <w:rsid w:val="00371A66"/>
    <w:rPr>
      <w:rFonts w:ascii="Arial Narrow" w:hAnsi="Arial Narrow"/>
      <w:b/>
      <w:sz w:val="22"/>
    </w:rPr>
  </w:style>
  <w:style w:type="character" w:customStyle="1" w:styleId="27">
    <w:name w:val="27"/>
    <w:rsid w:val="00371A66"/>
    <w:rPr>
      <w:rFonts w:cs="Arial"/>
      <w:bCs/>
      <w:sz w:val="20"/>
      <w:u w:val="single"/>
      <w:lang w:val="en-US" w:eastAsia="en-US" w:bidi="ar-SA"/>
    </w:rPr>
  </w:style>
  <w:style w:type="character" w:customStyle="1" w:styleId="ilad">
    <w:name w:val="il_ad"/>
    <w:rsid w:val="00371A66"/>
  </w:style>
  <w:style w:type="paragraph" w:customStyle="1" w:styleId="CardsHighlighted">
    <w:name w:val="Cards Highlighted"/>
    <w:next w:val="Normal"/>
    <w:link w:val="CardsHighlightedChar"/>
    <w:qFormat/>
    <w:rsid w:val="00371A6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71A6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71A66"/>
    <w:rPr>
      <w:rFonts w:ascii="Garamond" w:hAnsi="Garamond"/>
      <w:sz w:val="22"/>
      <w:szCs w:val="24"/>
      <w:u w:val="single"/>
      <w:lang w:val="en-US" w:eastAsia="en-US" w:bidi="ar-SA"/>
    </w:rPr>
  </w:style>
  <w:style w:type="paragraph" w:customStyle="1" w:styleId="Style2">
    <w:name w:val="Style2"/>
    <w:basedOn w:val="Heading4"/>
    <w:uiPriority w:val="99"/>
    <w:qFormat/>
    <w:rsid w:val="00371A66"/>
    <w:pPr>
      <w:spacing w:before="0"/>
    </w:pPr>
    <w:rPr>
      <w:rFonts w:eastAsia="Times New Roman" w:cs="Times New Roman"/>
      <w:caps/>
      <w:szCs w:val="20"/>
    </w:rPr>
  </w:style>
  <w:style w:type="character" w:customStyle="1" w:styleId="StyleStyle4CharTimesNewRoman11pt">
    <w:name w:val="Style Style4 Char + Times New Roman 11 pt"/>
    <w:rsid w:val="00371A6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71A66"/>
    <w:rPr>
      <w:rFonts w:ascii="Times New Roman" w:hAnsi="Times New Roman"/>
      <w:b/>
      <w:bCs/>
      <w:sz w:val="20"/>
      <w:szCs w:val="24"/>
      <w:u w:val="single"/>
      <w:lang w:val="en-US" w:eastAsia="en-US" w:bidi="ar-SA"/>
    </w:rPr>
  </w:style>
  <w:style w:type="character" w:customStyle="1" w:styleId="SmallFontChar">
    <w:name w:val="Small Font Char"/>
    <w:link w:val="SmallFont"/>
    <w:rsid w:val="00371A66"/>
    <w:rPr>
      <w:sz w:val="14"/>
      <w:szCs w:val="18"/>
    </w:rPr>
  </w:style>
  <w:style w:type="paragraph" w:customStyle="1" w:styleId="SmallFont">
    <w:name w:val="Small Font"/>
    <w:basedOn w:val="Normal"/>
    <w:link w:val="SmallFontChar"/>
    <w:qFormat/>
    <w:rsid w:val="00371A66"/>
    <w:pPr>
      <w:spacing w:after="200"/>
      <w:contextualSpacing/>
      <w:jc w:val="both"/>
    </w:pPr>
    <w:rPr>
      <w:rFonts w:cstheme="minorBidi"/>
      <w:sz w:val="14"/>
      <w:szCs w:val="18"/>
    </w:rPr>
  </w:style>
  <w:style w:type="paragraph" w:customStyle="1" w:styleId="cites0">
    <w:name w:val="cites"/>
    <w:next w:val="Normal"/>
    <w:link w:val="Heading1Char3"/>
    <w:autoRedefine/>
    <w:qFormat/>
    <w:rsid w:val="00371A66"/>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link w:val="cites0"/>
    <w:qFormat/>
    <w:rsid w:val="00371A6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371A66"/>
    <w:rPr>
      <w:b/>
      <w:sz w:val="22"/>
    </w:rPr>
  </w:style>
  <w:style w:type="character" w:customStyle="1" w:styleId="wikiexternallink">
    <w:name w:val="wikiexternallink"/>
    <w:rsid w:val="00371A66"/>
  </w:style>
  <w:style w:type="character" w:customStyle="1" w:styleId="senselabelstart">
    <w:name w:val="sense_label start"/>
    <w:rsid w:val="00371A66"/>
  </w:style>
  <w:style w:type="character" w:customStyle="1" w:styleId="sensecontent">
    <w:name w:val="sense_content"/>
    <w:rsid w:val="00371A66"/>
  </w:style>
  <w:style w:type="character" w:customStyle="1" w:styleId="vi">
    <w:name w:val="vi"/>
    <w:rsid w:val="00371A66"/>
  </w:style>
  <w:style w:type="character" w:customStyle="1" w:styleId="pagetitle">
    <w:name w:val="pagetitle"/>
    <w:rsid w:val="00371A66"/>
  </w:style>
  <w:style w:type="paragraph" w:customStyle="1" w:styleId="text">
    <w:name w:val="text"/>
    <w:basedOn w:val="Normal"/>
    <w:qFormat/>
    <w:rsid w:val="00371A66"/>
    <w:pPr>
      <w:spacing w:before="100" w:beforeAutospacing="1" w:after="100" w:afterAutospacing="1"/>
    </w:pPr>
    <w:rPr>
      <w:rFonts w:eastAsia="Times New Roman"/>
      <w:sz w:val="24"/>
    </w:rPr>
  </w:style>
  <w:style w:type="character" w:customStyle="1" w:styleId="wikigeneratedlinkcontent">
    <w:name w:val="wikigeneratedlinkcontent"/>
    <w:rsid w:val="00371A66"/>
  </w:style>
  <w:style w:type="character" w:customStyle="1" w:styleId="StyleUnderlineCharChar9ptBold1">
    <w:name w:val="Style Underline Char Char + 9 pt Bold1"/>
    <w:rsid w:val="00371A6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71A66"/>
    <w:rPr>
      <w:rFonts w:ascii="Times New Roman" w:hAnsi="Times New Roman"/>
      <w:sz w:val="20"/>
      <w:szCs w:val="24"/>
      <w:u w:val="single"/>
      <w:lang w:val="en-US" w:eastAsia="en-US" w:bidi="ar-SA"/>
    </w:rPr>
  </w:style>
  <w:style w:type="character" w:customStyle="1" w:styleId="StyleUnderlineChar9pt">
    <w:name w:val="Style Underline Char + 9 pt"/>
    <w:rsid w:val="00371A66"/>
    <w:rPr>
      <w:rFonts w:ascii="Times New Roman" w:hAnsi="Times New Roman"/>
      <w:sz w:val="20"/>
      <w:u w:val="single"/>
      <w:lang w:val="en-US" w:eastAsia="en-US" w:bidi="ar-SA"/>
    </w:rPr>
  </w:style>
  <w:style w:type="character" w:customStyle="1" w:styleId="Style9ptUnderline">
    <w:name w:val="Style 9 pt Underline"/>
    <w:rsid w:val="00371A66"/>
    <w:rPr>
      <w:sz w:val="20"/>
      <w:u w:val="single"/>
    </w:rPr>
  </w:style>
  <w:style w:type="character" w:customStyle="1" w:styleId="Style9ptBoldUnderline">
    <w:name w:val="Style 9 pt Bold Underline"/>
    <w:rsid w:val="00371A66"/>
    <w:rPr>
      <w:b/>
      <w:bCs/>
      <w:sz w:val="20"/>
      <w:u w:val="single"/>
    </w:rPr>
  </w:style>
  <w:style w:type="paragraph" w:customStyle="1" w:styleId="StyleUnderline9pt">
    <w:name w:val="Style Underline + 9 pt"/>
    <w:link w:val="StyleUnderline9ptChar"/>
    <w:qFormat/>
    <w:rsid w:val="00371A6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371A66"/>
    <w:rPr>
      <w:rFonts w:ascii="Calibri" w:eastAsia="Times New Roman" w:hAnsi="Calibri" w:cs="Times New Roman"/>
      <w:szCs w:val="20"/>
      <w:u w:val="single"/>
    </w:rPr>
  </w:style>
  <w:style w:type="character" w:customStyle="1" w:styleId="StyleUnderlineChar9ptBold">
    <w:name w:val="Style Underline Char + 9 pt Bold"/>
    <w:rsid w:val="00371A66"/>
    <w:rPr>
      <w:rFonts w:ascii="Times New Roman" w:hAnsi="Times New Roman"/>
      <w:b/>
      <w:bCs/>
      <w:sz w:val="20"/>
      <w:u w:val="single"/>
      <w:lang w:val="en-US" w:eastAsia="en-US" w:bidi="ar-SA"/>
    </w:rPr>
  </w:style>
  <w:style w:type="character" w:customStyle="1" w:styleId="StyleUnderlineChar1Bold">
    <w:name w:val="Style Underline Char1 + Bold"/>
    <w:rsid w:val="00371A6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71A6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71A66"/>
    <w:rPr>
      <w:rFonts w:ascii="Arial Narrow" w:eastAsia="Times New Roman" w:hAnsi="Arial Narrow" w:cs="Arial"/>
      <w:kern w:val="32"/>
      <w:szCs w:val="20"/>
    </w:rPr>
  </w:style>
  <w:style w:type="paragraph" w:customStyle="1" w:styleId="TagsCharChar">
    <w:name w:val="Tags Char Char"/>
    <w:basedOn w:val="Normal"/>
    <w:uiPriority w:val="99"/>
    <w:qFormat/>
    <w:rsid w:val="00371A66"/>
    <w:rPr>
      <w:rFonts w:ascii="Times" w:eastAsia="Times" w:hAnsi="Times"/>
      <w:b/>
      <w:sz w:val="24"/>
    </w:rPr>
  </w:style>
  <w:style w:type="character" w:customStyle="1" w:styleId="TagsCharCharChar">
    <w:name w:val="Tags Char Char Char"/>
    <w:rsid w:val="00371A66"/>
    <w:rPr>
      <w:rFonts w:ascii="Times" w:eastAsia="Times" w:hAnsi="Times"/>
      <w:b/>
      <w:noProof w:val="0"/>
      <w:sz w:val="24"/>
      <w:szCs w:val="24"/>
      <w:lang w:val="en-US" w:eastAsia="en-US" w:bidi="ar-SA"/>
    </w:rPr>
  </w:style>
  <w:style w:type="paragraph" w:customStyle="1" w:styleId="NormalWeb8">
    <w:name w:val="Normal (Web)8"/>
    <w:basedOn w:val="Normal"/>
    <w:qFormat/>
    <w:rsid w:val="00371A66"/>
    <w:pPr>
      <w:spacing w:before="100" w:beforeAutospacing="1" w:after="100" w:afterAutospacing="1"/>
    </w:pPr>
    <w:rPr>
      <w:rFonts w:eastAsia="Times New Roman"/>
      <w:sz w:val="18"/>
      <w:szCs w:val="18"/>
    </w:rPr>
  </w:style>
  <w:style w:type="character" w:customStyle="1" w:styleId="Style11ptBlackUnderline">
    <w:name w:val="Style 11 pt Black Underline"/>
    <w:rsid w:val="00371A66"/>
    <w:rPr>
      <w:color w:val="000000"/>
      <w:sz w:val="20"/>
      <w:u w:val="single"/>
    </w:rPr>
  </w:style>
  <w:style w:type="character" w:customStyle="1" w:styleId="Style11ptBlack">
    <w:name w:val="Style 11 pt Black"/>
    <w:rsid w:val="00371A66"/>
    <w:rPr>
      <w:color w:val="000000"/>
      <w:sz w:val="20"/>
    </w:rPr>
  </w:style>
  <w:style w:type="character" w:customStyle="1" w:styleId="Heading2Char1CharCharCharCharCharC">
    <w:name w:val="Heading 2 Char1 Char Char Char Char Char C"/>
    <w:rsid w:val="00371A66"/>
    <w:rPr>
      <w:rFonts w:cs="Arial"/>
      <w:b/>
      <w:bCs/>
      <w:iCs/>
      <w:sz w:val="24"/>
      <w:szCs w:val="28"/>
      <w:lang w:val="en-US" w:eastAsia="en-US" w:bidi="ar-SA"/>
    </w:rPr>
  </w:style>
  <w:style w:type="character" w:customStyle="1" w:styleId="StyleUnderlineCharTimesBold">
    <w:name w:val="Style Underline Char + Times Bold"/>
    <w:rsid w:val="00371A66"/>
    <w:rPr>
      <w:rFonts w:ascii="Times" w:hAnsi="Times"/>
      <w:b w:val="0"/>
      <w:bCs/>
      <w:sz w:val="20"/>
      <w:u w:val="single"/>
    </w:rPr>
  </w:style>
  <w:style w:type="character" w:customStyle="1" w:styleId="blubigktbiz">
    <w:name w:val="blubigktbiz"/>
    <w:rsid w:val="00371A66"/>
  </w:style>
  <w:style w:type="character" w:customStyle="1" w:styleId="evidencetextChar">
    <w:name w:val="evidence text Char"/>
    <w:rsid w:val="00371A6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71A6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71A66"/>
    <w:rPr>
      <w:rFonts w:eastAsia="Times New Roman" w:cs="Arial"/>
      <w:sz w:val="24"/>
      <w:szCs w:val="20"/>
      <w:u w:val="thick"/>
      <w:bdr w:val="single" w:sz="4" w:space="0" w:color="auto"/>
    </w:rPr>
  </w:style>
  <w:style w:type="paragraph" w:styleId="Caption">
    <w:name w:val="caption"/>
    <w:aliases w:val="caption"/>
    <w:basedOn w:val="Normal"/>
    <w:next w:val="Normal"/>
    <w:qFormat/>
    <w:rsid w:val="00371A66"/>
    <w:rPr>
      <w:rFonts w:eastAsia="Times New Roman"/>
      <w:b/>
      <w:bCs/>
      <w:sz w:val="18"/>
      <w:szCs w:val="18"/>
      <w:lang w:bidi="en-US"/>
    </w:rPr>
  </w:style>
  <w:style w:type="character" w:customStyle="1" w:styleId="Style4CharChar">
    <w:name w:val="Style4 Char Char"/>
    <w:rsid w:val="00371A66"/>
    <w:rPr>
      <w:rFonts w:ascii="Arial Narrow" w:hAnsi="Arial Narrow"/>
      <w:noProof w:val="0"/>
      <w:szCs w:val="24"/>
      <w:u w:val="single"/>
      <w:lang w:val="en-US" w:eastAsia="en-US" w:bidi="ar-SA"/>
    </w:rPr>
  </w:style>
  <w:style w:type="character" w:customStyle="1" w:styleId="StyleUnderline4">
    <w:name w:val="Style Underline4"/>
    <w:rsid w:val="00371A66"/>
    <w:rPr>
      <w:u w:val="single"/>
    </w:rPr>
  </w:style>
  <w:style w:type="character" w:customStyle="1" w:styleId="BodyText3Char">
    <w:name w:val="Body Text 3 Char"/>
    <w:link w:val="BodyText3"/>
    <w:rsid w:val="00371A66"/>
    <w:rPr>
      <w:rFonts w:ascii="Arial Narrow" w:eastAsia="Times New Roman" w:hAnsi="Arial Narrow"/>
      <w:sz w:val="16"/>
      <w:szCs w:val="16"/>
    </w:rPr>
  </w:style>
  <w:style w:type="paragraph" w:styleId="BodyText3">
    <w:name w:val="Body Text 3"/>
    <w:basedOn w:val="Normal"/>
    <w:link w:val="BodyText3Char"/>
    <w:rsid w:val="00371A6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371A66"/>
    <w:rPr>
      <w:rFonts w:cs="Arial"/>
      <w:sz w:val="16"/>
      <w:szCs w:val="16"/>
    </w:rPr>
  </w:style>
  <w:style w:type="character" w:customStyle="1" w:styleId="StyleEmphasisArial12ptBold">
    <w:name w:val="Style Emphasis + Arial 12 pt Bold"/>
    <w:rsid w:val="00371A66"/>
    <w:rPr>
      <w:rFonts w:ascii="Arial" w:hAnsi="Arial"/>
      <w:b/>
      <w:bCs/>
      <w:i/>
      <w:iCs/>
      <w:sz w:val="24"/>
    </w:rPr>
  </w:style>
  <w:style w:type="character" w:customStyle="1" w:styleId="super">
    <w:name w:val="super"/>
    <w:rsid w:val="00371A66"/>
  </w:style>
  <w:style w:type="character" w:customStyle="1" w:styleId="text30">
    <w:name w:val="text30"/>
    <w:rsid w:val="00371A66"/>
  </w:style>
  <w:style w:type="character" w:customStyle="1" w:styleId="uppercase">
    <w:name w:val="uppercase"/>
    <w:rsid w:val="00371A66"/>
  </w:style>
  <w:style w:type="character" w:customStyle="1" w:styleId="bodytext0">
    <w:name w:val="bodytext"/>
    <w:rsid w:val="00371A66"/>
  </w:style>
  <w:style w:type="character" w:customStyle="1" w:styleId="entry-title">
    <w:name w:val="entry-title"/>
    <w:rsid w:val="00371A66"/>
  </w:style>
  <w:style w:type="character" w:customStyle="1" w:styleId="BodyTextIndentChar1">
    <w:name w:val="Body Text Indent Char1"/>
    <w:rsid w:val="00371A66"/>
    <w:rPr>
      <w:rFonts w:ascii="Times New Roman" w:hAnsi="Times New Roman" w:cs="Times New Roman"/>
      <w:sz w:val="20"/>
    </w:rPr>
  </w:style>
  <w:style w:type="character" w:customStyle="1" w:styleId="HTMLPreformattedChar1">
    <w:name w:val="HTML Preformatted Char1"/>
    <w:uiPriority w:val="99"/>
    <w:rsid w:val="00371A66"/>
    <w:rPr>
      <w:rFonts w:ascii="Consolas" w:hAnsi="Consolas" w:cs="Consolas"/>
      <w:sz w:val="20"/>
      <w:szCs w:val="20"/>
    </w:rPr>
  </w:style>
  <w:style w:type="character" w:customStyle="1" w:styleId="DebateHighlighted">
    <w:name w:val="Debate Highlighted"/>
    <w:qFormat/>
    <w:rsid w:val="00371A66"/>
    <w:rPr>
      <w:rFonts w:ascii="Times New Roman" w:hAnsi="Times New Roman"/>
      <w:sz w:val="20"/>
      <w:u w:val="thick"/>
      <w:bdr w:val="none" w:sz="0" w:space="0" w:color="auto"/>
      <w:shd w:val="clear" w:color="auto" w:fill="00FFFF"/>
    </w:rPr>
  </w:style>
  <w:style w:type="character" w:customStyle="1" w:styleId="Style6pt">
    <w:name w:val="Style 6 pt"/>
    <w:qFormat/>
    <w:rsid w:val="00371A66"/>
    <w:rPr>
      <w:sz w:val="12"/>
    </w:rPr>
  </w:style>
  <w:style w:type="character" w:customStyle="1" w:styleId="CiteCharCharCharCharCharChar">
    <w:name w:val="Cite Char Char Char Char Char Char"/>
    <w:rsid w:val="00371A66"/>
    <w:rPr>
      <w:b/>
      <w:noProof w:val="0"/>
      <w:sz w:val="22"/>
      <w:szCs w:val="24"/>
      <w:u w:val="single"/>
      <w:lang w:val="en-US" w:eastAsia="en-US" w:bidi="ar-SA"/>
    </w:rPr>
  </w:style>
  <w:style w:type="character" w:customStyle="1" w:styleId="mainbody1">
    <w:name w:val="mainbody1"/>
    <w:rsid w:val="00371A66"/>
    <w:rPr>
      <w:rFonts w:ascii="Verdana" w:hAnsi="Verdana" w:hint="default"/>
      <w:color w:val="000000"/>
      <w:sz w:val="22"/>
      <w:szCs w:val="22"/>
    </w:rPr>
  </w:style>
  <w:style w:type="paragraph" w:customStyle="1" w:styleId="author-name">
    <w:name w:val="author-name"/>
    <w:basedOn w:val="Normal"/>
    <w:uiPriority w:val="99"/>
    <w:qFormat/>
    <w:rsid w:val="00371A66"/>
    <w:pPr>
      <w:spacing w:before="100" w:beforeAutospacing="1" w:after="100" w:afterAutospacing="1"/>
    </w:pPr>
    <w:rPr>
      <w:rFonts w:eastAsia="Times New Roman"/>
      <w:sz w:val="24"/>
    </w:rPr>
  </w:style>
  <w:style w:type="paragraph" w:customStyle="1" w:styleId="author-credentials">
    <w:name w:val="author-credentials"/>
    <w:basedOn w:val="Normal"/>
    <w:qFormat/>
    <w:rsid w:val="00371A66"/>
    <w:pPr>
      <w:spacing w:before="100" w:beforeAutospacing="1" w:after="100" w:afterAutospacing="1"/>
    </w:pPr>
    <w:rPr>
      <w:rFonts w:eastAsia="Times New Roman"/>
      <w:sz w:val="24"/>
    </w:rPr>
  </w:style>
  <w:style w:type="paragraph" w:customStyle="1" w:styleId="Style23">
    <w:name w:val="Style23"/>
    <w:basedOn w:val="Normal"/>
    <w:uiPriority w:val="99"/>
    <w:qFormat/>
    <w:rsid w:val="00371A6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71A66"/>
    <w:rPr>
      <w:u w:val="single"/>
    </w:rPr>
  </w:style>
  <w:style w:type="character" w:customStyle="1" w:styleId="StyleUnderlined11ptBoldChar">
    <w:name w:val="Style Underlined + 11 pt Bold Char"/>
    <w:link w:val="StyleUnderlined11ptBold"/>
    <w:locked/>
    <w:rsid w:val="00371A66"/>
    <w:rPr>
      <w:b/>
      <w:bCs/>
      <w:szCs w:val="24"/>
      <w:u w:val="single"/>
    </w:rPr>
  </w:style>
  <w:style w:type="paragraph" w:customStyle="1" w:styleId="StyleUnderlined11ptBold">
    <w:name w:val="Style Underlined + 11 pt Bold"/>
    <w:basedOn w:val="underlined"/>
    <w:link w:val="StyleUnderlined11ptBoldChar"/>
    <w:qFormat/>
    <w:rsid w:val="00371A66"/>
    <w:pPr>
      <w:contextualSpacing w:val="0"/>
    </w:pPr>
    <w:rPr>
      <w:rFonts w:ascii="Arial" w:eastAsiaTheme="minorHAnsi" w:hAnsi="Arial" w:cstheme="minorBidi"/>
      <w:b/>
      <w:bCs/>
      <w:sz w:val="22"/>
    </w:rPr>
  </w:style>
  <w:style w:type="character" w:styleId="HTMLCite">
    <w:name w:val="HTML Cite"/>
    <w:unhideWhenUsed/>
    <w:rsid w:val="00371A66"/>
    <w:rPr>
      <w:i/>
      <w:iCs/>
    </w:rPr>
  </w:style>
  <w:style w:type="paragraph" w:customStyle="1" w:styleId="CardText0">
    <w:name w:val="CardText"/>
    <w:basedOn w:val="Normal"/>
    <w:link w:val="CardTextChar1"/>
    <w:qFormat/>
    <w:rsid w:val="00371A66"/>
    <w:pPr>
      <w:ind w:left="288"/>
    </w:pPr>
    <w:rPr>
      <w:rFonts w:eastAsia="Calibri"/>
    </w:rPr>
  </w:style>
  <w:style w:type="character" w:customStyle="1" w:styleId="CardTextChar1">
    <w:name w:val="CardText Char"/>
    <w:link w:val="CardText0"/>
    <w:rsid w:val="00371A66"/>
    <w:rPr>
      <w:rFonts w:eastAsia="Calibri" w:cs="Arial"/>
    </w:rPr>
  </w:style>
  <w:style w:type="paragraph" w:customStyle="1" w:styleId="StyleCardTextTimesNewRoman11ptUnderline">
    <w:name w:val="Style Card Text + Times New Roman 11 pt Underline"/>
    <w:link w:val="StyleCardTextTimesNewRoman11ptUnderlineChar"/>
    <w:qFormat/>
    <w:rsid w:val="00371A6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371A66"/>
    <w:rPr>
      <w:rFonts w:ascii="Calibri" w:eastAsia="Calibri" w:hAnsi="Calibri" w:cs="Times New Roman"/>
      <w:u w:val="single"/>
    </w:rPr>
  </w:style>
  <w:style w:type="paragraph" w:customStyle="1" w:styleId="Cards1">
    <w:name w:val="Cards1"/>
    <w:basedOn w:val="Normal"/>
    <w:link w:val="Cards1Char"/>
    <w:qFormat/>
    <w:rsid w:val="00371A66"/>
    <w:pPr>
      <w:ind w:left="288"/>
    </w:pPr>
    <w:rPr>
      <w:rFonts w:eastAsia="Times New Roman"/>
      <w:u w:val="single"/>
    </w:rPr>
  </w:style>
  <w:style w:type="character" w:customStyle="1" w:styleId="Cards1Char">
    <w:name w:val="Cards1 Char"/>
    <w:link w:val="Cards1"/>
    <w:rsid w:val="00371A66"/>
    <w:rPr>
      <w:rFonts w:eastAsia="Times New Roman" w:cs="Arial"/>
      <w:u w:val="single"/>
    </w:rPr>
  </w:style>
  <w:style w:type="paragraph" w:customStyle="1" w:styleId="StyleLeft02">
    <w:name w:val="Style Left:  0.2&quot;"/>
    <w:basedOn w:val="Normal"/>
    <w:qFormat/>
    <w:rsid w:val="00371A66"/>
    <w:rPr>
      <w:rFonts w:eastAsia="Calibri"/>
      <w:szCs w:val="20"/>
    </w:rPr>
  </w:style>
  <w:style w:type="paragraph" w:styleId="List">
    <w:name w:val="List"/>
    <w:basedOn w:val="Normal"/>
    <w:uiPriority w:val="99"/>
    <w:unhideWhenUsed/>
    <w:rsid w:val="00371A66"/>
    <w:pPr>
      <w:contextualSpacing/>
    </w:pPr>
    <w:rPr>
      <w:rFonts w:eastAsia="Calibri"/>
    </w:rPr>
  </w:style>
  <w:style w:type="paragraph" w:customStyle="1" w:styleId="PageHeaderLine1">
    <w:name w:val="PageHeaderLine1"/>
    <w:basedOn w:val="Normal"/>
    <w:qFormat/>
    <w:rsid w:val="00371A66"/>
    <w:pPr>
      <w:tabs>
        <w:tab w:val="right" w:pos="10800"/>
      </w:tabs>
    </w:pPr>
    <w:rPr>
      <w:rFonts w:eastAsia="Calibri"/>
      <w:b/>
      <w:sz w:val="28"/>
    </w:rPr>
  </w:style>
  <w:style w:type="paragraph" w:customStyle="1" w:styleId="PageHeaderLine2">
    <w:name w:val="PageHeaderLine2"/>
    <w:basedOn w:val="Normal"/>
    <w:next w:val="Normal"/>
    <w:link w:val="PageHeaderLine2Char"/>
    <w:qFormat/>
    <w:rsid w:val="00371A66"/>
    <w:pPr>
      <w:tabs>
        <w:tab w:val="right" w:pos="10800"/>
      </w:tabs>
      <w:spacing w:line="480" w:lineRule="auto"/>
    </w:pPr>
    <w:rPr>
      <w:rFonts w:eastAsia="Calibri"/>
      <w:b/>
    </w:rPr>
  </w:style>
  <w:style w:type="character" w:customStyle="1" w:styleId="EndnoteTextChar">
    <w:name w:val="Endnote Text Char"/>
    <w:link w:val="EndnoteText"/>
    <w:rsid w:val="00371A66"/>
    <w:rPr>
      <w:rFonts w:cs="Arial"/>
      <w:lang w:val="x-none" w:eastAsia="x-none"/>
    </w:rPr>
  </w:style>
  <w:style w:type="paragraph" w:styleId="EndnoteText">
    <w:name w:val="endnote text"/>
    <w:basedOn w:val="Normal"/>
    <w:link w:val="EndnoteTextChar"/>
    <w:unhideWhenUsed/>
    <w:rsid w:val="00371A66"/>
    <w:rPr>
      <w:lang w:val="x-none" w:eastAsia="x-none"/>
    </w:rPr>
  </w:style>
  <w:style w:type="character" w:customStyle="1" w:styleId="EndnoteTextChar1">
    <w:name w:val="Endnote Text Char1"/>
    <w:basedOn w:val="DefaultParagraphFont"/>
    <w:rsid w:val="00371A66"/>
    <w:rPr>
      <w:rFonts w:cs="Arial"/>
      <w:sz w:val="20"/>
      <w:szCs w:val="20"/>
    </w:rPr>
  </w:style>
  <w:style w:type="paragraph" w:customStyle="1" w:styleId="D345FF3D873148C5AE3FBF3267827368">
    <w:name w:val="D345FF3D873148C5AE3FBF3267827368"/>
    <w:qFormat/>
    <w:rsid w:val="00371A6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371A66"/>
    <w:pPr>
      <w:ind w:left="432"/>
    </w:pPr>
    <w:rPr>
      <w:rFonts w:eastAsia="SimSun"/>
      <w:color w:val="000000"/>
      <w:sz w:val="16"/>
      <w:szCs w:val="20"/>
      <w:lang w:val="x-none" w:eastAsia="x-none"/>
    </w:rPr>
  </w:style>
  <w:style w:type="character" w:customStyle="1" w:styleId="NormaltextCharChar">
    <w:name w:val="Normal text Char Char"/>
    <w:link w:val="Normaltext0"/>
    <w:rsid w:val="00371A66"/>
    <w:rPr>
      <w:rFonts w:eastAsia="SimSun" w:cs="Arial"/>
      <w:color w:val="000000"/>
      <w:sz w:val="16"/>
      <w:szCs w:val="20"/>
      <w:lang w:val="x-none" w:eastAsia="x-none"/>
    </w:rPr>
  </w:style>
  <w:style w:type="paragraph" w:customStyle="1" w:styleId="TagofCard">
    <w:name w:val="Tag of Card"/>
    <w:basedOn w:val="Normaltext0"/>
    <w:next w:val="Normaltext0"/>
    <w:link w:val="TagofCardChar"/>
    <w:autoRedefine/>
    <w:qFormat/>
    <w:rsid w:val="00371A66"/>
    <w:rPr>
      <w:b/>
      <w:sz w:val="28"/>
    </w:rPr>
  </w:style>
  <w:style w:type="character" w:customStyle="1" w:styleId="TagofCardChar">
    <w:name w:val="Tag of Card Char"/>
    <w:link w:val="TagofCard"/>
    <w:rsid w:val="00371A66"/>
    <w:rPr>
      <w:rFonts w:eastAsia="SimSun" w:cs="Arial"/>
      <w:b/>
      <w:color w:val="000000"/>
      <w:sz w:val="28"/>
      <w:szCs w:val="20"/>
      <w:lang w:val="x-none" w:eastAsia="x-none"/>
    </w:rPr>
  </w:style>
  <w:style w:type="paragraph" w:customStyle="1" w:styleId="Sourcename">
    <w:name w:val="Source name"/>
    <w:basedOn w:val="Normaltext0"/>
    <w:link w:val="SourcenameChar"/>
    <w:autoRedefine/>
    <w:qFormat/>
    <w:rsid w:val="00371A66"/>
    <w:rPr>
      <w:b/>
      <w:bCs/>
      <w:sz w:val="20"/>
    </w:rPr>
  </w:style>
  <w:style w:type="character" w:customStyle="1" w:styleId="SourcenameChar">
    <w:name w:val="Source name Char"/>
    <w:link w:val="Sourcename"/>
    <w:rsid w:val="00371A66"/>
    <w:rPr>
      <w:rFonts w:eastAsia="SimSun" w:cs="Arial"/>
      <w:b/>
      <w:bCs/>
      <w:color w:val="000000"/>
      <w:sz w:val="20"/>
      <w:szCs w:val="20"/>
      <w:lang w:val="x-none" w:eastAsia="x-none"/>
    </w:rPr>
  </w:style>
  <w:style w:type="paragraph" w:customStyle="1" w:styleId="underlinedcard">
    <w:name w:val="underlined card"/>
    <w:basedOn w:val="Normaltext0"/>
    <w:link w:val="underlinedcardChar"/>
    <w:autoRedefine/>
    <w:qFormat/>
    <w:rsid w:val="00371A66"/>
    <w:rPr>
      <w:sz w:val="22"/>
      <w:u w:val="single"/>
    </w:rPr>
  </w:style>
  <w:style w:type="character" w:customStyle="1" w:styleId="underlinedcardChar">
    <w:name w:val="underlined card Char"/>
    <w:link w:val="underlinedcard"/>
    <w:rsid w:val="00371A66"/>
    <w:rPr>
      <w:rFonts w:eastAsia="SimSun" w:cs="Arial"/>
      <w:color w:val="000000"/>
      <w:szCs w:val="20"/>
      <w:u w:val="single"/>
      <w:lang w:val="x-none" w:eastAsia="x-none"/>
    </w:rPr>
  </w:style>
  <w:style w:type="paragraph" w:customStyle="1" w:styleId="FullText">
    <w:name w:val="Full Text"/>
    <w:basedOn w:val="Normal"/>
    <w:qFormat/>
    <w:rsid w:val="00371A66"/>
    <w:rPr>
      <w:rFonts w:eastAsia="Times New Roman"/>
      <w:sz w:val="16"/>
    </w:rPr>
  </w:style>
  <w:style w:type="character" w:customStyle="1" w:styleId="SourceBold">
    <w:name w:val="Source Bold"/>
    <w:rsid w:val="00371A66"/>
    <w:rPr>
      <w:rFonts w:ascii="Arial Narrow" w:hAnsi="Arial Narrow"/>
      <w:b/>
      <w:sz w:val="24"/>
      <w:u w:val="none"/>
    </w:rPr>
  </w:style>
  <w:style w:type="paragraph" w:customStyle="1" w:styleId="TextUnderline">
    <w:name w:val="Text Underline"/>
    <w:basedOn w:val="Normal"/>
    <w:link w:val="TextUnderlineChar"/>
    <w:qFormat/>
    <w:rsid w:val="00371A6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71A66"/>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371A66"/>
    <w:rPr>
      <w:rFonts w:ascii="Arial Narrow" w:hAnsi="Arial Narrow" w:cstheme="minorBidi"/>
      <w:b/>
      <w:sz w:val="26"/>
      <w:szCs w:val="24"/>
    </w:rPr>
  </w:style>
  <w:style w:type="paragraph" w:customStyle="1" w:styleId="CardText1">
    <w:name w:val="Card Text 1"/>
    <w:basedOn w:val="Normal"/>
    <w:link w:val="CardText1Char"/>
    <w:autoRedefine/>
    <w:qFormat/>
    <w:rsid w:val="00371A66"/>
    <w:rPr>
      <w:rFonts w:ascii="Arial Narrow" w:hAnsi="Arial Narrow" w:cstheme="minorBidi"/>
      <w:color w:val="000000"/>
      <w:u w:val="single"/>
    </w:rPr>
  </w:style>
  <w:style w:type="paragraph" w:customStyle="1" w:styleId="CardText2">
    <w:name w:val="Card Text 2"/>
    <w:basedOn w:val="CardText1"/>
    <w:link w:val="CardText2Char"/>
    <w:qFormat/>
    <w:rsid w:val="00371A66"/>
    <w:rPr>
      <w:b/>
    </w:rPr>
  </w:style>
  <w:style w:type="character" w:customStyle="1" w:styleId="2xBoldUnderline">
    <w:name w:val="2x_Bold_Underline"/>
    <w:rsid w:val="00371A66"/>
    <w:rPr>
      <w:b/>
      <w:bCs/>
      <w:sz w:val="24"/>
      <w:u w:val="thick"/>
    </w:rPr>
  </w:style>
  <w:style w:type="character" w:customStyle="1" w:styleId="Dottedunderline">
    <w:name w:val="Dotted underline"/>
    <w:rsid w:val="00371A66"/>
    <w:rPr>
      <w:u w:val="dotted"/>
    </w:rPr>
  </w:style>
  <w:style w:type="character" w:customStyle="1" w:styleId="loose">
    <w:name w:val="loose"/>
    <w:rsid w:val="00371A66"/>
  </w:style>
  <w:style w:type="paragraph" w:customStyle="1" w:styleId="citeunread">
    <w:name w:val="cite unread"/>
    <w:basedOn w:val="Normal"/>
    <w:link w:val="citeunreadChar"/>
    <w:qFormat/>
    <w:rsid w:val="00371A6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71A66"/>
    <w:rPr>
      <w:rFonts w:eastAsia="MS Mincho" w:cs="Arial"/>
      <w:kern w:val="28"/>
      <w:sz w:val="18"/>
      <w:szCs w:val="20"/>
      <w:lang w:val="en" w:eastAsia="x-none"/>
    </w:rPr>
  </w:style>
  <w:style w:type="paragraph" w:customStyle="1" w:styleId="read">
    <w:name w:val="read"/>
    <w:basedOn w:val="Normal"/>
    <w:next w:val="Normal"/>
    <w:link w:val="readCharChar"/>
    <w:qFormat/>
    <w:rsid w:val="00371A66"/>
    <w:rPr>
      <w:rFonts w:eastAsia="Times New Roman"/>
      <w:b/>
      <w:szCs w:val="20"/>
      <w:u w:val="single"/>
      <w:lang w:val="x-none" w:eastAsia="x-none"/>
    </w:rPr>
  </w:style>
  <w:style w:type="character" w:customStyle="1" w:styleId="readCharChar">
    <w:name w:val="read Char Char"/>
    <w:link w:val="read"/>
    <w:locked/>
    <w:rsid w:val="00371A66"/>
    <w:rPr>
      <w:rFonts w:eastAsia="Times New Roman" w:cs="Arial"/>
      <w:b/>
      <w:szCs w:val="20"/>
      <w:u w:val="single"/>
      <w:lang w:val="x-none" w:eastAsia="x-none"/>
    </w:rPr>
  </w:style>
  <w:style w:type="paragraph" w:customStyle="1" w:styleId="2ndLevel-TAG">
    <w:name w:val="2nd Level - TAG"/>
    <w:basedOn w:val="Normal"/>
    <w:next w:val="Normal"/>
    <w:qFormat/>
    <w:rsid w:val="00371A66"/>
    <w:pPr>
      <w:spacing w:before="240"/>
      <w:outlineLvl w:val="2"/>
    </w:pPr>
    <w:rPr>
      <w:rFonts w:eastAsia="Times New Roman"/>
      <w:b/>
    </w:rPr>
  </w:style>
  <w:style w:type="character" w:customStyle="1" w:styleId="readChar">
    <w:name w:val="read Char"/>
    <w:rsid w:val="00371A66"/>
    <w:rPr>
      <w:szCs w:val="22"/>
      <w:u w:val="single"/>
      <w:lang w:val="en-US" w:eastAsia="en-US" w:bidi="ar-SA"/>
    </w:rPr>
  </w:style>
  <w:style w:type="character" w:customStyle="1" w:styleId="underlining0">
    <w:name w:val="underlining"/>
    <w:rsid w:val="00371A66"/>
    <w:rPr>
      <w:u w:val="single"/>
    </w:rPr>
  </w:style>
  <w:style w:type="paragraph" w:styleId="BodyTextIndent2">
    <w:name w:val="Body Text Indent 2"/>
    <w:basedOn w:val="Normal"/>
    <w:link w:val="BodyTextIndent2Char"/>
    <w:rsid w:val="00371A6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71A66"/>
    <w:rPr>
      <w:rFonts w:ascii="HGSSoeiKakugothicUB" w:eastAsia="MS Mincho" w:cs="Arial"/>
      <w:szCs w:val="20"/>
      <w:lang w:val="x-none" w:eastAsia="ja-JP"/>
    </w:rPr>
  </w:style>
  <w:style w:type="character" w:customStyle="1" w:styleId="A6">
    <w:name w:val="A6"/>
    <w:uiPriority w:val="99"/>
    <w:rsid w:val="00371A66"/>
    <w:rPr>
      <w:rFonts w:ascii="Times New Roman" w:hAnsi="Times New Roman"/>
      <w:color w:val="000000"/>
      <w:sz w:val="14"/>
      <w:szCs w:val="14"/>
    </w:rPr>
  </w:style>
  <w:style w:type="paragraph" w:customStyle="1" w:styleId="CiteCard">
    <w:name w:val="Cite_Card"/>
    <w:link w:val="CiteCardChar"/>
    <w:qFormat/>
    <w:rsid w:val="00371A6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71A66"/>
    <w:rPr>
      <w:rFonts w:ascii="Times New Roman" w:eastAsia="Times New Roman" w:hAnsi="Times New Roman" w:cs="Arial"/>
      <w:bCs/>
      <w:sz w:val="20"/>
      <w:szCs w:val="20"/>
    </w:rPr>
  </w:style>
  <w:style w:type="character" w:customStyle="1" w:styleId="btitle">
    <w:name w:val="btitle"/>
    <w:rsid w:val="00371A66"/>
  </w:style>
  <w:style w:type="character" w:customStyle="1" w:styleId="green">
    <w:name w:val="green"/>
    <w:rsid w:val="00371A66"/>
  </w:style>
  <w:style w:type="paragraph" w:customStyle="1" w:styleId="CM5">
    <w:name w:val="CM5"/>
    <w:basedOn w:val="Default"/>
    <w:next w:val="Default"/>
    <w:qFormat/>
    <w:rsid w:val="00371A66"/>
    <w:pPr>
      <w:widowControl w:val="0"/>
    </w:pPr>
    <w:rPr>
      <w:rFonts w:eastAsia="MS Mincho"/>
      <w:color w:val="auto"/>
    </w:rPr>
  </w:style>
  <w:style w:type="paragraph" w:customStyle="1" w:styleId="CM14">
    <w:name w:val="CM14"/>
    <w:basedOn w:val="Default"/>
    <w:next w:val="Default"/>
    <w:uiPriority w:val="99"/>
    <w:qFormat/>
    <w:rsid w:val="00371A66"/>
    <w:pPr>
      <w:widowControl w:val="0"/>
    </w:pPr>
    <w:rPr>
      <w:rFonts w:eastAsia="MS Mincho"/>
      <w:color w:val="auto"/>
    </w:rPr>
  </w:style>
  <w:style w:type="character" w:customStyle="1" w:styleId="BodyText1">
    <w:name w:val="Body Text1"/>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371A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71A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71A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371A66"/>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371A66"/>
    <w:rPr>
      <w:rFonts w:ascii="Sylfaen" w:hAnsi="Sylfaen" w:cs="Sylfaen"/>
      <w:i/>
      <w:iCs/>
      <w:sz w:val="19"/>
      <w:szCs w:val="19"/>
      <w:u w:val="none"/>
      <w:shd w:val="clear" w:color="auto" w:fill="FFFFFF"/>
    </w:rPr>
  </w:style>
  <w:style w:type="character" w:customStyle="1" w:styleId="AuthorYear">
    <w:name w:val="AuthorYear"/>
    <w:uiPriority w:val="1"/>
    <w:qFormat/>
    <w:rsid w:val="00371A66"/>
    <w:rPr>
      <w:rFonts w:ascii="Georgia" w:hAnsi="Georgia"/>
      <w:b/>
      <w:sz w:val="24"/>
    </w:rPr>
  </w:style>
  <w:style w:type="character" w:customStyle="1" w:styleId="ssl4">
    <w:name w:val="ss_l4"/>
    <w:rsid w:val="00371A66"/>
  </w:style>
  <w:style w:type="character" w:customStyle="1" w:styleId="italic">
    <w:name w:val="italic"/>
    <w:rsid w:val="00371A66"/>
  </w:style>
  <w:style w:type="character" w:customStyle="1" w:styleId="tl8wme">
    <w:name w:val="tl8wme"/>
    <w:basedOn w:val="DefaultParagraphFont"/>
    <w:rsid w:val="00371A66"/>
  </w:style>
  <w:style w:type="paragraph" w:customStyle="1" w:styleId="CardIndented">
    <w:name w:val="Card (Indented)"/>
    <w:basedOn w:val="Normal"/>
    <w:link w:val="CardIndentedChar"/>
    <w:qFormat/>
    <w:rsid w:val="00371A66"/>
    <w:pPr>
      <w:ind w:left="288"/>
    </w:pPr>
    <w:rPr>
      <w:rFonts w:eastAsia="Calibri"/>
    </w:rPr>
  </w:style>
  <w:style w:type="character" w:customStyle="1" w:styleId="CardIndentedChar">
    <w:name w:val="Card (Indented) Char"/>
    <w:link w:val="CardIndented"/>
    <w:rsid w:val="00371A66"/>
    <w:rPr>
      <w:rFonts w:eastAsia="Calibri" w:cs="Arial"/>
    </w:rPr>
  </w:style>
  <w:style w:type="character" w:customStyle="1" w:styleId="cardchar00">
    <w:name w:val="cardchar0"/>
    <w:basedOn w:val="DefaultParagraphFont"/>
    <w:rsid w:val="00371A66"/>
  </w:style>
  <w:style w:type="character" w:customStyle="1" w:styleId="UnderlineNon-bold">
    <w:name w:val="Underline Non - bold"/>
    <w:rsid w:val="00371A66"/>
    <w:rPr>
      <w:rFonts w:ascii="Times New Roman" w:hAnsi="Times New Roman"/>
      <w:iCs/>
      <w:sz w:val="22"/>
      <w:u w:val="single"/>
    </w:rPr>
  </w:style>
  <w:style w:type="character" w:customStyle="1" w:styleId="UnderlineBold0">
    <w:name w:val="Underline Bold"/>
    <w:qFormat/>
    <w:rsid w:val="00371A6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71A6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71A66"/>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371A66"/>
    <w:rPr>
      <w:rFonts w:ascii="Bell MT" w:eastAsia="Times New Roman" w:hAnsi="Bell MT"/>
      <w:bCs/>
      <w:iCs/>
      <w:sz w:val="22"/>
      <w:u w:val="single"/>
    </w:rPr>
  </w:style>
  <w:style w:type="character" w:customStyle="1" w:styleId="Heading5Char2">
    <w:name w:val="Heading 5 Char2"/>
    <w:aliases w:val="Blocks Char2"/>
    <w:rsid w:val="00371A6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71A6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371A66"/>
    <w:rPr>
      <w:vanish/>
      <w:sz w:val="16"/>
      <w:szCs w:val="16"/>
    </w:rPr>
  </w:style>
  <w:style w:type="paragraph" w:styleId="z-TopofForm">
    <w:name w:val="HTML Top of Form"/>
    <w:basedOn w:val="Normal"/>
    <w:next w:val="Normal"/>
    <w:link w:val="z-TopofFormChar"/>
    <w:hidden/>
    <w:uiPriority w:val="99"/>
    <w:unhideWhenUsed/>
    <w:rsid w:val="00371A66"/>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371A66"/>
    <w:rPr>
      <w:rFonts w:cs="Arial"/>
      <w:vanish/>
      <w:sz w:val="16"/>
      <w:szCs w:val="16"/>
    </w:rPr>
  </w:style>
  <w:style w:type="character" w:customStyle="1" w:styleId="z-BottomofFormChar">
    <w:name w:val="z-Bottom of Form Char"/>
    <w:link w:val="z-BottomofForm"/>
    <w:uiPriority w:val="99"/>
    <w:rsid w:val="00371A66"/>
    <w:rPr>
      <w:vanish/>
      <w:sz w:val="16"/>
      <w:szCs w:val="16"/>
    </w:rPr>
  </w:style>
  <w:style w:type="paragraph" w:styleId="z-BottomofForm">
    <w:name w:val="HTML Bottom of Form"/>
    <w:basedOn w:val="Normal"/>
    <w:next w:val="Normal"/>
    <w:link w:val="z-BottomofFormChar"/>
    <w:hidden/>
    <w:uiPriority w:val="99"/>
    <w:unhideWhenUsed/>
    <w:rsid w:val="00371A66"/>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371A66"/>
    <w:rPr>
      <w:rFonts w:cs="Arial"/>
      <w:vanish/>
      <w:sz w:val="16"/>
      <w:szCs w:val="16"/>
    </w:rPr>
  </w:style>
  <w:style w:type="paragraph" w:customStyle="1" w:styleId="Heading2-Bold">
    <w:name w:val="Heading 2 - Bold"/>
    <w:basedOn w:val="Normal"/>
    <w:autoRedefine/>
    <w:uiPriority w:val="99"/>
    <w:qFormat/>
    <w:rsid w:val="00371A66"/>
    <w:rPr>
      <w:rFonts w:ascii="Garamond" w:eastAsia="Calibri" w:hAnsi="Garamond"/>
      <w:b/>
    </w:rPr>
  </w:style>
  <w:style w:type="paragraph" w:customStyle="1" w:styleId="Microtext0">
    <w:name w:val="Microtext"/>
    <w:basedOn w:val="Normal"/>
    <w:next w:val="Normal"/>
    <w:link w:val="MicrotextChar0"/>
    <w:qFormat/>
    <w:rsid w:val="00371A66"/>
    <w:rPr>
      <w:rFonts w:eastAsia="Calibri"/>
      <w:sz w:val="12"/>
      <w:lang w:val="x-none" w:eastAsia="x-none"/>
    </w:rPr>
  </w:style>
  <w:style w:type="character" w:customStyle="1" w:styleId="MicrotextChar0">
    <w:name w:val="Microtext Char"/>
    <w:link w:val="Microtext0"/>
    <w:rsid w:val="00371A66"/>
    <w:rPr>
      <w:rFonts w:eastAsia="Calibri" w:cs="Arial"/>
      <w:sz w:val="12"/>
      <w:lang w:val="x-none" w:eastAsia="x-none"/>
    </w:rPr>
  </w:style>
  <w:style w:type="character" w:customStyle="1" w:styleId="Style2CharChar">
    <w:name w:val="Style2 Char Char"/>
    <w:rsid w:val="00371A66"/>
    <w:rPr>
      <w:u w:val="thick"/>
      <w:lang w:val="en-US" w:eastAsia="en-US" w:bidi="ar-SA"/>
    </w:rPr>
  </w:style>
  <w:style w:type="character" w:customStyle="1" w:styleId="authordate1">
    <w:name w:val="authordate"/>
    <w:rsid w:val="00371A66"/>
  </w:style>
  <w:style w:type="paragraph" w:customStyle="1" w:styleId="tag0">
    <w:name w:val="%tag"/>
    <w:basedOn w:val="Normal"/>
    <w:next w:val="Normal"/>
    <w:link w:val="tagChar"/>
    <w:qFormat/>
    <w:rsid w:val="00371A66"/>
    <w:rPr>
      <w:rFonts w:ascii="Garamond" w:eastAsia="Calibri" w:hAnsi="Garamond"/>
      <w:bCs/>
      <w:sz w:val="18"/>
    </w:rPr>
  </w:style>
  <w:style w:type="character" w:customStyle="1" w:styleId="underline0">
    <w:name w:val="%underline"/>
    <w:qFormat/>
    <w:rsid w:val="00371A66"/>
    <w:rPr>
      <w:rFonts w:ascii="Times New Roman" w:hAnsi="Times New Roman"/>
      <w:sz w:val="16"/>
      <w:u w:val="none"/>
    </w:rPr>
  </w:style>
  <w:style w:type="character" w:customStyle="1" w:styleId="AUNDERLINE0">
    <w:name w:val="AUNDERLINE"/>
    <w:qFormat/>
    <w:rsid w:val="00371A66"/>
    <w:rPr>
      <w:rFonts w:ascii="Times New Roman" w:hAnsi="Times New Roman"/>
      <w:sz w:val="20"/>
      <w:u w:val="single"/>
    </w:rPr>
  </w:style>
  <w:style w:type="paragraph" w:customStyle="1" w:styleId="Style20">
    <w:name w:val="Style 2"/>
    <w:basedOn w:val="Normal"/>
    <w:link w:val="Style2Char"/>
    <w:qFormat/>
    <w:rsid w:val="00371A66"/>
    <w:pPr>
      <w:ind w:left="432"/>
    </w:pPr>
    <w:rPr>
      <w:rFonts w:eastAsia="Times New Roman"/>
      <w:szCs w:val="20"/>
      <w:u w:val="single"/>
      <w:lang w:val="x-none" w:eastAsia="x-none"/>
    </w:rPr>
  </w:style>
  <w:style w:type="character" w:customStyle="1" w:styleId="Style2Char">
    <w:name w:val="Style 2 Char"/>
    <w:link w:val="Style20"/>
    <w:rsid w:val="00371A66"/>
    <w:rPr>
      <w:rFonts w:eastAsia="Times New Roman" w:cs="Arial"/>
      <w:szCs w:val="20"/>
      <w:u w:val="single"/>
      <w:lang w:val="x-none" w:eastAsia="x-none"/>
    </w:rPr>
  </w:style>
  <w:style w:type="paragraph" w:customStyle="1" w:styleId="GAUnderline">
    <w:name w:val="GA Underline"/>
    <w:basedOn w:val="Normal"/>
    <w:link w:val="GAUnderlineChar"/>
    <w:qFormat/>
    <w:rsid w:val="00371A66"/>
    <w:rPr>
      <w:rFonts w:ascii="Garamond" w:eastAsia="Times New Roman" w:hAnsi="Garamond"/>
      <w:szCs w:val="20"/>
      <w:u w:val="single"/>
      <w:lang w:val="x-none" w:eastAsia="x-none"/>
    </w:rPr>
  </w:style>
  <w:style w:type="character" w:customStyle="1" w:styleId="GAUnderlineChar">
    <w:name w:val="GA Underline Char"/>
    <w:link w:val="GAUnderline"/>
    <w:rsid w:val="00371A66"/>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371A66"/>
    <w:rPr>
      <w:rFonts w:eastAsia="Times New Roman"/>
      <w:sz w:val="18"/>
      <w:szCs w:val="20"/>
      <w:lang w:val="x-none" w:eastAsia="x-none"/>
    </w:rPr>
  </w:style>
  <w:style w:type="character" w:customStyle="1" w:styleId="textsmallChar">
    <w:name w:val="textsmall Char"/>
    <w:link w:val="textsmall"/>
    <w:rsid w:val="00371A66"/>
    <w:rPr>
      <w:rFonts w:eastAsia="Times New Roman" w:cs="Arial"/>
      <w:sz w:val="18"/>
      <w:szCs w:val="20"/>
      <w:lang w:val="x-none" w:eastAsia="x-none"/>
    </w:rPr>
  </w:style>
  <w:style w:type="paragraph" w:customStyle="1" w:styleId="cardtext3">
    <w:name w:val="cardtext"/>
    <w:basedOn w:val="Normal"/>
    <w:link w:val="cardtextChar2"/>
    <w:qFormat/>
    <w:rsid w:val="00371A66"/>
    <w:rPr>
      <w:rFonts w:eastAsia="Times New Roman"/>
      <w:szCs w:val="20"/>
      <w:u w:val="single"/>
      <w:lang w:val="x-none" w:eastAsia="x-none"/>
    </w:rPr>
  </w:style>
  <w:style w:type="character" w:customStyle="1" w:styleId="cardtextChar2">
    <w:name w:val="cardtext Char"/>
    <w:link w:val="cardtext3"/>
    <w:rsid w:val="00371A66"/>
    <w:rPr>
      <w:rFonts w:eastAsia="Times New Roman" w:cs="Arial"/>
      <w:szCs w:val="20"/>
      <w:u w:val="single"/>
      <w:lang w:val="x-none" w:eastAsia="x-none"/>
    </w:rPr>
  </w:style>
  <w:style w:type="paragraph" w:customStyle="1" w:styleId="cardtextemphasis">
    <w:name w:val="card text emphasis"/>
    <w:basedOn w:val="Normal"/>
    <w:link w:val="cardtextemphasisChar"/>
    <w:qFormat/>
    <w:rsid w:val="00371A6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71A66"/>
    <w:rPr>
      <w:rFonts w:eastAsia="Calibri" w:cs="Arial"/>
      <w:b/>
      <w:sz w:val="18"/>
      <w:u w:val="single"/>
      <w:lang w:val="x-none" w:eastAsia="x-none"/>
    </w:rPr>
  </w:style>
  <w:style w:type="paragraph" w:customStyle="1" w:styleId="Micro">
    <w:name w:val="Micro"/>
    <w:basedOn w:val="Normal"/>
    <w:next w:val="Normal"/>
    <w:link w:val="MicroChar"/>
    <w:qFormat/>
    <w:rsid w:val="00371A66"/>
    <w:rPr>
      <w:rFonts w:eastAsia="Times New Roman"/>
      <w:sz w:val="12"/>
    </w:rPr>
  </w:style>
  <w:style w:type="character" w:customStyle="1" w:styleId="MicroChar">
    <w:name w:val="Micro Char"/>
    <w:link w:val="Micro"/>
    <w:rsid w:val="00371A66"/>
    <w:rPr>
      <w:rFonts w:eastAsia="Times New Roman" w:cs="Arial"/>
      <w:sz w:val="12"/>
    </w:rPr>
  </w:style>
  <w:style w:type="paragraph" w:customStyle="1" w:styleId="CardNotUnderlined">
    <w:name w:val="Card Not Underlined"/>
    <w:basedOn w:val="Normal"/>
    <w:link w:val="CardNotUnderlinedChar1"/>
    <w:autoRedefine/>
    <w:qFormat/>
    <w:rsid w:val="00371A66"/>
    <w:rPr>
      <w:rFonts w:ascii="Bell MT" w:eastAsia="Calibri" w:hAnsi="Bell MT"/>
      <w:szCs w:val="20"/>
    </w:rPr>
  </w:style>
  <w:style w:type="character" w:customStyle="1" w:styleId="UnderlinedCharChar0">
    <w:name w:val="Underlined Char Char"/>
    <w:rsid w:val="00371A66"/>
    <w:rPr>
      <w:rFonts w:ascii="Garamond" w:hAnsi="Garamond"/>
      <w:szCs w:val="28"/>
      <w:u w:val="single"/>
      <w:lang w:val="en-US" w:eastAsia="en-US" w:bidi="ar-SA"/>
    </w:rPr>
  </w:style>
  <w:style w:type="character" w:customStyle="1" w:styleId="ssl0">
    <w:name w:val="ss_l0"/>
    <w:basedOn w:val="DefaultParagraphFont"/>
    <w:rsid w:val="00371A66"/>
  </w:style>
  <w:style w:type="paragraph" w:customStyle="1" w:styleId="h-lead">
    <w:name w:val="h-lead"/>
    <w:basedOn w:val="Normal"/>
    <w:uiPriority w:val="99"/>
    <w:qFormat/>
    <w:rsid w:val="00371A66"/>
    <w:pPr>
      <w:spacing w:before="100" w:beforeAutospacing="1" w:after="100" w:afterAutospacing="1"/>
    </w:pPr>
    <w:rPr>
      <w:rFonts w:eastAsia="Times New Roman"/>
      <w:sz w:val="24"/>
    </w:rPr>
  </w:style>
  <w:style w:type="character" w:customStyle="1" w:styleId="slug-doi">
    <w:name w:val="slug-doi"/>
    <w:basedOn w:val="DefaultParagraphFont"/>
    <w:rsid w:val="00371A66"/>
  </w:style>
  <w:style w:type="character" w:customStyle="1" w:styleId="slug-pub-date">
    <w:name w:val="slug-pub-date"/>
    <w:basedOn w:val="DefaultParagraphFont"/>
    <w:rsid w:val="00371A66"/>
  </w:style>
  <w:style w:type="character" w:customStyle="1" w:styleId="slug-vol">
    <w:name w:val="slug-vol"/>
    <w:basedOn w:val="DefaultParagraphFont"/>
    <w:rsid w:val="00371A66"/>
  </w:style>
  <w:style w:type="character" w:customStyle="1" w:styleId="slug-issue">
    <w:name w:val="slug-issue"/>
    <w:basedOn w:val="DefaultParagraphFont"/>
    <w:rsid w:val="00371A66"/>
  </w:style>
  <w:style w:type="character" w:customStyle="1" w:styleId="slug-pages">
    <w:name w:val="slug-pages"/>
    <w:basedOn w:val="DefaultParagraphFont"/>
    <w:rsid w:val="00371A66"/>
  </w:style>
  <w:style w:type="paragraph" w:customStyle="1" w:styleId="intro">
    <w:name w:val="intro"/>
    <w:basedOn w:val="Normal"/>
    <w:qFormat/>
    <w:rsid w:val="00371A66"/>
    <w:pPr>
      <w:spacing w:before="100" w:beforeAutospacing="1" w:after="100" w:afterAutospacing="1"/>
    </w:pPr>
    <w:rPr>
      <w:rFonts w:eastAsia="Times New Roman"/>
      <w:sz w:val="24"/>
    </w:rPr>
  </w:style>
  <w:style w:type="character" w:customStyle="1" w:styleId="af">
    <w:name w:val="af"/>
    <w:basedOn w:val="DefaultParagraphFont"/>
    <w:rsid w:val="00371A66"/>
  </w:style>
  <w:style w:type="character" w:customStyle="1" w:styleId="ab">
    <w:name w:val="ab"/>
    <w:basedOn w:val="DefaultParagraphFont"/>
    <w:rsid w:val="00371A66"/>
  </w:style>
  <w:style w:type="character" w:customStyle="1" w:styleId="em">
    <w:name w:val="em"/>
    <w:basedOn w:val="DefaultParagraphFont"/>
    <w:rsid w:val="00371A66"/>
  </w:style>
  <w:style w:type="character" w:customStyle="1" w:styleId="au">
    <w:name w:val="au"/>
    <w:basedOn w:val="DefaultParagraphFont"/>
    <w:rsid w:val="00371A66"/>
  </w:style>
  <w:style w:type="character" w:customStyle="1" w:styleId="ti">
    <w:name w:val="ti"/>
    <w:basedOn w:val="DefaultParagraphFont"/>
    <w:rsid w:val="00371A66"/>
  </w:style>
  <w:style w:type="character" w:customStyle="1" w:styleId="subheadblue">
    <w:name w:val="subhead_blue"/>
    <w:basedOn w:val="DefaultParagraphFont"/>
    <w:rsid w:val="00371A66"/>
  </w:style>
  <w:style w:type="paragraph" w:customStyle="1" w:styleId="body-paragraph">
    <w:name w:val="body-paragraph"/>
    <w:basedOn w:val="Normal"/>
    <w:qFormat/>
    <w:rsid w:val="00371A66"/>
    <w:pPr>
      <w:spacing w:before="100" w:beforeAutospacing="1" w:after="100" w:afterAutospacing="1"/>
    </w:pPr>
    <w:rPr>
      <w:rFonts w:eastAsia="Times New Roman"/>
      <w:sz w:val="24"/>
    </w:rPr>
  </w:style>
  <w:style w:type="character" w:customStyle="1" w:styleId="affiliation">
    <w:name w:val="affiliation"/>
    <w:basedOn w:val="DefaultParagraphFont"/>
    <w:rsid w:val="00371A66"/>
  </w:style>
  <w:style w:type="character" w:customStyle="1" w:styleId="slug-doi-wrapper">
    <w:name w:val="slug-doi-wrapper"/>
    <w:basedOn w:val="DefaultParagraphFont"/>
    <w:rsid w:val="00371A66"/>
  </w:style>
  <w:style w:type="character" w:customStyle="1" w:styleId="slug-metadata-noteahead-of-print">
    <w:name w:val="slug-metadata-note ahead-of-print"/>
    <w:basedOn w:val="DefaultParagraphFont"/>
    <w:rsid w:val="00371A66"/>
  </w:style>
  <w:style w:type="character" w:customStyle="1" w:styleId="slug-ahead-of-print-date">
    <w:name w:val="slug-ahead-of-print-date"/>
    <w:basedOn w:val="DefaultParagraphFont"/>
    <w:rsid w:val="00371A66"/>
  </w:style>
  <w:style w:type="character" w:customStyle="1" w:styleId="medium-bold">
    <w:name w:val="medium-bold"/>
    <w:basedOn w:val="DefaultParagraphFont"/>
    <w:rsid w:val="00371A66"/>
  </w:style>
  <w:style w:type="character" w:customStyle="1" w:styleId="updated-short-citation">
    <w:name w:val="updated-short-citation"/>
    <w:basedOn w:val="DefaultParagraphFont"/>
    <w:rsid w:val="00371A66"/>
  </w:style>
  <w:style w:type="character" w:customStyle="1" w:styleId="goohl0">
    <w:name w:val="goohl0"/>
    <w:basedOn w:val="DefaultParagraphFont"/>
    <w:rsid w:val="00371A66"/>
  </w:style>
  <w:style w:type="character" w:customStyle="1" w:styleId="CharChar6">
    <w:name w:val="Char Char6"/>
    <w:rsid w:val="00371A66"/>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371A66"/>
    <w:rPr>
      <w:szCs w:val="24"/>
    </w:rPr>
  </w:style>
  <w:style w:type="character" w:customStyle="1" w:styleId="TagCharChar1">
    <w:name w:val="Tag Char Char1"/>
    <w:aliases w:val="Heading 2 Char Char Char Char Char Char Char2, Char Char Char Char1 Char1, Char Ch,T Ch,TAG C, Cha"/>
    <w:qFormat/>
    <w:rsid w:val="00371A66"/>
    <w:rPr>
      <w:b/>
      <w:sz w:val="24"/>
      <w:szCs w:val="24"/>
      <w:lang w:val="en-US" w:eastAsia="en-US" w:bidi="ar-SA"/>
    </w:rPr>
  </w:style>
  <w:style w:type="numbering" w:customStyle="1" w:styleId="NoList3">
    <w:name w:val="No List3"/>
    <w:next w:val="NoList"/>
    <w:uiPriority w:val="99"/>
    <w:semiHidden/>
    <w:unhideWhenUsed/>
    <w:rsid w:val="00371A66"/>
  </w:style>
  <w:style w:type="numbering" w:customStyle="1" w:styleId="NoList4">
    <w:name w:val="No List4"/>
    <w:next w:val="NoList"/>
    <w:uiPriority w:val="99"/>
    <w:semiHidden/>
    <w:unhideWhenUsed/>
    <w:rsid w:val="00371A66"/>
  </w:style>
  <w:style w:type="character" w:customStyle="1" w:styleId="12TimesNewRoman">
    <w:name w:val="12 Times New Roman"/>
    <w:rsid w:val="00371A6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71A6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71A66"/>
    <w:rPr>
      <w:rFonts w:ascii="Bell MT" w:eastAsia="Times New Roman" w:hAnsi="Bell MT" w:cs="Times New Roman"/>
      <w:b/>
      <w:szCs w:val="28"/>
    </w:rPr>
  </w:style>
  <w:style w:type="paragraph" w:customStyle="1" w:styleId="F4-NormalText">
    <w:name w:val="F4 - Normal Text"/>
    <w:basedOn w:val="Normal"/>
    <w:qFormat/>
    <w:rsid w:val="00371A66"/>
    <w:rPr>
      <w:rFonts w:eastAsia="Calibri"/>
    </w:rPr>
  </w:style>
  <w:style w:type="character" w:customStyle="1" w:styleId="berief">
    <w:name w:val="berief"/>
    <w:rsid w:val="00371A66"/>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371A66"/>
  </w:style>
  <w:style w:type="paragraph" w:customStyle="1" w:styleId="F3-TagAuthor">
    <w:name w:val="F3 - Tag/Author"/>
    <w:basedOn w:val="Normal"/>
    <w:uiPriority w:val="99"/>
    <w:qFormat/>
    <w:rsid w:val="00371A66"/>
    <w:rPr>
      <w:rFonts w:eastAsia="Times New Roman"/>
      <w:b/>
    </w:rPr>
  </w:style>
  <w:style w:type="paragraph" w:customStyle="1" w:styleId="F5-UnderlineNormal">
    <w:name w:val="F5 - Underline Normal"/>
    <w:basedOn w:val="Normal"/>
    <w:uiPriority w:val="99"/>
    <w:qFormat/>
    <w:rsid w:val="00371A66"/>
    <w:rPr>
      <w:rFonts w:eastAsia="Calibri"/>
      <w:u w:val="single"/>
    </w:rPr>
  </w:style>
  <w:style w:type="character" w:customStyle="1" w:styleId="F8-UnderlineBold">
    <w:name w:val="F8 - Underline/Bold"/>
    <w:rsid w:val="00371A66"/>
    <w:rPr>
      <w:rFonts w:ascii="Times New Roman" w:hAnsi="Times New Roman"/>
      <w:b/>
      <w:sz w:val="20"/>
      <w:u w:val="single"/>
    </w:rPr>
  </w:style>
  <w:style w:type="character" w:customStyle="1" w:styleId="F7-SmallFont">
    <w:name w:val="F7 - Small Font"/>
    <w:rsid w:val="00371A66"/>
    <w:rPr>
      <w:rFonts w:ascii="Times New Roman" w:hAnsi="Times New Roman"/>
      <w:sz w:val="14"/>
    </w:rPr>
  </w:style>
  <w:style w:type="paragraph" w:customStyle="1" w:styleId="Brief-PrimarySource">
    <w:name w:val="Brief - Primary Source"/>
    <w:basedOn w:val="Normal"/>
    <w:qFormat/>
    <w:rsid w:val="00371A66"/>
    <w:rPr>
      <w:rFonts w:eastAsia="Times New Roman"/>
      <w:b/>
      <w:sz w:val="24"/>
      <w:u w:val="single"/>
    </w:rPr>
  </w:style>
  <w:style w:type="paragraph" w:customStyle="1" w:styleId="Brief-Underline">
    <w:name w:val="Brief - Underline"/>
    <w:basedOn w:val="Normal"/>
    <w:qFormat/>
    <w:rsid w:val="00371A66"/>
    <w:rPr>
      <w:rFonts w:eastAsia="Times New Roman"/>
      <w:u w:val="single"/>
    </w:rPr>
  </w:style>
  <w:style w:type="character" w:customStyle="1" w:styleId="Brief-Bold">
    <w:name w:val="Brief - Bold"/>
    <w:rsid w:val="00371A66"/>
    <w:rPr>
      <w:rFonts w:cs="Times New Roman"/>
      <w:b/>
    </w:rPr>
  </w:style>
  <w:style w:type="character" w:customStyle="1" w:styleId="Card-Underline">
    <w:name w:val="Card - Underline"/>
    <w:rsid w:val="00371A66"/>
    <w:rPr>
      <w:rFonts w:cs="Times New Roman"/>
      <w:u w:val="single"/>
    </w:rPr>
  </w:style>
  <w:style w:type="paragraph" w:customStyle="1" w:styleId="Brief">
    <w:name w:val="Brief"/>
    <w:basedOn w:val="Brief-PrimarySource"/>
    <w:qFormat/>
    <w:rsid w:val="00371A66"/>
    <w:rPr>
      <w:b w:val="0"/>
    </w:rPr>
  </w:style>
  <w:style w:type="character" w:customStyle="1" w:styleId="BoldText10pt">
    <w:name w:val="Bold Text 10 pt"/>
    <w:rsid w:val="00371A6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71A6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71A6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71A6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71A6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71A6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71A66"/>
    <w:pPr>
      <w:widowControl w:val="0"/>
      <w:spacing w:line="276" w:lineRule="atLeast"/>
    </w:pPr>
    <w:rPr>
      <w:color w:val="auto"/>
    </w:rPr>
  </w:style>
  <w:style w:type="paragraph" w:customStyle="1" w:styleId="CM34">
    <w:name w:val="CM34"/>
    <w:basedOn w:val="Default"/>
    <w:next w:val="Default"/>
    <w:uiPriority w:val="99"/>
    <w:qFormat/>
    <w:rsid w:val="00371A66"/>
    <w:pPr>
      <w:widowControl w:val="0"/>
    </w:pPr>
    <w:rPr>
      <w:color w:val="auto"/>
    </w:rPr>
  </w:style>
  <w:style w:type="paragraph" w:customStyle="1" w:styleId="CM56">
    <w:name w:val="CM56"/>
    <w:basedOn w:val="Default"/>
    <w:next w:val="Default"/>
    <w:uiPriority w:val="99"/>
    <w:qFormat/>
    <w:rsid w:val="00371A66"/>
    <w:pPr>
      <w:widowControl w:val="0"/>
    </w:pPr>
    <w:rPr>
      <w:rFonts w:eastAsia="Calibri"/>
      <w:color w:val="auto"/>
    </w:rPr>
  </w:style>
  <w:style w:type="paragraph" w:customStyle="1" w:styleId="CM58">
    <w:name w:val="CM58"/>
    <w:basedOn w:val="Default"/>
    <w:next w:val="Default"/>
    <w:uiPriority w:val="99"/>
    <w:qFormat/>
    <w:rsid w:val="00371A66"/>
    <w:pPr>
      <w:widowControl w:val="0"/>
    </w:pPr>
    <w:rPr>
      <w:rFonts w:eastAsia="Calibri"/>
      <w:color w:val="auto"/>
    </w:rPr>
  </w:style>
  <w:style w:type="paragraph" w:customStyle="1" w:styleId="CM57">
    <w:name w:val="CM57"/>
    <w:basedOn w:val="Default"/>
    <w:next w:val="Default"/>
    <w:uiPriority w:val="99"/>
    <w:qFormat/>
    <w:rsid w:val="00371A66"/>
    <w:pPr>
      <w:widowControl w:val="0"/>
    </w:pPr>
    <w:rPr>
      <w:rFonts w:eastAsia="Calibri"/>
      <w:color w:val="auto"/>
    </w:rPr>
  </w:style>
  <w:style w:type="paragraph" w:customStyle="1" w:styleId="CM1">
    <w:name w:val="CM1"/>
    <w:basedOn w:val="Default"/>
    <w:next w:val="Default"/>
    <w:uiPriority w:val="99"/>
    <w:qFormat/>
    <w:rsid w:val="00371A66"/>
    <w:pPr>
      <w:widowControl w:val="0"/>
    </w:pPr>
    <w:rPr>
      <w:rFonts w:eastAsia="Calibri"/>
      <w:color w:val="auto"/>
    </w:rPr>
  </w:style>
  <w:style w:type="paragraph" w:customStyle="1" w:styleId="CM49">
    <w:name w:val="CM49"/>
    <w:basedOn w:val="Default"/>
    <w:next w:val="Default"/>
    <w:uiPriority w:val="99"/>
    <w:qFormat/>
    <w:rsid w:val="00371A66"/>
    <w:pPr>
      <w:widowControl w:val="0"/>
    </w:pPr>
    <w:rPr>
      <w:rFonts w:eastAsia="Calibri"/>
      <w:color w:val="auto"/>
    </w:rPr>
  </w:style>
  <w:style w:type="paragraph" w:customStyle="1" w:styleId="CM41">
    <w:name w:val="CM41"/>
    <w:basedOn w:val="Default"/>
    <w:next w:val="Default"/>
    <w:uiPriority w:val="99"/>
    <w:qFormat/>
    <w:rsid w:val="00371A66"/>
    <w:pPr>
      <w:widowControl w:val="0"/>
    </w:pPr>
    <w:rPr>
      <w:rFonts w:eastAsia="Calibri"/>
      <w:color w:val="auto"/>
    </w:rPr>
  </w:style>
  <w:style w:type="paragraph" w:customStyle="1" w:styleId="3rdOrderPara">
    <w:name w:val="3rd Order Para"/>
    <w:basedOn w:val="Default"/>
    <w:next w:val="Default"/>
    <w:uiPriority w:val="99"/>
    <w:qFormat/>
    <w:rsid w:val="00371A66"/>
    <w:pPr>
      <w:widowControl w:val="0"/>
    </w:pPr>
    <w:rPr>
      <w:rFonts w:eastAsia="Calibri"/>
      <w:color w:val="auto"/>
    </w:rPr>
  </w:style>
  <w:style w:type="paragraph" w:customStyle="1" w:styleId="2ndOrderPara">
    <w:name w:val="2nd Order Para"/>
    <w:basedOn w:val="Default"/>
    <w:next w:val="Default"/>
    <w:uiPriority w:val="99"/>
    <w:qFormat/>
    <w:rsid w:val="00371A66"/>
    <w:pPr>
      <w:widowControl w:val="0"/>
    </w:pPr>
    <w:rPr>
      <w:rFonts w:eastAsia="Calibri"/>
      <w:color w:val="auto"/>
    </w:rPr>
  </w:style>
  <w:style w:type="paragraph" w:customStyle="1" w:styleId="Normal-SIGN2">
    <w:name w:val="Normal-SIGN2"/>
    <w:basedOn w:val="Default"/>
    <w:next w:val="Default"/>
    <w:uiPriority w:val="99"/>
    <w:qFormat/>
    <w:rsid w:val="00371A66"/>
    <w:pPr>
      <w:widowControl w:val="0"/>
    </w:pPr>
    <w:rPr>
      <w:rFonts w:eastAsia="Calibri"/>
      <w:color w:val="auto"/>
    </w:rPr>
  </w:style>
  <w:style w:type="paragraph" w:customStyle="1" w:styleId="Normal-SIGN1">
    <w:name w:val="Normal-SIGN1"/>
    <w:basedOn w:val="Default"/>
    <w:next w:val="Default"/>
    <w:uiPriority w:val="99"/>
    <w:qFormat/>
    <w:rsid w:val="00371A66"/>
    <w:pPr>
      <w:widowControl w:val="0"/>
    </w:pPr>
    <w:rPr>
      <w:rFonts w:eastAsia="Calibri"/>
      <w:color w:val="auto"/>
    </w:rPr>
  </w:style>
  <w:style w:type="paragraph" w:customStyle="1" w:styleId="CM3">
    <w:name w:val="CM3"/>
    <w:basedOn w:val="Default"/>
    <w:next w:val="Default"/>
    <w:uiPriority w:val="99"/>
    <w:qFormat/>
    <w:rsid w:val="00371A66"/>
    <w:pPr>
      <w:widowControl w:val="0"/>
      <w:spacing w:line="553" w:lineRule="atLeast"/>
    </w:pPr>
    <w:rPr>
      <w:rFonts w:eastAsia="Calibri"/>
      <w:color w:val="auto"/>
    </w:rPr>
  </w:style>
  <w:style w:type="paragraph" w:customStyle="1" w:styleId="CM33">
    <w:name w:val="CM33"/>
    <w:basedOn w:val="Default"/>
    <w:next w:val="Default"/>
    <w:uiPriority w:val="99"/>
    <w:qFormat/>
    <w:rsid w:val="00371A66"/>
    <w:pPr>
      <w:widowControl w:val="0"/>
    </w:pPr>
    <w:rPr>
      <w:rFonts w:eastAsia="Calibri"/>
      <w:color w:val="auto"/>
    </w:rPr>
  </w:style>
  <w:style w:type="paragraph" w:customStyle="1" w:styleId="CM37">
    <w:name w:val="CM37"/>
    <w:basedOn w:val="Default"/>
    <w:next w:val="Default"/>
    <w:uiPriority w:val="99"/>
    <w:qFormat/>
    <w:rsid w:val="00371A66"/>
    <w:pPr>
      <w:widowControl w:val="0"/>
    </w:pPr>
    <w:rPr>
      <w:rFonts w:eastAsia="Calibri"/>
      <w:color w:val="auto"/>
    </w:rPr>
  </w:style>
  <w:style w:type="paragraph" w:customStyle="1" w:styleId="CM7">
    <w:name w:val="CM7"/>
    <w:basedOn w:val="Default"/>
    <w:next w:val="Default"/>
    <w:uiPriority w:val="99"/>
    <w:qFormat/>
    <w:rsid w:val="00371A66"/>
    <w:pPr>
      <w:widowControl w:val="0"/>
      <w:spacing w:line="553" w:lineRule="atLeast"/>
    </w:pPr>
    <w:rPr>
      <w:rFonts w:eastAsia="Calibri"/>
      <w:color w:val="auto"/>
    </w:rPr>
  </w:style>
  <w:style w:type="paragraph" w:styleId="PlainText">
    <w:name w:val="Plain Text"/>
    <w:basedOn w:val="Normal"/>
    <w:next w:val="Normal"/>
    <w:link w:val="PlainTextChar"/>
    <w:rsid w:val="00371A6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71A66"/>
    <w:rPr>
      <w:rFonts w:ascii="IJGCNM+Arial" w:eastAsia="Times New Roman" w:hAnsi="IJGCNM+Arial" w:cs="Arial"/>
      <w:sz w:val="24"/>
    </w:rPr>
  </w:style>
  <w:style w:type="paragraph" w:customStyle="1" w:styleId="Brief-SecondarySource">
    <w:name w:val="Brief - Secondary Source"/>
    <w:basedOn w:val="Normal"/>
    <w:uiPriority w:val="99"/>
    <w:qFormat/>
    <w:rsid w:val="00371A66"/>
    <w:rPr>
      <w:rFonts w:eastAsia="Times New Roman"/>
      <w:sz w:val="14"/>
      <w:szCs w:val="20"/>
    </w:rPr>
  </w:style>
  <w:style w:type="paragraph" w:customStyle="1" w:styleId="Brief-Card">
    <w:name w:val="Brief - Card"/>
    <w:basedOn w:val="Normal"/>
    <w:uiPriority w:val="99"/>
    <w:qFormat/>
    <w:rsid w:val="00371A66"/>
    <w:rPr>
      <w:rFonts w:eastAsia="Times New Roman"/>
    </w:rPr>
  </w:style>
  <w:style w:type="paragraph" w:customStyle="1" w:styleId="Pa2">
    <w:name w:val="Pa2"/>
    <w:basedOn w:val="Default"/>
    <w:next w:val="Default"/>
    <w:uiPriority w:val="99"/>
    <w:qFormat/>
    <w:rsid w:val="00371A6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71A6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71A6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71A6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71A66"/>
    <w:pPr>
      <w:widowControl w:val="0"/>
    </w:pPr>
    <w:rPr>
      <w:rFonts w:ascii="Arial Black" w:hAnsi="Arial Black"/>
      <w:color w:val="auto"/>
    </w:rPr>
  </w:style>
  <w:style w:type="character" w:customStyle="1" w:styleId="eoeaheader">
    <w:name w:val="eoea_header"/>
    <w:basedOn w:val="DefaultParagraphFont"/>
    <w:rsid w:val="00371A66"/>
  </w:style>
  <w:style w:type="character" w:customStyle="1" w:styleId="SC4208902">
    <w:name w:val="SC.4.208902"/>
    <w:rsid w:val="00371A66"/>
    <w:rPr>
      <w:rFonts w:cs="Century"/>
      <w:color w:val="000000"/>
      <w:sz w:val="22"/>
      <w:szCs w:val="22"/>
    </w:rPr>
  </w:style>
  <w:style w:type="character" w:customStyle="1" w:styleId="SC4208915">
    <w:name w:val="SC.4.208915"/>
    <w:rsid w:val="00371A66"/>
    <w:rPr>
      <w:rFonts w:cs="Century"/>
      <w:color w:val="000000"/>
      <w:sz w:val="13"/>
      <w:szCs w:val="13"/>
    </w:rPr>
  </w:style>
  <w:style w:type="character" w:customStyle="1" w:styleId="SC273764">
    <w:name w:val="SC.2.73764"/>
    <w:rsid w:val="00371A66"/>
    <w:rPr>
      <w:rFonts w:cs="Century"/>
      <w:color w:val="000000"/>
      <w:sz w:val="72"/>
      <w:szCs w:val="72"/>
    </w:rPr>
  </w:style>
  <w:style w:type="character" w:customStyle="1" w:styleId="SC273779">
    <w:name w:val="SC.2.73779"/>
    <w:rsid w:val="00371A66"/>
    <w:rPr>
      <w:rFonts w:cs="Century"/>
      <w:color w:val="000000"/>
      <w:sz w:val="40"/>
      <w:szCs w:val="40"/>
    </w:rPr>
  </w:style>
  <w:style w:type="character" w:customStyle="1" w:styleId="SC273763">
    <w:name w:val="SC.2.73763"/>
    <w:rsid w:val="00371A66"/>
    <w:rPr>
      <w:rFonts w:cs="Century"/>
      <w:b/>
      <w:bCs/>
      <w:color w:val="000000"/>
    </w:rPr>
  </w:style>
  <w:style w:type="character" w:customStyle="1" w:styleId="SC4208910">
    <w:name w:val="SC.4.208910"/>
    <w:rsid w:val="00371A66"/>
    <w:rPr>
      <w:rFonts w:cs="Century"/>
      <w:color w:val="000000"/>
      <w:sz w:val="28"/>
      <w:szCs w:val="28"/>
    </w:rPr>
  </w:style>
  <w:style w:type="character" w:customStyle="1" w:styleId="SC4208911">
    <w:name w:val="SC.4.208911"/>
    <w:rsid w:val="00371A66"/>
    <w:rPr>
      <w:rFonts w:cs="Century"/>
      <w:color w:val="000000"/>
    </w:rPr>
  </w:style>
  <w:style w:type="paragraph" w:customStyle="1" w:styleId="Cover1">
    <w:name w:val="Cover 1"/>
    <w:basedOn w:val="Normal"/>
    <w:next w:val="Normal"/>
    <w:uiPriority w:val="99"/>
    <w:qFormat/>
    <w:rsid w:val="00371A6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71A6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71A66"/>
    <w:pPr>
      <w:widowControl w:val="0"/>
    </w:pPr>
    <w:rPr>
      <w:color w:val="auto"/>
    </w:rPr>
  </w:style>
  <w:style w:type="paragraph" w:customStyle="1" w:styleId="Pa11">
    <w:name w:val="Pa11"/>
    <w:basedOn w:val="Normal"/>
    <w:next w:val="Normal"/>
    <w:uiPriority w:val="99"/>
    <w:qFormat/>
    <w:rsid w:val="00371A6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71A6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71A66"/>
    <w:pPr>
      <w:widowControl w:val="0"/>
    </w:pPr>
    <w:rPr>
      <w:rFonts w:eastAsia="Calibri"/>
      <w:color w:val="auto"/>
    </w:rPr>
  </w:style>
  <w:style w:type="paragraph" w:customStyle="1" w:styleId="CM28">
    <w:name w:val="CM28"/>
    <w:basedOn w:val="Default"/>
    <w:next w:val="Default"/>
    <w:uiPriority w:val="99"/>
    <w:qFormat/>
    <w:rsid w:val="00371A66"/>
    <w:pPr>
      <w:widowControl w:val="0"/>
    </w:pPr>
    <w:rPr>
      <w:rFonts w:eastAsia="Calibri"/>
      <w:color w:val="auto"/>
    </w:rPr>
  </w:style>
  <w:style w:type="paragraph" w:customStyle="1" w:styleId="CM8">
    <w:name w:val="CM8"/>
    <w:basedOn w:val="Default"/>
    <w:next w:val="Default"/>
    <w:uiPriority w:val="99"/>
    <w:qFormat/>
    <w:rsid w:val="00371A66"/>
    <w:pPr>
      <w:widowControl w:val="0"/>
    </w:pPr>
    <w:rPr>
      <w:rFonts w:eastAsia="Calibri"/>
      <w:color w:val="auto"/>
    </w:rPr>
  </w:style>
  <w:style w:type="paragraph" w:customStyle="1" w:styleId="CM6">
    <w:name w:val="CM6"/>
    <w:basedOn w:val="Default"/>
    <w:next w:val="Default"/>
    <w:uiPriority w:val="99"/>
    <w:qFormat/>
    <w:rsid w:val="00371A66"/>
    <w:pPr>
      <w:widowControl w:val="0"/>
      <w:spacing w:line="553" w:lineRule="atLeast"/>
    </w:pPr>
    <w:rPr>
      <w:rFonts w:eastAsia="Calibri"/>
      <w:color w:val="auto"/>
    </w:rPr>
  </w:style>
  <w:style w:type="paragraph" w:customStyle="1" w:styleId="CM22">
    <w:name w:val="CM22"/>
    <w:basedOn w:val="Default"/>
    <w:next w:val="Default"/>
    <w:uiPriority w:val="99"/>
    <w:qFormat/>
    <w:rsid w:val="00371A66"/>
    <w:pPr>
      <w:widowControl w:val="0"/>
    </w:pPr>
    <w:rPr>
      <w:rFonts w:eastAsia="Calibri"/>
      <w:color w:val="auto"/>
    </w:rPr>
  </w:style>
  <w:style w:type="character" w:customStyle="1" w:styleId="articlesubtitle">
    <w:name w:val="article_sub_title"/>
    <w:basedOn w:val="DefaultParagraphFont"/>
    <w:rsid w:val="00371A66"/>
  </w:style>
  <w:style w:type="character" w:customStyle="1" w:styleId="newsdate2">
    <w:name w:val="news_date2"/>
    <w:basedOn w:val="DefaultParagraphFont"/>
    <w:rsid w:val="00371A66"/>
  </w:style>
  <w:style w:type="character" w:customStyle="1" w:styleId="readarticleheader">
    <w:name w:val="readarticleheader"/>
    <w:basedOn w:val="DefaultParagraphFont"/>
    <w:rsid w:val="00371A66"/>
  </w:style>
  <w:style w:type="paragraph" w:customStyle="1" w:styleId="DoubleUnderlined">
    <w:name w:val="Double Underlined"/>
    <w:basedOn w:val="Heading2"/>
    <w:autoRedefine/>
    <w:uiPriority w:val="99"/>
    <w:qFormat/>
    <w:rsid w:val="00371A6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371A66"/>
    <w:rPr>
      <w:rFonts w:ascii="Trebuchet MS" w:hAnsi="Trebuchet MS"/>
      <w:u w:val="thick"/>
      <w:lang w:val="en-US" w:eastAsia="zh-CN" w:bidi="ar-SA"/>
    </w:rPr>
  </w:style>
  <w:style w:type="paragraph" w:customStyle="1" w:styleId="IndexFixer">
    <w:name w:val="Index Fixer"/>
    <w:basedOn w:val="Heading1"/>
    <w:uiPriority w:val="99"/>
    <w:qFormat/>
    <w:rsid w:val="00371A6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371A6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71A66"/>
    <w:rPr>
      <w:rFonts w:ascii="Arial Narrow" w:eastAsia="Times New Roman" w:hAnsi="Arial Narrow"/>
      <w:b/>
      <w:szCs w:val="24"/>
      <w:u w:val="single"/>
      <w:lang w:val="en-GB" w:eastAsia="en-US" w:bidi="ar-SA"/>
    </w:rPr>
  </w:style>
  <w:style w:type="character" w:customStyle="1" w:styleId="medium-normal1">
    <w:name w:val="medium-normal1"/>
    <w:rsid w:val="00371A6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371A6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71A66"/>
    <w:pPr>
      <w:ind w:left="720" w:right="720"/>
    </w:pPr>
    <w:rPr>
      <w:rFonts w:ascii="Palatino Linotype" w:eastAsia="Times New Roman" w:hAnsi="Palatino Linotype"/>
      <w:szCs w:val="20"/>
      <w:u w:val="single"/>
    </w:rPr>
  </w:style>
  <w:style w:type="character" w:customStyle="1" w:styleId="UnderlinedCardChar0">
    <w:name w:val="Underlined Card Char"/>
    <w:rsid w:val="00371A66"/>
    <w:rPr>
      <w:rFonts w:ascii="Palatino Linotype" w:hAnsi="Palatino Linotype"/>
      <w:u w:val="single"/>
      <w:lang w:val="en-US" w:eastAsia="en-US" w:bidi="ar-SA"/>
    </w:rPr>
  </w:style>
  <w:style w:type="character" w:customStyle="1" w:styleId="Style10ptUnderline">
    <w:name w:val="Style 10 pt Underline"/>
    <w:rsid w:val="00371A66"/>
    <w:rPr>
      <w:sz w:val="20"/>
      <w:u w:val="single"/>
    </w:rPr>
  </w:style>
  <w:style w:type="character" w:customStyle="1" w:styleId="char">
    <w:name w:val="char"/>
    <w:basedOn w:val="DefaultParagraphFont"/>
    <w:rsid w:val="00371A66"/>
  </w:style>
  <w:style w:type="character" w:customStyle="1" w:styleId="UnderlineCharCharCharCharCharChar">
    <w:name w:val="Underline Char Char Char Char Char Char"/>
    <w:rsid w:val="00371A66"/>
    <w:rPr>
      <w:rFonts w:ascii="Arial Narrow" w:hAnsi="Arial Narrow"/>
      <w:szCs w:val="24"/>
      <w:u w:val="single"/>
      <w:lang w:val="en-US" w:eastAsia="en-US" w:bidi="ar-SA"/>
    </w:rPr>
  </w:style>
  <w:style w:type="paragraph" w:customStyle="1" w:styleId="PageHeader-Underline18pt">
    <w:name w:val="Page Header - Underline 18 pt"/>
    <w:uiPriority w:val="99"/>
    <w:qFormat/>
    <w:rsid w:val="00371A6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71A6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71A66"/>
  </w:style>
  <w:style w:type="character" w:customStyle="1" w:styleId="hdr">
    <w:name w:val="hdr"/>
    <w:basedOn w:val="DefaultParagraphFont"/>
    <w:rsid w:val="00371A66"/>
  </w:style>
  <w:style w:type="paragraph" w:customStyle="1" w:styleId="subhead">
    <w:name w:val="subhead"/>
    <w:basedOn w:val="Normal"/>
    <w:qFormat/>
    <w:rsid w:val="00371A66"/>
    <w:pPr>
      <w:spacing w:after="120" w:line="225" w:lineRule="atLeast"/>
      <w:ind w:right="180"/>
    </w:pPr>
    <w:rPr>
      <w:rFonts w:eastAsia="Times New Roman"/>
      <w:color w:val="5177C5"/>
      <w:szCs w:val="20"/>
    </w:rPr>
  </w:style>
  <w:style w:type="character" w:customStyle="1" w:styleId="date1">
    <w:name w:val="date1"/>
    <w:basedOn w:val="DefaultParagraphFont"/>
    <w:rsid w:val="00371A66"/>
  </w:style>
  <w:style w:type="character" w:customStyle="1" w:styleId="bolding1">
    <w:name w:val="bolding1"/>
    <w:rsid w:val="00371A66"/>
    <w:rPr>
      <w:b/>
      <w:bCs/>
    </w:rPr>
  </w:style>
  <w:style w:type="character" w:customStyle="1" w:styleId="bookoptions1">
    <w:name w:val="book_options1"/>
    <w:rsid w:val="00371A66"/>
    <w:rPr>
      <w:b/>
      <w:bCs/>
      <w:color w:val="333366"/>
    </w:rPr>
  </w:style>
  <w:style w:type="character" w:customStyle="1" w:styleId="descriptionblock">
    <w:name w:val="description block"/>
    <w:basedOn w:val="DefaultParagraphFont"/>
    <w:rsid w:val="00371A66"/>
  </w:style>
  <w:style w:type="character" w:customStyle="1" w:styleId="detailsboxblock">
    <w:name w:val="detailsbox block"/>
    <w:basedOn w:val="DefaultParagraphFont"/>
    <w:rsid w:val="00371A66"/>
  </w:style>
  <w:style w:type="character" w:customStyle="1" w:styleId="Char3">
    <w:name w:val="Char3"/>
    <w:rsid w:val="00371A66"/>
    <w:rPr>
      <w:rFonts w:cs="Arial"/>
      <w:bCs/>
      <w:u w:val="thick"/>
      <w:lang w:val="en-US" w:eastAsia="en-US" w:bidi="ar-SA"/>
    </w:rPr>
  </w:style>
  <w:style w:type="paragraph" w:customStyle="1" w:styleId="StyleHeading110pt">
    <w:name w:val="Style Heading 1 + 10 pt"/>
    <w:basedOn w:val="Heading1"/>
    <w:qFormat/>
    <w:rsid w:val="00371A6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371A66"/>
  </w:style>
  <w:style w:type="paragraph" w:customStyle="1" w:styleId="StyleUnderliningTimesNewRomanBoldNounderlineKernat16">
    <w:name w:val="Style Underlining + Times New Roman Bold No underline Kern at 16..."/>
    <w:basedOn w:val="Normal"/>
    <w:qFormat/>
    <w:rsid w:val="00371A6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371A66"/>
    <w:rPr>
      <w:rFonts w:eastAsia="Times New Roman"/>
      <w:b/>
      <w:bCs/>
      <w:kern w:val="32"/>
      <w:sz w:val="32"/>
      <w:szCs w:val="32"/>
    </w:rPr>
  </w:style>
  <w:style w:type="paragraph" w:customStyle="1" w:styleId="StyleBoldUnderliningKernat16pt">
    <w:name w:val="Style Bold Underlining + Kern at 16 pt"/>
    <w:qFormat/>
    <w:rsid w:val="00371A66"/>
    <w:rPr>
      <w:rFonts w:asciiTheme="minorHAnsi" w:hAnsiTheme="minorHAnsi"/>
    </w:rPr>
  </w:style>
  <w:style w:type="paragraph" w:customStyle="1" w:styleId="boldy">
    <w:name w:val="boldy"/>
    <w:basedOn w:val="Heading2"/>
    <w:uiPriority w:val="99"/>
    <w:qFormat/>
    <w:rsid w:val="00371A6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71A6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71A66"/>
    <w:rPr>
      <w:sz w:val="12"/>
      <w:szCs w:val="24"/>
      <w:lang w:val="en-US" w:eastAsia="en-US" w:bidi="ar-SA"/>
    </w:rPr>
  </w:style>
  <w:style w:type="paragraph" w:customStyle="1" w:styleId="TxBr6p1">
    <w:name w:val="TxBr_6p1"/>
    <w:basedOn w:val="Normal"/>
    <w:uiPriority w:val="99"/>
    <w:qFormat/>
    <w:rsid w:val="00371A6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71A66"/>
    <w:pPr>
      <w:ind w:left="400"/>
    </w:pPr>
    <w:rPr>
      <w:rFonts w:eastAsia="Times New Roman"/>
      <w:szCs w:val="20"/>
    </w:rPr>
  </w:style>
  <w:style w:type="character" w:customStyle="1" w:styleId="texto11">
    <w:name w:val="texto11"/>
    <w:rsid w:val="00371A66"/>
    <w:rPr>
      <w:rFonts w:ascii="Arial" w:hAnsi="Arial" w:cs="Arial" w:hint="default"/>
      <w:b w:val="0"/>
      <w:bCs w:val="0"/>
      <w:i w:val="0"/>
      <w:iCs w:val="0"/>
      <w:caps w:val="0"/>
      <w:color w:val="000000"/>
      <w:sz w:val="26"/>
      <w:szCs w:val="26"/>
    </w:rPr>
  </w:style>
  <w:style w:type="paragraph" w:customStyle="1" w:styleId="Paste">
    <w:name w:val="Paste"/>
    <w:basedOn w:val="Normal"/>
    <w:qFormat/>
    <w:rsid w:val="00371A66"/>
    <w:rPr>
      <w:rFonts w:ascii="Arial Narrow" w:eastAsia="Times New Roman" w:hAnsi="Arial Narrow"/>
      <w:sz w:val="16"/>
      <w:szCs w:val="20"/>
      <w:lang w:val="x-none" w:eastAsia="x-none"/>
    </w:rPr>
  </w:style>
  <w:style w:type="character" w:customStyle="1" w:styleId="CardTagChar">
    <w:name w:val="Card Tag Char"/>
    <w:rsid w:val="00371A66"/>
    <w:rPr>
      <w:rFonts w:ascii="Arial Narrow" w:hAnsi="Arial Narrow"/>
      <w:b/>
      <w:sz w:val="24"/>
      <w:szCs w:val="24"/>
      <w:lang w:val="en-US" w:eastAsia="en-US" w:bidi="ar-SA"/>
    </w:rPr>
  </w:style>
  <w:style w:type="character" w:customStyle="1" w:styleId="CardtextChar3">
    <w:name w:val="Card text Char"/>
    <w:link w:val="Cardtext4"/>
    <w:rsid w:val="00371A66"/>
    <w:rPr>
      <w:rFonts w:ascii="Arial Narrow" w:hAnsi="Arial Narrow"/>
      <w:szCs w:val="24"/>
      <w:u w:val="single"/>
    </w:rPr>
  </w:style>
  <w:style w:type="paragraph" w:customStyle="1" w:styleId="UnderlineStyle">
    <w:name w:val="Underline Style"/>
    <w:basedOn w:val="Normal"/>
    <w:link w:val="UnderlineStyleChar"/>
    <w:qFormat/>
    <w:rsid w:val="00371A66"/>
    <w:rPr>
      <w:rFonts w:eastAsia="Times New Roman"/>
      <w:b/>
      <w:sz w:val="24"/>
      <w:u w:val="single"/>
    </w:rPr>
  </w:style>
  <w:style w:type="paragraph" w:customStyle="1" w:styleId="Normalization">
    <w:name w:val="Normalization"/>
    <w:basedOn w:val="Normal"/>
    <w:qFormat/>
    <w:rsid w:val="00371A66"/>
    <w:rPr>
      <w:rFonts w:eastAsia="Times New Roman"/>
      <w:sz w:val="18"/>
    </w:rPr>
  </w:style>
  <w:style w:type="paragraph" w:customStyle="1" w:styleId="BreifTitle">
    <w:name w:val="Breif Title"/>
    <w:basedOn w:val="Normal"/>
    <w:autoRedefine/>
    <w:qFormat/>
    <w:rsid w:val="00371A6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71A6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71A66"/>
    <w:rPr>
      <w:b/>
      <w:sz w:val="32"/>
      <w:szCs w:val="32"/>
      <w:lang w:val="en-US" w:eastAsia="en-US" w:bidi="ar-SA"/>
    </w:rPr>
  </w:style>
  <w:style w:type="paragraph" w:styleId="BodyTextFirstIndent">
    <w:name w:val="Body Text First Indent"/>
    <w:basedOn w:val="BodyText"/>
    <w:link w:val="BodyTextFirstIndentChar"/>
    <w:rsid w:val="00371A66"/>
    <w:pPr>
      <w:spacing w:after="120"/>
      <w:ind w:firstLine="210"/>
    </w:pPr>
    <w:rPr>
      <w:sz w:val="24"/>
      <w:szCs w:val="24"/>
    </w:rPr>
  </w:style>
  <w:style w:type="character" w:customStyle="1" w:styleId="BodyTextFirstIndentChar">
    <w:name w:val="Body Text First Indent Char"/>
    <w:basedOn w:val="BodyTextChar"/>
    <w:link w:val="BodyTextFirstIndent"/>
    <w:rsid w:val="00371A66"/>
    <w:rPr>
      <w:rFonts w:eastAsia="Times New Roman" w:cs="Arial"/>
      <w:sz w:val="24"/>
      <w:szCs w:val="24"/>
    </w:rPr>
  </w:style>
  <w:style w:type="character" w:customStyle="1" w:styleId="TagChar3">
    <w:name w:val="Tag Char3"/>
    <w:rsid w:val="00371A66"/>
    <w:rPr>
      <w:rFonts w:ascii="Palatino Linotype" w:hAnsi="Palatino Linotype"/>
      <w:b/>
      <w:sz w:val="24"/>
      <w:szCs w:val="24"/>
      <w:lang w:val="en-US" w:eastAsia="en-US" w:bidi="ar-SA"/>
    </w:rPr>
  </w:style>
  <w:style w:type="paragraph" w:customStyle="1" w:styleId="TagCite0">
    <w:name w:val="Tag/Cite"/>
    <w:basedOn w:val="Normal"/>
    <w:qFormat/>
    <w:rsid w:val="00371A66"/>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371A66"/>
    <w:pPr>
      <w:jc w:val="center"/>
      <w:outlineLvl w:val="0"/>
    </w:pPr>
    <w:rPr>
      <w:b/>
      <w:kern w:val="0"/>
      <w:sz w:val="32"/>
      <w:szCs w:val="32"/>
      <w:u w:val="single"/>
    </w:rPr>
  </w:style>
  <w:style w:type="paragraph" w:customStyle="1" w:styleId="Tagandcite">
    <w:name w:val="Tag and cite"/>
    <w:basedOn w:val="Normal"/>
    <w:autoRedefine/>
    <w:qFormat/>
    <w:rsid w:val="00371A66"/>
    <w:rPr>
      <w:rFonts w:eastAsia="Times New Roman"/>
      <w:color w:val="333333"/>
    </w:rPr>
  </w:style>
  <w:style w:type="paragraph" w:customStyle="1" w:styleId="StyleTagandCiteFranklinGothicDemi">
    <w:name w:val="Style Tag and Cite + Franklin Gothic Demi"/>
    <w:basedOn w:val="Normal"/>
    <w:autoRedefine/>
    <w:qFormat/>
    <w:rsid w:val="00371A6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371A66"/>
  </w:style>
  <w:style w:type="character" w:customStyle="1" w:styleId="Style10ptBold">
    <w:name w:val="Style 10 pt Bold"/>
    <w:rsid w:val="00371A66"/>
    <w:rPr>
      <w:b/>
      <w:bCs/>
      <w:sz w:val="20"/>
    </w:rPr>
  </w:style>
  <w:style w:type="paragraph" w:styleId="Date">
    <w:name w:val="Date"/>
    <w:aliases w:val="date"/>
    <w:basedOn w:val="Normal"/>
    <w:next w:val="Normal"/>
    <w:link w:val="DateChar"/>
    <w:qFormat/>
    <w:rsid w:val="00371A66"/>
    <w:rPr>
      <w:rFonts w:eastAsia="Times New Roman"/>
      <w:sz w:val="24"/>
    </w:rPr>
  </w:style>
  <w:style w:type="character" w:customStyle="1" w:styleId="DateChar">
    <w:name w:val="Date Char"/>
    <w:aliases w:val="date Char"/>
    <w:basedOn w:val="DefaultParagraphFont"/>
    <w:link w:val="Date"/>
    <w:rsid w:val="00371A66"/>
    <w:rPr>
      <w:rFonts w:eastAsia="Times New Roman" w:cs="Arial"/>
      <w:sz w:val="24"/>
    </w:rPr>
  </w:style>
  <w:style w:type="character" w:customStyle="1" w:styleId="text9">
    <w:name w:val="text9"/>
    <w:basedOn w:val="DefaultParagraphFont"/>
    <w:rsid w:val="00371A66"/>
  </w:style>
  <w:style w:type="character" w:customStyle="1" w:styleId="text21">
    <w:name w:val="text21"/>
    <w:basedOn w:val="DefaultParagraphFont"/>
    <w:rsid w:val="00371A66"/>
  </w:style>
  <w:style w:type="character" w:customStyle="1" w:styleId="text19">
    <w:name w:val="text19"/>
    <w:basedOn w:val="DefaultParagraphFont"/>
    <w:rsid w:val="00371A66"/>
  </w:style>
  <w:style w:type="paragraph" w:customStyle="1" w:styleId="CiteCard0">
    <w:name w:val="Cite/Card"/>
    <w:basedOn w:val="Normal"/>
    <w:qFormat/>
    <w:rsid w:val="00371A6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71A66"/>
    <w:rPr>
      <w:b/>
      <w:bCs/>
      <w:i w:val="0"/>
      <w:iCs w:val="0"/>
      <w:color w:val="000000"/>
    </w:rPr>
  </w:style>
  <w:style w:type="paragraph" w:customStyle="1" w:styleId="tagCharCharCharCharCharCharChar">
    <w:name w:val="tag Char Char Char Char Char Char Char"/>
    <w:basedOn w:val="Normal"/>
    <w:qFormat/>
    <w:rsid w:val="00371A66"/>
    <w:rPr>
      <w:rFonts w:eastAsia="Times New Roman"/>
      <w:b/>
      <w:sz w:val="24"/>
      <w:szCs w:val="20"/>
    </w:rPr>
  </w:style>
  <w:style w:type="character" w:customStyle="1" w:styleId="term2">
    <w:name w:val="term2"/>
    <w:rsid w:val="00371A66"/>
    <w:rPr>
      <w:b/>
      <w:bCs/>
    </w:rPr>
  </w:style>
  <w:style w:type="paragraph" w:customStyle="1" w:styleId="title-bold-medium">
    <w:name w:val="title-bold-medium"/>
    <w:basedOn w:val="Normal"/>
    <w:qFormat/>
    <w:rsid w:val="00371A66"/>
    <w:pPr>
      <w:spacing w:before="100" w:beforeAutospacing="1" w:after="100" w:afterAutospacing="1"/>
    </w:pPr>
    <w:rPr>
      <w:rFonts w:eastAsia="Arial Unicode MS"/>
      <w:b/>
      <w:bCs/>
      <w:color w:val="000000"/>
      <w:szCs w:val="20"/>
    </w:rPr>
  </w:style>
  <w:style w:type="character" w:customStyle="1" w:styleId="pmterms12">
    <w:name w:val="pmterms12"/>
    <w:rsid w:val="00371A66"/>
    <w:rPr>
      <w:b/>
      <w:bCs/>
      <w:i w:val="0"/>
      <w:iCs w:val="0"/>
      <w:color w:val="000000"/>
    </w:rPr>
  </w:style>
  <w:style w:type="paragraph" w:customStyle="1" w:styleId="lact">
    <w:name w:val="lact"/>
    <w:basedOn w:val="Normal"/>
    <w:qFormat/>
    <w:rsid w:val="00371A66"/>
    <w:pPr>
      <w:spacing w:before="100" w:beforeAutospacing="1" w:after="100" w:afterAutospacing="1"/>
    </w:pPr>
    <w:rPr>
      <w:rFonts w:eastAsia="Arial Unicode MS"/>
      <w:b/>
      <w:bCs/>
      <w:color w:val="000000"/>
      <w:szCs w:val="20"/>
    </w:rPr>
  </w:style>
  <w:style w:type="paragraph" w:styleId="BlockText">
    <w:name w:val="Block Text"/>
    <w:basedOn w:val="Normal"/>
    <w:rsid w:val="00371A66"/>
    <w:pPr>
      <w:ind w:left="229" w:right="229"/>
    </w:pPr>
    <w:rPr>
      <w:rFonts w:ascii="Verdana" w:eastAsia="Times New Roman" w:hAnsi="Verdana"/>
      <w:sz w:val="16"/>
      <w:szCs w:val="20"/>
    </w:rPr>
  </w:style>
  <w:style w:type="paragraph" w:customStyle="1" w:styleId="CardTag">
    <w:name w:val="Card Tag"/>
    <w:basedOn w:val="Normal"/>
    <w:autoRedefine/>
    <w:qFormat/>
    <w:rsid w:val="00371A66"/>
    <w:rPr>
      <w:rFonts w:eastAsia="Times New Roman"/>
      <w:b/>
      <w:sz w:val="24"/>
    </w:rPr>
  </w:style>
  <w:style w:type="paragraph" w:styleId="NormalIndent">
    <w:name w:val="Normal Indent"/>
    <w:basedOn w:val="Normal"/>
    <w:rsid w:val="00371A66"/>
    <w:pPr>
      <w:ind w:left="720"/>
    </w:pPr>
    <w:rPr>
      <w:rFonts w:eastAsia="Times New Roman"/>
      <w:szCs w:val="20"/>
    </w:rPr>
  </w:style>
  <w:style w:type="character" w:customStyle="1" w:styleId="ToReadChar">
    <w:name w:val="To Read Char"/>
    <w:rsid w:val="00371A66"/>
    <w:rPr>
      <w:rFonts w:ascii="Verdana" w:hAnsi="Verdana"/>
      <w:b/>
      <w:szCs w:val="24"/>
      <w:u w:val="single"/>
      <w:lang w:val="en-US" w:eastAsia="en-US" w:bidi="ar-SA"/>
    </w:rPr>
  </w:style>
  <w:style w:type="character" w:customStyle="1" w:styleId="ToReadCharChar">
    <w:name w:val="To Read Char Char"/>
    <w:rsid w:val="00371A66"/>
    <w:rPr>
      <w:rFonts w:ascii="Verdana" w:hAnsi="Verdana"/>
      <w:b/>
      <w:szCs w:val="24"/>
      <w:u w:val="single"/>
      <w:lang w:val="en-US" w:eastAsia="en-US" w:bidi="ar-SA"/>
    </w:rPr>
  </w:style>
  <w:style w:type="paragraph" w:customStyle="1" w:styleId="BLOCKTITLE0">
    <w:name w:val="BLOCK TITLE"/>
    <w:basedOn w:val="Heading1"/>
    <w:qFormat/>
    <w:rsid w:val="00371A6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71A66"/>
    <w:rPr>
      <w:b/>
      <w:szCs w:val="24"/>
      <w:u w:val="single"/>
      <w:lang w:val="en-US" w:eastAsia="en-US" w:bidi="ar-SA"/>
    </w:rPr>
  </w:style>
  <w:style w:type="paragraph" w:styleId="EnvelopeReturn">
    <w:name w:val="envelope return"/>
    <w:basedOn w:val="Normal"/>
    <w:rsid w:val="00371A66"/>
    <w:rPr>
      <w:rFonts w:eastAsia="Times New Roman"/>
      <w:sz w:val="24"/>
      <w:szCs w:val="20"/>
    </w:rPr>
  </w:style>
  <w:style w:type="paragraph" w:styleId="EnvelopeAddress">
    <w:name w:val="envelope address"/>
    <w:basedOn w:val="Normal"/>
    <w:rsid w:val="00371A6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71A66"/>
  </w:style>
  <w:style w:type="character" w:customStyle="1" w:styleId="bio">
    <w:name w:val="bio"/>
    <w:basedOn w:val="DefaultParagraphFont"/>
    <w:rsid w:val="00371A66"/>
  </w:style>
  <w:style w:type="character" w:customStyle="1" w:styleId="storytextstyle">
    <w:name w:val="storytextstyle"/>
    <w:basedOn w:val="DefaultParagraphFont"/>
    <w:rsid w:val="00371A66"/>
  </w:style>
  <w:style w:type="character" w:customStyle="1" w:styleId="cardunderlinedCharChar">
    <w:name w:val="card underlined Char Char"/>
    <w:rsid w:val="00371A66"/>
    <w:rPr>
      <w:rFonts w:ascii="Arial" w:hAnsi="Arial"/>
      <w:sz w:val="22"/>
      <w:szCs w:val="24"/>
      <w:u w:val="single"/>
      <w:lang w:val="en-US" w:eastAsia="en-US" w:bidi="ar-SA"/>
    </w:rPr>
  </w:style>
  <w:style w:type="character" w:customStyle="1" w:styleId="Style2Char0">
    <w:name w:val="Style2 Char"/>
    <w:uiPriority w:val="99"/>
    <w:rsid w:val="00371A66"/>
    <w:rPr>
      <w:rFonts w:ascii="Book Antiqua" w:hAnsi="Book Antiqua"/>
      <w:u w:val="thick"/>
      <w:lang w:val="en-US" w:eastAsia="en-US" w:bidi="ar-SA"/>
    </w:rPr>
  </w:style>
  <w:style w:type="character" w:customStyle="1" w:styleId="Style2Char1">
    <w:name w:val="Style2 Char1"/>
    <w:rsid w:val="00371A66"/>
    <w:rPr>
      <w:rFonts w:ascii="Book Antiqua" w:hAnsi="Book Antiqua"/>
      <w:szCs w:val="24"/>
      <w:u w:val="thick"/>
      <w:lang w:val="en-US" w:eastAsia="en-US" w:bidi="ar-SA"/>
    </w:rPr>
  </w:style>
  <w:style w:type="character" w:customStyle="1" w:styleId="articlehead21">
    <w:name w:val="articlehead21"/>
    <w:rsid w:val="00371A66"/>
    <w:rPr>
      <w:rFonts w:ascii="Arial" w:hAnsi="Arial" w:cs="Arial" w:hint="default"/>
      <w:b/>
      <w:bCs/>
      <w:color w:val="660000"/>
      <w:sz w:val="20"/>
      <w:szCs w:val="20"/>
    </w:rPr>
  </w:style>
  <w:style w:type="paragraph" w:customStyle="1" w:styleId="shellscontentions">
    <w:name w:val="shells/contentions"/>
    <w:basedOn w:val="TagCite0"/>
    <w:qFormat/>
    <w:rsid w:val="00371A66"/>
  </w:style>
  <w:style w:type="character" w:customStyle="1" w:styleId="BoldandUnderlineChar2Char1">
    <w:name w:val="Bold and Underline Char2 Char1"/>
    <w:rsid w:val="00371A66"/>
    <w:rPr>
      <w:b/>
      <w:szCs w:val="24"/>
      <w:u w:val="single"/>
      <w:lang w:val="en-US" w:eastAsia="en-US" w:bidi="ar-SA"/>
    </w:rPr>
  </w:style>
  <w:style w:type="character" w:customStyle="1" w:styleId="TagCiteChar1">
    <w:name w:val="Tag/Cite Char1"/>
    <w:rsid w:val="00371A66"/>
    <w:rPr>
      <w:b/>
      <w:lang w:val="en-US" w:eastAsia="en-US" w:bidi="ar-SA"/>
    </w:rPr>
  </w:style>
  <w:style w:type="character" w:customStyle="1" w:styleId="goohl2">
    <w:name w:val="goohl2"/>
    <w:basedOn w:val="DefaultParagraphFont"/>
    <w:rsid w:val="00371A66"/>
  </w:style>
  <w:style w:type="character" w:customStyle="1" w:styleId="Normal10">
    <w:name w:val="Normal1"/>
    <w:basedOn w:val="DefaultParagraphFont"/>
    <w:rsid w:val="00371A66"/>
  </w:style>
  <w:style w:type="paragraph" w:customStyle="1" w:styleId="BriefTitle1">
    <w:name w:val="Brief Title 1"/>
    <w:basedOn w:val="Normal"/>
    <w:qFormat/>
    <w:rsid w:val="00371A6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371A66"/>
    <w:pPr>
      <w:widowControl w:val="0"/>
      <w:autoSpaceDE w:val="0"/>
      <w:autoSpaceDN w:val="0"/>
      <w:adjustRightInd w:val="0"/>
    </w:pPr>
    <w:rPr>
      <w:rFonts w:eastAsia="Times New Roman"/>
      <w:b/>
      <w:szCs w:val="20"/>
    </w:rPr>
  </w:style>
  <w:style w:type="character" w:customStyle="1" w:styleId="CardCharChar">
    <w:name w:val="Card Char Char"/>
    <w:rsid w:val="00371A66"/>
    <w:rPr>
      <w:lang w:val="en-US" w:eastAsia="en-US" w:bidi="ar-SA"/>
    </w:rPr>
  </w:style>
  <w:style w:type="character" w:customStyle="1" w:styleId="BriefTitle1Char">
    <w:name w:val="Brief Title 1 Char"/>
    <w:rsid w:val="00371A66"/>
    <w:rPr>
      <w:b/>
      <w:u w:val="single"/>
      <w:lang w:val="en-US" w:eastAsia="en-US" w:bidi="ar-SA"/>
    </w:rPr>
  </w:style>
  <w:style w:type="character" w:customStyle="1" w:styleId="TagCiteCharChar">
    <w:name w:val="Tag/Cite Char Char"/>
    <w:rsid w:val="00371A66"/>
    <w:rPr>
      <w:b/>
      <w:lang w:val="en-US" w:eastAsia="en-US" w:bidi="ar-SA"/>
    </w:rPr>
  </w:style>
  <w:style w:type="paragraph" w:customStyle="1" w:styleId="ShellTitles">
    <w:name w:val="ShellTitles"/>
    <w:basedOn w:val="Normal"/>
    <w:qFormat/>
    <w:rsid w:val="00371A66"/>
    <w:pPr>
      <w:widowControl w:val="0"/>
      <w:autoSpaceDE w:val="0"/>
      <w:autoSpaceDN w:val="0"/>
      <w:adjustRightInd w:val="0"/>
    </w:pPr>
    <w:rPr>
      <w:rFonts w:eastAsia="Times New Roman"/>
      <w:b/>
      <w:szCs w:val="20"/>
    </w:rPr>
  </w:style>
  <w:style w:type="paragraph" w:customStyle="1" w:styleId="maintext">
    <w:name w:val="maintext"/>
    <w:basedOn w:val="Normal"/>
    <w:qFormat/>
    <w:rsid w:val="00371A6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371A66"/>
    <w:pPr>
      <w:spacing w:before="100" w:beforeAutospacing="1" w:after="100" w:afterAutospacing="1"/>
    </w:pPr>
    <w:rPr>
      <w:rFonts w:eastAsia="Times New Roman"/>
    </w:rPr>
  </w:style>
  <w:style w:type="character" w:customStyle="1" w:styleId="btx">
    <w:name w:val="btx"/>
    <w:basedOn w:val="DefaultParagraphFont"/>
    <w:rsid w:val="00371A66"/>
  </w:style>
  <w:style w:type="character" w:customStyle="1" w:styleId="CardChar10">
    <w:name w:val="Card Char1"/>
    <w:rsid w:val="00371A66"/>
    <w:rPr>
      <w:lang w:val="en-US" w:eastAsia="en-US" w:bidi="ar-SA"/>
    </w:rPr>
  </w:style>
  <w:style w:type="character" w:customStyle="1" w:styleId="prodgeneral1">
    <w:name w:val="prodgeneral1"/>
    <w:rsid w:val="00371A66"/>
    <w:rPr>
      <w:rFonts w:ascii="Verdana" w:hAnsi="Verdana" w:hint="default"/>
      <w:b w:val="0"/>
      <w:bCs w:val="0"/>
      <w:caps w:val="0"/>
      <w:color w:val="000000"/>
      <w:spacing w:val="0"/>
      <w:sz w:val="16"/>
      <w:szCs w:val="16"/>
    </w:rPr>
  </w:style>
  <w:style w:type="character" w:customStyle="1" w:styleId="summary1">
    <w:name w:val="summary1"/>
    <w:rsid w:val="00371A66"/>
    <w:rPr>
      <w:rFonts w:ascii="Arial" w:hAnsi="Arial" w:cs="Arial" w:hint="default"/>
      <w:sz w:val="18"/>
      <w:szCs w:val="18"/>
    </w:rPr>
  </w:style>
  <w:style w:type="paragraph" w:customStyle="1" w:styleId="ToRead">
    <w:name w:val="To Read"/>
    <w:basedOn w:val="Normal"/>
    <w:qFormat/>
    <w:rsid w:val="00371A66"/>
    <w:pPr>
      <w:ind w:left="720"/>
    </w:pPr>
    <w:rPr>
      <w:rFonts w:ascii="Verdana" w:eastAsia="Times New Roman" w:hAnsi="Verdana"/>
      <w:b/>
      <w:u w:val="single"/>
    </w:rPr>
  </w:style>
  <w:style w:type="character" w:customStyle="1" w:styleId="text3">
    <w:name w:val="text3"/>
    <w:basedOn w:val="DefaultParagraphFont"/>
    <w:rsid w:val="00371A66"/>
  </w:style>
  <w:style w:type="paragraph" w:customStyle="1" w:styleId="Style1">
    <w:name w:val="Style 1"/>
    <w:basedOn w:val="Normal"/>
    <w:qFormat/>
    <w:rsid w:val="00371A66"/>
    <w:pPr>
      <w:widowControl w:val="0"/>
      <w:ind w:firstLine="216"/>
    </w:pPr>
    <w:rPr>
      <w:rFonts w:eastAsia="Times New Roman"/>
      <w:noProof/>
      <w:color w:val="000000"/>
      <w:szCs w:val="20"/>
    </w:rPr>
  </w:style>
  <w:style w:type="paragraph" w:customStyle="1" w:styleId="Style40">
    <w:name w:val="Style 4"/>
    <w:basedOn w:val="Normal"/>
    <w:qFormat/>
    <w:rsid w:val="00371A6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71A6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71A6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71A66"/>
  </w:style>
  <w:style w:type="paragraph" w:customStyle="1" w:styleId="PageNumber1">
    <w:name w:val="Page Number1"/>
    <w:basedOn w:val="Normal"/>
    <w:next w:val="Normal"/>
    <w:uiPriority w:val="99"/>
    <w:qFormat/>
    <w:rsid w:val="00371A66"/>
    <w:rPr>
      <w:rFonts w:eastAsia="Times New Roman"/>
    </w:rPr>
  </w:style>
  <w:style w:type="paragraph" w:customStyle="1" w:styleId="Cite1">
    <w:name w:val="Cite1"/>
    <w:uiPriority w:val="99"/>
    <w:qFormat/>
    <w:rsid w:val="00371A66"/>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371A6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71A6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71A66"/>
    <w:pPr>
      <w:ind w:left="288" w:right="288"/>
    </w:pPr>
    <w:rPr>
      <w:rFonts w:eastAsia="Times New Roman"/>
    </w:rPr>
  </w:style>
  <w:style w:type="paragraph" w:customStyle="1" w:styleId="cite21">
    <w:name w:val="cite2"/>
    <w:qFormat/>
    <w:rsid w:val="00371A6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71A66"/>
    <w:rPr>
      <w:rFonts w:ascii="Times New Roman" w:hAnsi="Times New Roman"/>
      <w:sz w:val="20"/>
      <w:u w:val="single"/>
      <w:lang w:eastAsia="en-US"/>
    </w:rPr>
  </w:style>
  <w:style w:type="paragraph" w:customStyle="1" w:styleId="articletext">
    <w:name w:val="articletext"/>
    <w:basedOn w:val="Normal"/>
    <w:uiPriority w:val="99"/>
    <w:qFormat/>
    <w:rsid w:val="00371A6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71A66"/>
    <w:rPr>
      <w:rFonts w:ascii="Arial Narrow" w:hAnsi="Arial Narrow"/>
      <w:sz w:val="24"/>
      <w:szCs w:val="24"/>
      <w:u w:val="single"/>
      <w:lang w:val="en-US" w:eastAsia="en-US" w:bidi="ar-SA"/>
    </w:rPr>
  </w:style>
  <w:style w:type="character" w:customStyle="1" w:styleId="cardtextsmallChar">
    <w:name w:val="card text small Char"/>
    <w:rsid w:val="00371A66"/>
    <w:rPr>
      <w:rFonts w:ascii="Arial Narrow" w:hAnsi="Arial Narrow"/>
      <w:sz w:val="16"/>
      <w:szCs w:val="24"/>
      <w:lang w:val="en-US" w:eastAsia="en-US" w:bidi="ar-SA"/>
    </w:rPr>
  </w:style>
  <w:style w:type="paragraph" w:customStyle="1" w:styleId="cardtextsmall">
    <w:name w:val="card text small"/>
    <w:basedOn w:val="Normal"/>
    <w:qFormat/>
    <w:rsid w:val="00371A66"/>
    <w:rPr>
      <w:rFonts w:eastAsia="Times New Roman"/>
      <w:sz w:val="16"/>
    </w:rPr>
  </w:style>
  <w:style w:type="paragraph" w:customStyle="1" w:styleId="CaseListNormal">
    <w:name w:val="Case List Normal"/>
    <w:basedOn w:val="Normal"/>
    <w:qFormat/>
    <w:rsid w:val="00371A66"/>
    <w:rPr>
      <w:rFonts w:ascii="Times" w:eastAsia="Times New Roman" w:hAnsi="Times"/>
      <w:szCs w:val="26"/>
    </w:rPr>
  </w:style>
  <w:style w:type="paragraph" w:customStyle="1" w:styleId="Body">
    <w:name w:val="Body"/>
    <w:basedOn w:val="Normal"/>
    <w:qFormat/>
    <w:rsid w:val="00371A66"/>
    <w:pPr>
      <w:outlineLvl w:val="3"/>
    </w:pPr>
    <w:rPr>
      <w:rFonts w:eastAsia="Times New Roman"/>
      <w:szCs w:val="20"/>
    </w:rPr>
  </w:style>
  <w:style w:type="paragraph" w:customStyle="1" w:styleId="3text">
    <w:name w:val="3text"/>
    <w:basedOn w:val="Normal"/>
    <w:qFormat/>
    <w:rsid w:val="00371A66"/>
    <w:pPr>
      <w:spacing w:before="100" w:beforeAutospacing="1" w:after="100" w:afterAutospacing="1"/>
    </w:pPr>
    <w:rPr>
      <w:rFonts w:eastAsia="Times New Roman"/>
      <w:sz w:val="24"/>
    </w:rPr>
  </w:style>
  <w:style w:type="character" w:customStyle="1" w:styleId="countrytitle1">
    <w:name w:val="countrytitle1"/>
    <w:rsid w:val="00371A66"/>
    <w:rPr>
      <w:rFonts w:ascii="Verdana" w:hAnsi="Verdana" w:hint="default"/>
      <w:b/>
      <w:bCs/>
      <w:color w:val="293643"/>
      <w:sz w:val="24"/>
      <w:szCs w:val="24"/>
    </w:rPr>
  </w:style>
  <w:style w:type="character" w:customStyle="1" w:styleId="storyheader1">
    <w:name w:val="storyheader1"/>
    <w:rsid w:val="00371A66"/>
    <w:rPr>
      <w:rFonts w:ascii="Verdana" w:hAnsi="Verdana" w:hint="default"/>
      <w:b/>
      <w:bCs/>
      <w:color w:val="000000"/>
      <w:sz w:val="21"/>
      <w:szCs w:val="21"/>
    </w:rPr>
  </w:style>
  <w:style w:type="paragraph" w:customStyle="1" w:styleId="TimesNewRoman12">
    <w:name w:val="TimesNewRoman12"/>
    <w:uiPriority w:val="99"/>
    <w:qFormat/>
    <w:rsid w:val="00371A6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71A66"/>
    <w:pPr>
      <w:spacing w:before="100" w:beforeAutospacing="1" w:after="100" w:afterAutospacing="1"/>
    </w:pPr>
    <w:rPr>
      <w:rFonts w:eastAsia="Times New Roman"/>
      <w:sz w:val="24"/>
    </w:rPr>
  </w:style>
  <w:style w:type="character" w:customStyle="1" w:styleId="cardunderlinedChar0">
    <w:name w:val="card underlined Char"/>
    <w:rsid w:val="00371A66"/>
    <w:rPr>
      <w:rFonts w:ascii="Arial" w:hAnsi="Arial"/>
      <w:sz w:val="22"/>
      <w:szCs w:val="24"/>
      <w:u w:val="single"/>
      <w:lang w:val="en-US" w:eastAsia="en-US" w:bidi="ar-SA"/>
    </w:rPr>
  </w:style>
  <w:style w:type="paragraph" w:customStyle="1" w:styleId="medium-normal">
    <w:name w:val="medium-normal"/>
    <w:basedOn w:val="Normal"/>
    <w:qFormat/>
    <w:rsid w:val="00371A6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71A66"/>
    <w:rPr>
      <w:rFonts w:eastAsia="Times New Roman"/>
      <w:color w:val="000000"/>
      <w:sz w:val="18"/>
    </w:rPr>
  </w:style>
  <w:style w:type="paragraph" w:customStyle="1" w:styleId="text1">
    <w:name w:val="text1"/>
    <w:basedOn w:val="Normal"/>
    <w:autoRedefine/>
    <w:uiPriority w:val="99"/>
    <w:qFormat/>
    <w:rsid w:val="00371A66"/>
    <w:rPr>
      <w:rFonts w:eastAsia="Times New Roman"/>
      <w:szCs w:val="20"/>
    </w:rPr>
  </w:style>
  <w:style w:type="character" w:customStyle="1" w:styleId="article1">
    <w:name w:val="article1"/>
    <w:rsid w:val="00371A66"/>
    <w:rPr>
      <w:rFonts w:ascii="Verdana" w:hAnsi="Verdana" w:hint="default"/>
      <w:color w:val="333333"/>
      <w:sz w:val="16"/>
      <w:szCs w:val="16"/>
    </w:rPr>
  </w:style>
  <w:style w:type="paragraph" w:customStyle="1" w:styleId="RepeatBlockHeading">
    <w:name w:val="Repeat Block Heading"/>
    <w:basedOn w:val="Normal"/>
    <w:autoRedefine/>
    <w:qFormat/>
    <w:rsid w:val="00371A66"/>
    <w:pPr>
      <w:jc w:val="center"/>
    </w:pPr>
    <w:rPr>
      <w:rFonts w:eastAsia="Times New Roman"/>
      <w:b/>
      <w:smallCaps/>
      <w:color w:val="000000"/>
      <w:sz w:val="24"/>
      <w:u w:val="thick"/>
    </w:rPr>
  </w:style>
  <w:style w:type="character" w:customStyle="1" w:styleId="Hyperlink6">
    <w:name w:val="Hyperlink6"/>
    <w:rsid w:val="00371A66"/>
    <w:rPr>
      <w:color w:val="3300CC"/>
      <w:u w:val="single"/>
    </w:rPr>
  </w:style>
  <w:style w:type="paragraph" w:customStyle="1" w:styleId="story-headline">
    <w:name w:val="story-headline"/>
    <w:basedOn w:val="Normal"/>
    <w:uiPriority w:val="99"/>
    <w:qFormat/>
    <w:rsid w:val="00371A66"/>
    <w:pPr>
      <w:spacing w:before="72" w:after="72"/>
    </w:pPr>
    <w:rPr>
      <w:rFonts w:eastAsia="Times New Roman"/>
      <w:b/>
      <w:bCs/>
      <w:sz w:val="26"/>
      <w:szCs w:val="26"/>
    </w:rPr>
  </w:style>
  <w:style w:type="paragraph" w:customStyle="1" w:styleId="story-body">
    <w:name w:val="story-body"/>
    <w:basedOn w:val="Normal"/>
    <w:qFormat/>
    <w:rsid w:val="00371A66"/>
    <w:pPr>
      <w:spacing w:before="100" w:beforeAutospacing="1" w:after="100" w:afterAutospacing="1"/>
    </w:pPr>
    <w:rPr>
      <w:rFonts w:eastAsia="Times New Roman"/>
    </w:rPr>
  </w:style>
  <w:style w:type="character" w:customStyle="1" w:styleId="story-posted-date1">
    <w:name w:val="story-posted-date1"/>
    <w:rsid w:val="00371A66"/>
    <w:rPr>
      <w:rFonts w:ascii="Arial" w:hAnsi="Arial" w:cs="Arial" w:hint="default"/>
      <w:b w:val="0"/>
      <w:bCs w:val="0"/>
      <w:sz w:val="19"/>
      <w:szCs w:val="19"/>
    </w:rPr>
  </w:style>
  <w:style w:type="paragraph" w:customStyle="1" w:styleId="story-dateline">
    <w:name w:val="story-dateline"/>
    <w:basedOn w:val="Normal"/>
    <w:uiPriority w:val="99"/>
    <w:qFormat/>
    <w:rsid w:val="00371A66"/>
    <w:rPr>
      <w:rFonts w:eastAsia="Times New Roman"/>
      <w:b/>
      <w:bCs/>
    </w:rPr>
  </w:style>
  <w:style w:type="paragraph" w:customStyle="1" w:styleId="TextofCards">
    <w:name w:val="Text of Cards"/>
    <w:basedOn w:val="Normal"/>
    <w:uiPriority w:val="99"/>
    <w:qFormat/>
    <w:rsid w:val="00371A66"/>
    <w:rPr>
      <w:rFonts w:eastAsia="Times New Roman"/>
      <w:color w:val="000000"/>
      <w:spacing w:val="6"/>
      <w:szCs w:val="23"/>
    </w:rPr>
  </w:style>
  <w:style w:type="paragraph" w:customStyle="1" w:styleId="Corpotesto">
    <w:name w:val="Corpo testo"/>
    <w:basedOn w:val="Normal"/>
    <w:uiPriority w:val="99"/>
    <w:qFormat/>
    <w:rsid w:val="00371A6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71A66"/>
    <w:rPr>
      <w:rFonts w:eastAsia="SimSun" w:cs="Arial"/>
      <w:b/>
      <w:bCs/>
      <w:iCs/>
      <w:sz w:val="24"/>
      <w:szCs w:val="28"/>
      <w:lang w:val="en-US" w:eastAsia="zh-CN" w:bidi="ar-SA"/>
    </w:rPr>
  </w:style>
  <w:style w:type="paragraph" w:customStyle="1" w:styleId="PageHeading">
    <w:name w:val="Page Heading"/>
    <w:basedOn w:val="Heading2"/>
    <w:qFormat/>
    <w:rsid w:val="00371A6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71A66"/>
  </w:style>
  <w:style w:type="paragraph" w:customStyle="1" w:styleId="tagCharChar1Char">
    <w:name w:val="tag Char Char1 Char"/>
    <w:uiPriority w:val="99"/>
    <w:qFormat/>
    <w:rsid w:val="00371A66"/>
    <w:rPr>
      <w:rFonts w:asciiTheme="minorHAnsi" w:eastAsia="Times New Roman" w:hAnsiTheme="minorHAnsi"/>
      <w:b/>
      <w:bCs/>
      <w:sz w:val="24"/>
      <w:szCs w:val="24"/>
    </w:rPr>
  </w:style>
  <w:style w:type="character" w:customStyle="1" w:styleId="textmedium">
    <w:name w:val="textmedium"/>
    <w:basedOn w:val="DefaultParagraphFont"/>
    <w:rsid w:val="00371A66"/>
  </w:style>
  <w:style w:type="character" w:customStyle="1" w:styleId="citation1">
    <w:name w:val="citation1"/>
    <w:rsid w:val="00371A66"/>
    <w:rPr>
      <w:rFonts w:ascii="Verdana" w:hAnsi="Verdana" w:hint="default"/>
      <w:sz w:val="17"/>
      <w:szCs w:val="17"/>
    </w:rPr>
  </w:style>
  <w:style w:type="character" w:customStyle="1" w:styleId="hithighlite">
    <w:name w:val="hithighlite"/>
    <w:basedOn w:val="DefaultParagraphFont"/>
    <w:rsid w:val="00371A66"/>
  </w:style>
  <w:style w:type="character" w:customStyle="1" w:styleId="articlecontent">
    <w:name w:val="articlecontent"/>
    <w:basedOn w:val="DefaultParagraphFont"/>
    <w:rsid w:val="00371A66"/>
  </w:style>
  <w:style w:type="paragraph" w:styleId="FootnoteText">
    <w:name w:val="footnote text"/>
    <w:basedOn w:val="Normal"/>
    <w:link w:val="FootnoteTextChar"/>
    <w:rsid w:val="00371A66"/>
    <w:rPr>
      <w:rFonts w:ascii="Times" w:eastAsia="Times" w:hAnsi="Times"/>
      <w:szCs w:val="20"/>
    </w:rPr>
  </w:style>
  <w:style w:type="character" w:customStyle="1" w:styleId="FootnoteTextChar">
    <w:name w:val="Footnote Text Char"/>
    <w:basedOn w:val="DefaultParagraphFont"/>
    <w:link w:val="FootnoteText"/>
    <w:rsid w:val="00371A66"/>
    <w:rPr>
      <w:rFonts w:ascii="Times" w:eastAsia="Times" w:hAnsi="Times" w:cs="Arial"/>
      <w:szCs w:val="20"/>
    </w:rPr>
  </w:style>
  <w:style w:type="paragraph" w:customStyle="1" w:styleId="inside-copy">
    <w:name w:val="inside-copy"/>
    <w:basedOn w:val="Normal"/>
    <w:qFormat/>
    <w:rsid w:val="00371A6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371A6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71A6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71A66"/>
  </w:style>
  <w:style w:type="paragraph" w:customStyle="1" w:styleId="ProjectTitleLine">
    <w:name w:val="Project Title Line"/>
    <w:basedOn w:val="Normal"/>
    <w:next w:val="Normal"/>
    <w:autoRedefine/>
    <w:uiPriority w:val="99"/>
    <w:qFormat/>
    <w:rsid w:val="00371A66"/>
    <w:pPr>
      <w:jc w:val="center"/>
    </w:pPr>
    <w:rPr>
      <w:rFonts w:eastAsia="Times New Roman"/>
      <w:caps/>
      <w:szCs w:val="20"/>
    </w:rPr>
  </w:style>
  <w:style w:type="character" w:customStyle="1" w:styleId="fource1">
    <w:name w:val="fource1"/>
    <w:rsid w:val="00371A66"/>
    <w:rPr>
      <w:sz w:val="34"/>
      <w:szCs w:val="34"/>
    </w:rPr>
  </w:style>
  <w:style w:type="paragraph" w:customStyle="1" w:styleId="LanguageStrike">
    <w:name w:val="Language Strike"/>
    <w:basedOn w:val="Normal"/>
    <w:next w:val="Normal"/>
    <w:qFormat/>
    <w:rsid w:val="00371A66"/>
    <w:rPr>
      <w:rFonts w:eastAsia="Times New Roman"/>
      <w:strike/>
    </w:rPr>
  </w:style>
  <w:style w:type="character" w:customStyle="1" w:styleId="LanguageStrikeChar">
    <w:name w:val="Language Strike Char"/>
    <w:rsid w:val="00371A6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71A66"/>
    <w:rPr>
      <w:rFonts w:eastAsia="Times New Roman"/>
      <w:szCs w:val="20"/>
      <w:u w:val="single"/>
    </w:rPr>
  </w:style>
  <w:style w:type="paragraph" w:customStyle="1" w:styleId="Normal10pt">
    <w:name w:val="Normal + 10 pt"/>
    <w:basedOn w:val="Normal"/>
    <w:qFormat/>
    <w:rsid w:val="00371A66"/>
    <w:rPr>
      <w:rFonts w:eastAsia="Times New Roman"/>
      <w:szCs w:val="20"/>
    </w:rPr>
  </w:style>
  <w:style w:type="paragraph" w:customStyle="1" w:styleId="cardChar1Char">
    <w:name w:val="card Char1 Char"/>
    <w:basedOn w:val="Normal"/>
    <w:uiPriority w:val="99"/>
    <w:qFormat/>
    <w:rsid w:val="00371A66"/>
    <w:pPr>
      <w:ind w:left="288" w:right="288"/>
    </w:pPr>
    <w:rPr>
      <w:rFonts w:eastAsia="Times New Roman"/>
      <w:szCs w:val="20"/>
    </w:rPr>
  </w:style>
  <w:style w:type="character" w:customStyle="1" w:styleId="normal11">
    <w:name w:val="normal1"/>
    <w:basedOn w:val="DefaultParagraphFont"/>
    <w:rsid w:val="00371A66"/>
  </w:style>
  <w:style w:type="character" w:customStyle="1" w:styleId="ds">
    <w:name w:val="ds"/>
    <w:basedOn w:val="DefaultParagraphFont"/>
    <w:rsid w:val="00371A66"/>
  </w:style>
  <w:style w:type="character" w:customStyle="1" w:styleId="UnderliningChar1">
    <w:name w:val="Underlining Char1"/>
    <w:rsid w:val="00371A66"/>
    <w:rPr>
      <w:rFonts w:ascii="Arial Narrow" w:hAnsi="Arial Narrow"/>
      <w:szCs w:val="24"/>
      <w:u w:val="single"/>
      <w:lang w:val="en-US" w:eastAsia="en-US" w:bidi="ar-SA"/>
    </w:rPr>
  </w:style>
  <w:style w:type="character" w:customStyle="1" w:styleId="UnderliningChar2">
    <w:name w:val="Underlining Char2"/>
    <w:rsid w:val="00371A66"/>
    <w:rPr>
      <w:rFonts w:ascii="Arial Narrow" w:hAnsi="Arial Narrow"/>
      <w:szCs w:val="24"/>
      <w:u w:val="single"/>
      <w:lang w:val="en-US" w:eastAsia="en-US" w:bidi="ar-SA"/>
    </w:rPr>
  </w:style>
  <w:style w:type="character" w:customStyle="1" w:styleId="MicroTextChar1">
    <w:name w:val="MicroText Char1"/>
    <w:rsid w:val="00371A66"/>
    <w:rPr>
      <w:rFonts w:ascii="Arial Narrow" w:hAnsi="Arial Narrow"/>
      <w:sz w:val="12"/>
      <w:szCs w:val="24"/>
      <w:lang w:val="en-US" w:eastAsia="en-US" w:bidi="ar-SA"/>
    </w:rPr>
  </w:style>
  <w:style w:type="paragraph" w:customStyle="1" w:styleId="CM12">
    <w:name w:val="CM12"/>
    <w:basedOn w:val="Default"/>
    <w:next w:val="Default"/>
    <w:uiPriority w:val="99"/>
    <w:qFormat/>
    <w:rsid w:val="00371A6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71A66"/>
    <w:pPr>
      <w:widowControl w:val="0"/>
      <w:spacing w:after="480"/>
    </w:pPr>
    <w:rPr>
      <w:rFonts w:ascii="Granjon LT Std" w:hAnsi="Granjon LT Std"/>
      <w:color w:val="auto"/>
    </w:rPr>
  </w:style>
  <w:style w:type="paragraph" w:customStyle="1" w:styleId="CM10">
    <w:name w:val="CM10"/>
    <w:basedOn w:val="Default"/>
    <w:next w:val="Default"/>
    <w:qFormat/>
    <w:rsid w:val="00371A66"/>
    <w:pPr>
      <w:widowControl w:val="0"/>
      <w:spacing w:line="320" w:lineRule="atLeast"/>
    </w:pPr>
    <w:rPr>
      <w:rFonts w:ascii="Granjon LT Std" w:hAnsi="Granjon LT Std"/>
      <w:color w:val="auto"/>
    </w:rPr>
  </w:style>
  <w:style w:type="character" w:styleId="EndnoteReference">
    <w:name w:val="endnote reference"/>
    <w:rsid w:val="00371A66"/>
    <w:rPr>
      <w:vertAlign w:val="baseline"/>
    </w:rPr>
  </w:style>
  <w:style w:type="paragraph" w:customStyle="1" w:styleId="bold">
    <w:name w:val="bold"/>
    <w:basedOn w:val="Normal"/>
    <w:qFormat/>
    <w:rsid w:val="00371A6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71A66"/>
    <w:rPr>
      <w:rFonts w:eastAsia="Times New Roman"/>
      <w:strike/>
      <w:szCs w:val="20"/>
    </w:rPr>
  </w:style>
  <w:style w:type="paragraph" w:customStyle="1" w:styleId="textbodyblack">
    <w:name w:val="textbodyblack"/>
    <w:basedOn w:val="Normal"/>
    <w:qFormat/>
    <w:rsid w:val="00371A66"/>
    <w:pPr>
      <w:spacing w:before="100" w:beforeAutospacing="1" w:after="100" w:afterAutospacing="1"/>
    </w:pPr>
    <w:rPr>
      <w:rFonts w:eastAsia="Times New Roman"/>
      <w:sz w:val="24"/>
    </w:rPr>
  </w:style>
  <w:style w:type="character" w:customStyle="1" w:styleId="DefaultPara">
    <w:name w:val="Default Para"/>
    <w:rsid w:val="00371A66"/>
    <w:rPr>
      <w:sz w:val="20"/>
    </w:rPr>
  </w:style>
  <w:style w:type="character" w:customStyle="1" w:styleId="SYSHYPERTEXT">
    <w:name w:val="SYS_HYPERTEXT"/>
    <w:rsid w:val="00371A66"/>
    <w:rPr>
      <w:color w:val="0000FF"/>
      <w:u w:val="single"/>
    </w:rPr>
  </w:style>
  <w:style w:type="character" w:customStyle="1" w:styleId="Hyperlink1">
    <w:name w:val="Hyperlink1"/>
    <w:rsid w:val="00371A6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71A6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71A66"/>
    <w:rPr>
      <w:rFonts w:ascii="Arial Narrow" w:hAnsi="Arial Narrow"/>
      <w:noProof w:val="0"/>
      <w:szCs w:val="24"/>
      <w:u w:val="single"/>
      <w:lang w:val="en-US" w:eastAsia="en-US" w:bidi="ar-SA"/>
    </w:rPr>
  </w:style>
  <w:style w:type="paragraph" w:customStyle="1" w:styleId="BlockHeading1">
    <w:name w:val="Block Heading 1"/>
    <w:basedOn w:val="Normal"/>
    <w:qFormat/>
    <w:rsid w:val="00371A6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71A66"/>
    <w:rPr>
      <w:rFonts w:ascii="Georgia" w:hAnsi="Georgia"/>
      <w:b/>
      <w:emboss/>
      <w:color w:val="000000"/>
      <w:sz w:val="48"/>
      <w:szCs w:val="48"/>
      <w:lang w:val="en-US" w:eastAsia="en-US" w:bidi="ar-SA"/>
    </w:rPr>
  </w:style>
  <w:style w:type="character" w:customStyle="1" w:styleId="citationunderlineChar">
    <w:name w:val="citation/underline Char"/>
    <w:rsid w:val="00371A66"/>
    <w:rPr>
      <w:b/>
      <w:sz w:val="24"/>
      <w:szCs w:val="24"/>
      <w:u w:val="single"/>
      <w:lang w:val="en-US" w:eastAsia="en-US" w:bidi="ar-SA"/>
    </w:rPr>
  </w:style>
  <w:style w:type="character" w:customStyle="1" w:styleId="StyleTagTimesNewRomanChar">
    <w:name w:val="Style Tag + Times New Roman Char"/>
    <w:rsid w:val="00371A66"/>
    <w:rPr>
      <w:b/>
      <w:bCs/>
      <w:noProof w:val="0"/>
      <w:sz w:val="24"/>
      <w:szCs w:val="24"/>
      <w:lang w:val="en-US" w:eastAsia="en-US" w:bidi="ar-SA"/>
    </w:rPr>
  </w:style>
  <w:style w:type="character" w:customStyle="1" w:styleId="ShrinkChar">
    <w:name w:val="Shrink Char"/>
    <w:link w:val="Shrink"/>
    <w:rsid w:val="00371A66"/>
    <w:rPr>
      <w:rFonts w:cs="Courier"/>
      <w:bCs/>
      <w:sz w:val="16"/>
      <w:szCs w:val="16"/>
    </w:rPr>
  </w:style>
  <w:style w:type="paragraph" w:customStyle="1" w:styleId="SmallCard">
    <w:name w:val="Small Card"/>
    <w:basedOn w:val="Normal"/>
    <w:uiPriority w:val="99"/>
    <w:qFormat/>
    <w:rsid w:val="00371A6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71A66"/>
    <w:rPr>
      <w:rFonts w:ascii="Arial Narrow" w:hAnsi="Arial Narrow" w:cs="Arial"/>
      <w:b/>
      <w:bCs/>
      <w:iCs/>
      <w:sz w:val="24"/>
      <w:szCs w:val="28"/>
      <w:lang w:val="en-US" w:eastAsia="en-US" w:bidi="ar-SA"/>
    </w:rPr>
  </w:style>
  <w:style w:type="character" w:customStyle="1" w:styleId="UnderliningCharChar">
    <w:name w:val="Underlining Char Char"/>
    <w:rsid w:val="00371A66"/>
    <w:rPr>
      <w:rFonts w:ascii="Arial Narrow" w:hAnsi="Arial Narrow"/>
      <w:szCs w:val="24"/>
      <w:u w:val="single"/>
      <w:lang w:val="en-US" w:eastAsia="en-US" w:bidi="ar-SA"/>
    </w:rPr>
  </w:style>
  <w:style w:type="character" w:customStyle="1" w:styleId="StyleArialNarrow12ptBold">
    <w:name w:val="Style Arial Narrow 12 pt Bold"/>
    <w:rsid w:val="00371A66"/>
    <w:rPr>
      <w:rFonts w:ascii="Arial Narrow" w:hAnsi="Arial Narrow"/>
      <w:b/>
      <w:bCs/>
      <w:sz w:val="24"/>
    </w:rPr>
  </w:style>
  <w:style w:type="character" w:customStyle="1" w:styleId="Style1CharChar">
    <w:name w:val="Style1 Char Char"/>
    <w:rsid w:val="00371A6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71A6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71A66"/>
    <w:rPr>
      <w:u w:val="single"/>
    </w:rPr>
  </w:style>
  <w:style w:type="character" w:customStyle="1" w:styleId="UnderlinedCharChar1">
    <w:name w:val="Underlined Char Char1"/>
    <w:rsid w:val="00371A66"/>
    <w:rPr>
      <w:rFonts w:ascii="Bell MT" w:eastAsia="Times New Roman" w:hAnsi="Bell MT"/>
      <w:bCs/>
      <w:iCs/>
      <w:sz w:val="22"/>
      <w:u w:val="single"/>
    </w:rPr>
  </w:style>
  <w:style w:type="character" w:customStyle="1" w:styleId="Heading2CharChar2">
    <w:name w:val="Heading 2 Char Char2"/>
    <w:rsid w:val="00371A66"/>
    <w:rPr>
      <w:rFonts w:cs="Arial"/>
      <w:b/>
      <w:bCs/>
      <w:iCs/>
      <w:sz w:val="22"/>
      <w:szCs w:val="28"/>
      <w:lang w:val="en-US" w:eastAsia="en-US" w:bidi="ar-SA"/>
    </w:rPr>
  </w:style>
  <w:style w:type="character" w:customStyle="1" w:styleId="doctitle">
    <w:name w:val="doctitle"/>
    <w:rsid w:val="00371A66"/>
  </w:style>
  <w:style w:type="character" w:customStyle="1" w:styleId="FooterChar1">
    <w:name w:val="Footer Char1"/>
    <w:uiPriority w:val="99"/>
    <w:rsid w:val="00371A66"/>
    <w:rPr>
      <w:rFonts w:ascii="Garamond" w:eastAsia="Calibri" w:hAnsi="Garamond" w:cs="Times New Roman"/>
      <w:szCs w:val="22"/>
    </w:rPr>
  </w:style>
  <w:style w:type="paragraph" w:customStyle="1" w:styleId="CiteCorrected">
    <w:name w:val="Cite Corrected"/>
    <w:basedOn w:val="Normal"/>
    <w:link w:val="CiteCorrectedChar"/>
    <w:qFormat/>
    <w:rsid w:val="00371A66"/>
    <w:rPr>
      <w:rFonts w:eastAsia="Times New Roman"/>
      <w:b/>
      <w:bCs/>
      <w:sz w:val="24"/>
      <w:szCs w:val="16"/>
      <w:u w:val="single"/>
    </w:rPr>
  </w:style>
  <w:style w:type="character" w:customStyle="1" w:styleId="CiteCorrectedChar">
    <w:name w:val="Cite Corrected Char"/>
    <w:link w:val="CiteCorrected"/>
    <w:rsid w:val="00371A66"/>
    <w:rPr>
      <w:rFonts w:eastAsia="Times New Roman" w:cs="Arial"/>
      <w:b/>
      <w:bCs/>
      <w:sz w:val="24"/>
      <w:szCs w:val="16"/>
      <w:u w:val="single"/>
    </w:rPr>
  </w:style>
  <w:style w:type="character" w:customStyle="1" w:styleId="cardtext-underlined">
    <w:name w:val="card text- underlined"/>
    <w:rsid w:val="00371A66"/>
    <w:rPr>
      <w:rFonts w:ascii="Garamond" w:hAnsi="Garamond"/>
      <w:u w:val="single"/>
    </w:rPr>
  </w:style>
  <w:style w:type="numbering" w:customStyle="1" w:styleId="NoList6">
    <w:name w:val="No List6"/>
    <w:next w:val="NoList"/>
    <w:uiPriority w:val="99"/>
    <w:semiHidden/>
    <w:unhideWhenUsed/>
    <w:rsid w:val="00371A66"/>
  </w:style>
  <w:style w:type="numbering" w:customStyle="1" w:styleId="NoList7">
    <w:name w:val="No List7"/>
    <w:next w:val="NoList"/>
    <w:semiHidden/>
    <w:unhideWhenUsed/>
    <w:rsid w:val="00371A66"/>
  </w:style>
  <w:style w:type="character" w:customStyle="1" w:styleId="stylestylebold12pt">
    <w:name w:val="stylestylebold12pt"/>
    <w:basedOn w:val="DefaultParagraphFont"/>
    <w:rsid w:val="00371A66"/>
  </w:style>
  <w:style w:type="character" w:customStyle="1" w:styleId="styleboldunderline">
    <w:name w:val="styleboldunderline"/>
    <w:basedOn w:val="DefaultParagraphFont"/>
    <w:rsid w:val="00371A66"/>
  </w:style>
  <w:style w:type="character" w:customStyle="1" w:styleId="Styleunderline11pt">
    <w:name w:val="Style underline + 11 pt"/>
    <w:rsid w:val="00371A66"/>
    <w:rPr>
      <w:rFonts w:ascii="Times New Roman" w:hAnsi="Times New Roman"/>
      <w:b w:val="0"/>
      <w:bCs w:val="0"/>
      <w:sz w:val="20"/>
      <w:u w:val="single"/>
    </w:rPr>
  </w:style>
  <w:style w:type="character" w:customStyle="1" w:styleId="Styleunderline11ptBold">
    <w:name w:val="Style underline + 11 pt Bold"/>
    <w:rsid w:val="00371A66"/>
    <w:rPr>
      <w:rFonts w:ascii="Times New Roman" w:hAnsi="Times New Roman"/>
      <w:b/>
      <w:bCs w:val="0"/>
      <w:sz w:val="20"/>
      <w:u w:val="single"/>
    </w:rPr>
  </w:style>
  <w:style w:type="paragraph" w:customStyle="1" w:styleId="story-body-text">
    <w:name w:val="story-body-text"/>
    <w:basedOn w:val="Normal"/>
    <w:qFormat/>
    <w:rsid w:val="00371A6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71A66"/>
  </w:style>
  <w:style w:type="character" w:customStyle="1" w:styleId="BriefTitleChar">
    <w:name w:val="Brief Title Char"/>
    <w:basedOn w:val="DefaultParagraphFont"/>
    <w:rsid w:val="00371A66"/>
    <w:rPr>
      <w:b/>
      <w:sz w:val="24"/>
      <w:szCs w:val="24"/>
      <w:u w:val="single"/>
      <w:lang w:val="en-US" w:eastAsia="en-US" w:bidi="ar-SA"/>
    </w:rPr>
  </w:style>
  <w:style w:type="paragraph" w:customStyle="1" w:styleId="BriefTitle2">
    <w:name w:val="Brief Title 2"/>
    <w:basedOn w:val="Heading1"/>
    <w:uiPriority w:val="99"/>
    <w:qFormat/>
    <w:rsid w:val="00371A6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71A66"/>
    <w:rPr>
      <w:b/>
      <w:sz w:val="24"/>
      <w:szCs w:val="24"/>
      <w:u w:val="single"/>
      <w:lang w:val="en-US" w:eastAsia="en-US" w:bidi="ar-SA"/>
    </w:rPr>
  </w:style>
  <w:style w:type="paragraph" w:customStyle="1" w:styleId="cards0">
    <w:name w:val="cards"/>
    <w:basedOn w:val="Normal"/>
    <w:qFormat/>
    <w:rsid w:val="00371A66"/>
    <w:rPr>
      <w:rFonts w:eastAsia="Calibri"/>
    </w:rPr>
  </w:style>
  <w:style w:type="character" w:customStyle="1" w:styleId="StyleStyle4CharTimesNewRoman11pt1">
    <w:name w:val="Style Style4 Char + Times New Roman 11 pt1"/>
    <w:basedOn w:val="DefaultParagraphFont"/>
    <w:rsid w:val="00371A6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71A66"/>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71A6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371A66"/>
    <w:rPr>
      <w:sz w:val="20"/>
      <w:u w:val="single"/>
    </w:rPr>
  </w:style>
  <w:style w:type="character" w:customStyle="1" w:styleId="FootnoteTextChar1">
    <w:name w:val="Footnote Text Char1"/>
    <w:basedOn w:val="DefaultParagraphFont"/>
    <w:uiPriority w:val="99"/>
    <w:rsid w:val="00371A66"/>
    <w:rPr>
      <w:rFonts w:ascii="Georgia" w:hAnsi="Georgia"/>
      <w:sz w:val="20"/>
      <w:szCs w:val="20"/>
    </w:rPr>
  </w:style>
  <w:style w:type="character" w:customStyle="1" w:styleId="SubtitleChar1">
    <w:name w:val="Subtitle Char1"/>
    <w:aliases w:val="Underlined card text Char1"/>
    <w:basedOn w:val="DefaultParagraphFont"/>
    <w:uiPriority w:val="11"/>
    <w:rsid w:val="00371A66"/>
    <w:rPr>
      <w:rFonts w:eastAsiaTheme="minorEastAsia"/>
      <w:color w:val="5A5A5A" w:themeColor="text1" w:themeTint="A5"/>
      <w:spacing w:val="15"/>
    </w:rPr>
  </w:style>
  <w:style w:type="character" w:customStyle="1" w:styleId="DateChar1">
    <w:name w:val="Date Char1"/>
    <w:aliases w:val="date Char1"/>
    <w:basedOn w:val="DefaultParagraphFont"/>
    <w:rsid w:val="00371A66"/>
    <w:rPr>
      <w:rFonts w:ascii="Georgia" w:hAnsi="Georgia"/>
    </w:rPr>
  </w:style>
  <w:style w:type="character" w:customStyle="1" w:styleId="BodyText2Char1">
    <w:name w:val="Body Text 2 Char1"/>
    <w:basedOn w:val="DefaultParagraphFont"/>
    <w:uiPriority w:val="99"/>
    <w:rsid w:val="00371A66"/>
    <w:rPr>
      <w:rFonts w:ascii="Georgia" w:hAnsi="Georgia"/>
    </w:rPr>
  </w:style>
  <w:style w:type="character" w:customStyle="1" w:styleId="PlainTextChar1">
    <w:name w:val="Plain Text Char1"/>
    <w:basedOn w:val="DefaultParagraphFont"/>
    <w:uiPriority w:val="99"/>
    <w:rsid w:val="00371A66"/>
    <w:rPr>
      <w:rFonts w:ascii="Consolas" w:hAnsi="Consolas"/>
      <w:sz w:val="21"/>
      <w:szCs w:val="21"/>
    </w:rPr>
  </w:style>
  <w:style w:type="character" w:customStyle="1" w:styleId="StyleCardText11ptUnderlineChar">
    <w:name w:val="Style Card Text + 11 pt Underline Char"/>
    <w:link w:val="StyleCardText11ptUnderline"/>
    <w:locked/>
    <w:rsid w:val="00371A66"/>
    <w:rPr>
      <w:szCs w:val="24"/>
      <w:u w:val="single"/>
    </w:rPr>
  </w:style>
  <w:style w:type="paragraph" w:customStyle="1" w:styleId="StyleCardText11ptUnderline">
    <w:name w:val="Style Card Text + 11 pt Underline"/>
    <w:link w:val="StyleCardText11ptUnderlineChar"/>
    <w:qFormat/>
    <w:rsid w:val="00371A6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371A66"/>
    <w:rPr>
      <w:rFonts w:ascii="Georgia" w:hAnsi="Georgia"/>
      <w:sz w:val="16"/>
      <w:szCs w:val="24"/>
    </w:rPr>
  </w:style>
  <w:style w:type="paragraph" w:customStyle="1" w:styleId="StyleMinimizedText11pt">
    <w:name w:val="Style Minimized Text + 11 pt"/>
    <w:basedOn w:val="Normal"/>
    <w:link w:val="StyleMinimizedText11ptChar"/>
    <w:qFormat/>
    <w:rsid w:val="00371A66"/>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371A66"/>
    <w:rPr>
      <w:rFonts w:ascii="Georgia" w:hAnsi="Georgia"/>
      <w:sz w:val="16"/>
      <w:szCs w:val="24"/>
    </w:rPr>
  </w:style>
  <w:style w:type="paragraph" w:customStyle="1" w:styleId="StyleMinimizedText11pt1">
    <w:name w:val="Style Minimized Text + 11 pt1"/>
    <w:basedOn w:val="Normal"/>
    <w:link w:val="StyleMinimizedText11pt1Char"/>
    <w:qFormat/>
    <w:rsid w:val="00371A66"/>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371A6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71A66"/>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71A6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71A66"/>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371A66"/>
    <w:rPr>
      <w:rFonts w:ascii="Arial Narrow" w:hAnsi="Arial Narrow"/>
      <w:sz w:val="16"/>
    </w:rPr>
  </w:style>
  <w:style w:type="paragraph" w:customStyle="1" w:styleId="Debate-CardSmalltextF2">
    <w:name w:val="Debate- Card Small text F2"/>
    <w:basedOn w:val="Normal"/>
    <w:next w:val="Normal"/>
    <w:link w:val="Debate-CardSmalltextF2Char"/>
    <w:qFormat/>
    <w:rsid w:val="00371A6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71A66"/>
    <w:rPr>
      <w:rFonts w:ascii="Arial Narrow" w:hAnsi="Arial Narrow"/>
      <w:b/>
      <w:sz w:val="18"/>
      <w:u w:val="single"/>
    </w:rPr>
  </w:style>
  <w:style w:type="paragraph" w:customStyle="1" w:styleId="Debate-EmphasizedText-F5">
    <w:name w:val="Debate- Emphasized Text- F5"/>
    <w:basedOn w:val="Normal"/>
    <w:link w:val="Debate-EmphasizedText-F5Char"/>
    <w:qFormat/>
    <w:rsid w:val="00371A6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71A6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71A6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71A6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71A66"/>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371A6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71A66"/>
    <w:pPr>
      <w:spacing w:line="259" w:lineRule="auto"/>
    </w:pPr>
    <w:rPr>
      <w:rFonts w:ascii="Georgia" w:hAnsi="Georgia"/>
      <w:sz w:val="20"/>
    </w:rPr>
  </w:style>
  <w:style w:type="character" w:customStyle="1" w:styleId="StyleStyle49pt3Char">
    <w:name w:val="Style Style4 + 9 pt3 Char"/>
    <w:basedOn w:val="Style4Char"/>
    <w:link w:val="StyleStyle49pt3"/>
    <w:locked/>
    <w:rsid w:val="00371A66"/>
    <w:rPr>
      <w:rFonts w:eastAsia="Times New Roman" w:cs="Times New Roman"/>
      <w:szCs w:val="24"/>
      <w:u w:val="single"/>
    </w:rPr>
  </w:style>
  <w:style w:type="paragraph" w:customStyle="1" w:styleId="StyleStyle49pt3">
    <w:name w:val="Style Style4 + 9 pt3"/>
    <w:basedOn w:val="Style4"/>
    <w:link w:val="StyleStyle49pt3Char"/>
    <w:qFormat/>
    <w:rsid w:val="00371A66"/>
    <w:rPr>
      <w:rFonts w:cs="Times New Roman"/>
    </w:rPr>
  </w:style>
  <w:style w:type="character" w:customStyle="1" w:styleId="StyleStyle4BoldChar">
    <w:name w:val="Style Style4 + Bold Char"/>
    <w:basedOn w:val="Style4Char"/>
    <w:link w:val="StyleStyle4Bold"/>
    <w:locked/>
    <w:rsid w:val="00371A66"/>
    <w:rPr>
      <w:rFonts w:eastAsia="Times New Roman" w:cs="Times New Roman"/>
      <w:szCs w:val="24"/>
      <w:u w:val="single"/>
    </w:rPr>
  </w:style>
  <w:style w:type="paragraph" w:customStyle="1" w:styleId="StyleStyle4Bold">
    <w:name w:val="Style Style4 + Bold"/>
    <w:basedOn w:val="Style4"/>
    <w:link w:val="StyleStyle4BoldChar"/>
    <w:qFormat/>
    <w:rsid w:val="00371A66"/>
    <w:rPr>
      <w:rFonts w:cs="Times New Roman"/>
    </w:rPr>
  </w:style>
  <w:style w:type="character" w:customStyle="1" w:styleId="CircledChar">
    <w:name w:val="Circled Char"/>
    <w:basedOn w:val="CardTextChar0"/>
    <w:link w:val="Circled"/>
    <w:locked/>
    <w:rsid w:val="00371A6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71A6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71A66"/>
    <w:rPr>
      <w:rFonts w:eastAsia="Times New Roman" w:cs="Times New Roman"/>
      <w:szCs w:val="24"/>
      <w:u w:val="single"/>
    </w:rPr>
  </w:style>
  <w:style w:type="paragraph" w:customStyle="1" w:styleId="StyleStyle411pt1">
    <w:name w:val="Style Style4 + 11 pt1"/>
    <w:basedOn w:val="Style4"/>
    <w:link w:val="StyleStyle411pt1Char"/>
    <w:qFormat/>
    <w:rsid w:val="00371A66"/>
    <w:rPr>
      <w:rFonts w:cs="Times New Roman"/>
    </w:rPr>
  </w:style>
  <w:style w:type="character" w:customStyle="1" w:styleId="StyleBoldandUnderlineChar11ptChar">
    <w:name w:val="Style Bold and Underline Char + 11 pt Char"/>
    <w:basedOn w:val="BoldandUnderlineCharChar2"/>
    <w:link w:val="StyleBoldandUnderlineChar11pt"/>
    <w:locked/>
    <w:rsid w:val="00371A6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71A66"/>
    <w:rPr>
      <w:b/>
      <w:bCs w:val="0"/>
      <w:u w:val="single"/>
      <w:lang w:val="en-US" w:eastAsia="en-US" w:bidi="ar-SA"/>
    </w:rPr>
  </w:style>
  <w:style w:type="paragraph" w:customStyle="1" w:styleId="StyleBoldandUnderlineChar11pt">
    <w:name w:val="Style Bold and Underline Char + 11 pt"/>
    <w:link w:val="StyleBoldandUnderlineChar11ptChar"/>
    <w:qFormat/>
    <w:rsid w:val="00371A6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71A6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371A66"/>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371A6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71A6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71A6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371A6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371A6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71A6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71A66"/>
    <w:rPr>
      <w:rFonts w:ascii="Georgia" w:eastAsia="Times New Roman" w:hAnsi="Georgia"/>
      <w:szCs w:val="20"/>
    </w:rPr>
  </w:style>
  <w:style w:type="paragraph" w:customStyle="1" w:styleId="cardCharChar0">
    <w:name w:val="card Char Char"/>
    <w:basedOn w:val="Normal"/>
    <w:link w:val="cardCharCharChar"/>
    <w:qFormat/>
    <w:rsid w:val="00371A6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71A6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71A66"/>
  </w:style>
  <w:style w:type="character" w:customStyle="1" w:styleId="StyleCardTextArialNarrow9ptChar">
    <w:name w:val="Style Card Text + Arial Narrow 9 pt Char"/>
    <w:basedOn w:val="CardTextChar10"/>
    <w:link w:val="StyleCardTextArialNarrow9pt"/>
    <w:locked/>
    <w:rsid w:val="00371A6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71A6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71A6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371A6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71A6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71A66"/>
    <w:rPr>
      <w:rFonts w:ascii="Georgia" w:eastAsia="Times New Roman" w:hAnsi="Georgia"/>
      <w:sz w:val="16"/>
      <w:szCs w:val="24"/>
    </w:rPr>
  </w:style>
  <w:style w:type="paragraph" w:customStyle="1" w:styleId="Textsmall0">
    <w:name w:val="Textsmall"/>
    <w:basedOn w:val="Normal"/>
    <w:next w:val="Normal"/>
    <w:link w:val="TextsmallChar0"/>
    <w:qFormat/>
    <w:rsid w:val="00371A66"/>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371A66"/>
    <w:rPr>
      <w:rFonts w:eastAsia="Times New Roman" w:cs="Times New Roman"/>
      <w:szCs w:val="24"/>
      <w:u w:val="single"/>
    </w:rPr>
  </w:style>
  <w:style w:type="paragraph" w:customStyle="1" w:styleId="StyleStyle49pt10">
    <w:name w:val="Style Style4 + 9 pt10"/>
    <w:basedOn w:val="Style4"/>
    <w:link w:val="StyleStyle49pt10Char"/>
    <w:qFormat/>
    <w:rsid w:val="00371A66"/>
    <w:rPr>
      <w:rFonts w:cs="Times New Roman"/>
    </w:rPr>
  </w:style>
  <w:style w:type="character" w:customStyle="1" w:styleId="StyleStyle49ptBold7Char">
    <w:name w:val="Style Style4 + 9 pt Bold7 Char"/>
    <w:link w:val="StyleStyle49ptBold7"/>
    <w:locked/>
    <w:rsid w:val="00371A6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371A66"/>
    <w:rPr>
      <w:rFonts w:ascii="Times New Roman" w:hAnsi="Times New Roman" w:cs="Times New Roman"/>
      <w:b/>
      <w:bCs/>
    </w:rPr>
  </w:style>
  <w:style w:type="character" w:customStyle="1" w:styleId="NormalUnderlineChar">
    <w:name w:val="Normal Underline Char"/>
    <w:link w:val="NormalUnderline"/>
    <w:locked/>
    <w:rsid w:val="00371A66"/>
    <w:rPr>
      <w:rFonts w:ascii="Georgia" w:eastAsia="Times New Roman" w:hAnsi="Georgia"/>
      <w:szCs w:val="24"/>
      <w:u w:val="single"/>
    </w:rPr>
  </w:style>
  <w:style w:type="paragraph" w:customStyle="1" w:styleId="NormalUnderline">
    <w:name w:val="Normal Underline"/>
    <w:basedOn w:val="Normal"/>
    <w:link w:val="NormalUnderlineChar"/>
    <w:qFormat/>
    <w:rsid w:val="00371A66"/>
    <w:pPr>
      <w:ind w:left="288"/>
    </w:pPr>
    <w:rPr>
      <w:rFonts w:ascii="Georgia" w:eastAsia="Times New Roman" w:hAnsi="Georgia" w:cstheme="minorBidi"/>
      <w:szCs w:val="24"/>
      <w:u w:val="single"/>
    </w:rPr>
  </w:style>
  <w:style w:type="paragraph" w:customStyle="1" w:styleId="Underlinestyle0">
    <w:name w:val="Underline style"/>
    <w:basedOn w:val="Normal"/>
    <w:qFormat/>
    <w:rsid w:val="00371A66"/>
    <w:rPr>
      <w:rFonts w:eastAsia="Times New Roman"/>
      <w:u w:val="single"/>
    </w:rPr>
  </w:style>
  <w:style w:type="paragraph" w:customStyle="1" w:styleId="WW-Default1">
    <w:name w:val="WW-Default1"/>
    <w:basedOn w:val="Normal"/>
    <w:qFormat/>
    <w:rsid w:val="00371A66"/>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371A66"/>
    <w:rPr>
      <w:rFonts w:eastAsia="Times New Roman"/>
    </w:rPr>
  </w:style>
  <w:style w:type="character" w:customStyle="1" w:styleId="Stylecard11ptChar">
    <w:name w:val="Style card + 11 pt Char"/>
    <w:link w:val="Stylecard11pt"/>
    <w:locked/>
    <w:rsid w:val="00371A66"/>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371A66"/>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371A66"/>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371A66"/>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71A6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71A66"/>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371A6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71A6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71A66"/>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371A66"/>
    <w:rPr>
      <w:b/>
      <w:szCs w:val="24"/>
      <w:u w:val="single"/>
    </w:rPr>
  </w:style>
  <w:style w:type="paragraph" w:customStyle="1" w:styleId="BoldandUnderline">
    <w:name w:val="Bold and Underline"/>
    <w:basedOn w:val="Normal"/>
    <w:link w:val="BoldandUnderlineChar"/>
    <w:qFormat/>
    <w:rsid w:val="00371A66"/>
    <w:rPr>
      <w:rFonts w:cstheme="minorBidi"/>
      <w:b/>
      <w:szCs w:val="24"/>
      <w:u w:val="single"/>
    </w:rPr>
  </w:style>
  <w:style w:type="character" w:customStyle="1" w:styleId="StyleStyle49ptBold3Char">
    <w:name w:val="Style Style4 + 9 pt Bold3 Char"/>
    <w:basedOn w:val="Style4Char"/>
    <w:link w:val="StyleStyle49ptBold3"/>
    <w:locked/>
    <w:rsid w:val="00371A66"/>
    <w:rPr>
      <w:rFonts w:eastAsia="Times New Roman" w:cs="Times New Roman"/>
      <w:szCs w:val="24"/>
      <w:u w:val="single"/>
    </w:rPr>
  </w:style>
  <w:style w:type="paragraph" w:customStyle="1" w:styleId="StyleStyle49ptBold3">
    <w:name w:val="Style Style4 + 9 pt Bold3"/>
    <w:basedOn w:val="Style4"/>
    <w:link w:val="StyleStyle49ptBold3Char"/>
    <w:qFormat/>
    <w:rsid w:val="00371A66"/>
    <w:rPr>
      <w:rFonts w:cs="Times New Roman"/>
    </w:rPr>
  </w:style>
  <w:style w:type="character" w:customStyle="1" w:styleId="StyleUnderlining11ptChar">
    <w:name w:val="Style Underlining + 11 pt Char"/>
    <w:basedOn w:val="UnderliningChar"/>
    <w:link w:val="StyleUnderlining11pt"/>
    <w:locked/>
    <w:rsid w:val="00371A6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371A66"/>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71A6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371A66"/>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371A66"/>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371A66"/>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371A66"/>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371A66"/>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371A66"/>
    <w:pPr>
      <w:spacing w:before="100" w:beforeAutospacing="1" w:after="100" w:afterAutospacing="1"/>
    </w:pPr>
    <w:rPr>
      <w:rFonts w:eastAsia="Times New Roman"/>
      <w:sz w:val="24"/>
    </w:rPr>
  </w:style>
  <w:style w:type="paragraph" w:customStyle="1" w:styleId="emready">
    <w:name w:val="emready"/>
    <w:basedOn w:val="Normal"/>
    <w:uiPriority w:val="99"/>
    <w:qFormat/>
    <w:rsid w:val="00371A6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71A66"/>
    <w:rPr>
      <w:rFonts w:ascii="Times New Roman" w:hAnsi="Times New Roman" w:cs="Times New Roman"/>
      <w:u w:val="single"/>
    </w:rPr>
  </w:style>
  <w:style w:type="paragraph" w:customStyle="1" w:styleId="UnderlinedCardText">
    <w:name w:val="Underlined Card Text"/>
    <w:basedOn w:val="Normal"/>
    <w:link w:val="UnderlinedCardTextChar"/>
    <w:qFormat/>
    <w:rsid w:val="00371A66"/>
    <w:pPr>
      <w:spacing w:after="200"/>
      <w:contextualSpacing/>
    </w:pPr>
    <w:rPr>
      <w:rFonts w:ascii="Times New Roman" w:hAnsi="Times New Roman" w:cs="Times New Roman"/>
      <w:u w:val="single"/>
    </w:rPr>
  </w:style>
  <w:style w:type="paragraph" w:customStyle="1" w:styleId="Shrink">
    <w:name w:val="Shrink"/>
    <w:link w:val="ShrinkChar"/>
    <w:qFormat/>
    <w:rsid w:val="00371A6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371A6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371A6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371A66"/>
    <w:rPr>
      <w:rFonts w:ascii="Georgia" w:eastAsia="Times New Roman" w:hAnsi="Georgia" w:cs="Times New Roman"/>
      <w:b/>
      <w:szCs w:val="24"/>
      <w:u w:val="single"/>
    </w:rPr>
  </w:style>
  <w:style w:type="character" w:customStyle="1" w:styleId="CardHighlightChar">
    <w:name w:val="Card Highlight Char"/>
    <w:link w:val="CardHighlight"/>
    <w:locked/>
    <w:rsid w:val="00371A6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71A66"/>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371A6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371A66"/>
    <w:pPr>
      <w:spacing w:before="100" w:beforeAutospacing="1" w:after="100" w:afterAutospacing="1"/>
    </w:pPr>
    <w:rPr>
      <w:rFonts w:eastAsia="Times New Roman"/>
      <w:sz w:val="24"/>
    </w:rPr>
  </w:style>
  <w:style w:type="paragraph" w:customStyle="1" w:styleId="norma">
    <w:name w:val="norma"/>
    <w:basedOn w:val="Heading3"/>
    <w:uiPriority w:val="99"/>
    <w:qFormat/>
    <w:rsid w:val="00371A66"/>
    <w:rPr>
      <w:rFonts w:eastAsia="MS Gothic" w:cs="Arial"/>
      <w:sz w:val="24"/>
    </w:rPr>
  </w:style>
  <w:style w:type="character" w:customStyle="1" w:styleId="Emphasis20">
    <w:name w:val="Emphasis 2"/>
    <w:uiPriority w:val="1"/>
    <w:qFormat/>
    <w:rsid w:val="00371A6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71A66"/>
  </w:style>
  <w:style w:type="character" w:customStyle="1" w:styleId="CharacterStyle2">
    <w:name w:val="Character Style 2"/>
    <w:uiPriority w:val="99"/>
    <w:rsid w:val="00371A66"/>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371A66"/>
    <w:rPr>
      <w:rFonts w:ascii="Arial" w:hAnsi="Arial" w:cs="Arial" w:hint="default"/>
      <w:bCs/>
      <w:szCs w:val="26"/>
      <w:u w:val="single"/>
      <w:lang w:val="en-US" w:eastAsia="en-US" w:bidi="ar-SA"/>
    </w:rPr>
  </w:style>
  <w:style w:type="character" w:customStyle="1" w:styleId="Styleunderline9pt0">
    <w:name w:val="Style underline + 9 pt"/>
    <w:basedOn w:val="underline"/>
    <w:rsid w:val="00371A66"/>
    <w:rPr>
      <w:u w:val="single"/>
    </w:rPr>
  </w:style>
  <w:style w:type="character" w:customStyle="1" w:styleId="StyleTimesNewRoman9pt">
    <w:name w:val="Style Times New Roman 9 pt"/>
    <w:basedOn w:val="DefaultParagraphFont"/>
    <w:rsid w:val="00371A66"/>
    <w:rPr>
      <w:rFonts w:ascii="Times New Roman" w:hAnsi="Times New Roman" w:cs="Times New Roman" w:hint="default"/>
      <w:sz w:val="20"/>
    </w:rPr>
  </w:style>
  <w:style w:type="character" w:customStyle="1" w:styleId="Styleunderline9pt1">
    <w:name w:val="Style underline + 9 pt1"/>
    <w:basedOn w:val="underline"/>
    <w:rsid w:val="00371A66"/>
    <w:rPr>
      <w:u w:val="single"/>
    </w:rPr>
  </w:style>
  <w:style w:type="character" w:customStyle="1" w:styleId="Hyperlink23">
    <w:name w:val="Hyperlink23"/>
    <w:basedOn w:val="DefaultParagraphFont"/>
    <w:rsid w:val="00371A66"/>
    <w:rPr>
      <w:color w:val="3300CC"/>
      <w:u w:val="single"/>
    </w:rPr>
  </w:style>
  <w:style w:type="character" w:customStyle="1" w:styleId="body-text">
    <w:name w:val="body-text"/>
    <w:basedOn w:val="DefaultParagraphFont"/>
    <w:rsid w:val="00371A66"/>
  </w:style>
  <w:style w:type="character" w:customStyle="1" w:styleId="globalcontentbody">
    <w:name w:val="globalcontentbody"/>
    <w:basedOn w:val="DefaultParagraphFont"/>
    <w:rsid w:val="00371A66"/>
  </w:style>
  <w:style w:type="character" w:customStyle="1" w:styleId="Styleterm111ptUnderline">
    <w:name w:val="Style term1 + 11 pt Underline"/>
    <w:basedOn w:val="term1"/>
    <w:rsid w:val="00371A66"/>
    <w:rPr>
      <w:b/>
      <w:bCs/>
    </w:rPr>
  </w:style>
  <w:style w:type="character" w:customStyle="1" w:styleId="Style9pt">
    <w:name w:val="Style 9 pt"/>
    <w:basedOn w:val="DefaultParagraphFont"/>
    <w:rsid w:val="00371A66"/>
    <w:rPr>
      <w:rFonts w:ascii="Times New Roman" w:hAnsi="Times New Roman" w:cs="Times New Roman" w:hint="default"/>
      <w:sz w:val="20"/>
    </w:rPr>
  </w:style>
  <w:style w:type="character" w:customStyle="1" w:styleId="CharChar11">
    <w:name w:val="Char Char11"/>
    <w:basedOn w:val="DefaultParagraphFont"/>
    <w:rsid w:val="00371A66"/>
    <w:rPr>
      <w:rFonts w:ascii="Arial" w:hAnsi="Arial" w:cs="Arial" w:hint="default"/>
      <w:bCs/>
      <w:szCs w:val="26"/>
      <w:u w:val="single"/>
      <w:lang w:val="en-US" w:eastAsia="en-US" w:bidi="ar-SA"/>
    </w:rPr>
  </w:style>
  <w:style w:type="character" w:customStyle="1" w:styleId="authorbio">
    <w:name w:val="authorbio"/>
    <w:basedOn w:val="DefaultParagraphFont"/>
    <w:rsid w:val="00371A66"/>
  </w:style>
  <w:style w:type="character" w:customStyle="1" w:styleId="underlineChar0">
    <w:name w:val="underline Char"/>
    <w:basedOn w:val="DefaultParagraphFont"/>
    <w:rsid w:val="00371A6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71A6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71A66"/>
    <w:rPr>
      <w:sz w:val="20"/>
      <w:u w:val="single"/>
    </w:rPr>
  </w:style>
  <w:style w:type="character" w:customStyle="1" w:styleId="base">
    <w:name w:val="base"/>
    <w:basedOn w:val="DefaultParagraphFont"/>
    <w:rsid w:val="00371A66"/>
  </w:style>
  <w:style w:type="character" w:customStyle="1" w:styleId="part-of-speech">
    <w:name w:val="part-of-speech"/>
    <w:basedOn w:val="DefaultParagraphFont"/>
    <w:rsid w:val="00371A66"/>
  </w:style>
  <w:style w:type="character" w:customStyle="1" w:styleId="sep">
    <w:name w:val="sep"/>
    <w:basedOn w:val="DefaultParagraphFont"/>
    <w:rsid w:val="00371A66"/>
  </w:style>
  <w:style w:type="character" w:customStyle="1" w:styleId="pron">
    <w:name w:val="pron"/>
    <w:basedOn w:val="DefaultParagraphFont"/>
    <w:rsid w:val="00371A66"/>
  </w:style>
  <w:style w:type="character" w:customStyle="1" w:styleId="UnderlineCharChar1">
    <w:name w:val="Underline Char Char1"/>
    <w:aliases w:val="Heading 2 Char Char1 Char Ch,TAG Char,Heading 2 Char Char1 Char Char,Heading 2 Char2 Char1,Heading 2 Char Char Char Char11,Char Ch"/>
    <w:basedOn w:val="DefaultParagraphFont"/>
    <w:qFormat/>
    <w:rsid w:val="00371A66"/>
    <w:rPr>
      <w:u w:val="single"/>
      <w:lang w:val="en-US" w:eastAsia="en-US" w:bidi="ar-SA"/>
    </w:rPr>
  </w:style>
  <w:style w:type="character" w:customStyle="1" w:styleId="StyleUnderlineCharChar111pt">
    <w:name w:val="Style Underline Char Char1 + 11 pt"/>
    <w:basedOn w:val="UnderlineCharChar1"/>
    <w:rsid w:val="00371A6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71A6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71A66"/>
    <w:rPr>
      <w:b/>
      <w:bCs/>
      <w:noProof w:val="0"/>
      <w:sz w:val="20"/>
      <w:u w:val="single"/>
      <w:lang w:val="en-US" w:eastAsia="en-US" w:bidi="ar-SA"/>
    </w:rPr>
  </w:style>
  <w:style w:type="character" w:customStyle="1" w:styleId="StyleunderlineArialNarrow9ptBold">
    <w:name w:val="Style underline + Arial Narrow 9 pt Bold"/>
    <w:basedOn w:val="underline"/>
    <w:rsid w:val="00371A66"/>
    <w:rPr>
      <w:u w:val="single"/>
    </w:rPr>
  </w:style>
  <w:style w:type="character" w:customStyle="1" w:styleId="StyleBoldandUnderlineCharCharCharChar9pt">
    <w:name w:val="Style Bold and Underline Char Char Char Char + 9 pt"/>
    <w:basedOn w:val="DefaultParagraphFont"/>
    <w:rsid w:val="00371A6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71A6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71A6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371A66"/>
    <w:rPr>
      <w:rFonts w:ascii="Arial" w:hAnsi="Arial" w:cs="Arial" w:hint="default"/>
      <w:color w:val="000000"/>
      <w:sz w:val="10"/>
      <w:szCs w:val="22"/>
    </w:rPr>
  </w:style>
  <w:style w:type="character" w:customStyle="1" w:styleId="CharChar111">
    <w:name w:val="Char Char111"/>
    <w:basedOn w:val="DefaultParagraphFont"/>
    <w:rsid w:val="00371A66"/>
    <w:rPr>
      <w:rFonts w:ascii="Arial" w:hAnsi="Arial" w:cs="Arial" w:hint="default"/>
      <w:bCs/>
      <w:szCs w:val="26"/>
      <w:u w:val="single"/>
      <w:lang w:val="en-US" w:eastAsia="en-US" w:bidi="ar-SA"/>
    </w:rPr>
  </w:style>
  <w:style w:type="character" w:customStyle="1" w:styleId="AUnterdline">
    <w:name w:val="AUnterdline"/>
    <w:qFormat/>
    <w:rsid w:val="00371A6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71A6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71A66"/>
  </w:style>
  <w:style w:type="character" w:customStyle="1" w:styleId="StyleUnderline1">
    <w:name w:val="Style Underline1"/>
    <w:basedOn w:val="DefaultParagraphFont"/>
    <w:rsid w:val="00371A66"/>
    <w:rPr>
      <w:rFonts w:ascii="Times New Roman" w:hAnsi="Times New Roman" w:cs="Times New Roman" w:hint="default"/>
      <w:sz w:val="20"/>
      <w:u w:val="single"/>
    </w:rPr>
  </w:style>
  <w:style w:type="character" w:customStyle="1" w:styleId="DontRead">
    <w:name w:val="Don't Read"/>
    <w:qFormat/>
    <w:rsid w:val="00371A66"/>
    <w:rPr>
      <w:rFonts w:ascii="Times New Roman" w:hAnsi="Times New Roman" w:cs="Times New Roman" w:hint="default"/>
      <w:sz w:val="16"/>
    </w:rPr>
  </w:style>
  <w:style w:type="character" w:customStyle="1" w:styleId="Style11ptUnderline3">
    <w:name w:val="Style 11 pt Underline3"/>
    <w:rsid w:val="00371A66"/>
    <w:rPr>
      <w:sz w:val="20"/>
      <w:u w:val="single"/>
    </w:rPr>
  </w:style>
  <w:style w:type="character" w:customStyle="1" w:styleId="2">
    <w:name w:val="2"/>
    <w:rsid w:val="00371A6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71A66"/>
    <w:rPr>
      <w:sz w:val="20"/>
      <w:u w:val="single"/>
    </w:rPr>
  </w:style>
  <w:style w:type="character" w:customStyle="1" w:styleId="Style9ptBoldUnderline5">
    <w:name w:val="Style 9 pt Bold Underline5"/>
    <w:basedOn w:val="DefaultParagraphFont"/>
    <w:rsid w:val="00371A66"/>
    <w:rPr>
      <w:b/>
      <w:bCs/>
      <w:sz w:val="20"/>
      <w:u w:val="single"/>
    </w:rPr>
  </w:style>
  <w:style w:type="character" w:customStyle="1" w:styleId="CharChar114">
    <w:name w:val="Char Char114"/>
    <w:basedOn w:val="DefaultParagraphFont"/>
    <w:rsid w:val="00371A66"/>
    <w:rPr>
      <w:rFonts w:ascii="Arial" w:hAnsi="Arial" w:cs="Arial" w:hint="default"/>
      <w:bCs/>
      <w:szCs w:val="26"/>
      <w:u w:val="single"/>
      <w:lang w:val="en-US" w:eastAsia="en-US" w:bidi="ar-SA"/>
    </w:rPr>
  </w:style>
  <w:style w:type="character" w:customStyle="1" w:styleId="CharChar113">
    <w:name w:val="Char Char113"/>
    <w:basedOn w:val="DefaultParagraphFont"/>
    <w:rsid w:val="00371A66"/>
    <w:rPr>
      <w:rFonts w:ascii="Arial" w:hAnsi="Arial" w:cs="Arial" w:hint="default"/>
      <w:bCs/>
      <w:szCs w:val="26"/>
      <w:u w:val="single"/>
      <w:lang w:val="en-US" w:eastAsia="en-US" w:bidi="ar-SA"/>
    </w:rPr>
  </w:style>
  <w:style w:type="character" w:customStyle="1" w:styleId="CharChar112">
    <w:name w:val="Char Char112"/>
    <w:basedOn w:val="DefaultParagraphFont"/>
    <w:rsid w:val="00371A66"/>
    <w:rPr>
      <w:rFonts w:ascii="Arial" w:hAnsi="Arial" w:cs="Arial" w:hint="default"/>
      <w:bCs/>
      <w:szCs w:val="26"/>
      <w:u w:val="single"/>
      <w:lang w:val="en-US" w:eastAsia="en-US" w:bidi="ar-SA"/>
    </w:rPr>
  </w:style>
  <w:style w:type="character" w:customStyle="1" w:styleId="zoomme">
    <w:name w:val="zoomme"/>
    <w:basedOn w:val="DefaultParagraphFont"/>
    <w:rsid w:val="00371A66"/>
  </w:style>
  <w:style w:type="character" w:customStyle="1" w:styleId="Date10">
    <w:name w:val="Date1"/>
    <w:basedOn w:val="DefaultParagraphFont"/>
    <w:rsid w:val="00371A66"/>
  </w:style>
  <w:style w:type="character" w:customStyle="1" w:styleId="classauthor">
    <w:name w:val="class=&quot;author&quot;"/>
    <w:basedOn w:val="DefaultParagraphFont"/>
    <w:rsid w:val="00371A66"/>
  </w:style>
  <w:style w:type="character" w:customStyle="1" w:styleId="CharCharChar">
    <w:name w:val="Char Char Char"/>
    <w:aliases w:val="Tags v 2 Char,Char1 Char, Char Char Char Char Char Char Char Char1,Underlines Char1"/>
    <w:basedOn w:val="DefaultParagraphFont"/>
    <w:qFormat/>
    <w:rsid w:val="00371A66"/>
    <w:rPr>
      <w:rFonts w:ascii="Arial" w:hAnsi="Arial" w:cs="Arial" w:hint="default"/>
      <w:bCs/>
      <w:szCs w:val="26"/>
      <w:u w:val="single"/>
      <w:lang w:val="en-US" w:eastAsia="en-US" w:bidi="ar-SA"/>
    </w:rPr>
  </w:style>
  <w:style w:type="character" w:customStyle="1" w:styleId="officialstitle-">
    <w:name w:val="official_s_title-"/>
    <w:basedOn w:val="DefaultParagraphFont"/>
    <w:rsid w:val="00371A66"/>
  </w:style>
  <w:style w:type="character" w:customStyle="1" w:styleId="officialsbureau">
    <w:name w:val="official_s_bureau"/>
    <w:basedOn w:val="DefaultParagraphFont"/>
    <w:rsid w:val="00371A66"/>
  </w:style>
  <w:style w:type="character" w:customStyle="1" w:styleId="gray">
    <w:name w:val="gray"/>
    <w:basedOn w:val="DefaultParagraphFont"/>
    <w:rsid w:val="00371A66"/>
  </w:style>
  <w:style w:type="character" w:customStyle="1" w:styleId="Styleunderline11ptBorderSinglesolidlineAuto05p">
    <w:name w:val="Style underline + 11 pt Border: : (Single solid line Auto  0.5 p..."/>
    <w:rsid w:val="00371A66"/>
    <w:rPr>
      <w:sz w:val="20"/>
      <w:u w:val="single"/>
      <w:bdr w:val="single" w:sz="4" w:space="0" w:color="auto" w:frame="1"/>
    </w:rPr>
  </w:style>
  <w:style w:type="character" w:customStyle="1" w:styleId="CardText-Underlined0">
    <w:name w:val="Card Text - Underlined"/>
    <w:rsid w:val="00371A66"/>
    <w:rPr>
      <w:b/>
      <w:bCs w:val="0"/>
      <w:sz w:val="20"/>
      <w:u w:val="single"/>
    </w:rPr>
  </w:style>
  <w:style w:type="character" w:customStyle="1" w:styleId="Style11ptItalicUnderline">
    <w:name w:val="Style 11 pt Italic Underline"/>
    <w:basedOn w:val="DefaultParagraphFont"/>
    <w:rsid w:val="00371A66"/>
    <w:rPr>
      <w:i/>
      <w:iCs/>
      <w:sz w:val="20"/>
      <w:u w:val="single"/>
    </w:rPr>
  </w:style>
  <w:style w:type="character" w:customStyle="1" w:styleId="Style11ptItalic">
    <w:name w:val="Style 11 pt Italic"/>
    <w:basedOn w:val="DefaultParagraphFont"/>
    <w:rsid w:val="00371A66"/>
    <w:rPr>
      <w:rFonts w:ascii="Times New Roman" w:hAnsi="Times New Roman" w:cs="Times New Roman" w:hint="default"/>
      <w:i/>
      <w:iCs/>
      <w:sz w:val="20"/>
    </w:rPr>
  </w:style>
  <w:style w:type="character" w:customStyle="1" w:styleId="Style9ptUnderline6">
    <w:name w:val="Style 9 pt Underline6"/>
    <w:basedOn w:val="DefaultParagraphFont"/>
    <w:rsid w:val="00371A66"/>
    <w:rPr>
      <w:sz w:val="20"/>
      <w:u w:val="single"/>
    </w:rPr>
  </w:style>
  <w:style w:type="character" w:customStyle="1" w:styleId="ct-with-fmlt">
    <w:name w:val="ct-with-fmlt"/>
    <w:basedOn w:val="DefaultParagraphFont"/>
    <w:rsid w:val="00371A66"/>
  </w:style>
  <w:style w:type="character" w:customStyle="1" w:styleId="ital-inline">
    <w:name w:val="ital-inline"/>
    <w:basedOn w:val="DefaultParagraphFont"/>
    <w:rsid w:val="00371A66"/>
  </w:style>
  <w:style w:type="character" w:customStyle="1" w:styleId="cross-head">
    <w:name w:val="cross-head"/>
    <w:rsid w:val="00371A66"/>
  </w:style>
  <w:style w:type="character" w:customStyle="1" w:styleId="dateline">
    <w:name w:val="dateline"/>
    <w:rsid w:val="00371A66"/>
  </w:style>
  <w:style w:type="character" w:customStyle="1" w:styleId="Subtitle1">
    <w:name w:val="Subtitle1"/>
    <w:rsid w:val="00371A66"/>
  </w:style>
  <w:style w:type="character" w:customStyle="1" w:styleId="metaorigin">
    <w:name w:val="meta_origin"/>
    <w:rsid w:val="00371A66"/>
  </w:style>
  <w:style w:type="character" w:customStyle="1" w:styleId="mandelbrotrefrag">
    <w:name w:val="mandelbrot_refrag"/>
    <w:rsid w:val="00371A66"/>
  </w:style>
  <w:style w:type="character" w:customStyle="1" w:styleId="eminfo">
    <w:name w:val="eminfo"/>
    <w:rsid w:val="00371A66"/>
  </w:style>
  <w:style w:type="character" w:customStyle="1" w:styleId="emhighlight">
    <w:name w:val="emhighlight"/>
    <w:rsid w:val="00371A66"/>
  </w:style>
  <w:style w:type="character" w:customStyle="1" w:styleId="at">
    <w:name w:val="at"/>
    <w:rsid w:val="00371A66"/>
  </w:style>
  <w:style w:type="character" w:customStyle="1" w:styleId="name">
    <w:name w:val="name"/>
    <w:rsid w:val="00371A66"/>
  </w:style>
  <w:style w:type="character" w:customStyle="1" w:styleId="tkrname">
    <w:name w:val="tkrname"/>
    <w:rsid w:val="00371A66"/>
  </w:style>
  <w:style w:type="character" w:customStyle="1" w:styleId="tkrchange">
    <w:name w:val="tkrchange"/>
    <w:rsid w:val="00371A66"/>
  </w:style>
  <w:style w:type="character" w:customStyle="1" w:styleId="source-org">
    <w:name w:val="source-org"/>
    <w:rsid w:val="00371A66"/>
  </w:style>
  <w:style w:type="character" w:customStyle="1" w:styleId="updated">
    <w:name w:val="updated"/>
    <w:rsid w:val="00371A66"/>
  </w:style>
  <w:style w:type="character" w:customStyle="1" w:styleId="last">
    <w:name w:val="last"/>
    <w:rsid w:val="00371A66"/>
  </w:style>
  <w:style w:type="character" w:customStyle="1" w:styleId="institution">
    <w:name w:val="institution"/>
    <w:rsid w:val="00371A66"/>
  </w:style>
  <w:style w:type="character" w:customStyle="1" w:styleId="CharChar5">
    <w:name w:val="Char Char5"/>
    <w:rsid w:val="00371A6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71A66"/>
  </w:style>
  <w:style w:type="character" w:customStyle="1" w:styleId="Style11ptBoldUnderline1">
    <w:name w:val="Style 11 pt Bold Underline1"/>
    <w:rsid w:val="00371A66"/>
    <w:rPr>
      <w:b/>
      <w:bCs/>
      <w:sz w:val="20"/>
      <w:u w:val="single"/>
    </w:rPr>
  </w:style>
  <w:style w:type="character" w:customStyle="1" w:styleId="StyleStyleunderlineBold11pt">
    <w:name w:val="Style Style underline + Bold + 11 pt"/>
    <w:rsid w:val="00371A66"/>
    <w:rPr>
      <w:bCs/>
      <w:sz w:val="20"/>
      <w:u w:val="single"/>
    </w:rPr>
  </w:style>
  <w:style w:type="character" w:customStyle="1" w:styleId="StyleunderlineAsianTimesNewRomanBold">
    <w:name w:val="Style underline + (Asian) Times New Roman Bold"/>
    <w:rsid w:val="00371A6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71A66"/>
    <w:rPr>
      <w:b/>
      <w:bCs/>
      <w:sz w:val="20"/>
      <w:u w:val="single"/>
      <w:bdr w:val="single" w:sz="4" w:space="0" w:color="auto" w:frame="1"/>
    </w:rPr>
  </w:style>
  <w:style w:type="character" w:customStyle="1" w:styleId="Style9ptBoldUnderline1">
    <w:name w:val="Style 9 pt Bold Underline1"/>
    <w:rsid w:val="00371A66"/>
    <w:rPr>
      <w:bCs/>
      <w:sz w:val="22"/>
      <w:u w:val="single"/>
    </w:rPr>
  </w:style>
  <w:style w:type="character" w:customStyle="1" w:styleId="Style11ptBoldUnderlineBorderSinglesolidlineAuto1">
    <w:name w:val="Style 11 pt Bold Underline Border: : (Single solid line Auto  ...1"/>
    <w:rsid w:val="00371A66"/>
    <w:rPr>
      <w:b/>
      <w:bCs/>
      <w:sz w:val="20"/>
      <w:u w:val="single"/>
      <w:bdr w:val="single" w:sz="4" w:space="0" w:color="auto" w:frame="1"/>
    </w:rPr>
  </w:style>
  <w:style w:type="character" w:customStyle="1" w:styleId="quotepeekbase">
    <w:name w:val="quotepeekbase"/>
    <w:rsid w:val="00371A66"/>
  </w:style>
  <w:style w:type="character" w:customStyle="1" w:styleId="cardChar11">
    <w:name w:val="card Char1"/>
    <w:rsid w:val="00371A66"/>
    <w:rPr>
      <w:rFonts w:ascii="Calibri" w:eastAsia="Calibri" w:hAnsi="Calibri" w:hint="default"/>
      <w:sz w:val="24"/>
      <w:szCs w:val="22"/>
      <w:lang w:val="x-none" w:eastAsia="x-none"/>
    </w:rPr>
  </w:style>
  <w:style w:type="character" w:customStyle="1" w:styleId="NormalCard">
    <w:name w:val="Normal Card"/>
    <w:uiPriority w:val="1"/>
    <w:qFormat/>
    <w:rsid w:val="00371A66"/>
    <w:rPr>
      <w:rFonts w:ascii="Times New Roman" w:hAnsi="Times New Roman" w:cs="Times New Roman" w:hint="default"/>
      <w:sz w:val="24"/>
    </w:rPr>
  </w:style>
  <w:style w:type="character" w:customStyle="1" w:styleId="HighlightedUnderline">
    <w:name w:val="Highlighted Underline"/>
    <w:uiPriority w:val="1"/>
    <w:qFormat/>
    <w:rsid w:val="00371A6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71A66"/>
    <w:rPr>
      <w:rFonts w:ascii="Times New Roman" w:hAnsi="Times New Roman" w:cs="Times New Roman" w:hint="default"/>
      <w:sz w:val="16"/>
      <w:szCs w:val="16"/>
    </w:rPr>
  </w:style>
  <w:style w:type="character" w:customStyle="1" w:styleId="timebox">
    <w:name w:val="timebox"/>
    <w:rsid w:val="00371A66"/>
  </w:style>
  <w:style w:type="character" w:customStyle="1" w:styleId="Heading2Subtext">
    <w:name w:val="Heading 2 Subtext"/>
    <w:rsid w:val="00371A66"/>
    <w:rPr>
      <w:rFonts w:ascii="Times New Roman" w:hAnsi="Times New Roman" w:cs="Times New Roman" w:hint="default"/>
      <w:sz w:val="16"/>
    </w:rPr>
  </w:style>
  <w:style w:type="character" w:customStyle="1" w:styleId="-SmallText-">
    <w:name w:val="-Small Text-"/>
    <w:rsid w:val="00371A66"/>
    <w:rPr>
      <w:rFonts w:ascii="Garamond" w:hAnsi="Garamond" w:hint="default"/>
      <w:sz w:val="16"/>
    </w:rPr>
  </w:style>
  <w:style w:type="character" w:customStyle="1" w:styleId="citation">
    <w:name w:val="citation"/>
    <w:rsid w:val="00371A66"/>
  </w:style>
  <w:style w:type="character" w:customStyle="1" w:styleId="tagchar0">
    <w:name w:val="tagchar"/>
    <w:basedOn w:val="DefaultParagraphFont"/>
    <w:rsid w:val="00371A66"/>
  </w:style>
  <w:style w:type="character" w:customStyle="1" w:styleId="StyleBoldUnderline1">
    <w:name w:val="Style Bold Underline1"/>
    <w:basedOn w:val="DefaultParagraphFont"/>
    <w:rsid w:val="00371A66"/>
    <w:rPr>
      <w:b w:val="0"/>
      <w:bCs/>
      <w:u w:val="single"/>
    </w:rPr>
  </w:style>
  <w:style w:type="character" w:customStyle="1" w:styleId="label">
    <w:name w:val="label"/>
    <w:rsid w:val="00371A66"/>
  </w:style>
  <w:style w:type="paragraph" w:customStyle="1" w:styleId="nromal">
    <w:name w:val="nromal"/>
    <w:basedOn w:val="Normal"/>
    <w:uiPriority w:val="99"/>
    <w:qFormat/>
    <w:rsid w:val="00371A66"/>
    <w:pPr>
      <w:keepNext/>
      <w:keepLines/>
      <w:spacing w:before="200"/>
      <w:outlineLvl w:val="3"/>
    </w:pPr>
    <w:rPr>
      <w:rFonts w:eastAsia="Times New Roman" w:cs="Cambria"/>
      <w:b/>
      <w:iCs/>
    </w:rPr>
  </w:style>
  <w:style w:type="paragraph" w:customStyle="1" w:styleId="natural">
    <w:name w:val="natural"/>
    <w:basedOn w:val="Normal"/>
    <w:uiPriority w:val="99"/>
    <w:qFormat/>
    <w:rsid w:val="00371A66"/>
    <w:pPr>
      <w:keepNext/>
      <w:keepLines/>
      <w:spacing w:before="200"/>
      <w:outlineLvl w:val="3"/>
    </w:pPr>
    <w:rPr>
      <w:rFonts w:eastAsia="Times New Roman"/>
      <w:b/>
      <w:iCs/>
    </w:rPr>
  </w:style>
  <w:style w:type="paragraph" w:customStyle="1" w:styleId="nroaml">
    <w:name w:val="nroaml"/>
    <w:basedOn w:val="Normal"/>
    <w:uiPriority w:val="99"/>
    <w:qFormat/>
    <w:rsid w:val="00371A66"/>
    <w:pPr>
      <w:keepNext/>
      <w:keepLines/>
      <w:spacing w:before="200"/>
      <w:outlineLvl w:val="3"/>
    </w:pPr>
    <w:rPr>
      <w:rFonts w:eastAsia="Times New Roman"/>
      <w:b/>
      <w:iCs/>
    </w:rPr>
  </w:style>
  <w:style w:type="paragraph" w:customStyle="1" w:styleId="noraml">
    <w:name w:val="noraml"/>
    <w:basedOn w:val="Normal"/>
    <w:uiPriority w:val="99"/>
    <w:qFormat/>
    <w:rsid w:val="00371A66"/>
    <w:pPr>
      <w:keepNext/>
      <w:keepLines/>
      <w:spacing w:before="200"/>
      <w:outlineLvl w:val="3"/>
    </w:pPr>
    <w:rPr>
      <w:rFonts w:eastAsia="Times New Roman"/>
      <w:b/>
      <w:iCs/>
      <w:sz w:val="24"/>
    </w:rPr>
  </w:style>
  <w:style w:type="table" w:styleId="MediumGrid1">
    <w:name w:val="Medium Grid 1"/>
    <w:basedOn w:val="TableNormal"/>
    <w:uiPriority w:val="67"/>
    <w:rsid w:val="00371A6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71A66"/>
    <w:rPr>
      <w:rFonts w:eastAsia="Calibri"/>
      <w:sz w:val="16"/>
      <w:szCs w:val="16"/>
    </w:rPr>
  </w:style>
  <w:style w:type="character" w:customStyle="1" w:styleId="SmallSizeParagraphChar">
    <w:name w:val="Small Size Paragraph Char"/>
    <w:link w:val="SmallSizeParagraph"/>
    <w:rsid w:val="00371A66"/>
    <w:rPr>
      <w:rFonts w:eastAsia="Calibri" w:cs="Arial"/>
      <w:sz w:val="16"/>
      <w:szCs w:val="16"/>
    </w:rPr>
  </w:style>
  <w:style w:type="character" w:customStyle="1" w:styleId="lede">
    <w:name w:val="lede"/>
    <w:basedOn w:val="DefaultParagraphFont"/>
    <w:rsid w:val="00371A66"/>
  </w:style>
  <w:style w:type="character" w:customStyle="1" w:styleId="Heading7Char1">
    <w:name w:val="Heading 7 Char1"/>
    <w:basedOn w:val="DefaultParagraphFont"/>
    <w:semiHidden/>
    <w:rsid w:val="00371A6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71A6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71A6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71A66"/>
    <w:rPr>
      <w:rFonts w:eastAsia="MS Mincho"/>
      <w:szCs w:val="20"/>
      <w:u w:val="single"/>
    </w:rPr>
  </w:style>
  <w:style w:type="character" w:customStyle="1" w:styleId="UnderlineChar2CharCharChar">
    <w:name w:val="Underline Char2 Char Char Char"/>
    <w:link w:val="UnderlineChar2CharChar"/>
    <w:rsid w:val="00371A66"/>
    <w:rPr>
      <w:rFonts w:eastAsia="MS Mincho" w:cs="Arial"/>
      <w:szCs w:val="20"/>
      <w:u w:val="single"/>
    </w:rPr>
  </w:style>
  <w:style w:type="paragraph" w:customStyle="1" w:styleId="StylecardLatinVerdana-BoldUnderline">
    <w:name w:val="Style card + (Latin) Verdana-Bold Underline"/>
    <w:basedOn w:val="Normal"/>
    <w:link w:val="StylecardLatinVerdana-BoldUnderlineChar"/>
    <w:qFormat/>
    <w:rsid w:val="00371A66"/>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371A66"/>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371A66"/>
    <w:pPr>
      <w:spacing w:after="200"/>
      <w:contextualSpacing/>
    </w:pPr>
    <w:rPr>
      <w:rFonts w:eastAsia="Calibri"/>
    </w:rPr>
  </w:style>
  <w:style w:type="character" w:customStyle="1" w:styleId="StyleCardText9ptChar">
    <w:name w:val="Style Card Text + 9 pt Char"/>
    <w:basedOn w:val="DefaultParagraphFont"/>
    <w:link w:val="StyleCardText9pt"/>
    <w:rsid w:val="00371A66"/>
    <w:rPr>
      <w:rFonts w:eastAsia="Calibri" w:cs="Arial"/>
    </w:rPr>
  </w:style>
  <w:style w:type="paragraph" w:styleId="Quote">
    <w:name w:val="Quote"/>
    <w:aliases w:val="quote"/>
    <w:basedOn w:val="Normal"/>
    <w:next w:val="Normal"/>
    <w:link w:val="QuoteChar1"/>
    <w:uiPriority w:val="29"/>
    <w:qFormat/>
    <w:rsid w:val="00371A66"/>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371A66"/>
    <w:rPr>
      <w:rFonts w:eastAsia="Times New Roman"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71A66"/>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71A66"/>
    <w:rPr>
      <w:rFonts w:cs="Arial"/>
      <w:b/>
      <w:bCs/>
      <w:u w:val="single"/>
      <w:bdr w:val="single" w:sz="4" w:space="0" w:color="auto"/>
    </w:rPr>
  </w:style>
  <w:style w:type="character" w:customStyle="1" w:styleId="UnderlinedChar1">
    <w:name w:val="Underlined Char1"/>
    <w:basedOn w:val="DefaultParagraphFont"/>
    <w:rsid w:val="00371A66"/>
    <w:rPr>
      <w:rFonts w:ascii="Century Gothic" w:hAnsi="Century Gothic"/>
      <w:sz w:val="24"/>
      <w:u w:val="thick"/>
    </w:rPr>
  </w:style>
  <w:style w:type="character" w:customStyle="1" w:styleId="StyleTimesNewRoman12ptBold">
    <w:name w:val="Style Times New Roman 12 pt Bold"/>
    <w:rsid w:val="00371A66"/>
    <w:rPr>
      <w:b/>
      <w:bCs/>
      <w:sz w:val="24"/>
    </w:rPr>
  </w:style>
  <w:style w:type="character" w:customStyle="1" w:styleId="Intemphasis">
    <w:name w:val="Intemphasis"/>
    <w:uiPriority w:val="1"/>
    <w:qFormat/>
    <w:rsid w:val="00371A66"/>
    <w:rPr>
      <w:rFonts w:ascii="Cambria" w:hAnsi="Cambria"/>
      <w:b/>
      <w:sz w:val="20"/>
      <w:u w:val="single"/>
      <w:bdr w:val="single" w:sz="4" w:space="0" w:color="auto"/>
      <w:shd w:val="pct25" w:color="auto" w:fill="auto"/>
    </w:rPr>
  </w:style>
  <w:style w:type="character" w:customStyle="1" w:styleId="BoldUnderlineChar1">
    <w:name w:val="BoldUnderline Char1"/>
    <w:rsid w:val="00371A66"/>
    <w:rPr>
      <w:rFonts w:ascii="Times New Roman" w:eastAsia="Times New Roman" w:hAnsi="Times New Roman" w:cs="Times New Roman"/>
      <w:b/>
      <w:sz w:val="20"/>
      <w:szCs w:val="24"/>
      <w:u w:val="single"/>
    </w:rPr>
  </w:style>
  <w:style w:type="paragraph" w:customStyle="1" w:styleId="Tag12">
    <w:name w:val="Tag12"/>
    <w:basedOn w:val="Normal"/>
    <w:qFormat/>
    <w:rsid w:val="00371A66"/>
    <w:pPr>
      <w:contextualSpacing/>
    </w:pPr>
    <w:rPr>
      <w:rFonts w:eastAsia="Cambria"/>
      <w:b/>
      <w:sz w:val="24"/>
    </w:rPr>
  </w:style>
  <w:style w:type="paragraph" w:customStyle="1" w:styleId="Shrink8">
    <w:name w:val="Shrink8"/>
    <w:basedOn w:val="Normal"/>
    <w:qFormat/>
    <w:rsid w:val="00371A66"/>
    <w:rPr>
      <w:rFonts w:eastAsia="Cambria"/>
    </w:rPr>
  </w:style>
  <w:style w:type="paragraph" w:customStyle="1" w:styleId="UnderlineText">
    <w:name w:val="Underline Text"/>
    <w:basedOn w:val="Normal"/>
    <w:link w:val="UnderlineTextChar"/>
    <w:qFormat/>
    <w:rsid w:val="00371A66"/>
    <w:pPr>
      <w:ind w:left="288"/>
    </w:pPr>
    <w:rPr>
      <w:rFonts w:cstheme="minorBidi"/>
      <w:szCs w:val="24"/>
      <w:u w:val="single"/>
    </w:rPr>
  </w:style>
  <w:style w:type="paragraph" w:customStyle="1" w:styleId="HotRoute0">
    <w:name w:val="Hot Route"/>
    <w:basedOn w:val="Normal"/>
    <w:link w:val="HotRouteChar0"/>
    <w:qFormat/>
    <w:rsid w:val="00371A66"/>
    <w:pPr>
      <w:ind w:left="288"/>
    </w:pPr>
    <w:rPr>
      <w:rFonts w:eastAsia="Cambria"/>
      <w:iCs/>
      <w:color w:val="000000"/>
      <w:sz w:val="18"/>
    </w:rPr>
  </w:style>
  <w:style w:type="character" w:customStyle="1" w:styleId="commentstext">
    <w:name w:val="comments_text"/>
    <w:uiPriority w:val="99"/>
    <w:rsid w:val="00371A66"/>
    <w:rPr>
      <w:rFonts w:cs="Times New Roman"/>
    </w:rPr>
  </w:style>
  <w:style w:type="paragraph" w:customStyle="1" w:styleId="Heading42">
    <w:name w:val="Heading 42"/>
    <w:basedOn w:val="Normal"/>
    <w:qFormat/>
    <w:rsid w:val="00371A66"/>
    <w:rPr>
      <w:rFonts w:eastAsia="Times New Roman"/>
    </w:rPr>
  </w:style>
  <w:style w:type="paragraph" w:customStyle="1" w:styleId="DebateNormal">
    <w:name w:val="DebateNormal"/>
    <w:basedOn w:val="Normal"/>
    <w:link w:val="DebateNormalChar"/>
    <w:qFormat/>
    <w:rsid w:val="00371A66"/>
    <w:pPr>
      <w:spacing w:line="276" w:lineRule="auto"/>
    </w:pPr>
    <w:rPr>
      <w:rFonts w:eastAsia="Calibri"/>
      <w:szCs w:val="20"/>
    </w:rPr>
  </w:style>
  <w:style w:type="character" w:customStyle="1" w:styleId="DebateNormalChar">
    <w:name w:val="DebateNormal Char"/>
    <w:basedOn w:val="DefaultParagraphFont"/>
    <w:link w:val="DebateNormal"/>
    <w:rsid w:val="00371A66"/>
    <w:rPr>
      <w:rFonts w:eastAsia="Calibri" w:cs="Arial"/>
      <w:szCs w:val="20"/>
    </w:rPr>
  </w:style>
  <w:style w:type="paragraph" w:customStyle="1" w:styleId="DebateEmphasis">
    <w:name w:val="DebateEmphasis"/>
    <w:basedOn w:val="Normal"/>
    <w:link w:val="DebateEmphasisChar"/>
    <w:qFormat/>
    <w:rsid w:val="00371A6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71A66"/>
    <w:rPr>
      <w:rFonts w:eastAsia="Calibri" w:cs="Arial"/>
      <w:b/>
      <w:szCs w:val="20"/>
      <w:u w:val="single"/>
    </w:rPr>
  </w:style>
  <w:style w:type="paragraph" w:customStyle="1" w:styleId="NormalCite">
    <w:name w:val="NormalCite"/>
    <w:link w:val="NormalCiteChar"/>
    <w:qFormat/>
    <w:rsid w:val="00371A6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71A66"/>
    <w:rPr>
      <w:rFonts w:ascii="Times New Roman" w:hAnsi="Times New Roman" w:cs="Times New Roman"/>
      <w:sz w:val="18"/>
    </w:rPr>
  </w:style>
  <w:style w:type="character" w:customStyle="1" w:styleId="date-display-single">
    <w:name w:val="date-display-single"/>
    <w:basedOn w:val="DefaultParagraphFont"/>
    <w:rsid w:val="00371A66"/>
  </w:style>
  <w:style w:type="character" w:customStyle="1" w:styleId="StyleunderlineBold0">
    <w:name w:val="Style underline + Bold"/>
    <w:basedOn w:val="underline"/>
    <w:rsid w:val="00371A66"/>
    <w:rPr>
      <w:u w:val="single"/>
    </w:rPr>
  </w:style>
  <w:style w:type="character" w:customStyle="1" w:styleId="BodyTextIndent3Char1">
    <w:name w:val="Body Text Indent 3 Char1"/>
    <w:basedOn w:val="DefaultParagraphFont"/>
    <w:uiPriority w:val="99"/>
    <w:rsid w:val="00371A6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371A66"/>
    <w:rPr>
      <w:b/>
      <w:bCs/>
      <w:strike w:val="0"/>
      <w:dstrike w:val="0"/>
      <w:sz w:val="24"/>
      <w:u w:val="none"/>
      <w:effect w:val="none"/>
    </w:rPr>
  </w:style>
  <w:style w:type="character" w:customStyle="1" w:styleId="UnderlineChar5Char">
    <w:name w:val="Underline Char5 Char"/>
    <w:basedOn w:val="DefaultParagraphFont"/>
    <w:rsid w:val="00371A6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71A6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71A66"/>
    <w:rPr>
      <w:szCs w:val="24"/>
      <w:u w:val="single"/>
      <w:lang w:val="en-US" w:eastAsia="en-US" w:bidi="ar-SA"/>
    </w:rPr>
  </w:style>
  <w:style w:type="character" w:customStyle="1" w:styleId="UnderlineChar4Char">
    <w:name w:val="Underline Char4 Char"/>
    <w:basedOn w:val="DefaultParagraphFont"/>
    <w:link w:val="UnderlineChar4"/>
    <w:rsid w:val="00371A66"/>
    <w:rPr>
      <w:szCs w:val="24"/>
      <w:u w:val="single"/>
    </w:rPr>
  </w:style>
  <w:style w:type="paragraph" w:customStyle="1" w:styleId="UnderlineChar4">
    <w:name w:val="Underline Char4"/>
    <w:basedOn w:val="Normal"/>
    <w:link w:val="UnderlineChar4Char"/>
    <w:qFormat/>
    <w:rsid w:val="00371A66"/>
    <w:rPr>
      <w:rFonts w:cstheme="minorBidi"/>
      <w:szCs w:val="24"/>
      <w:u w:val="single"/>
    </w:rPr>
  </w:style>
  <w:style w:type="character" w:customStyle="1" w:styleId="BoldandUnderlineChar3Char2">
    <w:name w:val="Bold and Underline Char3 Char2"/>
    <w:basedOn w:val="DefaultParagraphFont"/>
    <w:link w:val="BoldandUnderlineChar3"/>
    <w:rsid w:val="00371A66"/>
    <w:rPr>
      <w:b/>
      <w:szCs w:val="24"/>
      <w:u w:val="single"/>
    </w:rPr>
  </w:style>
  <w:style w:type="paragraph" w:customStyle="1" w:styleId="BoldandUnderlineChar3">
    <w:name w:val="Bold and Underline Char3"/>
    <w:basedOn w:val="Normal"/>
    <w:link w:val="BoldandUnderlineChar3Char2"/>
    <w:qFormat/>
    <w:rsid w:val="00371A66"/>
    <w:rPr>
      <w:rFonts w:cstheme="minorBidi"/>
      <w:b/>
      <w:szCs w:val="24"/>
      <w:u w:val="single"/>
    </w:rPr>
  </w:style>
  <w:style w:type="paragraph" w:customStyle="1" w:styleId="Language">
    <w:name w:val="Language"/>
    <w:basedOn w:val="Normal"/>
    <w:link w:val="LanguageChar"/>
    <w:qFormat/>
    <w:rsid w:val="00371A66"/>
    <w:rPr>
      <w:rFonts w:eastAsia="Times New Roman"/>
      <w:strike/>
      <w:szCs w:val="20"/>
    </w:rPr>
  </w:style>
  <w:style w:type="character" w:customStyle="1" w:styleId="LanguageChar">
    <w:name w:val="Language Char"/>
    <w:basedOn w:val="DefaultParagraphFont"/>
    <w:link w:val="Language"/>
    <w:rsid w:val="00371A66"/>
    <w:rPr>
      <w:rFonts w:eastAsia="Times New Roman" w:cs="Arial"/>
      <w:strike/>
      <w:szCs w:val="20"/>
    </w:rPr>
  </w:style>
  <w:style w:type="paragraph" w:customStyle="1" w:styleId="UnderlineChar3">
    <w:name w:val="Underline Char3"/>
    <w:basedOn w:val="Normal"/>
    <w:link w:val="UnderlineChar3Char"/>
    <w:qFormat/>
    <w:rsid w:val="00371A66"/>
    <w:rPr>
      <w:rFonts w:eastAsia="Times New Roman"/>
      <w:u w:val="single"/>
    </w:rPr>
  </w:style>
  <w:style w:type="character" w:customStyle="1" w:styleId="UnderlineChar3Char">
    <w:name w:val="Underline Char3 Char"/>
    <w:basedOn w:val="DefaultParagraphFont"/>
    <w:link w:val="UnderlineChar3"/>
    <w:rsid w:val="00371A66"/>
    <w:rPr>
      <w:rFonts w:eastAsia="Times New Roman" w:cs="Arial"/>
      <w:u w:val="single"/>
    </w:rPr>
  </w:style>
  <w:style w:type="paragraph" w:customStyle="1" w:styleId="BoldandUnderlineChar3Char">
    <w:name w:val="Bold and Underline Char3 Char"/>
    <w:basedOn w:val="Normal"/>
    <w:link w:val="BoldandUnderlineChar3CharChar"/>
    <w:qFormat/>
    <w:rsid w:val="00371A66"/>
    <w:rPr>
      <w:rFonts w:eastAsia="Times New Roman"/>
      <w:b/>
      <w:u w:val="single"/>
    </w:rPr>
  </w:style>
  <w:style w:type="character" w:customStyle="1" w:styleId="BoldandUnderlineChar3CharChar">
    <w:name w:val="Bold and Underline Char3 Char Char"/>
    <w:basedOn w:val="DefaultParagraphFont"/>
    <w:link w:val="BoldandUnderlineChar3Char"/>
    <w:rsid w:val="00371A66"/>
    <w:rPr>
      <w:rFonts w:eastAsia="Times New Roman" w:cs="Arial"/>
      <w:b/>
      <w:u w:val="single"/>
    </w:rPr>
  </w:style>
  <w:style w:type="character" w:customStyle="1" w:styleId="FontStyle477">
    <w:name w:val="Font Style477"/>
    <w:basedOn w:val="DefaultParagraphFont"/>
    <w:uiPriority w:val="99"/>
    <w:rsid w:val="00371A66"/>
    <w:rPr>
      <w:rFonts w:ascii="Times New Roman" w:hAnsi="Times New Roman" w:cs="Times New Roman"/>
      <w:sz w:val="18"/>
      <w:szCs w:val="18"/>
    </w:rPr>
  </w:style>
  <w:style w:type="character" w:customStyle="1" w:styleId="FontStyle505">
    <w:name w:val="Font Style505"/>
    <w:basedOn w:val="DefaultParagraphFont"/>
    <w:uiPriority w:val="99"/>
    <w:rsid w:val="00371A66"/>
    <w:rPr>
      <w:rFonts w:ascii="Times New Roman" w:hAnsi="Times New Roman" w:cs="Times New Roman"/>
      <w:sz w:val="18"/>
      <w:szCs w:val="18"/>
    </w:rPr>
  </w:style>
  <w:style w:type="character" w:customStyle="1" w:styleId="FontStyle514">
    <w:name w:val="Font Style514"/>
    <w:basedOn w:val="DefaultParagraphFont"/>
    <w:uiPriority w:val="99"/>
    <w:rsid w:val="00371A6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71A6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71A66"/>
    <w:rPr>
      <w:rFonts w:eastAsia="Times New Roman" w:cs="Arial"/>
      <w:b/>
      <w:bCs/>
      <w:i/>
      <w:iCs/>
      <w:u w:val="single"/>
    </w:rPr>
  </w:style>
  <w:style w:type="character" w:customStyle="1" w:styleId="FontStyle500">
    <w:name w:val="Font Style500"/>
    <w:basedOn w:val="DefaultParagraphFont"/>
    <w:uiPriority w:val="99"/>
    <w:rsid w:val="00371A66"/>
    <w:rPr>
      <w:rFonts w:ascii="Times New Roman" w:hAnsi="Times New Roman" w:cs="Times New Roman"/>
      <w:b/>
      <w:bCs/>
      <w:sz w:val="16"/>
      <w:szCs w:val="16"/>
    </w:rPr>
  </w:style>
  <w:style w:type="character" w:customStyle="1" w:styleId="LanguageEditingChar">
    <w:name w:val="Language Editing Char"/>
    <w:link w:val="LanguageEditing"/>
    <w:locked/>
    <w:rsid w:val="00371A6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71A66"/>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371A66"/>
    <w:rPr>
      <w:rFonts w:ascii="Times New Roman" w:eastAsia="Times New Roman" w:hAnsi="Times New Roman" w:cs="Times New Roman"/>
      <w:b/>
      <w:szCs w:val="24"/>
      <w:u w:val="single"/>
    </w:rPr>
  </w:style>
  <w:style w:type="paragraph" w:customStyle="1" w:styleId="CardT1">
    <w:name w:val="CardT1"/>
    <w:basedOn w:val="Normal"/>
    <w:link w:val="CardT1Char"/>
    <w:qFormat/>
    <w:rsid w:val="00371A66"/>
    <w:rPr>
      <w:rFonts w:eastAsia="Calibri"/>
      <w:kern w:val="2"/>
      <w:sz w:val="14"/>
      <w:szCs w:val="14"/>
      <w:lang w:eastAsia="zh-TW"/>
    </w:rPr>
  </w:style>
  <w:style w:type="character" w:customStyle="1" w:styleId="CardT1Char">
    <w:name w:val="CardT1 Char"/>
    <w:link w:val="CardT1"/>
    <w:rsid w:val="00371A66"/>
    <w:rPr>
      <w:rFonts w:eastAsia="Calibri" w:cs="Arial"/>
      <w:kern w:val="2"/>
      <w:sz w:val="14"/>
      <w:szCs w:val="14"/>
      <w:lang w:eastAsia="zh-TW"/>
    </w:rPr>
  </w:style>
  <w:style w:type="character" w:customStyle="1" w:styleId="CardCite1">
    <w:name w:val="CardCite1"/>
    <w:qFormat/>
    <w:rsid w:val="00371A6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71A66"/>
    <w:rPr>
      <w:rFonts w:ascii="Times New Roman" w:hAnsi="Times New Roman" w:cs="Times New Roman"/>
      <w:sz w:val="14"/>
      <w:szCs w:val="14"/>
    </w:rPr>
  </w:style>
  <w:style w:type="character" w:customStyle="1" w:styleId="FontStyle212">
    <w:name w:val="Font Style212"/>
    <w:basedOn w:val="DefaultParagraphFont"/>
    <w:uiPriority w:val="99"/>
    <w:rsid w:val="00371A66"/>
    <w:rPr>
      <w:rFonts w:ascii="Times New Roman" w:hAnsi="Times New Roman" w:cs="Times New Roman"/>
      <w:b/>
      <w:bCs/>
      <w:sz w:val="18"/>
      <w:szCs w:val="18"/>
    </w:rPr>
  </w:style>
  <w:style w:type="character" w:customStyle="1" w:styleId="FontStyle275">
    <w:name w:val="Font Style275"/>
    <w:basedOn w:val="DefaultParagraphFont"/>
    <w:uiPriority w:val="99"/>
    <w:rsid w:val="00371A6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71A66"/>
    <w:pPr>
      <w:spacing w:line="240" w:lineRule="auto"/>
    </w:pPr>
    <w:rPr>
      <w:rFonts w:asciiTheme="minorHAnsi" w:eastAsia="Times New Roman" w:hAnsiTheme="minorHAnsi"/>
      <w:b/>
      <w:bCs/>
      <w:szCs w:val="24"/>
      <w:u w:val="single"/>
    </w:rPr>
  </w:style>
  <w:style w:type="character" w:customStyle="1" w:styleId="StyleUnderlineChar11ptBold3Char">
    <w:name w:val="Style Underline Char + 11 pt Bold3 Char"/>
    <w:link w:val="StyleUnderlineChar11ptBold3"/>
    <w:rsid w:val="00371A66"/>
    <w:rPr>
      <w:rFonts w:asciiTheme="minorHAnsi" w:eastAsia="Times New Roman" w:hAnsiTheme="minorHAnsi"/>
      <w:b/>
      <w:bCs/>
      <w:szCs w:val="24"/>
      <w:u w:val="single"/>
    </w:rPr>
  </w:style>
  <w:style w:type="character" w:customStyle="1" w:styleId="CharacterStyle3">
    <w:name w:val="Character Style 3"/>
    <w:rsid w:val="00371A66"/>
    <w:rPr>
      <w:rFonts w:ascii="Bookman Old Style" w:hAnsi="Bookman Old Style" w:cs="Bookman Old Style"/>
      <w:spacing w:val="-5"/>
      <w:sz w:val="18"/>
      <w:szCs w:val="18"/>
    </w:rPr>
  </w:style>
  <w:style w:type="paragraph" w:customStyle="1" w:styleId="p0">
    <w:name w:val="p0"/>
    <w:basedOn w:val="Normal"/>
    <w:qFormat/>
    <w:rsid w:val="00371A66"/>
    <w:pPr>
      <w:spacing w:before="100" w:beforeAutospacing="1" w:after="100" w:afterAutospacing="1"/>
    </w:pPr>
    <w:rPr>
      <w:rFonts w:eastAsia="Times New Roman"/>
      <w:sz w:val="24"/>
    </w:rPr>
  </w:style>
  <w:style w:type="character" w:customStyle="1" w:styleId="1">
    <w:name w:val="1"/>
    <w:rsid w:val="00371A66"/>
    <w:rPr>
      <w:rFonts w:cs="Arial"/>
      <w:bCs/>
      <w:sz w:val="20"/>
      <w:u w:val="single"/>
      <w:lang w:val="en-US" w:eastAsia="en-US" w:bidi="ar-SA"/>
    </w:rPr>
  </w:style>
  <w:style w:type="paragraph" w:customStyle="1" w:styleId="dropcap">
    <w:name w:val="dropcap"/>
    <w:basedOn w:val="Normal"/>
    <w:uiPriority w:val="99"/>
    <w:qFormat/>
    <w:rsid w:val="00371A6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371A66"/>
    <w:rPr>
      <w:rFonts w:ascii="Georgia" w:hAnsi="Georgia"/>
    </w:rPr>
  </w:style>
  <w:style w:type="paragraph" w:customStyle="1" w:styleId="StyleStyle49pt6">
    <w:name w:val="Style Style4 + 9 pt6"/>
    <w:basedOn w:val="Style4"/>
    <w:link w:val="StyleStyle49pt6Char"/>
    <w:qFormat/>
    <w:rsid w:val="00371A66"/>
  </w:style>
  <w:style w:type="character" w:customStyle="1" w:styleId="StyleStyle49pt6Char">
    <w:name w:val="Style Style4 + 9 pt6 Char"/>
    <w:basedOn w:val="Style4Char"/>
    <w:link w:val="StyleStyle49pt6"/>
    <w:rsid w:val="00371A66"/>
    <w:rPr>
      <w:rFonts w:eastAsia="Times New Roman" w:cs="Arial"/>
      <w:szCs w:val="24"/>
      <w:u w:val="single"/>
    </w:rPr>
  </w:style>
  <w:style w:type="paragraph" w:customStyle="1" w:styleId="UnderlineCharCharCharChar">
    <w:name w:val="Underline Char Char Char Char"/>
    <w:basedOn w:val="Normal"/>
    <w:link w:val="UnderlineCharCharCharCharChar"/>
    <w:qFormat/>
    <w:rsid w:val="00371A66"/>
    <w:rPr>
      <w:rFonts w:ascii="Georgia" w:eastAsia="Times New Roman" w:hAnsi="Georgia" w:cs="Times New Roman"/>
      <w:szCs w:val="24"/>
      <w:u w:val="single"/>
    </w:rPr>
  </w:style>
  <w:style w:type="character" w:customStyle="1" w:styleId="CharChar31">
    <w:name w:val="Char Char31"/>
    <w:rsid w:val="00371A6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71A6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71A66"/>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71A6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71A66"/>
    <w:rPr>
      <w:rFonts w:ascii="Georgia" w:hAnsi="Georgia" w:cs="Calibri"/>
      <w:b/>
      <w:bCs/>
      <w:szCs w:val="24"/>
      <w:u w:val="single"/>
    </w:rPr>
  </w:style>
  <w:style w:type="character" w:customStyle="1" w:styleId="Subtitle2">
    <w:name w:val="Subtitle2"/>
    <w:rsid w:val="00371A66"/>
  </w:style>
  <w:style w:type="character" w:customStyle="1" w:styleId="drop">
    <w:name w:val="drop"/>
    <w:rsid w:val="00371A66"/>
  </w:style>
  <w:style w:type="character" w:customStyle="1" w:styleId="bioline">
    <w:name w:val="bioline"/>
    <w:rsid w:val="00371A66"/>
  </w:style>
  <w:style w:type="character" w:customStyle="1" w:styleId="articletitle0">
    <w:name w:val="article_title"/>
    <w:rsid w:val="00371A66"/>
  </w:style>
  <w:style w:type="character" w:customStyle="1" w:styleId="A4">
    <w:name w:val="A4"/>
    <w:rsid w:val="00371A66"/>
    <w:rPr>
      <w:color w:val="000000"/>
    </w:rPr>
  </w:style>
  <w:style w:type="character" w:customStyle="1" w:styleId="DebatenoramlChar">
    <w:name w:val="Debatenoraml Char"/>
    <w:link w:val="Debatenoraml"/>
    <w:locked/>
    <w:rsid w:val="00371A66"/>
    <w:rPr>
      <w:rFonts w:ascii="Times New Roman" w:hAnsi="Times New Roman"/>
    </w:rPr>
  </w:style>
  <w:style w:type="paragraph" w:customStyle="1" w:styleId="Debatenoraml">
    <w:name w:val="Debatenoraml"/>
    <w:basedOn w:val="NoSpacing"/>
    <w:link w:val="DebatenoramlChar"/>
    <w:qFormat/>
    <w:rsid w:val="00371A66"/>
    <w:pPr>
      <w:spacing w:line="240" w:lineRule="auto"/>
    </w:pPr>
    <w:rPr>
      <w:rFonts w:ascii="Times New Roman" w:hAnsi="Times New Roman"/>
    </w:rPr>
  </w:style>
  <w:style w:type="character" w:customStyle="1" w:styleId="s2">
    <w:name w:val="s2"/>
    <w:rsid w:val="00371A66"/>
  </w:style>
  <w:style w:type="character" w:customStyle="1" w:styleId="s4">
    <w:name w:val="s4"/>
    <w:rsid w:val="00371A66"/>
  </w:style>
  <w:style w:type="character" w:customStyle="1" w:styleId="s5">
    <w:name w:val="s5"/>
    <w:rsid w:val="00371A66"/>
  </w:style>
  <w:style w:type="paragraph" w:customStyle="1" w:styleId="SynergyTag">
    <w:name w:val="SynergyTag"/>
    <w:basedOn w:val="Normal"/>
    <w:uiPriority w:val="99"/>
    <w:qFormat/>
    <w:rsid w:val="00371A66"/>
    <w:rPr>
      <w:rFonts w:eastAsia="Calibri"/>
      <w:b/>
    </w:rPr>
  </w:style>
  <w:style w:type="paragraph" w:customStyle="1" w:styleId="Quals">
    <w:name w:val="Quals"/>
    <w:basedOn w:val="Normal"/>
    <w:link w:val="QualsChar"/>
    <w:qFormat/>
    <w:rsid w:val="00371A66"/>
    <w:rPr>
      <w:rFonts w:eastAsia="Calibri"/>
      <w:sz w:val="18"/>
    </w:rPr>
  </w:style>
  <w:style w:type="character" w:customStyle="1" w:styleId="QualsChar">
    <w:name w:val="Quals Char"/>
    <w:link w:val="Quals"/>
    <w:rsid w:val="00371A66"/>
    <w:rPr>
      <w:rFonts w:eastAsia="Calibri" w:cs="Arial"/>
      <w:sz w:val="18"/>
    </w:rPr>
  </w:style>
  <w:style w:type="character" w:customStyle="1" w:styleId="cap">
    <w:name w:val="cap"/>
    <w:rsid w:val="00371A66"/>
  </w:style>
  <w:style w:type="character" w:customStyle="1" w:styleId="rightsnotice">
    <w:name w:val="rightsnotice"/>
    <w:rsid w:val="00371A66"/>
  </w:style>
  <w:style w:type="paragraph" w:customStyle="1" w:styleId="times">
    <w:name w:val="times"/>
    <w:basedOn w:val="Normal"/>
    <w:uiPriority w:val="99"/>
    <w:qFormat/>
    <w:rsid w:val="00371A66"/>
    <w:pPr>
      <w:spacing w:before="100" w:beforeAutospacing="1" w:after="100" w:afterAutospacing="1"/>
    </w:pPr>
    <w:rPr>
      <w:rFonts w:eastAsia="Times New Roman"/>
      <w:sz w:val="24"/>
    </w:rPr>
  </w:style>
  <w:style w:type="character" w:customStyle="1" w:styleId="Caption1">
    <w:name w:val="Caption1"/>
    <w:rsid w:val="00371A66"/>
  </w:style>
  <w:style w:type="character" w:customStyle="1" w:styleId="credit">
    <w:name w:val="credit"/>
    <w:rsid w:val="00371A66"/>
  </w:style>
  <w:style w:type="character" w:customStyle="1" w:styleId="scaps">
    <w:name w:val="scaps"/>
    <w:rsid w:val="00371A66"/>
  </w:style>
  <w:style w:type="character" w:customStyle="1" w:styleId="current-article">
    <w:name w:val="current-article"/>
    <w:rsid w:val="00371A66"/>
  </w:style>
  <w:style w:type="character" w:customStyle="1" w:styleId="related-current-indicator">
    <w:name w:val="related-current-indicator"/>
    <w:rsid w:val="00371A66"/>
  </w:style>
  <w:style w:type="character" w:customStyle="1" w:styleId="bylclear">
    <w:name w:val="bylclear"/>
    <w:rsid w:val="00371A66"/>
  </w:style>
  <w:style w:type="character" w:customStyle="1" w:styleId="timestamp">
    <w:name w:val="timestamp"/>
    <w:rsid w:val="00371A66"/>
  </w:style>
  <w:style w:type="character" w:customStyle="1" w:styleId="comments">
    <w:name w:val="comments"/>
    <w:rsid w:val="00371A66"/>
  </w:style>
  <w:style w:type="character" w:customStyle="1" w:styleId="essaytext">
    <w:name w:val="essaytext"/>
    <w:rsid w:val="00371A66"/>
  </w:style>
  <w:style w:type="character" w:customStyle="1" w:styleId="byline">
    <w:name w:val="byline"/>
    <w:rsid w:val="00371A66"/>
  </w:style>
  <w:style w:type="character" w:customStyle="1" w:styleId="username">
    <w:name w:val="username"/>
    <w:rsid w:val="00371A66"/>
  </w:style>
  <w:style w:type="character" w:customStyle="1" w:styleId="toplinks">
    <w:name w:val="toplinks"/>
    <w:rsid w:val="00371A66"/>
  </w:style>
  <w:style w:type="paragraph" w:customStyle="1" w:styleId="BodyA">
    <w:name w:val="Body A"/>
    <w:qFormat/>
    <w:rsid w:val="00371A6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71A6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71A66"/>
    <w:rPr>
      <w:rFonts w:eastAsia="Times New Roman" w:cs="Arial"/>
      <w:b/>
      <w:caps/>
      <w:szCs w:val="28"/>
      <w:u w:val="single"/>
    </w:rPr>
  </w:style>
  <w:style w:type="paragraph" w:customStyle="1" w:styleId="NotStarred">
    <w:name w:val="NotStarred"/>
    <w:basedOn w:val="Normal"/>
    <w:link w:val="NotStarredChar"/>
    <w:qFormat/>
    <w:rsid w:val="00371A6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71A66"/>
    <w:rPr>
      <w:rFonts w:eastAsia="Times New Roman" w:cs="Arial"/>
      <w:b/>
      <w:caps/>
      <w:szCs w:val="28"/>
      <w:u w:val="single"/>
    </w:rPr>
  </w:style>
  <w:style w:type="character" w:customStyle="1" w:styleId="A3">
    <w:name w:val="A3"/>
    <w:uiPriority w:val="99"/>
    <w:rsid w:val="00371A66"/>
    <w:rPr>
      <w:rFonts w:cs="Perpetua"/>
      <w:color w:val="000000"/>
      <w:sz w:val="15"/>
      <w:szCs w:val="15"/>
    </w:rPr>
  </w:style>
  <w:style w:type="character" w:customStyle="1" w:styleId="see">
    <w:name w:val="see"/>
    <w:rsid w:val="00371A66"/>
  </w:style>
  <w:style w:type="character" w:customStyle="1" w:styleId="first-letter">
    <w:name w:val="first-letter"/>
    <w:rsid w:val="00371A66"/>
  </w:style>
  <w:style w:type="character" w:customStyle="1" w:styleId="focusparagraph">
    <w:name w:val="focusparagraph"/>
    <w:rsid w:val="00371A66"/>
  </w:style>
  <w:style w:type="character" w:customStyle="1" w:styleId="lightblue">
    <w:name w:val="lightblue"/>
    <w:rsid w:val="00371A66"/>
  </w:style>
  <w:style w:type="character" w:customStyle="1" w:styleId="StyleUnderlineCharChar9pt">
    <w:name w:val="Style Underline Char Char + 9 pt"/>
    <w:rsid w:val="00371A6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71A66"/>
    <w:pPr>
      <w:spacing w:after="200" w:line="276" w:lineRule="auto"/>
    </w:pPr>
    <w:rPr>
      <w:rFonts w:eastAsia="Times New Roman"/>
      <w:b/>
      <w:sz w:val="24"/>
    </w:rPr>
  </w:style>
  <w:style w:type="character" w:customStyle="1" w:styleId="tagCharCharChar">
    <w:name w:val="tag Char Char Char"/>
    <w:link w:val="tagCharChar"/>
    <w:rsid w:val="00371A66"/>
    <w:rPr>
      <w:rFonts w:eastAsia="Times New Roman"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71A66"/>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71A66"/>
    <w:rPr>
      <w:rFonts w:cs="Arial"/>
      <w:u w:val="single"/>
      <w:bdr w:val="single" w:sz="4" w:space="0" w:color="auto"/>
    </w:rPr>
  </w:style>
  <w:style w:type="character" w:customStyle="1" w:styleId="Header1">
    <w:name w:val="Header1"/>
    <w:rsid w:val="00371A66"/>
  </w:style>
  <w:style w:type="paragraph" w:customStyle="1" w:styleId="H4Tag">
    <w:name w:val="H4 (Tag)"/>
    <w:basedOn w:val="Normal"/>
    <w:link w:val="H4TagChar1"/>
    <w:qFormat/>
    <w:rsid w:val="00371A66"/>
    <w:rPr>
      <w:rFonts w:eastAsia="Calibri"/>
      <w:b/>
    </w:rPr>
  </w:style>
  <w:style w:type="character" w:customStyle="1" w:styleId="H4TagChar1">
    <w:name w:val="H4 (Tag) Char1"/>
    <w:link w:val="H4Tag"/>
    <w:rsid w:val="00371A66"/>
    <w:rPr>
      <w:rFonts w:eastAsia="Calibri" w:cs="Arial"/>
      <w:b/>
    </w:rPr>
  </w:style>
  <w:style w:type="character" w:customStyle="1" w:styleId="citationgenerated">
    <w:name w:val="citation generated"/>
    <w:rsid w:val="00371A66"/>
  </w:style>
  <w:style w:type="paragraph" w:customStyle="1" w:styleId="CM25">
    <w:name w:val="CM25"/>
    <w:basedOn w:val="Default"/>
    <w:next w:val="Default"/>
    <w:qFormat/>
    <w:rsid w:val="00371A66"/>
    <w:pPr>
      <w:spacing w:after="233" w:line="276" w:lineRule="auto"/>
    </w:pPr>
    <w:rPr>
      <w:rFonts w:ascii="Georgia" w:eastAsia="Calibri" w:hAnsi="Georgia"/>
      <w:color w:val="auto"/>
      <w:sz w:val="22"/>
    </w:rPr>
  </w:style>
  <w:style w:type="character" w:customStyle="1" w:styleId="Title10">
    <w:name w:val="Title1"/>
    <w:rsid w:val="00371A66"/>
  </w:style>
  <w:style w:type="character" w:customStyle="1" w:styleId="BoldandUnderlineCharCharCharChar">
    <w:name w:val="Bold and Underline Char Char Char Char"/>
    <w:rsid w:val="00371A66"/>
    <w:rPr>
      <w:b/>
      <w:noProof w:val="0"/>
      <w:u w:val="single"/>
      <w:lang w:val="en-US" w:eastAsia="en-US" w:bidi="ar-SA"/>
    </w:rPr>
  </w:style>
  <w:style w:type="character" w:customStyle="1" w:styleId="FontStyle29">
    <w:name w:val="Font Style29"/>
    <w:uiPriority w:val="99"/>
    <w:rsid w:val="00371A66"/>
    <w:rPr>
      <w:rFonts w:ascii="Arial" w:hAnsi="Arial" w:cs="Arial"/>
      <w:sz w:val="14"/>
      <w:szCs w:val="14"/>
    </w:rPr>
  </w:style>
  <w:style w:type="character" w:customStyle="1" w:styleId="Debate-CardTagandCite-F6Char">
    <w:name w:val="Debate- Card Tag and Cite- F6 Char"/>
    <w:link w:val="Debate-CardTagandCite-F6"/>
    <w:locked/>
    <w:rsid w:val="00371A66"/>
    <w:rPr>
      <w:rFonts w:ascii="Georgia" w:hAnsi="Georgia"/>
      <w:b/>
    </w:rPr>
  </w:style>
  <w:style w:type="paragraph" w:customStyle="1" w:styleId="Debate-CardTagandCite-F6">
    <w:name w:val="Debate- Card Tag and Cite- F6"/>
    <w:basedOn w:val="Normal"/>
    <w:link w:val="Debate-CardTagandCite-F6Char"/>
    <w:qFormat/>
    <w:rsid w:val="00371A66"/>
    <w:pPr>
      <w:contextualSpacing/>
    </w:pPr>
    <w:rPr>
      <w:rFonts w:ascii="Georgia" w:hAnsi="Georgia" w:cstheme="minorBidi"/>
      <w:b/>
    </w:rPr>
  </w:style>
  <w:style w:type="paragraph" w:customStyle="1" w:styleId="Cardtext4">
    <w:name w:val="Card text"/>
    <w:link w:val="CardtextChar3"/>
    <w:qFormat/>
    <w:rsid w:val="00371A6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371A66"/>
    <w:pPr>
      <w:spacing w:before="240" w:after="60"/>
    </w:pPr>
    <w:rPr>
      <w:rFonts w:eastAsia="Times New Roman"/>
      <w:b/>
      <w:szCs w:val="28"/>
      <w:u w:val="single"/>
    </w:rPr>
  </w:style>
  <w:style w:type="character" w:customStyle="1" w:styleId="NewHeading2Char">
    <w:name w:val="NewHeading2 Char"/>
    <w:link w:val="NewHeading2"/>
    <w:rsid w:val="00371A66"/>
    <w:rPr>
      <w:rFonts w:eastAsia="Times New Roman" w:cs="Arial"/>
      <w:b/>
      <w:szCs w:val="28"/>
      <w:u w:val="single"/>
    </w:rPr>
  </w:style>
  <w:style w:type="paragraph" w:customStyle="1" w:styleId="TagGA11">
    <w:name w:val="Tag GA 11"/>
    <w:basedOn w:val="TOC1"/>
    <w:qFormat/>
    <w:rsid w:val="00371A66"/>
    <w:rPr>
      <w:rFonts w:eastAsia="Calibri"/>
      <w:b/>
      <w:kern w:val="0"/>
    </w:rPr>
  </w:style>
  <w:style w:type="paragraph" w:customStyle="1" w:styleId="CM32">
    <w:name w:val="CM3+2"/>
    <w:basedOn w:val="Normal"/>
    <w:next w:val="Normal"/>
    <w:uiPriority w:val="99"/>
    <w:qFormat/>
    <w:rsid w:val="00371A66"/>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371A66"/>
    <w:rPr>
      <w:rFonts w:eastAsia="Calibri"/>
    </w:rPr>
  </w:style>
  <w:style w:type="paragraph" w:customStyle="1" w:styleId="TagLine">
    <w:name w:val="Tag Line"/>
    <w:basedOn w:val="Normal"/>
    <w:next w:val="FullText"/>
    <w:uiPriority w:val="99"/>
    <w:qFormat/>
    <w:rsid w:val="00371A66"/>
    <w:rPr>
      <w:rFonts w:eastAsia="Times New Roman"/>
      <w:b/>
      <w:sz w:val="28"/>
    </w:rPr>
  </w:style>
  <w:style w:type="paragraph" w:customStyle="1" w:styleId="msolistparagraphcxspfirst">
    <w:name w:val="msolistparagraphcxspfirst"/>
    <w:basedOn w:val="Normal"/>
    <w:uiPriority w:val="99"/>
    <w:qFormat/>
    <w:rsid w:val="00371A66"/>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371A66"/>
    <w:pPr>
      <w:spacing w:before="100" w:beforeAutospacing="1" w:after="100" w:afterAutospacing="1"/>
    </w:pPr>
    <w:rPr>
      <w:rFonts w:eastAsia="Times New Roman"/>
      <w:sz w:val="24"/>
    </w:rPr>
  </w:style>
  <w:style w:type="character" w:customStyle="1" w:styleId="CardsUnderlined">
    <w:name w:val="Cards Underlined"/>
    <w:qFormat/>
    <w:rsid w:val="00371A66"/>
    <w:rPr>
      <w:rFonts w:ascii="Helvetica" w:hAnsi="Helvetica" w:hint="default"/>
      <w:sz w:val="22"/>
      <w:szCs w:val="24"/>
      <w:u w:val="thick"/>
    </w:rPr>
  </w:style>
  <w:style w:type="paragraph" w:customStyle="1" w:styleId="Card6pt">
    <w:name w:val="Card 6pt"/>
    <w:basedOn w:val="Normal"/>
    <w:qFormat/>
    <w:rsid w:val="00371A66"/>
    <w:pPr>
      <w:ind w:left="288" w:right="288"/>
    </w:pPr>
    <w:rPr>
      <w:rFonts w:eastAsia="Calibri"/>
      <w:color w:val="000000"/>
      <w:sz w:val="12"/>
      <w:szCs w:val="20"/>
    </w:rPr>
  </w:style>
  <w:style w:type="paragraph" w:customStyle="1" w:styleId="FullCite">
    <w:name w:val="Full Cite"/>
    <w:basedOn w:val="Normal"/>
    <w:next w:val="Normal"/>
    <w:link w:val="FullCiteChar"/>
    <w:qFormat/>
    <w:rsid w:val="00371A66"/>
    <w:rPr>
      <w:rFonts w:ascii="Garamond" w:eastAsia="Calibri" w:hAnsi="Garamond"/>
    </w:rPr>
  </w:style>
  <w:style w:type="character" w:customStyle="1" w:styleId="FullCiteChar">
    <w:name w:val="Full Cite Char"/>
    <w:link w:val="FullCite"/>
    <w:rsid w:val="00371A66"/>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371A6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371A66"/>
    <w:rPr>
      <w:rFonts w:eastAsia="Times New Roman" w:cs="Arial"/>
      <w:sz w:val="24"/>
    </w:rPr>
  </w:style>
  <w:style w:type="paragraph" w:customStyle="1" w:styleId="StyleCardStyleBlackUnderline">
    <w:name w:val="Style Card Style + Black Underline"/>
    <w:basedOn w:val="Normal"/>
    <w:link w:val="StyleCardStyleBlackUnderlineChar"/>
    <w:qFormat/>
    <w:rsid w:val="00371A66"/>
    <w:rPr>
      <w:rFonts w:eastAsia="Times New Roman"/>
      <w:color w:val="000000"/>
      <w:u w:val="single"/>
    </w:rPr>
  </w:style>
  <w:style w:type="character" w:customStyle="1" w:styleId="StyleCardStyleBlackUnderlineChar">
    <w:name w:val="Style Card Style + Black Underline Char"/>
    <w:link w:val="StyleCardStyleBlackUnderline"/>
    <w:rsid w:val="00371A66"/>
    <w:rPr>
      <w:rFonts w:eastAsia="Times New Roman" w:cs="Arial"/>
      <w:color w:val="000000"/>
      <w:u w:val="single"/>
    </w:rPr>
  </w:style>
  <w:style w:type="character" w:customStyle="1" w:styleId="titles">
    <w:name w:val="titles"/>
    <w:rsid w:val="00371A66"/>
  </w:style>
  <w:style w:type="character" w:customStyle="1" w:styleId="articletext0">
    <w:name w:val="article_text"/>
    <w:rsid w:val="00371A66"/>
  </w:style>
  <w:style w:type="paragraph" w:customStyle="1" w:styleId="StyleHeading2LatinArialMT13pt">
    <w:name w:val="Style Heading 2 + (Latin) ArialMT 13 pt"/>
    <w:basedOn w:val="Heading2"/>
    <w:next w:val="Heading2"/>
    <w:uiPriority w:val="99"/>
    <w:qFormat/>
    <w:rsid w:val="00371A66"/>
    <w:pPr>
      <w:keepLines w:val="0"/>
      <w:pageBreakBefore w:val="0"/>
      <w:jc w:val="left"/>
    </w:pPr>
    <w:rPr>
      <w:rFonts w:eastAsia="SimSun" w:cs="Arial"/>
      <w:b w:val="0"/>
      <w:bCs/>
      <w:iCs/>
      <w:caps/>
      <w:sz w:val="24"/>
      <w:szCs w:val="28"/>
      <w:lang w:eastAsia="zh-CN"/>
    </w:rPr>
  </w:style>
  <w:style w:type="character" w:customStyle="1" w:styleId="contentauthor">
    <w:name w:val="contentauthor"/>
    <w:rsid w:val="00371A66"/>
  </w:style>
  <w:style w:type="character" w:customStyle="1" w:styleId="subarticleheader">
    <w:name w:val="subarticleheader"/>
    <w:rsid w:val="00371A66"/>
  </w:style>
  <w:style w:type="paragraph" w:customStyle="1" w:styleId="NotUnderlined">
    <w:name w:val="Not Underlined"/>
    <w:basedOn w:val="Normal"/>
    <w:uiPriority w:val="99"/>
    <w:qFormat/>
    <w:rsid w:val="00371A66"/>
    <w:rPr>
      <w:rFonts w:ascii="Century Gothic" w:eastAsia="Times New Roman" w:hAnsi="Century Gothic"/>
      <w:sz w:val="16"/>
    </w:rPr>
  </w:style>
  <w:style w:type="character" w:customStyle="1" w:styleId="spelle">
    <w:name w:val="spelle"/>
    <w:rsid w:val="00371A66"/>
  </w:style>
  <w:style w:type="character" w:customStyle="1" w:styleId="grame">
    <w:name w:val="grame"/>
    <w:rsid w:val="00371A66"/>
  </w:style>
  <w:style w:type="character" w:customStyle="1" w:styleId="CardStyleChar">
    <w:name w:val="Card Style Char"/>
    <w:link w:val="CardStyle"/>
    <w:uiPriority w:val="99"/>
    <w:rsid w:val="00371A66"/>
    <w:rPr>
      <w:rFonts w:eastAsia="Times New Roman" w:cs="Arial"/>
    </w:rPr>
  </w:style>
  <w:style w:type="character" w:customStyle="1" w:styleId="newstitle1">
    <w:name w:val="newstitle1"/>
    <w:rsid w:val="00371A66"/>
  </w:style>
  <w:style w:type="character" w:customStyle="1" w:styleId="copy">
    <w:name w:val="copy"/>
    <w:rsid w:val="00371A66"/>
  </w:style>
  <w:style w:type="character" w:customStyle="1" w:styleId="topheadline">
    <w:name w:val="topheadline"/>
    <w:rsid w:val="00371A66"/>
  </w:style>
  <w:style w:type="paragraph" w:customStyle="1" w:styleId="StylecardThickunderline">
    <w:name w:val="Style card + Thick underline"/>
    <w:basedOn w:val="Normal"/>
    <w:link w:val="StylecardThickunderlineChar"/>
    <w:qFormat/>
    <w:rsid w:val="00371A66"/>
    <w:pPr>
      <w:ind w:left="288" w:right="288"/>
    </w:pPr>
    <w:rPr>
      <w:rFonts w:eastAsia="SimSun"/>
      <w:u w:val="single"/>
      <w:lang w:eastAsia="zh-CN"/>
    </w:rPr>
  </w:style>
  <w:style w:type="character" w:customStyle="1" w:styleId="StylecardThickunderlineChar">
    <w:name w:val="Style card + Thick underline Char"/>
    <w:link w:val="StylecardThickunderline"/>
    <w:rsid w:val="00371A66"/>
    <w:rPr>
      <w:rFonts w:eastAsia="SimSun" w:cs="Arial"/>
      <w:u w:val="single"/>
      <w:lang w:eastAsia="zh-CN"/>
    </w:rPr>
  </w:style>
  <w:style w:type="paragraph" w:customStyle="1" w:styleId="StylecardBoldThickunderline">
    <w:name w:val="Style card + Bold Thick underline"/>
    <w:basedOn w:val="Normal"/>
    <w:link w:val="StylecardBoldThickunderlineChar"/>
    <w:qFormat/>
    <w:rsid w:val="00371A6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71A66"/>
    <w:rPr>
      <w:rFonts w:eastAsia="SimSun" w:cs="Arial"/>
      <w:b/>
      <w:bCs/>
      <w:u w:val="single"/>
      <w:lang w:eastAsia="zh-CN"/>
    </w:rPr>
  </w:style>
  <w:style w:type="character" w:customStyle="1" w:styleId="headline">
    <w:name w:val="headline"/>
    <w:rsid w:val="00371A66"/>
  </w:style>
  <w:style w:type="character" w:customStyle="1" w:styleId="Stylereduce27pt">
    <w:name w:val="Style reduce2 + 7 pt"/>
    <w:rsid w:val="00371A66"/>
    <w:rPr>
      <w:rFonts w:ascii="Times New Roman" w:hAnsi="Times New Roman" w:cs="Arial"/>
      <w:color w:val="000000"/>
      <w:sz w:val="14"/>
      <w:szCs w:val="22"/>
    </w:rPr>
  </w:style>
  <w:style w:type="paragraph" w:customStyle="1" w:styleId="BlockHeadings">
    <w:name w:val="Block Headings"/>
    <w:next w:val="Normal"/>
    <w:link w:val="BlockHeadingsChar"/>
    <w:qFormat/>
    <w:rsid w:val="00371A6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371A66"/>
  </w:style>
  <w:style w:type="character" w:customStyle="1" w:styleId="st1">
    <w:name w:val="st1"/>
    <w:rsid w:val="00371A66"/>
  </w:style>
  <w:style w:type="paragraph" w:customStyle="1" w:styleId="CM27">
    <w:name w:val="CM27"/>
    <w:basedOn w:val="Default"/>
    <w:next w:val="Default"/>
    <w:uiPriority w:val="99"/>
    <w:qFormat/>
    <w:rsid w:val="00371A66"/>
    <w:pPr>
      <w:spacing w:after="200" w:line="276" w:lineRule="auto"/>
    </w:pPr>
    <w:rPr>
      <w:rFonts w:eastAsia="Calibri"/>
      <w:color w:val="auto"/>
      <w:sz w:val="22"/>
    </w:rPr>
  </w:style>
  <w:style w:type="character" w:customStyle="1" w:styleId="caps-label">
    <w:name w:val="caps-label"/>
    <w:rsid w:val="00371A6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71A66"/>
    <w:rPr>
      <w:rFonts w:ascii="Garamond" w:hAnsi="Garamond" w:cs="Times New Roman"/>
      <w:sz w:val="20"/>
    </w:rPr>
  </w:style>
  <w:style w:type="character" w:customStyle="1" w:styleId="quotechar">
    <w:name w:val="quotechar"/>
    <w:rsid w:val="00371A66"/>
  </w:style>
  <w:style w:type="character" w:customStyle="1" w:styleId="boldunderline0">
    <w:name w:val="boldunderline"/>
    <w:rsid w:val="00371A66"/>
  </w:style>
  <w:style w:type="paragraph" w:customStyle="1" w:styleId="font-null">
    <w:name w:val="font-null"/>
    <w:basedOn w:val="Normal"/>
    <w:uiPriority w:val="99"/>
    <w:qFormat/>
    <w:rsid w:val="00371A66"/>
    <w:pPr>
      <w:spacing w:before="100" w:beforeAutospacing="1" w:after="100" w:afterAutospacing="1"/>
    </w:pPr>
    <w:rPr>
      <w:rFonts w:eastAsia="Times New Roman"/>
      <w:sz w:val="24"/>
    </w:rPr>
  </w:style>
  <w:style w:type="paragraph" w:customStyle="1" w:styleId="rteindent1">
    <w:name w:val="rteindent1"/>
    <w:basedOn w:val="Normal"/>
    <w:uiPriority w:val="99"/>
    <w:qFormat/>
    <w:rsid w:val="00371A66"/>
    <w:pPr>
      <w:spacing w:before="100" w:beforeAutospacing="1" w:after="100" w:afterAutospacing="1"/>
    </w:pPr>
    <w:rPr>
      <w:rFonts w:eastAsia="Times New Roman"/>
      <w:sz w:val="24"/>
    </w:rPr>
  </w:style>
  <w:style w:type="character" w:customStyle="1" w:styleId="A8">
    <w:name w:val="A8"/>
    <w:uiPriority w:val="99"/>
    <w:rsid w:val="00371A66"/>
    <w:rPr>
      <w:rFonts w:cs="Scala"/>
      <w:color w:val="000000"/>
      <w:sz w:val="15"/>
      <w:szCs w:val="15"/>
    </w:rPr>
  </w:style>
  <w:style w:type="paragraph" w:customStyle="1" w:styleId="Pa12">
    <w:name w:val="Pa12"/>
    <w:basedOn w:val="Default"/>
    <w:next w:val="Default"/>
    <w:uiPriority w:val="99"/>
    <w:qFormat/>
    <w:rsid w:val="00371A66"/>
    <w:pPr>
      <w:spacing w:after="200" w:line="191" w:lineRule="atLeast"/>
    </w:pPr>
    <w:rPr>
      <w:rFonts w:ascii="Scala" w:eastAsia="Calibri" w:hAnsi="Scala"/>
      <w:color w:val="auto"/>
      <w:sz w:val="22"/>
    </w:rPr>
  </w:style>
  <w:style w:type="character" w:customStyle="1" w:styleId="A0">
    <w:name w:val="A0"/>
    <w:uiPriority w:val="99"/>
    <w:rsid w:val="00371A66"/>
    <w:rPr>
      <w:rFonts w:cs="Scala"/>
      <w:color w:val="000000"/>
      <w:sz w:val="16"/>
      <w:szCs w:val="16"/>
    </w:rPr>
  </w:style>
  <w:style w:type="character" w:customStyle="1" w:styleId="Date11">
    <w:name w:val="Date11"/>
    <w:rsid w:val="00371A66"/>
  </w:style>
  <w:style w:type="paragraph" w:customStyle="1" w:styleId="introduction">
    <w:name w:val="introduction"/>
    <w:basedOn w:val="Normal"/>
    <w:qFormat/>
    <w:rsid w:val="00371A66"/>
    <w:pPr>
      <w:spacing w:before="100" w:beforeAutospacing="1" w:after="100" w:afterAutospacing="1"/>
    </w:pPr>
    <w:rPr>
      <w:rFonts w:eastAsia="Times New Roman"/>
      <w:sz w:val="24"/>
    </w:rPr>
  </w:style>
  <w:style w:type="character" w:customStyle="1" w:styleId="Boxout">
    <w:name w:val="Box out"/>
    <w:uiPriority w:val="1"/>
    <w:qFormat/>
    <w:rsid w:val="00371A6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71A6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71A6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71A66"/>
    <w:pPr>
      <w:spacing w:before="100" w:beforeAutospacing="1" w:after="100" w:afterAutospacing="1"/>
    </w:pPr>
    <w:rPr>
      <w:rFonts w:eastAsia="Times New Roman"/>
      <w:sz w:val="24"/>
    </w:rPr>
  </w:style>
  <w:style w:type="character" w:customStyle="1" w:styleId="metad">
    <w:name w:val="metad"/>
    <w:rsid w:val="00371A66"/>
  </w:style>
  <w:style w:type="paragraph" w:customStyle="1" w:styleId="class">
    <w:name w:val="class"/>
    <w:basedOn w:val="Normal"/>
    <w:uiPriority w:val="99"/>
    <w:qFormat/>
    <w:rsid w:val="00371A66"/>
    <w:pPr>
      <w:spacing w:before="100" w:beforeAutospacing="1" w:after="100" w:afterAutospacing="1"/>
    </w:pPr>
    <w:rPr>
      <w:rFonts w:eastAsia="Times New Roman"/>
      <w:sz w:val="24"/>
    </w:rPr>
  </w:style>
  <w:style w:type="character" w:customStyle="1" w:styleId="sifr-alternate">
    <w:name w:val="sifr-alternate"/>
    <w:rsid w:val="00371A66"/>
  </w:style>
  <w:style w:type="character" w:customStyle="1" w:styleId="justify1">
    <w:name w:val="justify1"/>
    <w:rsid w:val="00371A66"/>
  </w:style>
  <w:style w:type="character" w:customStyle="1" w:styleId="artbody1">
    <w:name w:val="art_body1"/>
    <w:rsid w:val="00371A66"/>
    <w:rPr>
      <w:rFonts w:ascii="Arial" w:hAnsi="Arial" w:cs="Arial" w:hint="default"/>
    </w:rPr>
  </w:style>
  <w:style w:type="character" w:customStyle="1" w:styleId="A1">
    <w:name w:val="A1"/>
    <w:uiPriority w:val="99"/>
    <w:rsid w:val="00371A66"/>
    <w:rPr>
      <w:rFonts w:cs="Book Antiqua"/>
      <w:color w:val="221E1F"/>
      <w:sz w:val="22"/>
      <w:szCs w:val="22"/>
    </w:rPr>
  </w:style>
  <w:style w:type="character" w:customStyle="1" w:styleId="UnderlineStyleChar">
    <w:name w:val="Underline Style Char"/>
    <w:link w:val="UnderlineStyle"/>
    <w:rsid w:val="00371A66"/>
    <w:rPr>
      <w:rFonts w:eastAsia="Times New Roman" w:cs="Arial"/>
      <w:b/>
      <w:sz w:val="24"/>
      <w:u w:val="single"/>
    </w:rPr>
  </w:style>
  <w:style w:type="paragraph" w:customStyle="1" w:styleId="blocktitle1">
    <w:name w:val="block title"/>
    <w:basedOn w:val="Normal"/>
    <w:link w:val="blocktitleChar"/>
    <w:qFormat/>
    <w:rsid w:val="00371A6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71A66"/>
    <w:rPr>
      <w:rFonts w:ascii="Garamond" w:eastAsia="Calibri" w:hAnsi="Garamond" w:cs="Arial"/>
      <w:b/>
      <w:caps/>
      <w:sz w:val="28"/>
      <w:lang w:val="x-none" w:eastAsia="x-none"/>
    </w:rPr>
  </w:style>
  <w:style w:type="character" w:customStyle="1" w:styleId="reality">
    <w:name w:val="reality"/>
    <w:rsid w:val="00371A66"/>
  </w:style>
  <w:style w:type="paragraph" w:customStyle="1" w:styleId="Pa6">
    <w:name w:val="Pa6"/>
    <w:basedOn w:val="Normal"/>
    <w:next w:val="Normal"/>
    <w:uiPriority w:val="99"/>
    <w:qFormat/>
    <w:rsid w:val="00371A6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71A6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71A66"/>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371A6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371A66"/>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371A66"/>
    <w:pPr>
      <w:spacing w:before="100" w:beforeAutospacing="1" w:after="100" w:afterAutospacing="1"/>
    </w:pPr>
    <w:rPr>
      <w:rFonts w:eastAsia="Times New Roman"/>
      <w:sz w:val="24"/>
    </w:rPr>
  </w:style>
  <w:style w:type="character" w:customStyle="1" w:styleId="text2">
    <w:name w:val="text2"/>
    <w:rsid w:val="00371A66"/>
  </w:style>
  <w:style w:type="character" w:customStyle="1" w:styleId="StyleUnderlineChar2CharChar11pt">
    <w:name w:val="Style Underline Char2 Char Char + 11 pt"/>
    <w:rsid w:val="00371A66"/>
    <w:rPr>
      <w:rFonts w:ascii="Times New Roman" w:hAnsi="Times New Roman"/>
      <w:sz w:val="20"/>
      <w:u w:val="single"/>
    </w:rPr>
  </w:style>
  <w:style w:type="character" w:customStyle="1" w:styleId="StyleStyleBoldUnderline11pt">
    <w:name w:val="Style Style Bold Underline + 11 pt"/>
    <w:rsid w:val="00371A6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71A66"/>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371A66"/>
    <w:rPr>
      <w:rFonts w:eastAsia="SimSun" w:cs="Arial"/>
      <w:b/>
      <w:bCs/>
      <w:u w:val="single"/>
    </w:rPr>
  </w:style>
  <w:style w:type="character" w:customStyle="1" w:styleId="articlehead2">
    <w:name w:val="articlehead2"/>
    <w:rsid w:val="00371A66"/>
  </w:style>
  <w:style w:type="character" w:customStyle="1" w:styleId="pronset">
    <w:name w:val="pronset"/>
    <w:rsid w:val="00371A66"/>
  </w:style>
  <w:style w:type="character" w:customStyle="1" w:styleId="prondelim">
    <w:name w:val="prondelim"/>
    <w:rsid w:val="00371A66"/>
  </w:style>
  <w:style w:type="character" w:customStyle="1" w:styleId="prontoggle">
    <w:name w:val="pron_toggle"/>
    <w:rsid w:val="00371A66"/>
  </w:style>
  <w:style w:type="character" w:customStyle="1" w:styleId="boldface">
    <w:name w:val="boldface"/>
    <w:rsid w:val="00371A66"/>
  </w:style>
  <w:style w:type="character" w:customStyle="1" w:styleId="secondary-bf">
    <w:name w:val="secondary-bf"/>
    <w:rsid w:val="00371A66"/>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371A66"/>
    <w:rPr>
      <w:rFonts w:ascii="Times New Roman" w:hAnsi="Times New Roman"/>
      <w:iCs/>
      <w:color w:val="000000"/>
      <w:sz w:val="16"/>
    </w:rPr>
  </w:style>
  <w:style w:type="table" w:styleId="ColorfulGrid-Accent1">
    <w:name w:val="Colorful Grid Accent 1"/>
    <w:basedOn w:val="TableNormal"/>
    <w:link w:val="ColorfulGrid-Accent1Char"/>
    <w:uiPriority w:val="29"/>
    <w:rsid w:val="00371A6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71A6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71A66"/>
  </w:style>
  <w:style w:type="character" w:customStyle="1" w:styleId="pg">
    <w:name w:val="pg"/>
    <w:rsid w:val="00371A66"/>
  </w:style>
  <w:style w:type="character" w:customStyle="1" w:styleId="detailtitle">
    <w:name w:val="detailtitle"/>
    <w:rsid w:val="00371A66"/>
  </w:style>
  <w:style w:type="character" w:customStyle="1" w:styleId="storydate">
    <w:name w:val="storydate"/>
    <w:rsid w:val="00371A66"/>
  </w:style>
  <w:style w:type="character" w:customStyle="1" w:styleId="preloadwrap">
    <w:name w:val="preloadwrap"/>
    <w:rsid w:val="00371A66"/>
  </w:style>
  <w:style w:type="paragraph" w:customStyle="1" w:styleId="summary">
    <w:name w:val="summary"/>
    <w:basedOn w:val="Normal"/>
    <w:uiPriority w:val="99"/>
    <w:qFormat/>
    <w:rsid w:val="00371A66"/>
    <w:pPr>
      <w:spacing w:before="100" w:beforeAutospacing="1" w:after="100" w:afterAutospacing="1"/>
    </w:pPr>
    <w:rPr>
      <w:rFonts w:eastAsia="Times New Roman"/>
      <w:sz w:val="24"/>
    </w:rPr>
  </w:style>
  <w:style w:type="paragraph" w:customStyle="1" w:styleId="Caption2">
    <w:name w:val="Caption2"/>
    <w:basedOn w:val="Normal"/>
    <w:uiPriority w:val="99"/>
    <w:qFormat/>
    <w:rsid w:val="00371A66"/>
    <w:pPr>
      <w:spacing w:before="100" w:beforeAutospacing="1" w:after="100" w:afterAutospacing="1"/>
    </w:pPr>
    <w:rPr>
      <w:rFonts w:eastAsia="Times New Roman"/>
      <w:sz w:val="24"/>
    </w:rPr>
  </w:style>
  <w:style w:type="character" w:customStyle="1" w:styleId="creditwrap">
    <w:name w:val="creditwrap"/>
    <w:rsid w:val="00371A66"/>
  </w:style>
  <w:style w:type="character" w:customStyle="1" w:styleId="DefaultChar1">
    <w:name w:val="Default Char1"/>
    <w:rsid w:val="00371A66"/>
    <w:rPr>
      <w:noProof w:val="0"/>
      <w:color w:val="000000"/>
      <w:lang w:val="en-US" w:eastAsia="en-US" w:bidi="ar-SA"/>
    </w:rPr>
  </w:style>
  <w:style w:type="paragraph" w:customStyle="1" w:styleId="MTDisplayEquation">
    <w:name w:val="MTDisplayEquation"/>
    <w:basedOn w:val="Normal"/>
    <w:next w:val="Normal"/>
    <w:link w:val="MTDisplayEquationChar"/>
    <w:qFormat/>
    <w:rsid w:val="00371A6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71A66"/>
    <w:rPr>
      <w:rFonts w:eastAsia="Times New Roman" w:cs="Arial"/>
      <w:bCs/>
      <w:lang w:bidi="he-IL"/>
    </w:rPr>
  </w:style>
  <w:style w:type="character" w:customStyle="1" w:styleId="textunderlineChar0">
    <w:name w:val="text underline Char"/>
    <w:uiPriority w:val="99"/>
    <w:rsid w:val="00371A66"/>
    <w:rPr>
      <w:sz w:val="24"/>
      <w:szCs w:val="22"/>
      <w:u w:val="thick"/>
      <w:lang w:val="en-US" w:eastAsia="en-US" w:bidi="ar-SA"/>
    </w:rPr>
  </w:style>
  <w:style w:type="character" w:customStyle="1" w:styleId="BoldChar">
    <w:name w:val="Bold Char"/>
    <w:rsid w:val="00371A66"/>
    <w:rPr>
      <w:rFonts w:ascii="Times New Roman" w:eastAsia="Times New Roman" w:hAnsi="Times New Roman"/>
      <w:b/>
      <w:szCs w:val="24"/>
    </w:rPr>
  </w:style>
  <w:style w:type="character" w:customStyle="1" w:styleId="pmterms31">
    <w:name w:val="pmterms31"/>
    <w:rsid w:val="00371A66"/>
    <w:rPr>
      <w:b/>
      <w:bCs/>
      <w:i w:val="0"/>
      <w:iCs w:val="0"/>
      <w:color w:val="000000"/>
    </w:rPr>
  </w:style>
  <w:style w:type="character" w:customStyle="1" w:styleId="copyrightdescription">
    <w:name w:val="copyrightdescription"/>
    <w:rsid w:val="00371A66"/>
  </w:style>
  <w:style w:type="paragraph" w:customStyle="1" w:styleId="DebateFile">
    <w:name w:val="Debate File"/>
    <w:basedOn w:val="Normal"/>
    <w:uiPriority w:val="99"/>
    <w:qFormat/>
    <w:rsid w:val="00371A66"/>
    <w:pPr>
      <w:jc w:val="center"/>
    </w:pPr>
    <w:rPr>
      <w:rFonts w:ascii="Book Antiqua" w:eastAsia="Times New Roman" w:hAnsi="Book Antiqua"/>
      <w:b/>
      <w:sz w:val="28"/>
    </w:rPr>
  </w:style>
  <w:style w:type="character" w:customStyle="1" w:styleId="ft01">
    <w:name w:val="ft01"/>
    <w:rsid w:val="00371A66"/>
    <w:rPr>
      <w:rFonts w:ascii="Times" w:hAnsi="Times" w:cs="Times" w:hint="default"/>
      <w:color w:val="000000"/>
      <w:sz w:val="14"/>
      <w:szCs w:val="14"/>
    </w:rPr>
  </w:style>
  <w:style w:type="character" w:customStyle="1" w:styleId="ft11">
    <w:name w:val="ft11"/>
    <w:rsid w:val="00371A66"/>
    <w:rPr>
      <w:rFonts w:ascii="Times" w:hAnsi="Times" w:cs="Times" w:hint="default"/>
      <w:color w:val="000000"/>
      <w:sz w:val="17"/>
      <w:szCs w:val="17"/>
    </w:rPr>
  </w:style>
  <w:style w:type="character" w:customStyle="1" w:styleId="ft21">
    <w:name w:val="ft21"/>
    <w:rsid w:val="00371A66"/>
    <w:rPr>
      <w:rFonts w:ascii="Times" w:hAnsi="Times" w:cs="Times" w:hint="default"/>
      <w:color w:val="000000"/>
      <w:sz w:val="15"/>
      <w:szCs w:val="15"/>
    </w:rPr>
  </w:style>
  <w:style w:type="character" w:customStyle="1" w:styleId="ft31">
    <w:name w:val="ft31"/>
    <w:rsid w:val="00371A66"/>
    <w:rPr>
      <w:rFonts w:ascii="Times" w:hAnsi="Times" w:cs="Times" w:hint="default"/>
      <w:color w:val="000000"/>
      <w:sz w:val="15"/>
      <w:szCs w:val="15"/>
    </w:rPr>
  </w:style>
  <w:style w:type="paragraph" w:customStyle="1" w:styleId="Little">
    <w:name w:val="Little"/>
    <w:basedOn w:val="Normal"/>
    <w:next w:val="Normal"/>
    <w:qFormat/>
    <w:rsid w:val="00371A66"/>
    <w:pPr>
      <w:ind w:left="288"/>
    </w:pPr>
    <w:rPr>
      <w:rFonts w:ascii="Garamond" w:eastAsia="Times New Roman" w:hAnsi="Garamond"/>
      <w:sz w:val="16"/>
    </w:rPr>
  </w:style>
  <w:style w:type="paragraph" w:customStyle="1" w:styleId="AAAcard">
    <w:name w:val="AAAcard"/>
    <w:basedOn w:val="Normal"/>
    <w:link w:val="AAAcardChar"/>
    <w:qFormat/>
    <w:rsid w:val="00371A66"/>
    <w:pPr>
      <w:ind w:left="288" w:right="288"/>
    </w:pPr>
    <w:rPr>
      <w:rFonts w:eastAsia="Times New Roman"/>
    </w:rPr>
  </w:style>
  <w:style w:type="character" w:customStyle="1" w:styleId="dquo">
    <w:name w:val="dquo"/>
    <w:rsid w:val="00371A66"/>
  </w:style>
  <w:style w:type="character" w:customStyle="1" w:styleId="caps2">
    <w:name w:val="caps2"/>
    <w:rsid w:val="00371A66"/>
  </w:style>
  <w:style w:type="character" w:customStyle="1" w:styleId="inside-head">
    <w:name w:val="inside-head"/>
    <w:rsid w:val="00371A66"/>
  </w:style>
  <w:style w:type="character" w:customStyle="1" w:styleId="CardsFont12ptCharCharCharChar">
    <w:name w:val="Cards + Font: 12 pt Char Char Char Char"/>
    <w:rsid w:val="00371A66"/>
    <w:rPr>
      <w:sz w:val="24"/>
      <w:szCs w:val="24"/>
      <w:u w:val="thick"/>
      <w:lang w:val="en-US" w:eastAsia="en-US" w:bidi="ar-SA"/>
    </w:rPr>
  </w:style>
  <w:style w:type="character" w:customStyle="1" w:styleId="ccs">
    <w:name w:val="c cs"/>
    <w:rsid w:val="00371A66"/>
  </w:style>
  <w:style w:type="character" w:customStyle="1" w:styleId="UnderlinedEvChar">
    <w:name w:val="Underlined Ev Char"/>
    <w:link w:val="UnderlinedEv"/>
    <w:rsid w:val="00371A66"/>
    <w:rPr>
      <w:rFonts w:ascii="Times New Roman" w:eastAsia="Times New Roman" w:hAnsi="Times New Roman"/>
      <w:szCs w:val="24"/>
      <w:u w:val="single"/>
    </w:rPr>
  </w:style>
  <w:style w:type="character" w:customStyle="1" w:styleId="dropshadow">
    <w:name w:val="dropshadow"/>
    <w:rsid w:val="00371A66"/>
  </w:style>
  <w:style w:type="character" w:customStyle="1" w:styleId="d05ws">
    <w:name w:val="d05ws"/>
    <w:rsid w:val="00371A66"/>
  </w:style>
  <w:style w:type="character" w:customStyle="1" w:styleId="rzibod">
    <w:name w:val="rzibod"/>
    <w:rsid w:val="00371A66"/>
  </w:style>
  <w:style w:type="paragraph" w:customStyle="1" w:styleId="Caption3">
    <w:name w:val="Caption3"/>
    <w:basedOn w:val="Normal"/>
    <w:qFormat/>
    <w:rsid w:val="00371A66"/>
    <w:pPr>
      <w:spacing w:before="100" w:beforeAutospacing="1" w:after="100" w:afterAutospacing="1"/>
    </w:pPr>
    <w:rPr>
      <w:rFonts w:eastAsia="Times New Roman"/>
      <w:sz w:val="24"/>
    </w:rPr>
  </w:style>
  <w:style w:type="character" w:customStyle="1" w:styleId="StyleBold1">
    <w:name w:val="Style Bold1"/>
    <w:rsid w:val="00371A66"/>
    <w:rPr>
      <w:rFonts w:ascii="Georgia" w:hAnsi="Georgia"/>
      <w:b/>
      <w:bCs/>
      <w:sz w:val="22"/>
    </w:rPr>
  </w:style>
  <w:style w:type="character" w:customStyle="1" w:styleId="headertext">
    <w:name w:val="headertext"/>
    <w:rsid w:val="00371A66"/>
  </w:style>
  <w:style w:type="paragraph" w:customStyle="1" w:styleId="body-12-5">
    <w:name w:val="body-12-5"/>
    <w:basedOn w:val="Normal"/>
    <w:uiPriority w:val="99"/>
    <w:qFormat/>
    <w:rsid w:val="00371A66"/>
    <w:pPr>
      <w:spacing w:before="100" w:beforeAutospacing="1" w:after="100" w:afterAutospacing="1"/>
    </w:pPr>
    <w:rPr>
      <w:rFonts w:eastAsia="Times New Roman"/>
      <w:sz w:val="24"/>
    </w:rPr>
  </w:style>
  <w:style w:type="character" w:customStyle="1" w:styleId="endnote-reference">
    <w:name w:val="endnote-reference"/>
    <w:rsid w:val="00371A66"/>
  </w:style>
  <w:style w:type="character" w:customStyle="1" w:styleId="officialsname">
    <w:name w:val="official_s_name"/>
    <w:rsid w:val="00371A66"/>
  </w:style>
  <w:style w:type="character" w:customStyle="1" w:styleId="audience">
    <w:name w:val="audience"/>
    <w:rsid w:val="00371A66"/>
  </w:style>
  <w:style w:type="character" w:customStyle="1" w:styleId="A7">
    <w:name w:val="A7"/>
    <w:uiPriority w:val="99"/>
    <w:rsid w:val="00371A66"/>
    <w:rPr>
      <w:rFonts w:cs="Myriad Pro"/>
      <w:color w:val="0066B1"/>
      <w:sz w:val="22"/>
      <w:szCs w:val="22"/>
    </w:rPr>
  </w:style>
  <w:style w:type="character" w:customStyle="1" w:styleId="BlockHeadingsChar">
    <w:name w:val="Block Headings Char"/>
    <w:link w:val="BlockHeadings"/>
    <w:rsid w:val="00371A66"/>
    <w:rPr>
      <w:rFonts w:ascii="Times New Roman" w:eastAsia="Times New Roman" w:hAnsi="Times New Roman" w:cs="Times New Roman"/>
      <w:b/>
      <w:sz w:val="36"/>
      <w:szCs w:val="24"/>
      <w:u w:val="single"/>
    </w:rPr>
  </w:style>
  <w:style w:type="character" w:customStyle="1" w:styleId="normalchar">
    <w:name w:val="normal__char"/>
    <w:rsid w:val="00371A66"/>
  </w:style>
  <w:style w:type="character" w:customStyle="1" w:styleId="hyperlink002cheading0020100200028block0020title0029char">
    <w:name w:val="hyperlink_002cheading_00201_0020_0028block_0020title_0029__char"/>
    <w:rsid w:val="00371A66"/>
  </w:style>
  <w:style w:type="character" w:customStyle="1" w:styleId="underline002cstyle0020bold0020underlinechar">
    <w:name w:val="underline_002cstyle_0020bold_0020underline__char"/>
    <w:rsid w:val="00371A66"/>
  </w:style>
  <w:style w:type="character" w:customStyle="1" w:styleId="copyboldblack">
    <w:name w:val="copyboldblack"/>
    <w:rsid w:val="00371A66"/>
  </w:style>
  <w:style w:type="character" w:customStyle="1" w:styleId="copybold">
    <w:name w:val="copybold"/>
    <w:rsid w:val="00371A66"/>
  </w:style>
  <w:style w:type="character" w:customStyle="1" w:styleId="author-date0">
    <w:name w:val="author-date"/>
    <w:rsid w:val="00371A66"/>
  </w:style>
  <w:style w:type="paragraph" w:customStyle="1" w:styleId="infuse">
    <w:name w:val="infuse"/>
    <w:basedOn w:val="Normal"/>
    <w:uiPriority w:val="99"/>
    <w:qFormat/>
    <w:rsid w:val="00371A66"/>
    <w:pPr>
      <w:spacing w:before="100" w:beforeAutospacing="1" w:after="100" w:afterAutospacing="1"/>
    </w:pPr>
    <w:rPr>
      <w:rFonts w:eastAsia="Times New Roman"/>
      <w:sz w:val="24"/>
    </w:rPr>
  </w:style>
  <w:style w:type="paragraph" w:customStyle="1" w:styleId="fontreg">
    <w:name w:val="font_reg"/>
    <w:basedOn w:val="Normal"/>
    <w:uiPriority w:val="99"/>
    <w:qFormat/>
    <w:rsid w:val="00371A66"/>
    <w:pPr>
      <w:spacing w:before="100" w:beforeAutospacing="1" w:after="100" w:afterAutospacing="1"/>
    </w:pPr>
    <w:rPr>
      <w:rFonts w:eastAsia="Times New Roman"/>
      <w:sz w:val="24"/>
    </w:rPr>
  </w:style>
  <w:style w:type="character" w:customStyle="1" w:styleId="yshortcuts">
    <w:name w:val="yshortcuts"/>
    <w:rsid w:val="00371A66"/>
  </w:style>
  <w:style w:type="character" w:customStyle="1" w:styleId="hidden">
    <w:name w:val="hidden"/>
    <w:rsid w:val="00371A66"/>
  </w:style>
  <w:style w:type="character" w:customStyle="1" w:styleId="articlebegin">
    <w:name w:val="articlebegin"/>
    <w:rsid w:val="00371A66"/>
  </w:style>
  <w:style w:type="character" w:customStyle="1" w:styleId="mediaoverlay">
    <w:name w:val="mediaoverlay"/>
    <w:rsid w:val="00371A66"/>
  </w:style>
  <w:style w:type="paragraph" w:customStyle="1" w:styleId="CITEF3">
    <w:name w:val="CITE F3"/>
    <w:uiPriority w:val="99"/>
    <w:qFormat/>
    <w:rsid w:val="00371A66"/>
    <w:pPr>
      <w:spacing w:after="0" w:line="240" w:lineRule="auto"/>
    </w:pPr>
    <w:rPr>
      <w:rFonts w:ascii="Georgia" w:eastAsia="SimSun" w:hAnsi="Georgia" w:cs="Times New Roman"/>
      <w:b/>
      <w:sz w:val="24"/>
      <w:szCs w:val="24"/>
      <w:lang w:eastAsia="zh-CN"/>
    </w:rPr>
  </w:style>
  <w:style w:type="character" w:customStyle="1" w:styleId="blogcaption">
    <w:name w:val="blog_caption"/>
    <w:rsid w:val="00371A66"/>
  </w:style>
  <w:style w:type="paragraph" w:customStyle="1" w:styleId="StyleBoldUnderlineTimesNewRoman">
    <w:name w:val="Style Bold Underline + Times New Roman"/>
    <w:link w:val="StyleBoldUnderlineTimesNewRomanChar"/>
    <w:qFormat/>
    <w:rsid w:val="00371A66"/>
    <w:pPr>
      <w:spacing w:after="200" w:line="276" w:lineRule="auto"/>
    </w:pPr>
    <w:rPr>
      <w:rFonts w:ascii="Times New Roman Bold" w:eastAsia="Calibri" w:hAnsiTheme="minorHAnsi" w:cs="Times New Roman"/>
      <w:b/>
      <w:bCs/>
      <w:u w:val="single"/>
    </w:rPr>
  </w:style>
  <w:style w:type="character" w:customStyle="1" w:styleId="StyleBoldUnderlineTimesNewRomanChar">
    <w:name w:val="Style Bold Underline + Times New Roman Char"/>
    <w:link w:val="StyleBoldUnderlineTimesNewRoman"/>
    <w:rsid w:val="00371A66"/>
    <w:rPr>
      <w:rFonts w:ascii="Times New Roman Bold" w:eastAsia="Calibri" w:hAnsiTheme="minorHAnsi" w:cs="Times New Roman"/>
      <w:b/>
      <w:bCs/>
      <w:u w:val="single"/>
    </w:rPr>
  </w:style>
  <w:style w:type="paragraph" w:customStyle="1" w:styleId="StyleUnderlineTimesNewRoman">
    <w:name w:val="Style Underline + Times New Roman"/>
    <w:link w:val="StyleUnderlineTimesNewRomanChar"/>
    <w:qFormat/>
    <w:rsid w:val="00371A6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71A66"/>
    <w:rPr>
      <w:rFonts w:ascii="Calibri" w:eastAsia="Calibri" w:hAnsi="Calibri" w:cs="Times New Roman"/>
      <w:sz w:val="20"/>
      <w:szCs w:val="20"/>
      <w:u w:val="single"/>
    </w:rPr>
  </w:style>
  <w:style w:type="character" w:customStyle="1" w:styleId="commnet-abuzz">
    <w:name w:val="commnet-abuzz"/>
    <w:rsid w:val="00371A66"/>
  </w:style>
  <w:style w:type="character" w:customStyle="1" w:styleId="fbconnectbuttontext">
    <w:name w:val="fbconnectbutton_text"/>
    <w:rsid w:val="00371A66"/>
  </w:style>
  <w:style w:type="character" w:customStyle="1" w:styleId="fbsharecountinner">
    <w:name w:val="fb_share_count_inner"/>
    <w:rsid w:val="00371A66"/>
  </w:style>
  <w:style w:type="character" w:customStyle="1" w:styleId="stbuttontext">
    <w:name w:val="stbuttontext"/>
    <w:rsid w:val="00371A66"/>
  </w:style>
  <w:style w:type="paragraph" w:customStyle="1" w:styleId="hotroute1">
    <w:name w:val="hot route!"/>
    <w:basedOn w:val="Normal"/>
    <w:qFormat/>
    <w:rsid w:val="00371A66"/>
    <w:pPr>
      <w:ind w:left="144"/>
    </w:pPr>
    <w:rPr>
      <w:rFonts w:ascii="Cambria" w:eastAsia="Calibri" w:hAnsi="Cambria"/>
      <w:sz w:val="24"/>
    </w:rPr>
  </w:style>
  <w:style w:type="character" w:customStyle="1" w:styleId="Highlightedunderline0">
    <w:name w:val="Highlighted underline"/>
    <w:qFormat/>
    <w:rsid w:val="00371A6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71A66"/>
  </w:style>
  <w:style w:type="character" w:customStyle="1" w:styleId="Normal2">
    <w:name w:val="Normal2"/>
    <w:rsid w:val="00371A66"/>
  </w:style>
  <w:style w:type="character" w:customStyle="1" w:styleId="pubdate">
    <w:name w:val="pubdate"/>
    <w:rsid w:val="00371A66"/>
  </w:style>
  <w:style w:type="numbering" w:customStyle="1" w:styleId="NoList11">
    <w:name w:val="No List11"/>
    <w:next w:val="NoList"/>
    <w:uiPriority w:val="99"/>
    <w:semiHidden/>
    <w:unhideWhenUsed/>
    <w:rsid w:val="00371A66"/>
  </w:style>
  <w:style w:type="numbering" w:customStyle="1" w:styleId="NoList111">
    <w:name w:val="No List111"/>
    <w:next w:val="NoList"/>
    <w:uiPriority w:val="99"/>
    <w:semiHidden/>
    <w:unhideWhenUsed/>
    <w:rsid w:val="00371A66"/>
  </w:style>
  <w:style w:type="numbering" w:customStyle="1" w:styleId="NoList1111">
    <w:name w:val="No List1111"/>
    <w:next w:val="NoList"/>
    <w:uiPriority w:val="99"/>
    <w:semiHidden/>
    <w:unhideWhenUsed/>
    <w:rsid w:val="00371A66"/>
  </w:style>
  <w:style w:type="numbering" w:customStyle="1" w:styleId="NoList11111">
    <w:name w:val="No List11111"/>
    <w:next w:val="NoList"/>
    <w:uiPriority w:val="99"/>
    <w:semiHidden/>
    <w:unhideWhenUsed/>
    <w:rsid w:val="00371A66"/>
  </w:style>
  <w:style w:type="numbering" w:customStyle="1" w:styleId="NoList111111">
    <w:name w:val="No List111111"/>
    <w:next w:val="NoList"/>
    <w:uiPriority w:val="99"/>
    <w:semiHidden/>
    <w:unhideWhenUsed/>
    <w:rsid w:val="00371A66"/>
  </w:style>
  <w:style w:type="numbering" w:customStyle="1" w:styleId="NoList1111111">
    <w:name w:val="No List1111111"/>
    <w:next w:val="NoList"/>
    <w:uiPriority w:val="99"/>
    <w:semiHidden/>
    <w:unhideWhenUsed/>
    <w:rsid w:val="00371A66"/>
  </w:style>
  <w:style w:type="numbering" w:customStyle="1" w:styleId="NoList11111111">
    <w:name w:val="No List11111111"/>
    <w:next w:val="NoList"/>
    <w:uiPriority w:val="99"/>
    <w:semiHidden/>
    <w:unhideWhenUsed/>
    <w:rsid w:val="00371A66"/>
  </w:style>
  <w:style w:type="numbering" w:customStyle="1" w:styleId="NoList111111111">
    <w:name w:val="No List111111111"/>
    <w:next w:val="NoList"/>
    <w:uiPriority w:val="99"/>
    <w:semiHidden/>
    <w:unhideWhenUsed/>
    <w:rsid w:val="00371A66"/>
  </w:style>
  <w:style w:type="numbering" w:customStyle="1" w:styleId="NoList1111111111">
    <w:name w:val="No List1111111111"/>
    <w:next w:val="NoList"/>
    <w:uiPriority w:val="99"/>
    <w:semiHidden/>
    <w:unhideWhenUsed/>
    <w:rsid w:val="00371A66"/>
  </w:style>
  <w:style w:type="numbering" w:customStyle="1" w:styleId="NoList11111111111">
    <w:name w:val="No List11111111111"/>
    <w:next w:val="NoList"/>
    <w:uiPriority w:val="99"/>
    <w:semiHidden/>
    <w:unhideWhenUsed/>
    <w:rsid w:val="00371A66"/>
  </w:style>
  <w:style w:type="numbering" w:customStyle="1" w:styleId="NoList111111111111">
    <w:name w:val="No List111111111111"/>
    <w:next w:val="NoList"/>
    <w:uiPriority w:val="99"/>
    <w:semiHidden/>
    <w:unhideWhenUsed/>
    <w:rsid w:val="00371A66"/>
  </w:style>
  <w:style w:type="numbering" w:customStyle="1" w:styleId="NoList1111111111111">
    <w:name w:val="No List1111111111111"/>
    <w:next w:val="NoList"/>
    <w:uiPriority w:val="99"/>
    <w:semiHidden/>
    <w:unhideWhenUsed/>
    <w:rsid w:val="00371A66"/>
  </w:style>
  <w:style w:type="numbering" w:customStyle="1" w:styleId="NoList11111111111111">
    <w:name w:val="No List11111111111111"/>
    <w:next w:val="NoList"/>
    <w:uiPriority w:val="99"/>
    <w:semiHidden/>
    <w:unhideWhenUsed/>
    <w:rsid w:val="00371A66"/>
  </w:style>
  <w:style w:type="numbering" w:customStyle="1" w:styleId="NoList111111111111111">
    <w:name w:val="No List111111111111111"/>
    <w:next w:val="NoList"/>
    <w:uiPriority w:val="99"/>
    <w:semiHidden/>
    <w:unhideWhenUsed/>
    <w:rsid w:val="00371A66"/>
  </w:style>
  <w:style w:type="numbering" w:customStyle="1" w:styleId="NoList1111111111111111">
    <w:name w:val="No List1111111111111111"/>
    <w:next w:val="NoList"/>
    <w:uiPriority w:val="99"/>
    <w:semiHidden/>
    <w:unhideWhenUsed/>
    <w:rsid w:val="00371A66"/>
  </w:style>
  <w:style w:type="numbering" w:customStyle="1" w:styleId="NoList11111111111111111">
    <w:name w:val="No List11111111111111111"/>
    <w:next w:val="NoList"/>
    <w:uiPriority w:val="99"/>
    <w:semiHidden/>
    <w:unhideWhenUsed/>
    <w:rsid w:val="00371A66"/>
  </w:style>
  <w:style w:type="paragraph" w:customStyle="1" w:styleId="FreeFormA">
    <w:name w:val="Free Form A"/>
    <w:autoRedefine/>
    <w:qFormat/>
    <w:rsid w:val="00371A6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71A66"/>
  </w:style>
  <w:style w:type="character" w:customStyle="1" w:styleId="postby">
    <w:name w:val="post_by"/>
    <w:rsid w:val="00371A66"/>
  </w:style>
  <w:style w:type="character" w:customStyle="1" w:styleId="postdate">
    <w:name w:val="post_date"/>
    <w:rsid w:val="00371A66"/>
  </w:style>
  <w:style w:type="character" w:customStyle="1" w:styleId="bdx">
    <w:name w:val="bdx"/>
    <w:rsid w:val="00371A66"/>
  </w:style>
  <w:style w:type="character" w:customStyle="1" w:styleId="bdl">
    <w:name w:val="bdl"/>
    <w:rsid w:val="00371A66"/>
  </w:style>
  <w:style w:type="character" w:customStyle="1" w:styleId="bhl">
    <w:name w:val="bhl"/>
    <w:rsid w:val="00371A66"/>
  </w:style>
  <w:style w:type="character" w:customStyle="1" w:styleId="CardNotUnderlinedChar1">
    <w:name w:val="Card Not Underlined Char1"/>
    <w:link w:val="CardNotUnderlined"/>
    <w:rsid w:val="00371A66"/>
    <w:rPr>
      <w:rFonts w:ascii="Bell MT" w:eastAsia="Calibri" w:hAnsi="Bell MT" w:cs="Arial"/>
      <w:szCs w:val="20"/>
    </w:rPr>
  </w:style>
  <w:style w:type="character" w:customStyle="1" w:styleId="breadcrumbitemcurrent">
    <w:name w:val="breadcrumbitemcurrent"/>
    <w:rsid w:val="00371A66"/>
  </w:style>
  <w:style w:type="character" w:customStyle="1" w:styleId="bbl">
    <w:name w:val="bbl"/>
    <w:rsid w:val="00371A66"/>
  </w:style>
  <w:style w:type="character" w:customStyle="1" w:styleId="Date2">
    <w:name w:val="Date2"/>
    <w:rsid w:val="00371A66"/>
  </w:style>
  <w:style w:type="character" w:customStyle="1" w:styleId="company">
    <w:name w:val="company"/>
    <w:rsid w:val="00371A66"/>
  </w:style>
  <w:style w:type="character" w:customStyle="1" w:styleId="itxtnewhookspan">
    <w:name w:val="itxtnewhookspan"/>
    <w:rsid w:val="00371A66"/>
  </w:style>
  <w:style w:type="character" w:customStyle="1" w:styleId="gstxthlt">
    <w:name w:val="gstxt_hlt"/>
    <w:rsid w:val="00371A66"/>
  </w:style>
  <w:style w:type="paragraph" w:customStyle="1" w:styleId="bodytextfp">
    <w:name w:val="bodytextfp"/>
    <w:basedOn w:val="Normal"/>
    <w:uiPriority w:val="99"/>
    <w:qFormat/>
    <w:rsid w:val="00371A66"/>
    <w:pPr>
      <w:spacing w:before="100" w:beforeAutospacing="1" w:after="100" w:afterAutospacing="1"/>
    </w:pPr>
    <w:rPr>
      <w:rFonts w:eastAsia="Times New Roman"/>
      <w:sz w:val="24"/>
    </w:rPr>
  </w:style>
  <w:style w:type="character" w:styleId="SubtleEmphasis">
    <w:name w:val="Subtle Emphasis"/>
    <w:aliases w:val="Key phrase"/>
    <w:qFormat/>
    <w:rsid w:val="00371A66"/>
    <w:rPr>
      <w:rFonts w:ascii="Georgia" w:hAnsi="Georgia"/>
      <w:i/>
      <w:iCs/>
      <w:color w:val="808080"/>
    </w:rPr>
  </w:style>
  <w:style w:type="character" w:customStyle="1" w:styleId="HotRouteChar0">
    <w:name w:val="Hot Route Char"/>
    <w:link w:val="HotRoute0"/>
    <w:locked/>
    <w:rsid w:val="00371A66"/>
    <w:rPr>
      <w:rFonts w:eastAsia="Cambria" w:cs="Arial"/>
      <w:iCs/>
      <w:color w:val="000000"/>
      <w:sz w:val="18"/>
    </w:rPr>
  </w:style>
  <w:style w:type="character" w:customStyle="1" w:styleId="ReallyfuckingsmallChar">
    <w:name w:val="Really fucking small Char"/>
    <w:link w:val="Reallyfuckingsmall"/>
    <w:locked/>
    <w:rsid w:val="00371A66"/>
    <w:rPr>
      <w:rFonts w:ascii="Times New Roman" w:eastAsia="Times New Roman" w:hAnsi="Times New Roman"/>
      <w:sz w:val="10"/>
    </w:rPr>
  </w:style>
  <w:style w:type="paragraph" w:customStyle="1" w:styleId="Reallyfuckingsmall">
    <w:name w:val="Really fucking small"/>
    <w:basedOn w:val="Normal"/>
    <w:link w:val="ReallyfuckingsmallChar"/>
    <w:qFormat/>
    <w:rsid w:val="00371A66"/>
    <w:rPr>
      <w:rFonts w:ascii="Times New Roman" w:eastAsia="Times New Roman" w:hAnsi="Times New Roman" w:cstheme="minorBidi"/>
      <w:sz w:val="10"/>
    </w:rPr>
  </w:style>
  <w:style w:type="paragraph" w:customStyle="1" w:styleId="subheader">
    <w:name w:val="subheader"/>
    <w:basedOn w:val="Normal"/>
    <w:uiPriority w:val="99"/>
    <w:qFormat/>
    <w:rsid w:val="00371A66"/>
    <w:pPr>
      <w:spacing w:before="100" w:beforeAutospacing="1" w:after="100" w:afterAutospacing="1"/>
    </w:pPr>
    <w:rPr>
      <w:rFonts w:eastAsia="Times New Roman"/>
      <w:sz w:val="24"/>
    </w:rPr>
  </w:style>
  <w:style w:type="character" w:customStyle="1" w:styleId="SubtleEmphasis1">
    <w:name w:val="Subtle Emphasis1"/>
    <w:uiPriority w:val="19"/>
    <w:qFormat/>
    <w:rsid w:val="00371A66"/>
    <w:rPr>
      <w:rFonts w:ascii="Times New Roman" w:hAnsi="Times New Roman"/>
      <w:b/>
      <w:iCs/>
      <w:color w:val="auto"/>
      <w:sz w:val="22"/>
    </w:rPr>
  </w:style>
  <w:style w:type="character" w:customStyle="1" w:styleId="StyleBoldRed">
    <w:name w:val="Style Bold Red"/>
    <w:rsid w:val="00371A66"/>
    <w:rPr>
      <w:b/>
      <w:bCs/>
      <w:color w:val="auto"/>
    </w:rPr>
  </w:style>
  <w:style w:type="character" w:customStyle="1" w:styleId="StyleTimesNewRoman8pt">
    <w:name w:val="Style Times New Roman 8 pt"/>
    <w:rsid w:val="00371A66"/>
    <w:rPr>
      <w:rFonts w:ascii="Georgia" w:hAnsi="Georgia"/>
      <w:sz w:val="16"/>
    </w:rPr>
  </w:style>
  <w:style w:type="character" w:customStyle="1" w:styleId="StyleStyle7pt8pt">
    <w:name w:val="Style Style 7 pt + 8 pt"/>
    <w:rsid w:val="00371A66"/>
    <w:rPr>
      <w:sz w:val="16"/>
    </w:rPr>
  </w:style>
  <w:style w:type="character" w:customStyle="1" w:styleId="StyleStyleThickunderlineBold1">
    <w:name w:val="Style Style Thick underline + Bold1"/>
    <w:rsid w:val="00371A66"/>
    <w:rPr>
      <w:b/>
      <w:bCs/>
      <w:u w:val="thick"/>
    </w:rPr>
  </w:style>
  <w:style w:type="character" w:customStyle="1" w:styleId="StyleUnderline2">
    <w:name w:val="Style Underline2"/>
    <w:rsid w:val="00371A66"/>
    <w:rPr>
      <w:u w:val="single"/>
    </w:rPr>
  </w:style>
  <w:style w:type="character" w:customStyle="1" w:styleId="ShrinkText">
    <w:name w:val="Shrink Text"/>
    <w:rsid w:val="00371A66"/>
    <w:rPr>
      <w:sz w:val="16"/>
    </w:rPr>
  </w:style>
  <w:style w:type="character" w:customStyle="1" w:styleId="smallcaps">
    <w:name w:val="smallcaps"/>
    <w:rsid w:val="00371A66"/>
  </w:style>
  <w:style w:type="character" w:customStyle="1" w:styleId="goldbldtext">
    <w:name w:val="goldbldtext"/>
    <w:rsid w:val="00371A66"/>
  </w:style>
  <w:style w:type="character" w:customStyle="1" w:styleId="PageHeaderLine2Char">
    <w:name w:val="PageHeaderLine2 Char"/>
    <w:link w:val="PageHeaderLine2"/>
    <w:rsid w:val="00371A66"/>
    <w:rPr>
      <w:rFonts w:eastAsia="Calibri" w:cs="Arial"/>
      <w:b/>
    </w:rPr>
  </w:style>
  <w:style w:type="paragraph" w:customStyle="1" w:styleId="firstletter">
    <w:name w:val="firstletter"/>
    <w:basedOn w:val="Normal"/>
    <w:uiPriority w:val="99"/>
    <w:qFormat/>
    <w:rsid w:val="00371A66"/>
    <w:pPr>
      <w:spacing w:before="100" w:beforeAutospacing="1" w:after="100" w:afterAutospacing="1"/>
    </w:pPr>
    <w:rPr>
      <w:rFonts w:eastAsia="Times New Roman"/>
      <w:sz w:val="24"/>
    </w:rPr>
  </w:style>
  <w:style w:type="paragraph" w:customStyle="1" w:styleId="more">
    <w:name w:val="more"/>
    <w:basedOn w:val="Normal"/>
    <w:uiPriority w:val="99"/>
    <w:qFormat/>
    <w:rsid w:val="00371A66"/>
    <w:pPr>
      <w:spacing w:before="100" w:beforeAutospacing="1" w:after="100" w:afterAutospacing="1"/>
    </w:pPr>
    <w:rPr>
      <w:rFonts w:eastAsia="Times New Roman"/>
      <w:sz w:val="24"/>
    </w:rPr>
  </w:style>
  <w:style w:type="character" w:customStyle="1" w:styleId="cardshighlight0">
    <w:name w:val="cardshighlight"/>
    <w:rsid w:val="00371A66"/>
  </w:style>
  <w:style w:type="character" w:customStyle="1" w:styleId="cardsfont12pt1">
    <w:name w:val="cardsfont12pt"/>
    <w:rsid w:val="00371A66"/>
  </w:style>
  <w:style w:type="character" w:customStyle="1" w:styleId="ft1">
    <w:name w:val="ft1"/>
    <w:rsid w:val="00371A66"/>
  </w:style>
  <w:style w:type="character" w:customStyle="1" w:styleId="ft6">
    <w:name w:val="ft6"/>
    <w:rsid w:val="00371A66"/>
  </w:style>
  <w:style w:type="paragraph" w:customStyle="1" w:styleId="story">
    <w:name w:val="story"/>
    <w:basedOn w:val="Normal"/>
    <w:uiPriority w:val="99"/>
    <w:qFormat/>
    <w:rsid w:val="00371A66"/>
    <w:pPr>
      <w:spacing w:before="100" w:beforeAutospacing="1" w:after="100" w:afterAutospacing="1"/>
    </w:pPr>
    <w:rPr>
      <w:rFonts w:eastAsia="Times New Roman"/>
      <w:sz w:val="24"/>
    </w:rPr>
  </w:style>
  <w:style w:type="paragraph" w:customStyle="1" w:styleId="H1numbered">
    <w:name w:val="H1 numbered"/>
    <w:basedOn w:val="Normal"/>
    <w:uiPriority w:val="99"/>
    <w:qFormat/>
    <w:rsid w:val="00371A66"/>
    <w:pPr>
      <w:pageBreakBefore/>
      <w:widowControl w:val="0"/>
      <w:numPr>
        <w:numId w:val="3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71A66"/>
    <w:pPr>
      <w:widowControl w:val="0"/>
      <w:numPr>
        <w:ilvl w:val="1"/>
        <w:numId w:val="3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71A66"/>
  </w:style>
  <w:style w:type="character" w:customStyle="1" w:styleId="backcontent">
    <w:name w:val="backcontent"/>
    <w:rsid w:val="00371A66"/>
  </w:style>
  <w:style w:type="character" w:customStyle="1" w:styleId="daystmp">
    <w:name w:val="daystmp"/>
    <w:rsid w:val="00371A66"/>
  </w:style>
  <w:style w:type="paragraph" w:customStyle="1" w:styleId="in">
    <w:name w:val="in"/>
    <w:basedOn w:val="Normal"/>
    <w:uiPriority w:val="99"/>
    <w:qFormat/>
    <w:rsid w:val="00371A66"/>
    <w:pPr>
      <w:spacing w:before="100" w:beforeAutospacing="1" w:after="100" w:afterAutospacing="1"/>
    </w:pPr>
    <w:rPr>
      <w:rFonts w:eastAsia="Times New Roman"/>
      <w:sz w:val="24"/>
    </w:rPr>
  </w:style>
  <w:style w:type="character" w:customStyle="1" w:styleId="cardsfont12ptchar">
    <w:name w:val="cardsfont12ptchar"/>
    <w:rsid w:val="00371A66"/>
  </w:style>
  <w:style w:type="paragraph" w:customStyle="1" w:styleId="image-caption">
    <w:name w:val="image-caption"/>
    <w:basedOn w:val="Normal"/>
    <w:qFormat/>
    <w:rsid w:val="00371A66"/>
    <w:pPr>
      <w:spacing w:before="100" w:beforeAutospacing="1" w:after="100" w:afterAutospacing="1"/>
    </w:pPr>
    <w:rPr>
      <w:rFonts w:eastAsia="Times New Roman"/>
      <w:sz w:val="24"/>
    </w:rPr>
  </w:style>
  <w:style w:type="character" w:customStyle="1" w:styleId="gal">
    <w:name w:val="gal"/>
    <w:rsid w:val="00371A66"/>
  </w:style>
  <w:style w:type="character" w:customStyle="1" w:styleId="submitted">
    <w:name w:val="submitted"/>
    <w:rsid w:val="00371A66"/>
  </w:style>
  <w:style w:type="paragraph" w:customStyle="1" w:styleId="imagecontain">
    <w:name w:val="imagecontain"/>
    <w:basedOn w:val="Normal"/>
    <w:uiPriority w:val="99"/>
    <w:qFormat/>
    <w:rsid w:val="00371A66"/>
    <w:pPr>
      <w:spacing w:before="100" w:beforeAutospacing="1" w:after="100" w:afterAutospacing="1"/>
    </w:pPr>
    <w:rPr>
      <w:rFonts w:eastAsia="Times New Roman"/>
      <w:sz w:val="24"/>
    </w:rPr>
  </w:style>
  <w:style w:type="character" w:customStyle="1" w:styleId="imagedateline">
    <w:name w:val="image_dateline"/>
    <w:rsid w:val="00371A66"/>
  </w:style>
  <w:style w:type="character" w:customStyle="1" w:styleId="authordatecharchar">
    <w:name w:val="authordatecharchar"/>
    <w:rsid w:val="00371A66"/>
  </w:style>
  <w:style w:type="character" w:customStyle="1" w:styleId="style1char0">
    <w:name w:val="style1char"/>
    <w:rsid w:val="00371A66"/>
  </w:style>
  <w:style w:type="character" w:customStyle="1" w:styleId="tagcharchar0">
    <w:name w:val="tagcharchar"/>
    <w:rsid w:val="00371A66"/>
  </w:style>
  <w:style w:type="character" w:customStyle="1" w:styleId="underlinedcharchar2">
    <w:name w:val="underlinedcharchar"/>
    <w:rsid w:val="00371A66"/>
  </w:style>
  <w:style w:type="paragraph" w:customStyle="1" w:styleId="CM62">
    <w:name w:val="CM62"/>
    <w:basedOn w:val="Normal"/>
    <w:next w:val="Normal"/>
    <w:uiPriority w:val="99"/>
    <w:qFormat/>
    <w:rsid w:val="00371A6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71A6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71A66"/>
    <w:pPr>
      <w:widowControl w:val="0"/>
      <w:spacing w:after="63"/>
    </w:pPr>
    <w:rPr>
      <w:rFonts w:ascii="Arial" w:hAnsi="Arial"/>
      <w:color w:val="auto"/>
    </w:rPr>
  </w:style>
  <w:style w:type="paragraph" w:customStyle="1" w:styleId="CM35">
    <w:name w:val="CM35"/>
    <w:basedOn w:val="Default"/>
    <w:next w:val="Default"/>
    <w:uiPriority w:val="99"/>
    <w:qFormat/>
    <w:rsid w:val="00371A6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71A66"/>
    <w:pPr>
      <w:widowControl w:val="0"/>
      <w:spacing w:line="228" w:lineRule="atLeast"/>
    </w:pPr>
    <w:rPr>
      <w:rFonts w:ascii="Showcard Gothic" w:hAnsi="Showcard Gothic"/>
      <w:color w:val="auto"/>
    </w:rPr>
  </w:style>
  <w:style w:type="character" w:customStyle="1" w:styleId="BoxedChar">
    <w:name w:val="Boxed Char"/>
    <w:rsid w:val="00371A66"/>
    <w:rPr>
      <w:rFonts w:ascii="Arial Narrow" w:hAnsi="Arial Narrow"/>
      <w:b/>
      <w:sz w:val="18"/>
      <w:bdr w:val="single" w:sz="6" w:space="0" w:color="auto"/>
    </w:rPr>
  </w:style>
  <w:style w:type="character" w:customStyle="1" w:styleId="Style11ptUnderline2">
    <w:name w:val="Style 11 pt Underline2"/>
    <w:rsid w:val="00371A66"/>
    <w:rPr>
      <w:sz w:val="20"/>
      <w:u w:val="single"/>
    </w:rPr>
  </w:style>
  <w:style w:type="character" w:customStyle="1" w:styleId="Style11ptBoldUnderline2">
    <w:name w:val="Style 11 pt Bold Underline2"/>
    <w:rsid w:val="00371A66"/>
    <w:rPr>
      <w:b/>
      <w:bCs/>
      <w:sz w:val="20"/>
      <w:u w:val="single"/>
    </w:rPr>
  </w:style>
  <w:style w:type="character" w:customStyle="1" w:styleId="nw">
    <w:name w:val="nw"/>
    <w:rsid w:val="00371A66"/>
  </w:style>
  <w:style w:type="character" w:customStyle="1" w:styleId="Styleunderline11ptBoldBorderSinglesolidlineAuto">
    <w:name w:val="Style underline + 11 pt Bold Border: : (Single solid line Auto ..."/>
    <w:rsid w:val="00371A66"/>
    <w:rPr>
      <w:b/>
      <w:bCs/>
      <w:sz w:val="20"/>
      <w:u w:val="single"/>
      <w:bdr w:val="single" w:sz="4" w:space="0" w:color="auto"/>
    </w:rPr>
  </w:style>
  <w:style w:type="paragraph" w:customStyle="1" w:styleId="StylecardCharCharChar11pt">
    <w:name w:val="Style card Char Char Char + 11 pt"/>
    <w:link w:val="StylecardCharCharChar11ptChar"/>
    <w:qFormat/>
    <w:rsid w:val="00371A6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371A66"/>
    <w:rPr>
      <w:lang w:val="en-US" w:eastAsia="en-US" w:bidi="ar-SA"/>
    </w:rPr>
  </w:style>
  <w:style w:type="character" w:customStyle="1" w:styleId="StylecardCharCharChar11ptChar">
    <w:name w:val="Style card Char Char Char + 11 pt Char"/>
    <w:link w:val="StylecardCharCharChar11pt"/>
    <w:rsid w:val="00371A6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71A6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71A6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71A6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71A6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71A6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71A6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71A6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71A6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71A66"/>
    <w:rPr>
      <w:lang w:val="x-none" w:eastAsia="x-none"/>
    </w:rPr>
  </w:style>
  <w:style w:type="character" w:customStyle="1" w:styleId="cardCharCharChar1">
    <w:name w:val="card Char Char Char1"/>
    <w:rsid w:val="00371A66"/>
    <w:rPr>
      <w:lang w:val="en-US" w:eastAsia="en-US" w:bidi="ar-SA"/>
    </w:rPr>
  </w:style>
  <w:style w:type="character" w:customStyle="1" w:styleId="StylecardCharChar11ptChar">
    <w:name w:val="Style card Char Char + 11 pt Char"/>
    <w:link w:val="StylecardCharChar11pt"/>
    <w:rsid w:val="00371A66"/>
    <w:rPr>
      <w:rFonts w:ascii="Georgia" w:eastAsia="Times New Roman" w:hAnsi="Georgia"/>
      <w:szCs w:val="20"/>
      <w:lang w:val="x-none" w:eastAsia="x-none"/>
    </w:rPr>
  </w:style>
  <w:style w:type="paragraph" w:customStyle="1" w:styleId="NormalFont">
    <w:name w:val="Normal Font"/>
    <w:link w:val="NormalFontChar"/>
    <w:qFormat/>
    <w:rsid w:val="00371A6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71A66"/>
    <w:pPr>
      <w:spacing w:after="200" w:line="240" w:lineRule="auto"/>
    </w:pPr>
    <w:rPr>
      <w:rFonts w:ascii="Times" w:eastAsia="Times New Roman" w:hAnsi="Times" w:cs="Times New Roman"/>
      <w:sz w:val="20"/>
    </w:rPr>
  </w:style>
  <w:style w:type="character" w:customStyle="1" w:styleId="Style11ptThickunderline">
    <w:name w:val="Style 11 pt Thick underline"/>
    <w:rsid w:val="00371A66"/>
    <w:rPr>
      <w:sz w:val="20"/>
      <w:u w:val="thick"/>
    </w:rPr>
  </w:style>
  <w:style w:type="character" w:customStyle="1" w:styleId="Style11ptBoldThickunderline">
    <w:name w:val="Style 11 pt Bold Thick underline"/>
    <w:rsid w:val="00371A66"/>
    <w:rPr>
      <w:b/>
      <w:bCs/>
      <w:sz w:val="20"/>
      <w:u w:val="thick"/>
    </w:rPr>
  </w:style>
  <w:style w:type="paragraph" w:customStyle="1" w:styleId="StyleNormalFont11ptUnderline">
    <w:name w:val="Style Normal Font + 11 pt Underline"/>
    <w:basedOn w:val="NormalFont"/>
    <w:link w:val="StyleNormalFont11ptUnderlineChar"/>
    <w:qFormat/>
    <w:rsid w:val="00371A66"/>
    <w:rPr>
      <w:u w:val="single"/>
      <w:lang w:val="x-none" w:eastAsia="x-none"/>
    </w:rPr>
  </w:style>
  <w:style w:type="character" w:customStyle="1" w:styleId="NormalFontChar">
    <w:name w:val="Normal Font Char"/>
    <w:link w:val="NormalFont"/>
    <w:rsid w:val="00371A6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71A6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71A66"/>
    <w:rPr>
      <w:b/>
      <w:bCs/>
      <w:u w:val="single"/>
      <w:lang w:val="x-none" w:eastAsia="x-none"/>
    </w:rPr>
  </w:style>
  <w:style w:type="character" w:customStyle="1" w:styleId="StyleNormalFont11ptBoldUnderlineChar">
    <w:name w:val="Style Normal Font + 11 pt Bold Underline Char"/>
    <w:link w:val="StyleNormalFont11ptBoldUnderline"/>
    <w:rsid w:val="00371A6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71A66"/>
    <w:rPr>
      <w:rFonts w:eastAsia="Times New Roman"/>
      <w:sz w:val="15"/>
    </w:rPr>
  </w:style>
  <w:style w:type="character" w:customStyle="1" w:styleId="authors1">
    <w:name w:val="authors1"/>
    <w:rsid w:val="00371A66"/>
    <w:rPr>
      <w:rFonts w:ascii="Verdana" w:hAnsi="Verdana" w:hint="default"/>
      <w:b/>
      <w:bCs/>
      <w:color w:val="006699"/>
      <w:sz w:val="20"/>
      <w:szCs w:val="20"/>
    </w:rPr>
  </w:style>
  <w:style w:type="character" w:customStyle="1" w:styleId="headlinesectionlarge">
    <w:name w:val="headline_section_large"/>
    <w:rsid w:val="00371A66"/>
  </w:style>
  <w:style w:type="paragraph" w:customStyle="1" w:styleId="formatvorlage2">
    <w:name w:val="formatvorlage2"/>
    <w:basedOn w:val="Normal"/>
    <w:uiPriority w:val="99"/>
    <w:qFormat/>
    <w:rsid w:val="00371A66"/>
    <w:pPr>
      <w:spacing w:before="100" w:beforeAutospacing="1" w:after="100" w:afterAutospacing="1"/>
    </w:pPr>
    <w:rPr>
      <w:rFonts w:eastAsia="Calibri"/>
      <w:sz w:val="24"/>
    </w:rPr>
  </w:style>
  <w:style w:type="character" w:customStyle="1" w:styleId="Styleunderline11ptBlack">
    <w:name w:val="Style underline + 11 pt Black"/>
    <w:rsid w:val="00371A66"/>
    <w:rPr>
      <w:color w:val="000000"/>
      <w:sz w:val="20"/>
      <w:u w:val="single"/>
    </w:rPr>
  </w:style>
  <w:style w:type="character" w:customStyle="1" w:styleId="Styleunderline11ptBoldBlack">
    <w:name w:val="Style underline + 11 pt Bold Black"/>
    <w:rsid w:val="00371A66"/>
    <w:rPr>
      <w:b/>
      <w:bCs/>
      <w:color w:val="000000"/>
      <w:sz w:val="20"/>
      <w:u w:val="single"/>
    </w:rPr>
  </w:style>
  <w:style w:type="paragraph" w:customStyle="1" w:styleId="StyleTitle11ptNotBold">
    <w:name w:val="Style Title + 11 pt Not Bold"/>
    <w:basedOn w:val="Title"/>
    <w:link w:val="StyleTitle11ptNotBoldChar"/>
    <w:qFormat/>
    <w:rsid w:val="00371A6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71A6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71A6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71A66"/>
    <w:rPr>
      <w:rFonts w:ascii="Georgia" w:eastAsia="Times New Roman" w:hAnsi="Georgia"/>
      <w:u w:val="single"/>
      <w:lang w:val="x-none" w:eastAsia="x-none"/>
    </w:rPr>
  </w:style>
  <w:style w:type="character" w:customStyle="1" w:styleId="Style11ptBoldBlackUnderline">
    <w:name w:val="Style 11 pt Bold Black Underline"/>
    <w:rsid w:val="00371A66"/>
    <w:rPr>
      <w:b/>
      <w:bCs/>
      <w:color w:val="000000"/>
      <w:sz w:val="20"/>
      <w:u w:val="single"/>
    </w:rPr>
  </w:style>
  <w:style w:type="character" w:customStyle="1" w:styleId="Style11ptBoldBlackUnderlineBorderSinglesolidline">
    <w:name w:val="Style 11 pt Bold Black Underline Border: : (Single solid line ..."/>
    <w:rsid w:val="00371A66"/>
    <w:rPr>
      <w:b/>
      <w:bCs/>
      <w:color w:val="000000"/>
      <w:sz w:val="20"/>
      <w:u w:val="single"/>
      <w:bdr w:val="single" w:sz="4" w:space="0" w:color="auto"/>
    </w:rPr>
  </w:style>
  <w:style w:type="character" w:customStyle="1" w:styleId="StyleLatinMeridien-Italic11ptItalicUnderline">
    <w:name w:val="Style (Latin) Meridien-Italic 11 pt Italic Underline"/>
    <w:rsid w:val="00371A66"/>
    <w:rPr>
      <w:rFonts w:ascii="Meridien-Italic" w:hAnsi="Meridien-Italic"/>
      <w:i/>
      <w:iCs/>
      <w:sz w:val="20"/>
      <w:u w:val="single"/>
    </w:rPr>
  </w:style>
  <w:style w:type="character" w:customStyle="1" w:styleId="Citation-AuthorDate">
    <w:name w:val="Citation - Author/Date"/>
    <w:rsid w:val="00371A66"/>
    <w:rPr>
      <w:b/>
      <w:bCs w:val="0"/>
      <w:smallCaps/>
      <w:sz w:val="24"/>
      <w:u w:val="single"/>
    </w:rPr>
  </w:style>
  <w:style w:type="paragraph" w:customStyle="1" w:styleId="HotRouteCharCharCharCharChar">
    <w:name w:val="Hot Route! Char Char Char Char Char"/>
    <w:basedOn w:val="Normal"/>
    <w:link w:val="HotRouteCharCharCharCharCharChar"/>
    <w:qFormat/>
    <w:rsid w:val="00371A6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71A66"/>
    <w:rPr>
      <w:rFonts w:eastAsia="Times New Roman" w:cs="Arial"/>
      <w:lang w:val="x-none" w:eastAsia="x-none"/>
    </w:rPr>
  </w:style>
  <w:style w:type="character" w:customStyle="1" w:styleId="underlinestylechar0">
    <w:name w:val="underlinestylechar"/>
    <w:rsid w:val="00371A66"/>
  </w:style>
  <w:style w:type="character" w:customStyle="1" w:styleId="highlight">
    <w:name w:val="highlight"/>
    <w:rsid w:val="00371A66"/>
  </w:style>
  <w:style w:type="character" w:customStyle="1" w:styleId="BlockHeaderHiddenChar">
    <w:name w:val="Block Header Hidden Char"/>
    <w:link w:val="BlockHeaderHidden"/>
    <w:locked/>
    <w:rsid w:val="00371A66"/>
    <w:rPr>
      <w:rFonts w:ascii="Georgia" w:eastAsia="Times New Roman" w:hAnsi="Georgia" w:cs="Times New Roman"/>
      <w:b/>
      <w:bCs/>
      <w:sz w:val="32"/>
      <w:szCs w:val="26"/>
      <w:u w:val="single"/>
    </w:rPr>
  </w:style>
  <w:style w:type="character" w:customStyle="1" w:styleId="DottedUnderline0">
    <w:name w:val="Dotted Underline"/>
    <w:rsid w:val="00371A66"/>
    <w:rPr>
      <w:rFonts w:ascii="Times New Roman" w:hAnsi="Times New Roman" w:cs="Times New Roman" w:hint="default"/>
      <w:sz w:val="20"/>
      <w:u w:val="dottedHeavy"/>
    </w:rPr>
  </w:style>
  <w:style w:type="character" w:customStyle="1" w:styleId="CardsFont6ptCharChar">
    <w:name w:val="Cards + Font: 6 pt Char Char"/>
    <w:rsid w:val="00371A66"/>
    <w:rPr>
      <w:sz w:val="8"/>
      <w:lang w:val="en-US" w:eastAsia="en-US" w:bidi="ar-SA"/>
    </w:rPr>
  </w:style>
  <w:style w:type="character" w:customStyle="1" w:styleId="titleauthoretc">
    <w:name w:val="titleauthoretc"/>
    <w:rsid w:val="00371A66"/>
  </w:style>
  <w:style w:type="paragraph" w:customStyle="1" w:styleId="deck">
    <w:name w:val="deck"/>
    <w:basedOn w:val="Normal"/>
    <w:uiPriority w:val="99"/>
    <w:qFormat/>
    <w:rsid w:val="00371A66"/>
    <w:pPr>
      <w:spacing w:before="100" w:beforeAutospacing="1" w:after="100" w:afterAutospacing="1"/>
    </w:pPr>
    <w:rPr>
      <w:rFonts w:eastAsia="Times New Roman"/>
      <w:sz w:val="24"/>
    </w:rPr>
  </w:style>
  <w:style w:type="paragraph" w:customStyle="1" w:styleId="i1">
    <w:name w:val="i1"/>
    <w:basedOn w:val="Normal"/>
    <w:qFormat/>
    <w:rsid w:val="00371A66"/>
    <w:pPr>
      <w:spacing w:before="100" w:beforeAutospacing="1" w:after="100" w:afterAutospacing="1"/>
    </w:pPr>
    <w:rPr>
      <w:rFonts w:eastAsia="Times New Roman"/>
      <w:sz w:val="24"/>
    </w:rPr>
  </w:style>
  <w:style w:type="paragraph" w:customStyle="1" w:styleId="question">
    <w:name w:val="question"/>
    <w:basedOn w:val="Normal"/>
    <w:uiPriority w:val="99"/>
    <w:qFormat/>
    <w:rsid w:val="00371A66"/>
    <w:pPr>
      <w:spacing w:before="100" w:beforeAutospacing="1" w:after="100" w:afterAutospacing="1"/>
    </w:pPr>
    <w:rPr>
      <w:rFonts w:eastAsia="Times New Roman"/>
      <w:sz w:val="24"/>
    </w:rPr>
  </w:style>
  <w:style w:type="paragraph" w:customStyle="1" w:styleId="bodycopy">
    <w:name w:val="bodycopy"/>
    <w:basedOn w:val="Normal"/>
    <w:uiPriority w:val="99"/>
    <w:qFormat/>
    <w:rsid w:val="00371A66"/>
    <w:pPr>
      <w:spacing w:before="100" w:beforeAutospacing="1" w:after="100" w:afterAutospacing="1"/>
    </w:pPr>
    <w:rPr>
      <w:rFonts w:eastAsia="Times New Roman"/>
      <w:sz w:val="24"/>
    </w:rPr>
  </w:style>
  <w:style w:type="character" w:customStyle="1" w:styleId="labeltext">
    <w:name w:val="labeltext"/>
    <w:rsid w:val="00371A66"/>
  </w:style>
  <w:style w:type="character" w:customStyle="1" w:styleId="viewlink">
    <w:name w:val="viewlink"/>
    <w:rsid w:val="00371A66"/>
  </w:style>
  <w:style w:type="character" w:customStyle="1" w:styleId="share">
    <w:name w:val="share"/>
    <w:rsid w:val="00371A66"/>
  </w:style>
  <w:style w:type="character" w:customStyle="1" w:styleId="inlinkchart">
    <w:name w:val="inlink_chart"/>
    <w:rsid w:val="00371A66"/>
  </w:style>
  <w:style w:type="character" w:customStyle="1" w:styleId="underLight">
    <w:name w:val="underLight"/>
    <w:uiPriority w:val="1"/>
    <w:qFormat/>
    <w:rsid w:val="00371A6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71A66"/>
  </w:style>
  <w:style w:type="character" w:customStyle="1" w:styleId="author-rss">
    <w:name w:val="author-rss"/>
    <w:rsid w:val="00371A66"/>
  </w:style>
  <w:style w:type="character" w:customStyle="1" w:styleId="fbsharecountwrapper">
    <w:name w:val="fb_share_count_wrapper"/>
    <w:rsid w:val="00371A66"/>
  </w:style>
  <w:style w:type="character" w:customStyle="1" w:styleId="fbbuttontext">
    <w:name w:val="fb_button_text"/>
    <w:rsid w:val="00371A66"/>
  </w:style>
  <w:style w:type="character" w:customStyle="1" w:styleId="hw">
    <w:name w:val="hw"/>
    <w:rsid w:val="00371A66"/>
  </w:style>
  <w:style w:type="character" w:customStyle="1" w:styleId="linktotop">
    <w:name w:val="linktotop"/>
    <w:rsid w:val="00371A66"/>
  </w:style>
  <w:style w:type="character" w:customStyle="1" w:styleId="maintextbldleft">
    <w:name w:val="maintextbldleft"/>
    <w:rsid w:val="00371A66"/>
  </w:style>
  <w:style w:type="character" w:customStyle="1" w:styleId="maintextleft">
    <w:name w:val="maintextleft"/>
    <w:rsid w:val="00371A66"/>
  </w:style>
  <w:style w:type="character" w:customStyle="1" w:styleId="descriptionstyle1block">
    <w:name w:val="description style1 block"/>
    <w:rsid w:val="00371A66"/>
  </w:style>
  <w:style w:type="paragraph" w:customStyle="1" w:styleId="Fifth">
    <w:name w:val="Fifth"/>
    <w:basedOn w:val="Normal"/>
    <w:link w:val="FifthChar"/>
    <w:uiPriority w:val="99"/>
    <w:qFormat/>
    <w:rsid w:val="00371A66"/>
    <w:rPr>
      <w:rFonts w:eastAsia="Calibri"/>
    </w:rPr>
  </w:style>
  <w:style w:type="character" w:customStyle="1" w:styleId="gutter-right-1">
    <w:name w:val="gutter-right-1"/>
    <w:basedOn w:val="DefaultParagraphFont"/>
    <w:rsid w:val="00371A66"/>
  </w:style>
  <w:style w:type="character" w:customStyle="1" w:styleId="ssl3">
    <w:name w:val="ss_l3"/>
    <w:rsid w:val="00371A66"/>
  </w:style>
  <w:style w:type="paragraph" w:customStyle="1" w:styleId="NoteLevel22">
    <w:name w:val="Note Level 22"/>
    <w:basedOn w:val="Normal"/>
    <w:next w:val="Normal"/>
    <w:uiPriority w:val="99"/>
    <w:qFormat/>
    <w:rsid w:val="00371A66"/>
    <w:pPr>
      <w:keepNext/>
      <w:ind w:left="288" w:right="288"/>
    </w:pPr>
    <w:rPr>
      <w:rFonts w:eastAsia="MS Gothic"/>
      <w:szCs w:val="20"/>
    </w:rPr>
  </w:style>
  <w:style w:type="paragraph" w:customStyle="1" w:styleId="wp-caption-text">
    <w:name w:val="wp-caption-text"/>
    <w:basedOn w:val="Normal"/>
    <w:qFormat/>
    <w:rsid w:val="00371A6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71A66"/>
    <w:rPr>
      <w:color w:val="2B579A"/>
      <w:shd w:val="clear" w:color="auto" w:fill="E6E6E6"/>
    </w:rPr>
  </w:style>
  <w:style w:type="paragraph" w:customStyle="1" w:styleId="svarticle">
    <w:name w:val="svarticle"/>
    <w:basedOn w:val="Normal"/>
    <w:uiPriority w:val="99"/>
    <w:qFormat/>
    <w:rsid w:val="00371A66"/>
    <w:pPr>
      <w:spacing w:before="100" w:beforeAutospacing="1" w:after="100" w:afterAutospacing="1"/>
    </w:pPr>
    <w:rPr>
      <w:rFonts w:eastAsia="Times New Roman"/>
      <w:sz w:val="24"/>
    </w:rPr>
  </w:style>
  <w:style w:type="character" w:customStyle="1" w:styleId="FontStyle39">
    <w:name w:val="Font Style39"/>
    <w:uiPriority w:val="99"/>
    <w:rsid w:val="00371A66"/>
    <w:rPr>
      <w:rFonts w:ascii="Constantia" w:hAnsi="Constantia" w:cs="Constantia" w:hint="default"/>
      <w:b/>
      <w:bCs/>
      <w:sz w:val="18"/>
      <w:szCs w:val="18"/>
    </w:rPr>
  </w:style>
  <w:style w:type="character" w:customStyle="1" w:styleId="6">
    <w:name w:val="6"/>
    <w:rsid w:val="00371A66"/>
    <w:rPr>
      <w:rFonts w:ascii="Arial" w:hAnsi="Arial" w:cs="Arial" w:hint="default"/>
      <w:bCs/>
      <w:sz w:val="20"/>
      <w:u w:val="single"/>
      <w:lang w:val="en-US" w:eastAsia="en-US" w:bidi="ar-SA"/>
    </w:rPr>
  </w:style>
  <w:style w:type="character" w:customStyle="1" w:styleId="CharChar4">
    <w:name w:val="Char Char4"/>
    <w:rsid w:val="00371A66"/>
    <w:rPr>
      <w:szCs w:val="24"/>
      <w:lang w:eastAsia="zh-CN"/>
    </w:rPr>
  </w:style>
  <w:style w:type="character" w:customStyle="1" w:styleId="BodyTextFirstIndentChar1">
    <w:name w:val="Body Text First Indent Char1"/>
    <w:basedOn w:val="BodyTextChar"/>
    <w:rsid w:val="00371A66"/>
    <w:rPr>
      <w:rFonts w:ascii="Times New Roman" w:eastAsia="Calibri" w:hAnsi="Times New Roman" w:cs="Times New Roman"/>
      <w:sz w:val="24"/>
      <w:szCs w:val="24"/>
    </w:rPr>
  </w:style>
  <w:style w:type="character" w:customStyle="1" w:styleId="Header11">
    <w:name w:val="Header11"/>
    <w:rsid w:val="00371A66"/>
  </w:style>
  <w:style w:type="paragraph" w:customStyle="1" w:styleId="canvas-atom">
    <w:name w:val="canvas-atom"/>
    <w:basedOn w:val="Normal"/>
    <w:uiPriority w:val="99"/>
    <w:qFormat/>
    <w:rsid w:val="00371A66"/>
    <w:pPr>
      <w:spacing w:before="100" w:beforeAutospacing="1" w:after="100" w:afterAutospacing="1"/>
    </w:pPr>
    <w:rPr>
      <w:sz w:val="24"/>
    </w:rPr>
  </w:style>
  <w:style w:type="character" w:customStyle="1" w:styleId="posa">
    <w:name w:val="pos(a)"/>
    <w:basedOn w:val="DefaultParagraphFont"/>
    <w:rsid w:val="00371A66"/>
  </w:style>
  <w:style w:type="character" w:customStyle="1" w:styleId="u-hiddeninnarrowenv">
    <w:name w:val="u-hiddeninnarrowenv"/>
    <w:basedOn w:val="DefaultParagraphFont"/>
    <w:rsid w:val="00371A66"/>
  </w:style>
  <w:style w:type="character" w:customStyle="1" w:styleId="followbutton-bird">
    <w:name w:val="followbutton-bird"/>
    <w:basedOn w:val="DefaultParagraphFont"/>
    <w:rsid w:val="00371A66"/>
  </w:style>
  <w:style w:type="character" w:customStyle="1" w:styleId="tweetauthor-name">
    <w:name w:val="tweetauthor-name"/>
    <w:basedOn w:val="DefaultParagraphFont"/>
    <w:rsid w:val="00371A66"/>
  </w:style>
  <w:style w:type="character" w:customStyle="1" w:styleId="tweetauthor-verifiedbadge">
    <w:name w:val="tweetauthor-verifiedbadge"/>
    <w:basedOn w:val="DefaultParagraphFont"/>
    <w:rsid w:val="00371A66"/>
  </w:style>
  <w:style w:type="character" w:customStyle="1" w:styleId="tweetauthor-screenname">
    <w:name w:val="tweetauthor-screenname"/>
    <w:basedOn w:val="DefaultParagraphFont"/>
    <w:rsid w:val="00371A66"/>
  </w:style>
  <w:style w:type="paragraph" w:customStyle="1" w:styleId="tweet-text">
    <w:name w:val="tweet-text"/>
    <w:basedOn w:val="Normal"/>
    <w:uiPriority w:val="99"/>
    <w:qFormat/>
    <w:rsid w:val="00371A66"/>
    <w:pPr>
      <w:spacing w:before="100" w:beforeAutospacing="1" w:after="100" w:afterAutospacing="1"/>
    </w:pPr>
  </w:style>
  <w:style w:type="character" w:customStyle="1" w:styleId="u-hiddenvisually">
    <w:name w:val="u-hiddenvisually"/>
    <w:basedOn w:val="DefaultParagraphFont"/>
    <w:rsid w:val="00371A66"/>
  </w:style>
  <w:style w:type="character" w:customStyle="1" w:styleId="tweetaction-stat">
    <w:name w:val="tweetaction-stat"/>
    <w:basedOn w:val="DefaultParagraphFont"/>
    <w:rsid w:val="00371A66"/>
  </w:style>
  <w:style w:type="character" w:customStyle="1" w:styleId="related">
    <w:name w:val="related"/>
    <w:basedOn w:val="DefaultParagraphFont"/>
    <w:rsid w:val="00371A66"/>
  </w:style>
  <w:style w:type="character" w:customStyle="1" w:styleId="related-content">
    <w:name w:val="related-content"/>
    <w:basedOn w:val="DefaultParagraphFont"/>
    <w:rsid w:val="00371A66"/>
  </w:style>
  <w:style w:type="character" w:customStyle="1" w:styleId="name-of-author">
    <w:name w:val="name-of-author"/>
    <w:basedOn w:val="DefaultParagraphFont"/>
    <w:rsid w:val="00371A66"/>
  </w:style>
  <w:style w:type="character" w:customStyle="1" w:styleId="first-name">
    <w:name w:val="first-name"/>
    <w:basedOn w:val="DefaultParagraphFont"/>
    <w:rsid w:val="00371A66"/>
  </w:style>
  <w:style w:type="character" w:customStyle="1" w:styleId="last-name">
    <w:name w:val="last-name"/>
    <w:basedOn w:val="DefaultParagraphFont"/>
    <w:rsid w:val="00371A66"/>
  </w:style>
  <w:style w:type="paragraph" w:customStyle="1" w:styleId="description">
    <w:name w:val="description"/>
    <w:basedOn w:val="Normal"/>
    <w:uiPriority w:val="99"/>
    <w:qFormat/>
    <w:rsid w:val="00371A66"/>
    <w:pPr>
      <w:spacing w:before="100" w:beforeAutospacing="1" w:after="100" w:afterAutospacing="1"/>
    </w:pPr>
  </w:style>
  <w:style w:type="paragraph" w:customStyle="1" w:styleId="graf">
    <w:name w:val="graf"/>
    <w:basedOn w:val="Normal"/>
    <w:uiPriority w:val="99"/>
    <w:qFormat/>
    <w:rsid w:val="00371A66"/>
    <w:pPr>
      <w:spacing w:before="100" w:beforeAutospacing="1" w:after="100" w:afterAutospacing="1"/>
    </w:pPr>
  </w:style>
  <w:style w:type="character" w:customStyle="1" w:styleId="caption10">
    <w:name w:val="caption1"/>
    <w:basedOn w:val="DefaultParagraphFont"/>
    <w:rsid w:val="00371A66"/>
  </w:style>
  <w:style w:type="paragraph" w:customStyle="1" w:styleId="column">
    <w:name w:val="column"/>
    <w:basedOn w:val="Normal"/>
    <w:qFormat/>
    <w:rsid w:val="00371A66"/>
    <w:pPr>
      <w:spacing w:before="100" w:beforeAutospacing="1" w:after="100" w:afterAutospacing="1"/>
    </w:pPr>
  </w:style>
  <w:style w:type="paragraph" w:customStyle="1" w:styleId="recirc-container">
    <w:name w:val="recirc-container"/>
    <w:basedOn w:val="Normal"/>
    <w:uiPriority w:val="99"/>
    <w:qFormat/>
    <w:rsid w:val="00371A66"/>
    <w:pPr>
      <w:spacing w:before="100" w:beforeAutospacing="1" w:after="100" w:afterAutospacing="1"/>
    </w:pPr>
    <w:rPr>
      <w:sz w:val="24"/>
    </w:rPr>
  </w:style>
  <w:style w:type="character" w:customStyle="1" w:styleId="recirc-text">
    <w:name w:val="&quot;recirc-text”"/>
    <w:basedOn w:val="DefaultParagraphFont"/>
    <w:rsid w:val="00371A66"/>
  </w:style>
  <w:style w:type="character" w:customStyle="1" w:styleId="video-icon">
    <w:name w:val="video-icon"/>
    <w:basedOn w:val="DefaultParagraphFont"/>
    <w:rsid w:val="00371A66"/>
  </w:style>
  <w:style w:type="paragraph" w:customStyle="1" w:styleId="selectionshareable">
    <w:name w:val="selectionshareable"/>
    <w:basedOn w:val="Normal"/>
    <w:qFormat/>
    <w:rsid w:val="00371A66"/>
    <w:pPr>
      <w:spacing w:before="100" w:beforeAutospacing="1" w:after="100" w:afterAutospacing="1"/>
    </w:pPr>
    <w:rPr>
      <w:sz w:val="24"/>
    </w:rPr>
  </w:style>
  <w:style w:type="character" w:customStyle="1" w:styleId="powa-shot-play-btn-text">
    <w:name w:val="powa-shot-play-btn-text"/>
    <w:basedOn w:val="DefaultParagraphFont"/>
    <w:rsid w:val="00371A66"/>
  </w:style>
  <w:style w:type="character" w:customStyle="1" w:styleId="powa-shot-click">
    <w:name w:val="powa-shot-click"/>
    <w:basedOn w:val="DefaultParagraphFont"/>
    <w:rsid w:val="00371A66"/>
  </w:style>
  <w:style w:type="character" w:customStyle="1" w:styleId="wpv-blurb">
    <w:name w:val="wpv-blurb"/>
    <w:basedOn w:val="DefaultParagraphFont"/>
    <w:rsid w:val="00371A66"/>
  </w:style>
  <w:style w:type="paragraph" w:customStyle="1" w:styleId="interstitial-link">
    <w:name w:val="interstitial-link"/>
    <w:basedOn w:val="Normal"/>
    <w:uiPriority w:val="99"/>
    <w:qFormat/>
    <w:rsid w:val="00371A66"/>
    <w:pPr>
      <w:spacing w:before="100" w:beforeAutospacing="1" w:after="100" w:afterAutospacing="1"/>
    </w:pPr>
    <w:rPr>
      <w:sz w:val="24"/>
    </w:rPr>
  </w:style>
  <w:style w:type="character" w:customStyle="1" w:styleId="pb-caption">
    <w:name w:val="pb-caption"/>
    <w:basedOn w:val="DefaultParagraphFont"/>
    <w:rsid w:val="00371A66"/>
  </w:style>
  <w:style w:type="paragraph" w:customStyle="1" w:styleId="see-also">
    <w:name w:val="see-also"/>
    <w:basedOn w:val="Normal"/>
    <w:uiPriority w:val="99"/>
    <w:qFormat/>
    <w:rsid w:val="00371A6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71A66"/>
  </w:style>
  <w:style w:type="character" w:customStyle="1" w:styleId="m-2745674872889869693gmail-styleunderline">
    <w:name w:val="m_-2745674872889869693gmail-styleunderline"/>
    <w:basedOn w:val="DefaultParagraphFont"/>
    <w:rsid w:val="00371A66"/>
  </w:style>
  <w:style w:type="character" w:customStyle="1" w:styleId="UnresolvedMention3">
    <w:name w:val="Unresolved Mention3"/>
    <w:basedOn w:val="DefaultParagraphFont"/>
    <w:uiPriority w:val="99"/>
    <w:unhideWhenUsed/>
    <w:rsid w:val="00371A66"/>
    <w:rPr>
      <w:color w:val="808080"/>
      <w:shd w:val="clear" w:color="auto" w:fill="E6E6E6"/>
    </w:rPr>
  </w:style>
  <w:style w:type="character" w:customStyle="1" w:styleId="UnresolvedMention4">
    <w:name w:val="Unresolved Mention4"/>
    <w:basedOn w:val="DefaultParagraphFont"/>
    <w:uiPriority w:val="99"/>
    <w:unhideWhenUsed/>
    <w:rsid w:val="00371A66"/>
    <w:rPr>
      <w:color w:val="808080"/>
      <w:shd w:val="clear" w:color="auto" w:fill="E6E6E6"/>
    </w:rPr>
  </w:style>
  <w:style w:type="character" w:customStyle="1" w:styleId="m-8082899869479211226gmail-styleunderline">
    <w:name w:val="m_-8082899869479211226gmail-styleunderline"/>
    <w:basedOn w:val="DefaultParagraphFont"/>
    <w:rsid w:val="00371A66"/>
  </w:style>
  <w:style w:type="character" w:customStyle="1" w:styleId="StyleUnderlineChar">
    <w:name w:val="Style Underline Char"/>
    <w:basedOn w:val="DefaultParagraphFont"/>
    <w:locked/>
    <w:rsid w:val="00371A66"/>
    <w:rPr>
      <w:u w:val="single"/>
    </w:rPr>
  </w:style>
  <w:style w:type="paragraph" w:customStyle="1" w:styleId="NoteLevel23">
    <w:name w:val="Note Level 23"/>
    <w:basedOn w:val="Normal"/>
    <w:next w:val="Normal"/>
    <w:uiPriority w:val="99"/>
    <w:qFormat/>
    <w:rsid w:val="00371A66"/>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371A6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71A66"/>
    <w:rPr>
      <w:rFonts w:ascii="Georgia" w:hAnsi="Georgia"/>
    </w:rPr>
  </w:style>
  <w:style w:type="paragraph" w:customStyle="1" w:styleId="NoteLevel24">
    <w:name w:val="Note Level 24"/>
    <w:basedOn w:val="Normal"/>
    <w:next w:val="Normal"/>
    <w:uiPriority w:val="99"/>
    <w:qFormat/>
    <w:rsid w:val="00371A66"/>
    <w:pPr>
      <w:keepNext/>
      <w:ind w:left="288" w:right="288"/>
    </w:pPr>
    <w:rPr>
      <w:rFonts w:eastAsia="MS Gothic"/>
      <w:sz w:val="24"/>
      <w:szCs w:val="20"/>
    </w:rPr>
  </w:style>
  <w:style w:type="paragraph" w:customStyle="1" w:styleId="NoteLevel25">
    <w:name w:val="Note Level 25"/>
    <w:basedOn w:val="Normal"/>
    <w:next w:val="Normal"/>
    <w:uiPriority w:val="99"/>
    <w:qFormat/>
    <w:rsid w:val="00371A6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71A66"/>
  </w:style>
  <w:style w:type="character" w:customStyle="1" w:styleId="italics">
    <w:name w:val="italics"/>
    <w:basedOn w:val="DefaultParagraphFont"/>
    <w:rsid w:val="00371A66"/>
  </w:style>
  <w:style w:type="paragraph" w:customStyle="1" w:styleId="analytics0">
    <w:name w:val="analytics"/>
    <w:basedOn w:val="Normal"/>
    <w:link w:val="analyticsChar0"/>
    <w:uiPriority w:val="4"/>
    <w:qFormat/>
    <w:rsid w:val="00371A66"/>
    <w:rPr>
      <w:b/>
      <w:color w:val="C00000"/>
      <w:sz w:val="26"/>
    </w:rPr>
  </w:style>
  <w:style w:type="character" w:customStyle="1" w:styleId="analyticsChar0">
    <w:name w:val="analytics Char"/>
    <w:basedOn w:val="DefaultParagraphFont"/>
    <w:link w:val="analytics0"/>
    <w:uiPriority w:val="4"/>
    <w:rsid w:val="00371A66"/>
    <w:rPr>
      <w:rFonts w:cs="Arial"/>
      <w:b/>
      <w:color w:val="C00000"/>
      <w:sz w:val="26"/>
    </w:rPr>
  </w:style>
  <w:style w:type="character" w:customStyle="1" w:styleId="swauthor">
    <w:name w:val="sw_author"/>
    <w:rsid w:val="00371A66"/>
  </w:style>
  <w:style w:type="character" w:customStyle="1" w:styleId="HotRouteChar">
    <w:name w:val="Hot Route! Char"/>
    <w:link w:val="HotRoute"/>
    <w:rsid w:val="00371A66"/>
    <w:rPr>
      <w:rFonts w:eastAsia="Times New Roman" w:cs="Arial"/>
    </w:rPr>
  </w:style>
  <w:style w:type="paragraph" w:customStyle="1" w:styleId="PhoTag">
    <w:name w:val="PhoTag"/>
    <w:basedOn w:val="Normal"/>
    <w:next w:val="Normal"/>
    <w:autoRedefine/>
    <w:qFormat/>
    <w:rsid w:val="00371A66"/>
    <w:rPr>
      <w:b/>
    </w:rPr>
  </w:style>
  <w:style w:type="character" w:customStyle="1" w:styleId="boldunderlineChar2">
    <w:name w:val="bold underline Char"/>
    <w:basedOn w:val="DefaultParagraphFont"/>
    <w:rsid w:val="00371A6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371A66"/>
    <w:rPr>
      <w:rFonts w:eastAsia="Times New Roman"/>
      <w:sz w:val="16"/>
      <w:szCs w:val="20"/>
    </w:rPr>
  </w:style>
  <w:style w:type="character" w:customStyle="1" w:styleId="ReallySmallChar">
    <w:name w:val="Really Small Char"/>
    <w:basedOn w:val="DefaultParagraphFont"/>
    <w:link w:val="ReallySmall"/>
    <w:rsid w:val="00371A66"/>
    <w:rPr>
      <w:rFonts w:eastAsia="Times New Roman" w:cs="Arial"/>
      <w:sz w:val="16"/>
      <w:szCs w:val="20"/>
    </w:rPr>
  </w:style>
  <w:style w:type="paragraph" w:customStyle="1" w:styleId="Heading4Cite">
    <w:name w:val="Heading 4 Cite"/>
    <w:basedOn w:val="Normal"/>
    <w:link w:val="Heading4CiteChar"/>
    <w:autoRedefine/>
    <w:qFormat/>
    <w:rsid w:val="00371A66"/>
    <w:rPr>
      <w:rFonts w:eastAsia="Calibri"/>
      <w:color w:val="000000"/>
    </w:rPr>
  </w:style>
  <w:style w:type="character" w:customStyle="1" w:styleId="Heading4CiteChar">
    <w:name w:val="Heading 4 Cite Char"/>
    <w:link w:val="Heading4Cite"/>
    <w:rsid w:val="00371A66"/>
    <w:rPr>
      <w:rFonts w:eastAsia="Calibri" w:cs="Arial"/>
      <w:color w:val="000000"/>
    </w:rPr>
  </w:style>
  <w:style w:type="paragraph" w:customStyle="1" w:styleId="PageTitle0">
    <w:name w:val="Page Title"/>
    <w:basedOn w:val="Normal"/>
    <w:next w:val="Normal"/>
    <w:qFormat/>
    <w:rsid w:val="00371A6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71A66"/>
    <w:rPr>
      <w:i/>
      <w:iCs/>
      <w:sz w:val="20"/>
      <w:u w:val="single"/>
    </w:rPr>
  </w:style>
  <w:style w:type="paragraph" w:customStyle="1" w:styleId="UnderlineEmphasis">
    <w:name w:val="Underline + Emphasis"/>
    <w:basedOn w:val="Normal"/>
    <w:next w:val="Normal"/>
    <w:link w:val="UnderlineEmphasisChar"/>
    <w:autoRedefine/>
    <w:qFormat/>
    <w:rsid w:val="00371A66"/>
    <w:rPr>
      <w:rFonts w:eastAsia="Calibri"/>
      <w:b/>
      <w:color w:val="000000"/>
      <w:u w:val="single"/>
    </w:rPr>
  </w:style>
  <w:style w:type="character" w:customStyle="1" w:styleId="UnderlineEmphasisChar">
    <w:name w:val="Underline + Emphasis Char"/>
    <w:link w:val="UnderlineEmphasis"/>
    <w:rsid w:val="00371A66"/>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371A6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371A6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71A66"/>
    <w:rPr>
      <w:rFonts w:eastAsia="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71A66"/>
    <w:rPr>
      <w:rFonts w:eastAsia="Times New Roman" w:cs="Times New Roman"/>
      <w:bCs/>
      <w:color w:val="000000"/>
      <w:sz w:val="16"/>
      <w:szCs w:val="28"/>
    </w:rPr>
  </w:style>
  <w:style w:type="paragraph" w:customStyle="1" w:styleId="StyleUnderline9pt2">
    <w:name w:val="Style Underline + 9 pt2"/>
    <w:basedOn w:val="Normal"/>
    <w:link w:val="StyleUnderline9pt2Char"/>
    <w:qFormat/>
    <w:rsid w:val="00371A66"/>
    <w:rPr>
      <w:rFonts w:eastAsia="Times New Roman"/>
      <w:color w:val="000000"/>
      <w:szCs w:val="20"/>
      <w:u w:val="single"/>
    </w:rPr>
  </w:style>
  <w:style w:type="character" w:customStyle="1" w:styleId="StyleUnderline9pt2Char">
    <w:name w:val="Style Underline + 9 pt2 Char"/>
    <w:link w:val="StyleUnderline9pt2"/>
    <w:rsid w:val="00371A66"/>
    <w:rPr>
      <w:rFonts w:eastAsia="Times New Roman" w:cs="Arial"/>
      <w:color w:val="000000"/>
      <w:szCs w:val="20"/>
      <w:u w:val="single"/>
    </w:rPr>
  </w:style>
  <w:style w:type="paragraph" w:customStyle="1" w:styleId="TxBr5p1">
    <w:name w:val="TxBr_5p1"/>
    <w:basedOn w:val="Normal"/>
    <w:qFormat/>
    <w:rsid w:val="00371A6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371A66"/>
    <w:pPr>
      <w:ind w:left="400"/>
    </w:pPr>
    <w:rPr>
      <w:rFonts w:eastAsia="Calibri"/>
      <w:color w:val="000000"/>
    </w:rPr>
  </w:style>
  <w:style w:type="numbering" w:customStyle="1" w:styleId="NoList12">
    <w:name w:val="No List12"/>
    <w:next w:val="NoList"/>
    <w:uiPriority w:val="99"/>
    <w:semiHidden/>
    <w:unhideWhenUsed/>
    <w:rsid w:val="00371A66"/>
  </w:style>
  <w:style w:type="numbering" w:customStyle="1" w:styleId="NoList21">
    <w:name w:val="No List21"/>
    <w:next w:val="NoList"/>
    <w:uiPriority w:val="99"/>
    <w:semiHidden/>
    <w:unhideWhenUsed/>
    <w:rsid w:val="00371A66"/>
  </w:style>
  <w:style w:type="numbering" w:customStyle="1" w:styleId="NoList211">
    <w:name w:val="No List211"/>
    <w:next w:val="NoList"/>
    <w:uiPriority w:val="99"/>
    <w:semiHidden/>
    <w:unhideWhenUsed/>
    <w:rsid w:val="00371A66"/>
  </w:style>
  <w:style w:type="character" w:customStyle="1" w:styleId="flagicon">
    <w:name w:val="flagicon"/>
    <w:basedOn w:val="DefaultParagraphFont"/>
    <w:rsid w:val="00371A66"/>
  </w:style>
  <w:style w:type="character" w:customStyle="1" w:styleId="A11">
    <w:name w:val="A11"/>
    <w:rsid w:val="00371A66"/>
    <w:rPr>
      <w:rFonts w:ascii="Minion Pro" w:hAnsi="Minion Pro" w:cs="Minion Pro" w:hint="default"/>
      <w:color w:val="211D1E"/>
      <w:sz w:val="12"/>
      <w:szCs w:val="12"/>
    </w:rPr>
  </w:style>
  <w:style w:type="character" w:customStyle="1" w:styleId="A12">
    <w:name w:val="A12"/>
    <w:uiPriority w:val="99"/>
    <w:rsid w:val="00371A66"/>
    <w:rPr>
      <w:rFonts w:ascii="Minion Pro" w:hAnsi="Minion Pro" w:cs="Minion Pro" w:hint="default"/>
      <w:color w:val="211D1E"/>
      <w:sz w:val="22"/>
      <w:szCs w:val="22"/>
    </w:rPr>
  </w:style>
  <w:style w:type="character" w:customStyle="1" w:styleId="CardsCharChar">
    <w:name w:val="Cards Char Char"/>
    <w:rsid w:val="00371A66"/>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371A66"/>
    <w:rPr>
      <w:rFonts w:ascii="Times New Roman" w:eastAsia="Times New Roman" w:hAnsi="Times New Roman" w:cs="Arial"/>
      <w:b/>
      <w:sz w:val="20"/>
      <w:szCs w:val="36"/>
    </w:rPr>
  </w:style>
  <w:style w:type="character" w:customStyle="1" w:styleId="bold-italic-sub-c">
    <w:name w:val="bold-italic-sub-c"/>
    <w:basedOn w:val="DefaultParagraphFont"/>
    <w:rsid w:val="00371A66"/>
  </w:style>
  <w:style w:type="character" w:customStyle="1" w:styleId="charoverride-4">
    <w:name w:val="charoverride-4"/>
    <w:basedOn w:val="DefaultParagraphFont"/>
    <w:rsid w:val="00371A66"/>
  </w:style>
  <w:style w:type="character" w:customStyle="1" w:styleId="charoverride-3">
    <w:name w:val="charoverride-3"/>
    <w:basedOn w:val="DefaultParagraphFont"/>
    <w:rsid w:val="00371A66"/>
  </w:style>
  <w:style w:type="character" w:customStyle="1" w:styleId="BlockTitle2Char">
    <w:name w:val="Block Title2 Char"/>
    <w:link w:val="BlockTitle2"/>
    <w:rsid w:val="00371A66"/>
    <w:rPr>
      <w:rFonts w:eastAsia="Times New Roman" w:cs="Arial"/>
      <w:b/>
      <w:sz w:val="32"/>
      <w:szCs w:val="20"/>
      <w:u w:val="single"/>
    </w:rPr>
  </w:style>
  <w:style w:type="paragraph" w:customStyle="1" w:styleId="tag1">
    <w:name w:val="tag1"/>
    <w:basedOn w:val="Normal"/>
    <w:qFormat/>
    <w:rsid w:val="00371A66"/>
    <w:rPr>
      <w:rFonts w:eastAsia="Times New Roman"/>
      <w:b/>
      <w:szCs w:val="20"/>
    </w:rPr>
  </w:style>
  <w:style w:type="paragraph" w:customStyle="1" w:styleId="tagcite1">
    <w:name w:val="tagcite"/>
    <w:basedOn w:val="Normal"/>
    <w:qFormat/>
    <w:rsid w:val="00371A66"/>
    <w:rPr>
      <w:rFonts w:eastAsia="Times New Roman"/>
      <w:b/>
    </w:rPr>
  </w:style>
  <w:style w:type="paragraph" w:customStyle="1" w:styleId="SmallFontCharCharChar">
    <w:name w:val="Small Font Char Char Char"/>
    <w:basedOn w:val="Normal"/>
    <w:uiPriority w:val="99"/>
    <w:qFormat/>
    <w:rsid w:val="00371A66"/>
    <w:rPr>
      <w:rFonts w:eastAsia="Times New Roman"/>
      <w:sz w:val="12"/>
    </w:rPr>
  </w:style>
  <w:style w:type="paragraph" w:customStyle="1" w:styleId="Regular">
    <w:name w:val="Regular"/>
    <w:qFormat/>
    <w:rsid w:val="00371A66"/>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371A66"/>
    <w:rPr>
      <w:bCs/>
      <w:kern w:val="28"/>
      <w:szCs w:val="32"/>
      <w:u w:val="single"/>
    </w:rPr>
  </w:style>
  <w:style w:type="character" w:customStyle="1" w:styleId="tag1Char">
    <w:name w:val="tag1 Char"/>
    <w:rsid w:val="00371A66"/>
    <w:rPr>
      <w:b/>
      <w:bCs w:val="0"/>
      <w:sz w:val="24"/>
    </w:rPr>
  </w:style>
  <w:style w:type="character" w:customStyle="1" w:styleId="SmallFontCharCharCharChar">
    <w:name w:val="Small Font Char Char Char Char"/>
    <w:rsid w:val="00371A66"/>
    <w:rPr>
      <w:rFonts w:ascii="Arial" w:hAnsi="Arial" w:cs="Arial" w:hint="default"/>
      <w:sz w:val="12"/>
      <w:szCs w:val="24"/>
    </w:rPr>
  </w:style>
  <w:style w:type="character" w:customStyle="1" w:styleId="TagCiteChar2">
    <w:name w:val="TagCite Char"/>
    <w:rsid w:val="00371A66"/>
    <w:rPr>
      <w:rFonts w:ascii="Garamond" w:hAnsi="Garamond" w:hint="default"/>
      <w:b/>
      <w:bCs w:val="0"/>
      <w:sz w:val="24"/>
      <w:szCs w:val="24"/>
    </w:rPr>
  </w:style>
  <w:style w:type="character" w:customStyle="1" w:styleId="heading2char2charchar1">
    <w:name w:val="heading2char2charchar1"/>
    <w:rsid w:val="00371A66"/>
  </w:style>
  <w:style w:type="character" w:customStyle="1" w:styleId="charchar60">
    <w:name w:val="charchar6"/>
    <w:rsid w:val="00371A66"/>
  </w:style>
  <w:style w:type="character" w:customStyle="1" w:styleId="searchtermbold">
    <w:name w:val="searchtermbold"/>
    <w:rsid w:val="00371A66"/>
  </w:style>
  <w:style w:type="character" w:customStyle="1" w:styleId="regtext">
    <w:name w:val="regtext"/>
    <w:uiPriority w:val="99"/>
    <w:rsid w:val="00371A66"/>
  </w:style>
  <w:style w:type="character" w:customStyle="1" w:styleId="bps-topic-ident">
    <w:name w:val="bps-topic-ident"/>
    <w:rsid w:val="00371A66"/>
  </w:style>
  <w:style w:type="character" w:customStyle="1" w:styleId="RegularChar">
    <w:name w:val="Regular Char"/>
    <w:rsid w:val="00371A66"/>
    <w:rPr>
      <w:rFonts w:ascii="Garamond" w:hAnsi="Garamond" w:cs="Arial" w:hint="default"/>
      <w:bCs/>
      <w:kern w:val="20"/>
      <w:szCs w:val="32"/>
      <w:lang w:val="en-US" w:eastAsia="en-US" w:bidi="ar-SA"/>
    </w:rPr>
  </w:style>
  <w:style w:type="character" w:customStyle="1" w:styleId="BoldunderlineChar3">
    <w:name w:val="Bold underline Char"/>
    <w:rsid w:val="00371A6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71A66"/>
    <w:rPr>
      <w:b/>
      <w:lang w:val="en-US" w:eastAsia="en-US"/>
    </w:rPr>
  </w:style>
  <w:style w:type="paragraph" w:customStyle="1" w:styleId="FreeForm">
    <w:name w:val="Free Form"/>
    <w:qFormat/>
    <w:rsid w:val="00371A6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371A66"/>
    <w:rPr>
      <w:rFonts w:cs="Calibri"/>
      <w:b/>
      <w:u w:val="single"/>
    </w:rPr>
  </w:style>
  <w:style w:type="paragraph" w:customStyle="1" w:styleId="AuthorDate2">
    <w:name w:val="Author/Date"/>
    <w:basedOn w:val="Normal"/>
    <w:link w:val="AuthorDateChar0"/>
    <w:qFormat/>
    <w:rsid w:val="00371A66"/>
    <w:rPr>
      <w:rFonts w:cs="Calibri"/>
      <w:b/>
      <w:u w:val="single"/>
    </w:rPr>
  </w:style>
  <w:style w:type="character" w:customStyle="1" w:styleId="HilightChar">
    <w:name w:val="Hilight Char"/>
    <w:rsid w:val="00371A66"/>
    <w:rPr>
      <w:rFonts w:eastAsia="Calibri"/>
      <w:b/>
      <w:noProof w:val="0"/>
      <w:sz w:val="22"/>
      <w:szCs w:val="22"/>
      <w:u w:val="single"/>
      <w:lang w:val="en-US" w:eastAsia="ar-SA" w:bidi="ar-SA"/>
    </w:rPr>
  </w:style>
  <w:style w:type="paragraph" w:customStyle="1" w:styleId="TagCite2">
    <w:name w:val="Tag &amp; Cite"/>
    <w:basedOn w:val="Normal"/>
    <w:link w:val="TagCiteChar3"/>
    <w:qFormat/>
    <w:rsid w:val="00371A66"/>
    <w:pPr>
      <w:jc w:val="both"/>
    </w:pPr>
    <w:rPr>
      <w:rFonts w:eastAsia="Times New Roman"/>
      <w:b/>
    </w:rPr>
  </w:style>
  <w:style w:type="character" w:customStyle="1" w:styleId="TagCiteChar3">
    <w:name w:val="Tag &amp; Cite Char"/>
    <w:link w:val="TagCite2"/>
    <w:rsid w:val="00371A66"/>
    <w:rPr>
      <w:rFonts w:eastAsia="Times New Roman" w:cs="Arial"/>
      <w:b/>
    </w:rPr>
  </w:style>
  <w:style w:type="paragraph" w:customStyle="1" w:styleId="HighlightedText">
    <w:name w:val="Highlighted Text"/>
    <w:basedOn w:val="Normal"/>
    <w:link w:val="HighlightedTextChar"/>
    <w:qFormat/>
    <w:rsid w:val="00371A66"/>
    <w:pPr>
      <w:jc w:val="both"/>
    </w:pPr>
    <w:rPr>
      <w:rFonts w:eastAsia="Times New Roman"/>
      <w:u w:val="thick"/>
    </w:rPr>
  </w:style>
  <w:style w:type="character" w:customStyle="1" w:styleId="HighlightedTextChar">
    <w:name w:val="Highlighted Text Char"/>
    <w:link w:val="HighlightedText"/>
    <w:rsid w:val="00371A66"/>
    <w:rPr>
      <w:rFonts w:eastAsia="Times New Roman" w:cs="Arial"/>
      <w:u w:val="thick"/>
    </w:rPr>
  </w:style>
  <w:style w:type="character" w:customStyle="1" w:styleId="StyleUnderlineCharChar">
    <w:name w:val="Style Underline Char Char"/>
    <w:rsid w:val="00371A66"/>
    <w:rPr>
      <w:rFonts w:ascii="Times New Roman" w:eastAsia="Times New Roman" w:hAnsi="Times New Roman" w:cs="Times New Roman"/>
      <w:sz w:val="20"/>
      <w:szCs w:val="20"/>
      <w:u w:val="single"/>
    </w:rPr>
  </w:style>
  <w:style w:type="character" w:customStyle="1" w:styleId="c1">
    <w:name w:val="c1"/>
    <w:rsid w:val="00371A66"/>
  </w:style>
  <w:style w:type="paragraph" w:customStyle="1" w:styleId="TagStyle">
    <w:name w:val="Tag Style"/>
    <w:basedOn w:val="Normal"/>
    <w:qFormat/>
    <w:rsid w:val="00371A66"/>
    <w:rPr>
      <w:rFonts w:eastAsia="Times New Roman"/>
      <w:b/>
    </w:rPr>
  </w:style>
  <w:style w:type="paragraph" w:customStyle="1" w:styleId="Hat2">
    <w:name w:val="Hat2"/>
    <w:basedOn w:val="Heading2"/>
    <w:next w:val="Heading2"/>
    <w:autoRedefine/>
    <w:uiPriority w:val="99"/>
    <w:qFormat/>
    <w:rsid w:val="00371A66"/>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371A6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371A66"/>
    <w:rPr>
      <w:rFonts w:ascii="Calibri" w:eastAsia="Calibri" w:hAnsi="Calibri"/>
      <w:sz w:val="15"/>
    </w:rPr>
  </w:style>
  <w:style w:type="paragraph" w:customStyle="1" w:styleId="UnreadText">
    <w:name w:val="Unread Text"/>
    <w:basedOn w:val="Normal"/>
    <w:link w:val="UnreadTextChar"/>
    <w:autoRedefine/>
    <w:qFormat/>
    <w:rsid w:val="00371A6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371A6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71A66"/>
    <w:pPr>
      <w:spacing w:after="200" w:line="276" w:lineRule="auto"/>
    </w:pPr>
    <w:rPr>
      <w:rFonts w:ascii="Cambria" w:eastAsia="Times New Roman" w:hAnsi="Cambria" w:cs="Times New Roman"/>
      <w:u w:val="thick"/>
      <w:lang w:eastAsia="ko-KR"/>
    </w:rPr>
  </w:style>
  <w:style w:type="character" w:customStyle="1" w:styleId="Underline4">
    <w:name w:val="*Underline*"/>
    <w:rsid w:val="00371A66"/>
    <w:rPr>
      <w:rFonts w:ascii="Times New Roman" w:hAnsi="Times New Roman"/>
      <w:b/>
      <w:sz w:val="24"/>
      <w:u w:val="single"/>
    </w:rPr>
  </w:style>
  <w:style w:type="paragraph" w:customStyle="1" w:styleId="TxBr33p1">
    <w:name w:val="TxBr_33p1"/>
    <w:basedOn w:val="Normal"/>
    <w:uiPriority w:val="99"/>
    <w:qFormat/>
    <w:rsid w:val="00371A6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71A6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71A66"/>
    <w:rPr>
      <w:rFonts w:eastAsia="SimSun"/>
      <w:lang w:eastAsia="zh-CN"/>
    </w:rPr>
  </w:style>
  <w:style w:type="character" w:customStyle="1" w:styleId="heading3char0">
    <w:name w:val="heading3char"/>
    <w:rsid w:val="00371A66"/>
  </w:style>
  <w:style w:type="character" w:customStyle="1" w:styleId="Heading51">
    <w:name w:val="Heading 51"/>
    <w:aliases w:val="Heading 5 Char Char Char,Heading 511"/>
    <w:rsid w:val="00371A66"/>
    <w:rPr>
      <w:b/>
      <w:bCs/>
      <w:iCs/>
      <w:szCs w:val="26"/>
      <w:lang w:val="en-US" w:eastAsia="en-US" w:bidi="ar-SA"/>
    </w:rPr>
  </w:style>
  <w:style w:type="character" w:customStyle="1" w:styleId="comments-post">
    <w:name w:val="comments-post"/>
    <w:rsid w:val="00371A66"/>
  </w:style>
  <w:style w:type="paragraph" w:customStyle="1" w:styleId="boldcite">
    <w:name w:val="bold cite"/>
    <w:basedOn w:val="Normal"/>
    <w:link w:val="boldciteChar4"/>
    <w:qFormat/>
    <w:rsid w:val="00371A66"/>
    <w:rPr>
      <w:rFonts w:eastAsia="Calibri"/>
      <w:b/>
      <w:color w:val="000000"/>
      <w:sz w:val="28"/>
      <w:u w:val="thick" w:color="000000"/>
    </w:rPr>
  </w:style>
  <w:style w:type="character" w:customStyle="1" w:styleId="boldciteChar4">
    <w:name w:val="bold cite Char4"/>
    <w:link w:val="boldcite"/>
    <w:locked/>
    <w:rsid w:val="00371A66"/>
    <w:rPr>
      <w:rFonts w:eastAsia="Calibri" w:cs="Arial"/>
      <w:b/>
      <w:color w:val="000000"/>
      <w:sz w:val="28"/>
      <w:u w:val="thick" w:color="000000"/>
    </w:rPr>
  </w:style>
  <w:style w:type="character" w:customStyle="1" w:styleId="underlinecardChar">
    <w:name w:val="underline card Char"/>
    <w:rsid w:val="00371A6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71A66"/>
    <w:pPr>
      <w:ind w:left="547" w:right="648"/>
      <w:jc w:val="both"/>
    </w:pPr>
    <w:rPr>
      <w:rFonts w:eastAsia="Calibri"/>
      <w:sz w:val="12"/>
      <w:szCs w:val="12"/>
    </w:rPr>
  </w:style>
  <w:style w:type="character" w:customStyle="1" w:styleId="Irrelevant5fontChar">
    <w:name w:val="Irrelevant (5 font) Char"/>
    <w:rsid w:val="00371A66"/>
    <w:rPr>
      <w:sz w:val="10"/>
      <w:szCs w:val="10"/>
      <w:lang w:val="en-US" w:eastAsia="en-US" w:bidi="ar-SA"/>
    </w:rPr>
  </w:style>
  <w:style w:type="character" w:customStyle="1" w:styleId="CardsFont6ptChar1">
    <w:name w:val="Cards + Font: 6 pt Char1"/>
    <w:link w:val="CardsFont6pt"/>
    <w:uiPriority w:val="99"/>
    <w:rsid w:val="00371A66"/>
    <w:rPr>
      <w:rFonts w:ascii="Times New Roman" w:eastAsia="Times New Roman" w:hAnsi="Times New Roman" w:cs="Times New Roman"/>
      <w:sz w:val="12"/>
      <w:szCs w:val="24"/>
    </w:rPr>
  </w:style>
  <w:style w:type="character" w:customStyle="1" w:styleId="Hyperlink13">
    <w:name w:val="Hyperlink13"/>
    <w:rsid w:val="00371A66"/>
    <w:rPr>
      <w:b w:val="0"/>
      <w:bCs w:val="0"/>
      <w:strike w:val="0"/>
      <w:dstrike w:val="0"/>
      <w:color w:val="008000"/>
      <w:sz w:val="20"/>
      <w:szCs w:val="20"/>
      <w:u w:val="none"/>
      <w:effect w:val="none"/>
    </w:rPr>
  </w:style>
  <w:style w:type="character" w:customStyle="1" w:styleId="standardcontent1">
    <w:name w:val="standardcontent1"/>
    <w:rsid w:val="00371A66"/>
    <w:rPr>
      <w:rFonts w:ascii="Arial" w:hAnsi="Arial" w:cs="Arial" w:hint="default"/>
      <w:strike w:val="0"/>
      <w:dstrike w:val="0"/>
      <w:sz w:val="24"/>
      <w:szCs w:val="24"/>
      <w:u w:val="none"/>
      <w:effect w:val="none"/>
    </w:rPr>
  </w:style>
  <w:style w:type="character" w:customStyle="1" w:styleId="Hyperlink4">
    <w:name w:val="Hyperlink4"/>
    <w:rsid w:val="00371A66"/>
    <w:rPr>
      <w:color w:val="000066"/>
      <w:u w:val="single"/>
    </w:rPr>
  </w:style>
  <w:style w:type="paragraph" w:customStyle="1" w:styleId="rddateline">
    <w:name w:val="rddateline"/>
    <w:basedOn w:val="Normal"/>
    <w:qFormat/>
    <w:rsid w:val="00371A66"/>
    <w:rPr>
      <w:rFonts w:eastAsia="Calibri"/>
      <w:szCs w:val="20"/>
    </w:rPr>
  </w:style>
  <w:style w:type="paragraph" w:customStyle="1" w:styleId="rdheadline">
    <w:name w:val="rdheadline"/>
    <w:basedOn w:val="Normal"/>
    <w:qFormat/>
    <w:rsid w:val="00371A66"/>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371A66"/>
    <w:pPr>
      <w:spacing w:after="100" w:afterAutospacing="1"/>
    </w:pPr>
    <w:rPr>
      <w:rFonts w:ascii="Verdana" w:eastAsia="Calibri" w:hAnsi="Verdana"/>
      <w:szCs w:val="20"/>
    </w:rPr>
  </w:style>
  <w:style w:type="character" w:customStyle="1" w:styleId="rddeckline1">
    <w:name w:val="rddeckline1"/>
    <w:rsid w:val="00371A66"/>
    <w:rPr>
      <w:rFonts w:ascii="Verdana" w:hAnsi="Verdana" w:hint="default"/>
      <w:b/>
      <w:bCs/>
      <w:sz w:val="22"/>
      <w:szCs w:val="22"/>
    </w:rPr>
  </w:style>
  <w:style w:type="character" w:customStyle="1" w:styleId="link-external">
    <w:name w:val="link-external"/>
    <w:rsid w:val="00371A66"/>
  </w:style>
  <w:style w:type="character" w:customStyle="1" w:styleId="contact1">
    <w:name w:val="contact1"/>
    <w:rsid w:val="00371A66"/>
    <w:rPr>
      <w:rFonts w:ascii="Tahoma" w:hAnsi="Tahoma" w:cs="Tahoma" w:hint="default"/>
      <w:color w:val="999999"/>
      <w:sz w:val="20"/>
      <w:szCs w:val="20"/>
    </w:rPr>
  </w:style>
  <w:style w:type="character" w:customStyle="1" w:styleId="credits1">
    <w:name w:val="credits1"/>
    <w:rsid w:val="00371A66"/>
    <w:rPr>
      <w:rFonts w:ascii="Tahoma" w:hAnsi="Tahoma" w:cs="Tahoma" w:hint="default"/>
      <w:color w:val="999999"/>
      <w:sz w:val="16"/>
      <w:szCs w:val="16"/>
    </w:rPr>
  </w:style>
  <w:style w:type="paragraph" w:customStyle="1" w:styleId="Heading20">
    <w:name w:val="Heading2"/>
    <w:basedOn w:val="Normal"/>
    <w:link w:val="Heading2Char0"/>
    <w:qFormat/>
    <w:rsid w:val="00371A66"/>
    <w:pPr>
      <w:jc w:val="center"/>
    </w:pPr>
    <w:rPr>
      <w:rFonts w:eastAsia="Times New Roman"/>
      <w:b/>
      <w:caps/>
    </w:rPr>
  </w:style>
  <w:style w:type="character" w:customStyle="1" w:styleId="Heading2Char0">
    <w:name w:val="Heading2 Char"/>
    <w:link w:val="Heading20"/>
    <w:rsid w:val="00371A66"/>
    <w:rPr>
      <w:rFonts w:eastAsia="Times New Roman" w:cs="Arial"/>
      <w:b/>
      <w:caps/>
    </w:rPr>
  </w:style>
  <w:style w:type="paragraph" w:customStyle="1" w:styleId="Header2">
    <w:name w:val="Header2"/>
    <w:basedOn w:val="Heading20"/>
    <w:link w:val="Header2Char"/>
    <w:qFormat/>
    <w:rsid w:val="00371A66"/>
  </w:style>
  <w:style w:type="character" w:customStyle="1" w:styleId="Header2Char">
    <w:name w:val="Header2 Char"/>
    <w:link w:val="Header2"/>
    <w:rsid w:val="00371A66"/>
    <w:rPr>
      <w:rFonts w:eastAsia="Times New Roman" w:cs="Arial"/>
      <w:b/>
      <w:caps/>
    </w:rPr>
  </w:style>
  <w:style w:type="paragraph" w:customStyle="1" w:styleId="Underlinedcard1">
    <w:name w:val="Underlined card"/>
    <w:basedOn w:val="Normal"/>
    <w:link w:val="UnderlinedcardChar1"/>
    <w:autoRedefine/>
    <w:qFormat/>
    <w:rsid w:val="00371A6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71A66"/>
    <w:rPr>
      <w:rFonts w:eastAsia="Times New Roman" w:cs="Arial"/>
      <w:u w:val="thick"/>
    </w:rPr>
  </w:style>
  <w:style w:type="paragraph" w:customStyle="1" w:styleId="StyleHeading212pt">
    <w:name w:val="Style Heading2 + 12 pt"/>
    <w:basedOn w:val="Heading20"/>
    <w:link w:val="StyleHeading212ptChar"/>
    <w:qFormat/>
    <w:rsid w:val="00371A66"/>
    <w:rPr>
      <w:bCs/>
    </w:rPr>
  </w:style>
  <w:style w:type="character" w:customStyle="1" w:styleId="StyleHeading212ptChar">
    <w:name w:val="Style Heading2 + 12 pt Char"/>
    <w:link w:val="StyleHeading212pt"/>
    <w:rsid w:val="00371A66"/>
    <w:rPr>
      <w:rFonts w:eastAsia="Times New Roman" w:cs="Arial"/>
      <w:b/>
      <w:bCs/>
      <w:caps/>
    </w:rPr>
  </w:style>
  <w:style w:type="paragraph" w:customStyle="1" w:styleId="Heading212pt">
    <w:name w:val="Heading2 + 12 pt"/>
    <w:basedOn w:val="StyleHeading212pt"/>
    <w:link w:val="Heading212ptChar"/>
    <w:qFormat/>
    <w:rsid w:val="00371A66"/>
  </w:style>
  <w:style w:type="character" w:customStyle="1" w:styleId="Heading212ptChar">
    <w:name w:val="Heading2 + 12 pt Char"/>
    <w:link w:val="Heading212pt"/>
    <w:rsid w:val="00371A66"/>
    <w:rPr>
      <w:rFonts w:eastAsia="Times New Roman" w:cs="Arial"/>
      <w:b/>
      <w:bCs/>
      <w:caps/>
    </w:rPr>
  </w:style>
  <w:style w:type="character" w:customStyle="1" w:styleId="StyleBoldText12pt10ptNotBoldKernat16pt">
    <w:name w:val="Style Bold Text 12 pt + 10 pt Not Bold Kern at 16 pt"/>
    <w:rsid w:val="00371A6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71A66"/>
  </w:style>
  <w:style w:type="paragraph" w:customStyle="1" w:styleId="highlightcardtext">
    <w:name w:val="highlight card text"/>
    <w:basedOn w:val="evidencetext"/>
    <w:qFormat/>
    <w:rsid w:val="00371A6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371A66"/>
    <w:pPr>
      <w:ind w:left="1440" w:right="2016"/>
    </w:pPr>
    <w:rPr>
      <w:rFonts w:eastAsia="Calibri"/>
      <w:sz w:val="18"/>
      <w:u w:val="single"/>
      <w:lang w:val="en-US" w:eastAsia="en-US"/>
    </w:rPr>
  </w:style>
  <w:style w:type="paragraph" w:customStyle="1" w:styleId="underlinecard">
    <w:name w:val="underline card"/>
    <w:basedOn w:val="Normal"/>
    <w:qFormat/>
    <w:rsid w:val="00371A66"/>
    <w:pPr>
      <w:ind w:left="1728" w:right="1728"/>
    </w:pPr>
    <w:rPr>
      <w:rFonts w:eastAsia="Calibri"/>
      <w:sz w:val="18"/>
      <w:u w:val="single"/>
    </w:rPr>
  </w:style>
  <w:style w:type="paragraph" w:customStyle="1" w:styleId="CardsChar2">
    <w:name w:val="Cards Char2"/>
    <w:basedOn w:val="Normal"/>
    <w:qFormat/>
    <w:rsid w:val="00371A6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71A6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71A66"/>
    <w:rPr>
      <w:rFonts w:eastAsia="Times New Roman" w:cs="Arial"/>
      <w:b/>
      <w:bCs/>
    </w:rPr>
  </w:style>
  <w:style w:type="character" w:customStyle="1" w:styleId="UnderlinedCards">
    <w:name w:val="Underlined Cards"/>
    <w:rsid w:val="00371A66"/>
    <w:rPr>
      <w:sz w:val="24"/>
      <w:szCs w:val="24"/>
      <w:u w:val="thick"/>
      <w:lang w:val="en-US" w:eastAsia="en-US" w:bidi="ar-SA"/>
    </w:rPr>
  </w:style>
  <w:style w:type="character" w:customStyle="1" w:styleId="CardsFont12ptCharCharCharCharCharCharCharCharChar">
    <w:name w:val="Cards + Font: 12 pt Char Char Char Char Char Char Char Char Char"/>
    <w:rsid w:val="00371A66"/>
    <w:rPr>
      <w:sz w:val="24"/>
      <w:szCs w:val="24"/>
      <w:u w:val="thick"/>
      <w:lang w:val="en-US" w:eastAsia="en-US" w:bidi="ar-SA"/>
    </w:rPr>
  </w:style>
  <w:style w:type="character" w:customStyle="1" w:styleId="highlightcardtextChar">
    <w:name w:val="highlight card text Char"/>
    <w:rsid w:val="00371A6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71A66"/>
    <w:pPr>
      <w:ind w:left="1728" w:right="1728"/>
    </w:pPr>
    <w:rPr>
      <w:rFonts w:eastAsia="Times New Roman"/>
      <w:sz w:val="18"/>
    </w:rPr>
  </w:style>
  <w:style w:type="character" w:customStyle="1" w:styleId="CardTextCharCharCharCharChar">
    <w:name w:val="Card Text Char Char Char Char Char"/>
    <w:link w:val="CardTextCharCharCharChar"/>
    <w:rsid w:val="00371A66"/>
    <w:rPr>
      <w:rFonts w:eastAsia="Times New Roman" w:cs="Arial"/>
      <w:sz w:val="18"/>
    </w:rPr>
  </w:style>
  <w:style w:type="character" w:customStyle="1" w:styleId="TagsChar4">
    <w:name w:val="Tags Char4"/>
    <w:rsid w:val="00371A66"/>
    <w:rPr>
      <w:b/>
      <w:lang w:val="en-US" w:eastAsia="en-US" w:bidi="ar-SA"/>
    </w:rPr>
  </w:style>
  <w:style w:type="character" w:customStyle="1" w:styleId="hit1">
    <w:name w:val="hit1"/>
    <w:rsid w:val="00371A66"/>
    <w:rPr>
      <w:rFonts w:ascii="Verdana" w:hAnsi="Verdana" w:hint="default"/>
      <w:b/>
      <w:bCs/>
      <w:vanish w:val="0"/>
      <w:webHidden w:val="0"/>
      <w:color w:val="CC0033"/>
      <w:sz w:val="20"/>
      <w:szCs w:val="20"/>
      <w:specVanish w:val="0"/>
    </w:rPr>
  </w:style>
  <w:style w:type="character" w:customStyle="1" w:styleId="tightinline1">
    <w:name w:val="tightinline1"/>
    <w:rsid w:val="00371A6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71A66"/>
    <w:pPr>
      <w:ind w:left="1728" w:right="1728"/>
    </w:pPr>
    <w:rPr>
      <w:rFonts w:eastAsia="Calibri"/>
      <w:sz w:val="18"/>
    </w:rPr>
  </w:style>
  <w:style w:type="paragraph" w:customStyle="1" w:styleId="boldciteChar">
    <w:name w:val="bold cite Char"/>
    <w:basedOn w:val="Heading1"/>
    <w:uiPriority w:val="99"/>
    <w:qFormat/>
    <w:rsid w:val="00371A6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71A66"/>
    <w:rPr>
      <w:rFonts w:eastAsia="Calibri"/>
      <w:b/>
    </w:rPr>
  </w:style>
  <w:style w:type="character" w:customStyle="1" w:styleId="blsp-spelling-corrected">
    <w:name w:val="blsp-spelling-corrected"/>
    <w:rsid w:val="00371A66"/>
  </w:style>
  <w:style w:type="character" w:customStyle="1" w:styleId="blsp-spelling-error">
    <w:name w:val="blsp-spelling-error"/>
    <w:rsid w:val="00371A66"/>
  </w:style>
  <w:style w:type="character" w:customStyle="1" w:styleId="sup">
    <w:name w:val="sup"/>
    <w:rsid w:val="00371A66"/>
  </w:style>
  <w:style w:type="character" w:customStyle="1" w:styleId="pgnum">
    <w:name w:val="pgnum"/>
    <w:rsid w:val="00371A66"/>
  </w:style>
  <w:style w:type="character" w:customStyle="1" w:styleId="SmallFontCharChar">
    <w:name w:val="Small Font Char Char"/>
    <w:rsid w:val="00371A66"/>
    <w:rPr>
      <w:rFonts w:ascii="Arial" w:hAnsi="Arial"/>
      <w:sz w:val="12"/>
      <w:szCs w:val="24"/>
      <w:lang w:val="en-US" w:eastAsia="en-US" w:bidi="ar-SA"/>
    </w:rPr>
  </w:style>
  <w:style w:type="paragraph" w:customStyle="1" w:styleId="textmargin">
    <w:name w:val="textmargin"/>
    <w:basedOn w:val="Normal"/>
    <w:uiPriority w:val="99"/>
    <w:qFormat/>
    <w:rsid w:val="00371A6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71A66"/>
    <w:pPr>
      <w:spacing w:before="100" w:beforeAutospacing="1" w:after="100" w:afterAutospacing="1"/>
    </w:pPr>
    <w:rPr>
      <w:rFonts w:eastAsia="Calibri"/>
      <w:color w:val="000000"/>
    </w:rPr>
  </w:style>
  <w:style w:type="paragraph" w:customStyle="1" w:styleId="header10">
    <w:name w:val="header1"/>
    <w:basedOn w:val="Normal"/>
    <w:uiPriority w:val="99"/>
    <w:qFormat/>
    <w:rsid w:val="00371A66"/>
    <w:pPr>
      <w:spacing w:before="100" w:beforeAutospacing="1" w:after="100" w:afterAutospacing="1"/>
    </w:pPr>
    <w:rPr>
      <w:rFonts w:eastAsia="Calibri"/>
      <w:color w:val="000000"/>
    </w:rPr>
  </w:style>
  <w:style w:type="paragraph" w:customStyle="1" w:styleId="style10">
    <w:name w:val="style1"/>
    <w:basedOn w:val="Normal"/>
    <w:uiPriority w:val="99"/>
    <w:qFormat/>
    <w:rsid w:val="00371A66"/>
    <w:rPr>
      <w:rFonts w:ascii="Verdana" w:eastAsia="Calibri" w:hAnsi="Verdana"/>
      <w:szCs w:val="20"/>
    </w:rPr>
  </w:style>
  <w:style w:type="paragraph" w:customStyle="1" w:styleId="correctindex">
    <w:name w:val="correct index"/>
    <w:basedOn w:val="Normal"/>
    <w:uiPriority w:val="99"/>
    <w:qFormat/>
    <w:rsid w:val="00371A66"/>
    <w:rPr>
      <w:rFonts w:eastAsia="Calibri"/>
      <w:color w:val="000000"/>
    </w:rPr>
  </w:style>
  <w:style w:type="paragraph" w:customStyle="1" w:styleId="bc2">
    <w:name w:val="bc_2"/>
    <w:basedOn w:val="Normal"/>
    <w:uiPriority w:val="99"/>
    <w:qFormat/>
    <w:rsid w:val="00371A66"/>
    <w:pPr>
      <w:spacing w:before="100" w:beforeAutospacing="1" w:after="100" w:afterAutospacing="1"/>
    </w:pPr>
    <w:rPr>
      <w:rFonts w:eastAsia="Calibri"/>
      <w:color w:val="000000"/>
    </w:rPr>
  </w:style>
  <w:style w:type="character" w:customStyle="1" w:styleId="bc21">
    <w:name w:val="bc_21"/>
    <w:rsid w:val="00371A66"/>
  </w:style>
  <w:style w:type="paragraph" w:customStyle="1" w:styleId="style21">
    <w:name w:val="style2"/>
    <w:basedOn w:val="Normal"/>
    <w:uiPriority w:val="99"/>
    <w:qFormat/>
    <w:rsid w:val="00371A66"/>
    <w:rPr>
      <w:rFonts w:ascii="Verdana" w:eastAsia="Calibri" w:hAnsi="Verdana"/>
      <w:szCs w:val="20"/>
    </w:rPr>
  </w:style>
  <w:style w:type="paragraph" w:customStyle="1" w:styleId="quote2">
    <w:name w:val="quote2"/>
    <w:basedOn w:val="Normal"/>
    <w:uiPriority w:val="99"/>
    <w:qFormat/>
    <w:rsid w:val="00371A66"/>
    <w:rPr>
      <w:rFonts w:ascii="Verdana" w:eastAsia="Calibri" w:hAnsi="Verdana"/>
      <w:szCs w:val="20"/>
    </w:rPr>
  </w:style>
  <w:style w:type="character" w:customStyle="1" w:styleId="copystyle">
    <w:name w:val="copystyle"/>
    <w:rsid w:val="00371A66"/>
  </w:style>
  <w:style w:type="paragraph" w:customStyle="1" w:styleId="BlockTitle10">
    <w:name w:val="Block Title #1"/>
    <w:basedOn w:val="Heading1"/>
    <w:qFormat/>
    <w:rsid w:val="00371A6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71A66"/>
    <w:rPr>
      <w:rFonts w:ascii="Arial" w:hAnsi="Arial" w:cs="Arial"/>
      <w:b/>
      <w:bCs/>
      <w:kern w:val="32"/>
      <w:sz w:val="24"/>
      <w:szCs w:val="24"/>
      <w:lang w:val="en-US" w:eastAsia="en-US" w:bidi="ar-SA"/>
    </w:rPr>
  </w:style>
  <w:style w:type="character" w:customStyle="1" w:styleId="ReadUnderline">
    <w:name w:val="Read Underline"/>
    <w:rsid w:val="00371A6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71A6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71A6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71A66"/>
    <w:rPr>
      <w:rFonts w:eastAsia="Times New Roman"/>
      <w:sz w:val="18"/>
    </w:rPr>
  </w:style>
  <w:style w:type="paragraph" w:customStyle="1" w:styleId="F4">
    <w:name w:val="F4"/>
    <w:basedOn w:val="Normal"/>
    <w:link w:val="F4Char"/>
    <w:qFormat/>
    <w:rsid w:val="00371A66"/>
    <w:pPr>
      <w:ind w:left="288" w:right="288"/>
    </w:pPr>
    <w:rPr>
      <w:rFonts w:eastAsia="Times New Roman"/>
      <w:szCs w:val="20"/>
      <w:u w:val="single"/>
    </w:rPr>
  </w:style>
  <w:style w:type="character" w:customStyle="1" w:styleId="F4Char">
    <w:name w:val="F4 Char"/>
    <w:link w:val="F4"/>
    <w:rsid w:val="00371A66"/>
    <w:rPr>
      <w:rFonts w:eastAsia="Times New Roman" w:cs="Arial"/>
      <w:szCs w:val="20"/>
      <w:u w:val="single"/>
    </w:rPr>
  </w:style>
  <w:style w:type="paragraph" w:customStyle="1" w:styleId="StyleCARD">
    <w:name w:val="Style CARD +"/>
    <w:basedOn w:val="Normal"/>
    <w:link w:val="StyleCARDChar"/>
    <w:qFormat/>
    <w:rsid w:val="00371A66"/>
    <w:pPr>
      <w:ind w:left="300" w:right="288"/>
    </w:pPr>
    <w:rPr>
      <w:rFonts w:eastAsia="Times New Roman"/>
      <w:szCs w:val="20"/>
    </w:rPr>
  </w:style>
  <w:style w:type="character" w:customStyle="1" w:styleId="StyleCARDChar">
    <w:name w:val="Style CARD + Char"/>
    <w:link w:val="StyleCARD"/>
    <w:rsid w:val="00371A66"/>
    <w:rPr>
      <w:rFonts w:eastAsia="Times New Roman" w:cs="Arial"/>
      <w:szCs w:val="20"/>
    </w:rPr>
  </w:style>
  <w:style w:type="character" w:customStyle="1" w:styleId="noiconheadline">
    <w:name w:val="noicon_headline"/>
    <w:rsid w:val="00371A66"/>
  </w:style>
  <w:style w:type="character" w:customStyle="1" w:styleId="BlockTitleCharChar">
    <w:name w:val="Block Title Char Char"/>
    <w:rsid w:val="00371A66"/>
    <w:rPr>
      <w:rFonts w:ascii="Georgia" w:hAnsi="Georgia" w:cs="Arial"/>
      <w:b/>
      <w:bCs/>
      <w:kern w:val="32"/>
      <w:sz w:val="28"/>
      <w:szCs w:val="32"/>
      <w:lang w:val="en-US" w:eastAsia="en-US" w:bidi="ar-SA"/>
    </w:rPr>
  </w:style>
  <w:style w:type="paragraph" w:styleId="MacroText">
    <w:name w:val="macro"/>
    <w:link w:val="MacroTextChar"/>
    <w:rsid w:val="00371A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71A66"/>
    <w:rPr>
      <w:rFonts w:ascii="Courier New" w:eastAsia="Times New Roman" w:hAnsi="Courier New" w:cs="Courier New"/>
      <w:sz w:val="20"/>
      <w:szCs w:val="20"/>
    </w:rPr>
  </w:style>
  <w:style w:type="character" w:customStyle="1" w:styleId="pp1">
    <w:name w:val="pp1"/>
    <w:rsid w:val="00371A66"/>
    <w:rPr>
      <w:rFonts w:ascii="Times New Roman" w:hAnsi="Times New Roman" w:cs="Times New Roman" w:hint="default"/>
      <w:i w:val="0"/>
      <w:iCs w:val="0"/>
      <w:smallCaps w:val="0"/>
      <w:sz w:val="30"/>
      <w:szCs w:val="30"/>
    </w:rPr>
  </w:style>
  <w:style w:type="character" w:customStyle="1" w:styleId="prbodytext1">
    <w:name w:val="pr_bodytext1"/>
    <w:rsid w:val="00371A66"/>
    <w:rPr>
      <w:rFonts w:ascii="Arial" w:hAnsi="Arial" w:cs="Arial" w:hint="default"/>
      <w:sz w:val="20"/>
      <w:szCs w:val="20"/>
    </w:rPr>
  </w:style>
  <w:style w:type="character" w:customStyle="1" w:styleId="marrontitulobig">
    <w:name w:val="marron_titulo_big"/>
    <w:rsid w:val="00371A66"/>
  </w:style>
  <w:style w:type="character" w:customStyle="1" w:styleId="articlehead">
    <w:name w:val="articlehead"/>
    <w:rsid w:val="00371A66"/>
  </w:style>
  <w:style w:type="character" w:customStyle="1" w:styleId="lead">
    <w:name w:val="lead"/>
    <w:rsid w:val="00371A66"/>
  </w:style>
  <w:style w:type="character" w:customStyle="1" w:styleId="manchettebig2">
    <w:name w:val="manchettebig2"/>
    <w:rsid w:val="00371A66"/>
  </w:style>
  <w:style w:type="character" w:customStyle="1" w:styleId="blue3">
    <w:name w:val="blue3"/>
    <w:rsid w:val="00371A66"/>
  </w:style>
  <w:style w:type="paragraph" w:customStyle="1" w:styleId="issuedetails">
    <w:name w:val="issue_details"/>
    <w:basedOn w:val="Normal"/>
    <w:uiPriority w:val="99"/>
    <w:qFormat/>
    <w:rsid w:val="00371A66"/>
    <w:pPr>
      <w:spacing w:before="100" w:beforeAutospacing="1" w:after="100" w:afterAutospacing="1"/>
    </w:pPr>
    <w:rPr>
      <w:rFonts w:eastAsia="Times New Roman"/>
    </w:rPr>
  </w:style>
  <w:style w:type="character" w:customStyle="1" w:styleId="over-title">
    <w:name w:val="over-title"/>
    <w:rsid w:val="00371A66"/>
  </w:style>
  <w:style w:type="character" w:customStyle="1" w:styleId="contentheader">
    <w:name w:val="contentheader"/>
    <w:rsid w:val="00371A66"/>
  </w:style>
  <w:style w:type="paragraph" w:customStyle="1" w:styleId="TxBrp2">
    <w:name w:val="TxBr_p2"/>
    <w:basedOn w:val="Normal"/>
    <w:qFormat/>
    <w:rsid w:val="00371A6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71A66"/>
    <w:rPr>
      <w:rFonts w:eastAsia="SimSun"/>
      <w:szCs w:val="24"/>
      <w:lang w:val="en-US" w:eastAsia="zh-CN" w:bidi="ar-SA"/>
    </w:rPr>
  </w:style>
  <w:style w:type="character" w:customStyle="1" w:styleId="tagscharchar0">
    <w:name w:val="tagscharchar"/>
    <w:rsid w:val="00371A66"/>
  </w:style>
  <w:style w:type="character" w:customStyle="1" w:styleId="FontStyle13">
    <w:name w:val="Font Style13"/>
    <w:uiPriority w:val="99"/>
    <w:rsid w:val="00371A66"/>
    <w:rPr>
      <w:rFonts w:ascii="Times New Roman" w:hAnsi="Times New Roman" w:cs="Times New Roman"/>
      <w:sz w:val="18"/>
      <w:szCs w:val="18"/>
    </w:rPr>
  </w:style>
  <w:style w:type="character" w:customStyle="1" w:styleId="FontStyle14">
    <w:name w:val="Font Style14"/>
    <w:uiPriority w:val="99"/>
    <w:rsid w:val="00371A66"/>
    <w:rPr>
      <w:rFonts w:ascii="Times New Roman" w:hAnsi="Times New Roman" w:cs="Times New Roman"/>
      <w:i/>
      <w:iCs/>
      <w:sz w:val="18"/>
      <w:szCs w:val="18"/>
    </w:rPr>
  </w:style>
  <w:style w:type="character" w:customStyle="1" w:styleId="FontStyle15">
    <w:name w:val="Font Style15"/>
    <w:uiPriority w:val="99"/>
    <w:rsid w:val="00371A66"/>
    <w:rPr>
      <w:rFonts w:ascii="Times New Roman" w:hAnsi="Times New Roman" w:cs="Times New Roman"/>
      <w:b/>
      <w:bCs/>
      <w:sz w:val="18"/>
      <w:szCs w:val="18"/>
    </w:rPr>
  </w:style>
  <w:style w:type="character" w:customStyle="1" w:styleId="FontStyle16">
    <w:name w:val="Font Style16"/>
    <w:uiPriority w:val="99"/>
    <w:rsid w:val="00371A66"/>
    <w:rPr>
      <w:rFonts w:ascii="Times New Roman" w:hAnsi="Times New Roman" w:cs="Times New Roman"/>
      <w:b/>
      <w:bCs/>
      <w:spacing w:val="-20"/>
      <w:sz w:val="16"/>
      <w:szCs w:val="16"/>
    </w:rPr>
  </w:style>
  <w:style w:type="character" w:customStyle="1" w:styleId="FontStyle17">
    <w:name w:val="Font Style17"/>
    <w:uiPriority w:val="99"/>
    <w:rsid w:val="00371A66"/>
    <w:rPr>
      <w:rFonts w:ascii="Times New Roman" w:hAnsi="Times New Roman" w:cs="Times New Roman"/>
      <w:b/>
      <w:bCs/>
      <w:sz w:val="10"/>
      <w:szCs w:val="10"/>
    </w:rPr>
  </w:style>
  <w:style w:type="character" w:customStyle="1" w:styleId="in-widget">
    <w:name w:val="in-widget"/>
    <w:rsid w:val="00371A66"/>
  </w:style>
  <w:style w:type="paragraph" w:customStyle="1" w:styleId="bodycopyindent">
    <w:name w:val="bodycopyindent"/>
    <w:basedOn w:val="Normal"/>
    <w:uiPriority w:val="99"/>
    <w:qFormat/>
    <w:rsid w:val="00371A66"/>
    <w:pPr>
      <w:spacing w:before="100" w:beforeAutospacing="1" w:after="100" w:afterAutospacing="1"/>
    </w:pPr>
    <w:rPr>
      <w:rFonts w:eastAsia="Times New Roman"/>
    </w:rPr>
  </w:style>
  <w:style w:type="character" w:customStyle="1" w:styleId="copyright">
    <w:name w:val="copyright"/>
    <w:rsid w:val="00371A66"/>
  </w:style>
  <w:style w:type="character" w:customStyle="1" w:styleId="spanstyle">
    <w:name w:val="spanstyle"/>
    <w:rsid w:val="00371A66"/>
  </w:style>
  <w:style w:type="paragraph" w:customStyle="1" w:styleId="tussenkop">
    <w:name w:val="tussenkop"/>
    <w:basedOn w:val="Normal"/>
    <w:uiPriority w:val="99"/>
    <w:qFormat/>
    <w:rsid w:val="00371A66"/>
    <w:pPr>
      <w:spacing w:before="100" w:beforeAutospacing="1" w:after="100" w:afterAutospacing="1"/>
    </w:pPr>
    <w:rPr>
      <w:rFonts w:eastAsia="Times New Roman"/>
    </w:rPr>
  </w:style>
  <w:style w:type="character" w:customStyle="1" w:styleId="docnumbertitle">
    <w:name w:val="doc_number_title"/>
    <w:basedOn w:val="DefaultParagraphFont"/>
    <w:rsid w:val="00371A66"/>
  </w:style>
  <w:style w:type="paragraph" w:customStyle="1" w:styleId="Style6">
    <w:name w:val="Style6"/>
    <w:basedOn w:val="Normal"/>
    <w:link w:val="Style6Char"/>
    <w:autoRedefine/>
    <w:uiPriority w:val="99"/>
    <w:qFormat/>
    <w:rsid w:val="00371A66"/>
    <w:rPr>
      <w:b/>
    </w:rPr>
  </w:style>
  <w:style w:type="character" w:customStyle="1" w:styleId="Style6Char">
    <w:name w:val="Style6 Char"/>
    <w:basedOn w:val="DefaultParagraphFont"/>
    <w:link w:val="Style6"/>
    <w:uiPriority w:val="99"/>
    <w:rsid w:val="00371A66"/>
    <w:rPr>
      <w:rFonts w:cs="Arial"/>
      <w:b/>
    </w:rPr>
  </w:style>
  <w:style w:type="paragraph" w:customStyle="1" w:styleId="Style11">
    <w:name w:val="Style11"/>
    <w:basedOn w:val="Normal"/>
    <w:link w:val="Style11Char"/>
    <w:qFormat/>
    <w:rsid w:val="00371A66"/>
    <w:rPr>
      <w:rFonts w:cstheme="minorBidi"/>
      <w:b/>
      <w:u w:val="thick"/>
    </w:rPr>
  </w:style>
  <w:style w:type="paragraph" w:customStyle="1" w:styleId="Style12">
    <w:name w:val="Style12"/>
    <w:basedOn w:val="Normal"/>
    <w:link w:val="Style12Char"/>
    <w:qFormat/>
    <w:rsid w:val="00371A66"/>
    <w:rPr>
      <w:rFonts w:cstheme="minorBidi"/>
      <w:b/>
      <w:sz w:val="24"/>
      <w:szCs w:val="24"/>
      <w:u w:val="thick"/>
    </w:rPr>
  </w:style>
  <w:style w:type="character" w:customStyle="1" w:styleId="StyleUnderlineChar9ptBorderSinglesolidlineAuto0">
    <w:name w:val="Style Underline Char + 9 pt Border: : (Single solid line Auto  0..."/>
    <w:basedOn w:val="DefaultParagraphFont"/>
    <w:rsid w:val="00371A6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71A66"/>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71A66"/>
    <w:rPr>
      <w:rFonts w:cstheme="minorBidi"/>
      <w:b/>
      <w:u w:val="single"/>
    </w:rPr>
  </w:style>
  <w:style w:type="character" w:customStyle="1" w:styleId="StyleStyleBoldUnderlineIntenseEmphasisUnderlineapple-style-s">
    <w:name w:val="Style Style Bold UnderlineIntense EmphasisUnderlineapple-style-s..."/>
    <w:basedOn w:val="DefaultParagraphFont"/>
    <w:rsid w:val="00371A66"/>
    <w:rPr>
      <w:b w:val="0"/>
      <w:bCs w:val="0"/>
      <w:sz w:val="22"/>
      <w:u w:val="single"/>
      <w:bdr w:val="none" w:sz="0" w:space="0" w:color="auto"/>
    </w:rPr>
  </w:style>
  <w:style w:type="paragraph" w:customStyle="1" w:styleId="Cardd">
    <w:name w:val="Cardd"/>
    <w:basedOn w:val="Normal"/>
    <w:uiPriority w:val="4"/>
    <w:qFormat/>
    <w:rsid w:val="00371A66"/>
    <w:pPr>
      <w:ind w:left="288" w:right="288"/>
    </w:pPr>
  </w:style>
  <w:style w:type="character" w:customStyle="1" w:styleId="erasure">
    <w:name w:val="erasure"/>
    <w:rsid w:val="00371A66"/>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371A6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71A66"/>
    <w:rPr>
      <w:rFonts w:ascii="Consolas" w:hAnsi="Consolas" w:cs="Consolas"/>
      <w:sz w:val="20"/>
      <w:szCs w:val="20"/>
    </w:rPr>
  </w:style>
  <w:style w:type="paragraph" w:customStyle="1" w:styleId="Tagline0">
    <w:name w:val="Tagline"/>
    <w:basedOn w:val="Normal"/>
    <w:link w:val="TaglineChar"/>
    <w:qFormat/>
    <w:rsid w:val="00371A66"/>
    <w:pPr>
      <w:spacing w:line="256" w:lineRule="auto"/>
    </w:pPr>
    <w:rPr>
      <w:b/>
      <w:sz w:val="26"/>
    </w:rPr>
  </w:style>
  <w:style w:type="paragraph" w:customStyle="1" w:styleId="StyleHeading3BlockLatinBodyCalibri">
    <w:name w:val="Style Heading 3Block + (Latin) +Body (Calibri)"/>
    <w:basedOn w:val="Heading3"/>
    <w:rsid w:val="00371A66"/>
    <w:rPr>
      <w:caps/>
    </w:rPr>
  </w:style>
  <w:style w:type="paragraph" w:customStyle="1" w:styleId="StyleHeading4Tagheading2Heading2Char2CharHeading2Char1">
    <w:name w:val="Style Heading 4Tagheading 2Heading 2 Char2 CharHeading 2 Char1 ..."/>
    <w:basedOn w:val="Heading4"/>
    <w:rsid w:val="00371A66"/>
    <w:rPr>
      <w:iCs w:val="0"/>
    </w:rPr>
  </w:style>
  <w:style w:type="character" w:customStyle="1" w:styleId="StyleStyleBoldUnderlineIntenseEmphasisUnderlineStyleapple-s1">
    <w:name w:val="Style Style Bold UnderlineIntense EmphasisUnderlineStyleapple-s...1"/>
    <w:basedOn w:val="DefaultParagraphFont"/>
    <w:rsid w:val="00371A6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71A66"/>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371A66"/>
    <w:pPr>
      <w:ind w:left="720"/>
      <w:contextualSpacing/>
    </w:pPr>
  </w:style>
  <w:style w:type="character" w:customStyle="1" w:styleId="arial11">
    <w:name w:val="arial_11"/>
    <w:basedOn w:val="DefaultParagraphFont"/>
    <w:rsid w:val="00371A66"/>
  </w:style>
  <w:style w:type="character" w:customStyle="1" w:styleId="articleauthor">
    <w:name w:val="articleauthor"/>
    <w:basedOn w:val="DefaultParagraphFont"/>
    <w:rsid w:val="00371A66"/>
  </w:style>
  <w:style w:type="character" w:customStyle="1" w:styleId="article-date">
    <w:name w:val="article-date"/>
    <w:basedOn w:val="DefaultParagraphFont"/>
    <w:rsid w:val="00371A66"/>
  </w:style>
  <w:style w:type="character" w:customStyle="1" w:styleId="bodysubtoc">
    <w:name w:val="bodysubtoc"/>
    <w:basedOn w:val="DefaultParagraphFont"/>
    <w:rsid w:val="00371A66"/>
  </w:style>
  <w:style w:type="character" w:customStyle="1" w:styleId="lefttitlesmaller">
    <w:name w:val="lefttitlesmaller"/>
    <w:basedOn w:val="DefaultParagraphFont"/>
    <w:rsid w:val="00371A66"/>
  </w:style>
  <w:style w:type="character" w:customStyle="1" w:styleId="mb">
    <w:name w:val="mb"/>
    <w:basedOn w:val="DefaultParagraphFont"/>
    <w:rsid w:val="00371A66"/>
  </w:style>
  <w:style w:type="character" w:customStyle="1" w:styleId="field-content">
    <w:name w:val="field-content"/>
    <w:basedOn w:val="DefaultParagraphFont"/>
    <w:rsid w:val="00371A66"/>
  </w:style>
  <w:style w:type="character" w:customStyle="1" w:styleId="submitted-date">
    <w:name w:val="submitted-date"/>
    <w:basedOn w:val="DefaultParagraphFont"/>
    <w:rsid w:val="00371A66"/>
  </w:style>
  <w:style w:type="character" w:customStyle="1" w:styleId="submitted-time">
    <w:name w:val="submitted-time"/>
    <w:basedOn w:val="DefaultParagraphFont"/>
    <w:rsid w:val="00371A66"/>
  </w:style>
  <w:style w:type="paragraph" w:customStyle="1" w:styleId="date-comments">
    <w:name w:val="date-comments"/>
    <w:basedOn w:val="Normal"/>
    <w:uiPriority w:val="99"/>
    <w:qFormat/>
    <w:rsid w:val="00371A66"/>
    <w:pPr>
      <w:spacing w:before="100" w:beforeAutospacing="1" w:after="100" w:afterAutospacing="1"/>
    </w:pPr>
    <w:rPr>
      <w:rFonts w:ascii="Times" w:hAnsi="Times"/>
      <w:szCs w:val="20"/>
    </w:rPr>
  </w:style>
  <w:style w:type="paragraph" w:customStyle="1" w:styleId="Pa8">
    <w:name w:val="Pa8"/>
    <w:basedOn w:val="Default"/>
    <w:next w:val="Default"/>
    <w:qFormat/>
    <w:rsid w:val="00371A66"/>
    <w:pPr>
      <w:spacing w:line="181" w:lineRule="atLeast"/>
    </w:pPr>
    <w:rPr>
      <w:rFonts w:ascii="Sabon LT Std" w:eastAsia="MS Mincho" w:hAnsi="Sabon LT Std"/>
      <w:color w:val="auto"/>
      <w:sz w:val="20"/>
    </w:rPr>
  </w:style>
  <w:style w:type="character" w:customStyle="1" w:styleId="A2">
    <w:name w:val="A2"/>
    <w:rsid w:val="00371A66"/>
    <w:rPr>
      <w:rFonts w:cs="Sabon LT Std"/>
      <w:color w:val="000000"/>
      <w:sz w:val="15"/>
      <w:szCs w:val="15"/>
    </w:rPr>
  </w:style>
  <w:style w:type="paragraph" w:customStyle="1" w:styleId="Pa15">
    <w:name w:val="Pa15"/>
    <w:basedOn w:val="Default"/>
    <w:next w:val="Default"/>
    <w:uiPriority w:val="99"/>
    <w:qFormat/>
    <w:rsid w:val="00371A66"/>
    <w:pPr>
      <w:spacing w:line="241" w:lineRule="atLeast"/>
    </w:pPr>
    <w:rPr>
      <w:rFonts w:ascii="Sabon LT Std" w:eastAsia="MS Mincho" w:hAnsi="Sabon LT Std"/>
      <w:color w:val="auto"/>
      <w:sz w:val="20"/>
    </w:rPr>
  </w:style>
  <w:style w:type="character" w:customStyle="1" w:styleId="searchword">
    <w:name w:val="searchword"/>
    <w:basedOn w:val="DefaultParagraphFont"/>
    <w:rsid w:val="00371A66"/>
  </w:style>
  <w:style w:type="character" w:customStyle="1" w:styleId="meta-prep">
    <w:name w:val="meta-prep"/>
    <w:basedOn w:val="DefaultParagraphFont"/>
    <w:rsid w:val="00371A66"/>
  </w:style>
  <w:style w:type="character" w:customStyle="1" w:styleId="entry-date">
    <w:name w:val="entry-date"/>
    <w:basedOn w:val="DefaultParagraphFont"/>
    <w:rsid w:val="00371A66"/>
  </w:style>
  <w:style w:type="paragraph" w:customStyle="1" w:styleId="Shrink6">
    <w:name w:val="Shrink 6"/>
    <w:basedOn w:val="Normal"/>
    <w:qFormat/>
    <w:rsid w:val="00371A66"/>
    <w:rPr>
      <w:rFonts w:eastAsia="Calibri"/>
      <w:sz w:val="12"/>
    </w:rPr>
  </w:style>
  <w:style w:type="paragraph" w:customStyle="1" w:styleId="HeaderCharCharCharCharCharCharCharCha">
    <w:name w:val="Header Char Char Char Char Char Char Char Cha"/>
    <w:aliases w:val="Char Char Char Cha"/>
    <w:basedOn w:val="Normal"/>
    <w:qFormat/>
    <w:rsid w:val="00371A66"/>
    <w:pPr>
      <w:spacing w:before="100" w:beforeAutospacing="1" w:after="100" w:afterAutospacing="1"/>
    </w:pPr>
    <w:rPr>
      <w:rFonts w:eastAsia="Times New Roman"/>
    </w:rPr>
  </w:style>
  <w:style w:type="character" w:customStyle="1" w:styleId="CiteReal0">
    <w:name w:val="CiteReal"/>
    <w:uiPriority w:val="1"/>
    <w:qFormat/>
    <w:rsid w:val="00371A66"/>
    <w:rPr>
      <w:rFonts w:ascii="Arial" w:hAnsi="Arial"/>
      <w:b/>
      <w:sz w:val="24"/>
      <w:u w:val="single"/>
    </w:rPr>
  </w:style>
  <w:style w:type="paragraph" w:customStyle="1" w:styleId="10ptfont">
    <w:name w:val="10pt font"/>
    <w:basedOn w:val="Normal"/>
    <w:link w:val="10ptfontChar"/>
    <w:autoRedefine/>
    <w:qFormat/>
    <w:rsid w:val="00371A66"/>
    <w:rPr>
      <w:rFonts w:eastAsia="Times New Roman"/>
    </w:rPr>
  </w:style>
  <w:style w:type="character" w:customStyle="1" w:styleId="10ptfontChar">
    <w:name w:val="10pt font Char"/>
    <w:link w:val="10ptfont"/>
    <w:rsid w:val="00371A66"/>
    <w:rPr>
      <w:rFonts w:eastAsia="Times New Roman" w:cs="Arial"/>
    </w:rPr>
  </w:style>
  <w:style w:type="character" w:customStyle="1" w:styleId="HIGHLIGHT1">
    <w:name w:val="HIGHLIGHT"/>
    <w:uiPriority w:val="1"/>
    <w:qFormat/>
    <w:rsid w:val="00371A6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71A6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371A66"/>
    <w:pPr>
      <w:suppressAutoHyphens/>
      <w:spacing w:before="280" w:after="280"/>
    </w:pPr>
    <w:rPr>
      <w:color w:val="000000"/>
    </w:rPr>
  </w:style>
  <w:style w:type="character" w:customStyle="1" w:styleId="StyleIntenseReferenceGaramond">
    <w:name w:val="Style Intense Reference + Garamond"/>
    <w:rsid w:val="00371A66"/>
    <w:rPr>
      <w:rFonts w:ascii="Garamond" w:hAnsi="Garamond"/>
      <w:bCs/>
      <w:color w:val="auto"/>
      <w:spacing w:val="5"/>
      <w:sz w:val="20"/>
      <w:u w:val="single"/>
    </w:rPr>
  </w:style>
  <w:style w:type="character" w:customStyle="1" w:styleId="StyleIntenseReferenceGaramondBold">
    <w:name w:val="Style Intense Reference + Garamond Bold"/>
    <w:rsid w:val="00371A66"/>
    <w:rPr>
      <w:rFonts w:ascii="Garamond" w:hAnsi="Garamond"/>
      <w:b/>
      <w:bCs/>
      <w:color w:val="auto"/>
      <w:spacing w:val="5"/>
      <w:sz w:val="20"/>
      <w:u w:val="single"/>
    </w:rPr>
  </w:style>
  <w:style w:type="character" w:customStyle="1" w:styleId="newstime">
    <w:name w:val="newstime"/>
    <w:basedOn w:val="DefaultParagraphFont"/>
    <w:rsid w:val="00371A66"/>
  </w:style>
  <w:style w:type="character" w:customStyle="1" w:styleId="IntenseReference1">
    <w:name w:val="Intense Reference1"/>
    <w:qFormat/>
    <w:rsid w:val="00371A6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71A66"/>
    <w:rPr>
      <w:rFonts w:ascii="Garamond" w:hAnsi="Garamond"/>
      <w:b/>
      <w:sz w:val="24"/>
      <w:szCs w:val="26"/>
      <w:bdr w:val="none" w:sz="0" w:space="0" w:color="auto"/>
      <w:shd w:val="clear" w:color="auto" w:fill="FFFF00"/>
    </w:rPr>
  </w:style>
  <w:style w:type="character" w:customStyle="1" w:styleId="ilad1">
    <w:name w:val="il_ad1"/>
    <w:rsid w:val="00371A66"/>
    <w:rPr>
      <w:vanish/>
      <w:webHidden w:val="0"/>
      <w:color w:val="000000"/>
      <w:u w:val="single"/>
      <w:specVanish/>
    </w:rPr>
  </w:style>
  <w:style w:type="character" w:customStyle="1" w:styleId="ThickUnderlineCharChar">
    <w:name w:val="Thick Underline Char Char"/>
    <w:rsid w:val="00371A66"/>
    <w:rPr>
      <w:sz w:val="24"/>
      <w:szCs w:val="24"/>
      <w:u w:val="thick"/>
      <w:lang w:val="en-US" w:eastAsia="en-US" w:bidi="ar-SA"/>
    </w:rPr>
  </w:style>
  <w:style w:type="character" w:customStyle="1" w:styleId="Underline21">
    <w:name w:val="Underline 2"/>
    <w:basedOn w:val="DefaultParagraphFont"/>
    <w:uiPriority w:val="1"/>
    <w:qFormat/>
    <w:rsid w:val="00371A66"/>
    <w:rPr>
      <w:b/>
      <w:u w:val="single"/>
    </w:rPr>
  </w:style>
  <w:style w:type="paragraph" w:customStyle="1" w:styleId="first">
    <w:name w:val="first"/>
    <w:basedOn w:val="Normal"/>
    <w:qFormat/>
    <w:rsid w:val="00371A66"/>
    <w:pPr>
      <w:spacing w:before="100" w:beforeAutospacing="1" w:after="100" w:afterAutospacing="1"/>
    </w:pPr>
    <w:rPr>
      <w:rFonts w:eastAsia="Times New Roman"/>
      <w:sz w:val="24"/>
    </w:rPr>
  </w:style>
  <w:style w:type="character" w:customStyle="1" w:styleId="tx">
    <w:name w:val="tx"/>
    <w:basedOn w:val="DefaultParagraphFont"/>
    <w:rsid w:val="00371A66"/>
  </w:style>
  <w:style w:type="character" w:customStyle="1" w:styleId="oneclick-link">
    <w:name w:val="oneclick-link"/>
    <w:basedOn w:val="DefaultParagraphFont"/>
    <w:rsid w:val="00371A66"/>
  </w:style>
  <w:style w:type="paragraph" w:customStyle="1" w:styleId="StyleHeading4TagsmalltextBigcardbodyNormalTagNotBold">
    <w:name w:val="Style Heading 4Tagsmall textBig cardbodyNormal Tag + Not Bold"/>
    <w:basedOn w:val="Heading4"/>
    <w:qFormat/>
    <w:rsid w:val="00371A66"/>
    <w:rPr>
      <w:bCs/>
    </w:rPr>
  </w:style>
  <w:style w:type="character" w:customStyle="1" w:styleId="BlockHeadingsCharCharChar">
    <w:name w:val="Block Headings Char Char Char"/>
    <w:locked/>
    <w:rsid w:val="00371A66"/>
  </w:style>
  <w:style w:type="paragraph" w:customStyle="1" w:styleId="BlockHeadingsCharChar">
    <w:name w:val="Block Headings Char Char"/>
    <w:basedOn w:val="Normal"/>
    <w:qFormat/>
    <w:rsid w:val="00371A66"/>
  </w:style>
  <w:style w:type="character" w:customStyle="1" w:styleId="CitesCharCharCharChar">
    <w:name w:val="Cites Char Char Char Char"/>
    <w:locked/>
    <w:rsid w:val="00371A66"/>
  </w:style>
  <w:style w:type="character" w:customStyle="1" w:styleId="TagsChar1CharChar">
    <w:name w:val="Tags Char1 Char Char"/>
    <w:locked/>
    <w:rsid w:val="00371A66"/>
  </w:style>
  <w:style w:type="paragraph" w:customStyle="1" w:styleId="TagsChar1Char">
    <w:name w:val="Tags Char1 Char"/>
    <w:basedOn w:val="Normal"/>
    <w:qFormat/>
    <w:rsid w:val="00371A6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71A6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71A66"/>
  </w:style>
  <w:style w:type="character" w:customStyle="1" w:styleId="CardsFont6ptCharCharChar">
    <w:name w:val="Cards + Font: 6 pt Char Char Char"/>
    <w:locked/>
    <w:rsid w:val="00371A66"/>
  </w:style>
  <w:style w:type="character" w:customStyle="1" w:styleId="CardsUnderlineChar">
    <w:name w:val="Cards + Underline Char"/>
    <w:locked/>
    <w:rsid w:val="00371A66"/>
  </w:style>
  <w:style w:type="paragraph" w:customStyle="1" w:styleId="CardsUnderline">
    <w:name w:val="Cards + Underline"/>
    <w:basedOn w:val="Normal"/>
    <w:next w:val="Style3"/>
    <w:qFormat/>
    <w:rsid w:val="00371A66"/>
  </w:style>
  <w:style w:type="paragraph" w:customStyle="1" w:styleId="StyleNormalWebNormalWebChar1CharNormalWebCharCharC">
    <w:name w:val="Style Normal (Web)Normal (Web) Char1 CharNormal (Web) Char Char C..."/>
    <w:basedOn w:val="Title"/>
    <w:qFormat/>
    <w:rsid w:val="00371A66"/>
    <w:pPr>
      <w:outlineLvl w:val="9"/>
    </w:pPr>
    <w:rPr>
      <w:rFonts w:ascii="Georgia" w:hAnsi="Georgia"/>
      <w:sz w:val="22"/>
      <w:u w:val="none"/>
    </w:rPr>
  </w:style>
  <w:style w:type="paragraph" w:customStyle="1" w:styleId="Reference">
    <w:name w:val="Reference"/>
    <w:qFormat/>
    <w:rsid w:val="00371A66"/>
    <w:pPr>
      <w:spacing w:after="200" w:line="276" w:lineRule="auto"/>
    </w:pPr>
    <w:rPr>
      <w:rFonts w:asciiTheme="minorHAnsi" w:hAnsiTheme="minorHAnsi"/>
    </w:rPr>
  </w:style>
  <w:style w:type="paragraph" w:customStyle="1" w:styleId="StyleHeading2Heading2Char2CharHeading2Char1CharCharHead">
    <w:name w:val="Style Heading 2Heading 2 Char2 CharHeading 2 Char1 Char CharHead..."/>
    <w:basedOn w:val="Heading2"/>
    <w:qFormat/>
    <w:rsid w:val="00371A66"/>
    <w:rPr>
      <w:bCs/>
      <w:caps/>
    </w:rPr>
  </w:style>
  <w:style w:type="paragraph" w:customStyle="1" w:styleId="Blocktitle3">
    <w:name w:val="Block title"/>
    <w:basedOn w:val="Heading1"/>
    <w:next w:val="Debate-EmphasizedText-F5"/>
    <w:autoRedefine/>
    <w:qFormat/>
    <w:rsid w:val="00371A66"/>
    <w:rPr>
      <w:bCs/>
      <w:caps/>
    </w:rPr>
  </w:style>
  <w:style w:type="paragraph" w:customStyle="1" w:styleId="SmallCite">
    <w:name w:val="Small Cite"/>
    <w:basedOn w:val="Normal"/>
    <w:next w:val="BlockHeading1"/>
    <w:qFormat/>
    <w:rsid w:val="00371A66"/>
  </w:style>
  <w:style w:type="paragraph" w:customStyle="1" w:styleId="links1">
    <w:name w:val="links1"/>
    <w:basedOn w:val="Normal"/>
    <w:qFormat/>
    <w:rsid w:val="00371A66"/>
  </w:style>
  <w:style w:type="paragraph" w:customStyle="1" w:styleId="endtext">
    <w:name w:val="endtext"/>
    <w:basedOn w:val="Normal"/>
    <w:next w:val="CardTag"/>
    <w:qFormat/>
    <w:rsid w:val="00371A66"/>
  </w:style>
  <w:style w:type="paragraph" w:customStyle="1" w:styleId="g">
    <w:name w:val="g"/>
    <w:basedOn w:val="Normal"/>
    <w:next w:val="Paste"/>
    <w:qFormat/>
    <w:rsid w:val="00371A66"/>
  </w:style>
  <w:style w:type="paragraph" w:customStyle="1" w:styleId="Repeatheader">
    <w:name w:val="Repeat header"/>
    <w:basedOn w:val="Normal"/>
    <w:next w:val="noindent"/>
    <w:autoRedefine/>
    <w:qFormat/>
    <w:rsid w:val="00371A66"/>
  </w:style>
  <w:style w:type="paragraph" w:customStyle="1" w:styleId="StyleCardNotUnderlined8pt">
    <w:name w:val="Style Card Not Underlined + 8 pt"/>
    <w:basedOn w:val="Debate-CardTextUnderlined-F3"/>
    <w:next w:val="endtext"/>
    <w:qFormat/>
    <w:rsid w:val="00371A66"/>
    <w:pPr>
      <w:spacing w:line="240" w:lineRule="auto"/>
      <w:contextualSpacing w:val="0"/>
    </w:pPr>
    <w:rPr>
      <w:sz w:val="22"/>
      <w:u w:val="none"/>
    </w:rPr>
  </w:style>
  <w:style w:type="paragraph" w:customStyle="1" w:styleId="CardNotUnderlined3">
    <w:name w:val="Card Not Underlined 3"/>
    <w:basedOn w:val="Debate-CardTextUnderlined-F3"/>
    <w:qFormat/>
    <w:rsid w:val="00371A66"/>
    <w:pPr>
      <w:spacing w:line="240" w:lineRule="auto"/>
      <w:contextualSpacing w:val="0"/>
    </w:pPr>
    <w:rPr>
      <w:sz w:val="22"/>
      <w:u w:val="none"/>
    </w:rPr>
  </w:style>
  <w:style w:type="paragraph" w:customStyle="1" w:styleId="CardNotUnderlinedFinal">
    <w:name w:val="Card Not Underlined Final"/>
    <w:next w:val="g"/>
    <w:qFormat/>
    <w:rsid w:val="00371A66"/>
    <w:rPr>
      <w:rFonts w:asciiTheme="minorHAnsi" w:hAnsiTheme="minorHAnsi"/>
    </w:rPr>
  </w:style>
  <w:style w:type="paragraph" w:customStyle="1" w:styleId="Numbering">
    <w:name w:val="Numbering"/>
    <w:basedOn w:val="Normal"/>
    <w:next w:val="Normal"/>
    <w:qFormat/>
    <w:rsid w:val="00371A66"/>
  </w:style>
  <w:style w:type="paragraph" w:customStyle="1" w:styleId="Un-IndexedHeading">
    <w:name w:val="Un-Indexed Heading"/>
    <w:basedOn w:val="Heading1"/>
    <w:next w:val="Normal"/>
    <w:qFormat/>
    <w:rsid w:val="00371A66"/>
    <w:rPr>
      <w:bCs/>
      <w:caps/>
    </w:rPr>
  </w:style>
  <w:style w:type="paragraph" w:customStyle="1" w:styleId="Circle">
    <w:name w:val="Circle"/>
    <w:basedOn w:val="Normal"/>
    <w:next w:val="Normal"/>
    <w:qFormat/>
    <w:rsid w:val="00371A66"/>
  </w:style>
  <w:style w:type="paragraph" w:customStyle="1" w:styleId="PageHeader">
    <w:name w:val="Page Header"/>
    <w:basedOn w:val="Normal"/>
    <w:next w:val="CardNotUnderlined3"/>
    <w:link w:val="PageHeaderChar"/>
    <w:qFormat/>
    <w:rsid w:val="00371A66"/>
  </w:style>
  <w:style w:type="paragraph" w:customStyle="1" w:styleId="IndentedLettering">
    <w:name w:val="Indented Lettering"/>
    <w:basedOn w:val="Small"/>
    <w:next w:val="Normal"/>
    <w:qFormat/>
    <w:rsid w:val="00371A66"/>
    <w:rPr>
      <w:rFonts w:ascii="Arial" w:eastAsiaTheme="minorHAnsi" w:hAnsi="Arial"/>
      <w:sz w:val="22"/>
      <w:szCs w:val="22"/>
    </w:rPr>
  </w:style>
  <w:style w:type="paragraph" w:customStyle="1" w:styleId="Lettering">
    <w:name w:val="Lettering"/>
    <w:basedOn w:val="Small"/>
    <w:next w:val="Normal"/>
    <w:qFormat/>
    <w:rsid w:val="00371A66"/>
    <w:rPr>
      <w:rFonts w:ascii="Arial" w:eastAsiaTheme="minorHAnsi" w:hAnsi="Arial"/>
      <w:sz w:val="22"/>
      <w:szCs w:val="22"/>
    </w:rPr>
  </w:style>
  <w:style w:type="paragraph" w:customStyle="1" w:styleId="FileName">
    <w:name w:val="File Name"/>
    <w:basedOn w:val="Normal"/>
    <w:next w:val="Normal"/>
    <w:qFormat/>
    <w:rsid w:val="00371A66"/>
  </w:style>
  <w:style w:type="paragraph" w:customStyle="1" w:styleId="Pagination">
    <w:name w:val="Pagination"/>
    <w:basedOn w:val="Normal"/>
    <w:next w:val="Normal"/>
    <w:qFormat/>
    <w:rsid w:val="00371A66"/>
  </w:style>
  <w:style w:type="paragraph" w:customStyle="1" w:styleId="IndentedNumbering">
    <w:name w:val="Indented Numbering"/>
    <w:basedOn w:val="CardNotUnderlinedFinal"/>
    <w:next w:val="Normal"/>
    <w:qFormat/>
    <w:rsid w:val="00371A66"/>
  </w:style>
  <w:style w:type="paragraph" w:customStyle="1" w:styleId="CardContinued1">
    <w:name w:val="Card Continued 1"/>
    <w:basedOn w:val="Normal"/>
    <w:next w:val="Normal"/>
    <w:qFormat/>
    <w:rsid w:val="00371A66"/>
  </w:style>
  <w:style w:type="paragraph" w:customStyle="1" w:styleId="CardContinued2">
    <w:name w:val="Card Continued 2"/>
    <w:basedOn w:val="Circle"/>
    <w:next w:val="Normal"/>
    <w:qFormat/>
    <w:rsid w:val="00371A66"/>
  </w:style>
  <w:style w:type="paragraph" w:customStyle="1" w:styleId="Clearformatting">
    <w:name w:val="Clear formatting"/>
    <w:basedOn w:val="Normal"/>
    <w:next w:val="IndentedLettering"/>
    <w:qFormat/>
    <w:rsid w:val="00371A66"/>
  </w:style>
  <w:style w:type="paragraph" w:customStyle="1" w:styleId="SmallCardText">
    <w:name w:val="Small Card Text"/>
    <w:basedOn w:val="Lettering"/>
    <w:next w:val="FileName"/>
    <w:qFormat/>
    <w:rsid w:val="00371A66"/>
  </w:style>
  <w:style w:type="paragraph" w:customStyle="1" w:styleId="TAGFONT">
    <w:name w:val="TAG FONT"/>
    <w:basedOn w:val="Normal"/>
    <w:next w:val="Pagination"/>
    <w:autoRedefine/>
    <w:qFormat/>
    <w:rsid w:val="00371A66"/>
  </w:style>
  <w:style w:type="paragraph" w:customStyle="1" w:styleId="8point">
    <w:name w:val="8 point"/>
    <w:basedOn w:val="Normal"/>
    <w:next w:val="fullstory"/>
    <w:qFormat/>
    <w:rsid w:val="00371A66"/>
  </w:style>
  <w:style w:type="paragraph" w:customStyle="1" w:styleId="citationunderline">
    <w:name w:val="citation/underline"/>
    <w:autoRedefine/>
    <w:qFormat/>
    <w:rsid w:val="00371A66"/>
    <w:pPr>
      <w:spacing w:after="200" w:line="276" w:lineRule="auto"/>
    </w:pPr>
    <w:rPr>
      <w:rFonts w:asciiTheme="minorHAnsi" w:hAnsiTheme="minorHAnsi"/>
    </w:rPr>
  </w:style>
  <w:style w:type="paragraph" w:customStyle="1" w:styleId="Style60">
    <w:name w:val="Style 6"/>
    <w:next w:val="8point"/>
    <w:qFormat/>
    <w:rsid w:val="00371A66"/>
    <w:pPr>
      <w:spacing w:after="200" w:line="276" w:lineRule="auto"/>
    </w:pPr>
    <w:rPr>
      <w:rFonts w:asciiTheme="minorHAnsi" w:hAnsiTheme="minorHAnsi"/>
    </w:rPr>
  </w:style>
  <w:style w:type="character" w:customStyle="1" w:styleId="DateCitesAuthorCharChar">
    <w:name w:val="DateCitesAuthor Char Char"/>
    <w:locked/>
    <w:rsid w:val="00371A66"/>
  </w:style>
  <w:style w:type="paragraph" w:customStyle="1" w:styleId="DateCitesAuthorChar">
    <w:name w:val="DateCitesAuthor Char"/>
    <w:basedOn w:val="Normal"/>
    <w:next w:val="Minimize"/>
    <w:qFormat/>
    <w:rsid w:val="00371A66"/>
  </w:style>
  <w:style w:type="paragraph" w:customStyle="1" w:styleId="articlebodynormaltext">
    <w:name w:val="articlebody_normaltext"/>
    <w:basedOn w:val="Normal"/>
    <w:next w:val="Citation-Complete"/>
    <w:qFormat/>
    <w:rsid w:val="00371A66"/>
  </w:style>
  <w:style w:type="paragraph" w:customStyle="1" w:styleId="targetcaption">
    <w:name w:val="targetcaption"/>
    <w:basedOn w:val="Normal"/>
    <w:next w:val="2909F619802848F09E01365C32F34654"/>
    <w:qFormat/>
    <w:rsid w:val="00371A66"/>
  </w:style>
  <w:style w:type="paragraph" w:customStyle="1" w:styleId="Index">
    <w:name w:val="Index"/>
    <w:basedOn w:val="Normal"/>
    <w:next w:val="western"/>
    <w:qFormat/>
    <w:rsid w:val="00371A66"/>
  </w:style>
  <w:style w:type="paragraph" w:customStyle="1" w:styleId="boldness">
    <w:name w:val="boldness"/>
    <w:basedOn w:val="Normal"/>
    <w:next w:val="TagCite"/>
    <w:qFormat/>
    <w:rsid w:val="00371A66"/>
  </w:style>
  <w:style w:type="character" w:customStyle="1" w:styleId="UnderlineCardChar0">
    <w:name w:val="UnderlineCard Char"/>
    <w:locked/>
    <w:rsid w:val="00371A66"/>
  </w:style>
  <w:style w:type="paragraph" w:customStyle="1" w:styleId="UnderlineCard0">
    <w:name w:val="UnderlineCard"/>
    <w:basedOn w:val="Heading4"/>
    <w:next w:val="CM6"/>
    <w:qFormat/>
    <w:rsid w:val="00371A66"/>
    <w:rPr>
      <w:bCs/>
    </w:rPr>
  </w:style>
  <w:style w:type="paragraph" w:customStyle="1" w:styleId="CM21">
    <w:name w:val="CM21"/>
    <w:basedOn w:val="Normal"/>
    <w:uiPriority w:val="99"/>
    <w:qFormat/>
    <w:rsid w:val="00371A66"/>
  </w:style>
  <w:style w:type="paragraph" w:customStyle="1" w:styleId="Pa10">
    <w:name w:val="Pa10"/>
    <w:basedOn w:val="Normal"/>
    <w:uiPriority w:val="99"/>
    <w:qFormat/>
    <w:rsid w:val="00371A66"/>
  </w:style>
  <w:style w:type="paragraph" w:customStyle="1" w:styleId="Pa31">
    <w:name w:val="Pa3+1"/>
    <w:basedOn w:val="Normal"/>
    <w:uiPriority w:val="99"/>
    <w:qFormat/>
    <w:rsid w:val="00371A66"/>
  </w:style>
  <w:style w:type="paragraph" w:customStyle="1" w:styleId="Pa1">
    <w:name w:val="Pa1"/>
    <w:basedOn w:val="Normal"/>
    <w:uiPriority w:val="99"/>
    <w:qFormat/>
    <w:rsid w:val="00371A66"/>
  </w:style>
  <w:style w:type="character" w:customStyle="1" w:styleId="CardUpSize-LightChar">
    <w:name w:val="CardUpSize - Light Char"/>
    <w:basedOn w:val="DefaultParagraphFont"/>
    <w:locked/>
    <w:rsid w:val="00371A66"/>
  </w:style>
  <w:style w:type="paragraph" w:customStyle="1" w:styleId="CardUpSize-Light">
    <w:name w:val="CardUpSize - Light"/>
    <w:basedOn w:val="Normal"/>
    <w:next w:val="Pa2"/>
    <w:qFormat/>
    <w:rsid w:val="00371A66"/>
  </w:style>
  <w:style w:type="character" w:customStyle="1" w:styleId="CiteCardUpSize-HeavyChar">
    <w:name w:val="Cite // CardUpSize - Heavy Char"/>
    <w:basedOn w:val="DefaultParagraphFont"/>
    <w:locked/>
    <w:rsid w:val="00371A66"/>
  </w:style>
  <w:style w:type="paragraph" w:customStyle="1" w:styleId="CiteCardUpSize-Heavy">
    <w:name w:val="Cite // CardUpSize - Heavy"/>
    <w:basedOn w:val="Normal"/>
    <w:next w:val="H4Tag"/>
    <w:qFormat/>
    <w:rsid w:val="00371A66"/>
  </w:style>
  <w:style w:type="character" w:customStyle="1" w:styleId="UnderlineCharCharCharCharCharCharCharChar">
    <w:name w:val="Underline Char Char Char Char Char Char Char Char"/>
    <w:basedOn w:val="DefaultParagraphFont"/>
    <w:locked/>
    <w:rsid w:val="00371A66"/>
  </w:style>
  <w:style w:type="paragraph" w:customStyle="1" w:styleId="UnderlineCharCharCharCharCharCharChar">
    <w:name w:val="Underline Char Char Char Char Char Char Char"/>
    <w:basedOn w:val="Normal"/>
    <w:qFormat/>
    <w:rsid w:val="00371A66"/>
  </w:style>
  <w:style w:type="character" w:customStyle="1" w:styleId="SmalltextCharCharCharChar0">
    <w:name w:val="Small text Char Char Char Char"/>
    <w:basedOn w:val="DefaultParagraphFont"/>
    <w:locked/>
    <w:rsid w:val="00371A66"/>
  </w:style>
  <w:style w:type="paragraph" w:customStyle="1" w:styleId="SmalltextCharCharChar0">
    <w:name w:val="Small text Char Char Char"/>
    <w:basedOn w:val="Normal"/>
    <w:next w:val="Analytics"/>
    <w:qFormat/>
    <w:rsid w:val="00371A66"/>
  </w:style>
  <w:style w:type="paragraph" w:customStyle="1" w:styleId="Textbody">
    <w:name w:val="Text body"/>
    <w:basedOn w:val="SmalltextCharCharChar0"/>
    <w:next w:val="WW-Default"/>
    <w:qFormat/>
    <w:rsid w:val="00371A66"/>
  </w:style>
  <w:style w:type="paragraph" w:customStyle="1" w:styleId="Default1">
    <w:name w:val="Default1"/>
    <w:basedOn w:val="Normal"/>
    <w:uiPriority w:val="99"/>
    <w:qFormat/>
    <w:rsid w:val="00371A66"/>
  </w:style>
  <w:style w:type="paragraph" w:customStyle="1" w:styleId="NFAPWPheader">
    <w:name w:val="NFAP WP header"/>
    <w:basedOn w:val="Normal"/>
    <w:uiPriority w:val="99"/>
    <w:qFormat/>
    <w:rsid w:val="00371A66"/>
  </w:style>
  <w:style w:type="character" w:customStyle="1" w:styleId="CiteCharCharChar">
    <w:name w:val="Cite Char Char Char"/>
    <w:locked/>
    <w:rsid w:val="00371A66"/>
  </w:style>
  <w:style w:type="paragraph" w:customStyle="1" w:styleId="CiteCharChar">
    <w:name w:val="Cite Char Char"/>
    <w:basedOn w:val="Normal"/>
    <w:next w:val="Normal"/>
    <w:qFormat/>
    <w:rsid w:val="00371A66"/>
  </w:style>
  <w:style w:type="paragraph" w:customStyle="1" w:styleId="CiteCardCharChar">
    <w:name w:val="Cite_Card Char Char"/>
    <w:autoRedefine/>
    <w:qFormat/>
    <w:rsid w:val="00371A66"/>
    <w:pPr>
      <w:spacing w:after="200" w:line="276" w:lineRule="auto"/>
    </w:pPr>
    <w:rPr>
      <w:rFonts w:asciiTheme="minorHAnsi" w:hAnsiTheme="minorHAnsi"/>
    </w:rPr>
  </w:style>
  <w:style w:type="character" w:customStyle="1" w:styleId="CiteCardCharCharCharChar">
    <w:name w:val="Cite_Card Char Char Char Char"/>
    <w:locked/>
    <w:rsid w:val="00371A66"/>
  </w:style>
  <w:style w:type="paragraph" w:customStyle="1" w:styleId="CiteCardCharCharChar">
    <w:name w:val="Cite_Card Char Char Char"/>
    <w:qFormat/>
    <w:rsid w:val="00371A66"/>
    <w:pPr>
      <w:spacing w:after="200" w:line="276" w:lineRule="auto"/>
    </w:pPr>
    <w:rPr>
      <w:rFonts w:asciiTheme="minorHAnsi" w:hAnsiTheme="minorHAnsi"/>
    </w:rPr>
  </w:style>
  <w:style w:type="paragraph" w:customStyle="1" w:styleId="heading">
    <w:name w:val="heading"/>
    <w:basedOn w:val="Normal"/>
    <w:qFormat/>
    <w:rsid w:val="00371A66"/>
  </w:style>
  <w:style w:type="character" w:customStyle="1" w:styleId="LittleChar">
    <w:name w:val="Little Char"/>
    <w:locked/>
    <w:rsid w:val="00371A66"/>
  </w:style>
  <w:style w:type="character" w:customStyle="1" w:styleId="DebateHeaderChar">
    <w:name w:val="Debate Header Char"/>
    <w:locked/>
    <w:rsid w:val="00371A66"/>
  </w:style>
  <w:style w:type="character" w:customStyle="1" w:styleId="UnhighlightedChar">
    <w:name w:val="Unhighlighted Char"/>
    <w:locked/>
    <w:rsid w:val="00371A66"/>
  </w:style>
  <w:style w:type="paragraph" w:customStyle="1" w:styleId="Unhighlighted">
    <w:name w:val="Unhighlighted"/>
    <w:basedOn w:val="Normal"/>
    <w:next w:val="TagCite2"/>
    <w:autoRedefine/>
    <w:qFormat/>
    <w:rsid w:val="00371A66"/>
  </w:style>
  <w:style w:type="character" w:customStyle="1" w:styleId="StylecardUnderlineChar">
    <w:name w:val="Style card + Underline Char"/>
    <w:locked/>
    <w:rsid w:val="00371A66"/>
  </w:style>
  <w:style w:type="paragraph" w:customStyle="1" w:styleId="StylecardUnderline">
    <w:name w:val="Style card + Underline"/>
    <w:basedOn w:val="CiteSpacing"/>
    <w:next w:val="Unhighlighted"/>
    <w:qFormat/>
    <w:rsid w:val="00371A66"/>
  </w:style>
  <w:style w:type="paragraph" w:customStyle="1" w:styleId="TagF3">
    <w:name w:val="Tag (F3)"/>
    <w:qFormat/>
    <w:rsid w:val="00371A66"/>
    <w:pPr>
      <w:spacing w:after="200" w:line="276" w:lineRule="auto"/>
    </w:pPr>
    <w:rPr>
      <w:rFonts w:asciiTheme="minorHAnsi" w:hAnsiTheme="minorHAnsi"/>
    </w:rPr>
  </w:style>
  <w:style w:type="paragraph" w:customStyle="1" w:styleId="style14">
    <w:name w:val="style14"/>
    <w:basedOn w:val="Normal"/>
    <w:next w:val="cites0"/>
    <w:qFormat/>
    <w:rsid w:val="00371A66"/>
  </w:style>
  <w:style w:type="paragraph" w:customStyle="1" w:styleId="CardTagCite1Char">
    <w:name w:val="Card Tag + Cite #1 Char"/>
    <w:basedOn w:val="Normal"/>
    <w:qFormat/>
    <w:rsid w:val="00371A66"/>
  </w:style>
  <w:style w:type="paragraph" w:customStyle="1" w:styleId="articlebody">
    <w:name w:val="articlebody"/>
    <w:basedOn w:val="Normal"/>
    <w:next w:val="i1"/>
    <w:qFormat/>
    <w:rsid w:val="00371A66"/>
  </w:style>
  <w:style w:type="character" w:customStyle="1" w:styleId="CiteCardCharCharCharCharCharCharCharChar">
    <w:name w:val="Cite_Card Char Char Char Char Char Char Char Char"/>
    <w:locked/>
    <w:rsid w:val="00371A66"/>
  </w:style>
  <w:style w:type="paragraph" w:customStyle="1" w:styleId="CiteCardCharCharCharCharCharCharChar">
    <w:name w:val="Cite_Card Char Char Char Char Char Char Char"/>
    <w:next w:val="CardTagCite1Char"/>
    <w:autoRedefine/>
    <w:qFormat/>
    <w:rsid w:val="00371A66"/>
    <w:pPr>
      <w:spacing w:after="200" w:line="276" w:lineRule="auto"/>
    </w:pPr>
    <w:rPr>
      <w:rFonts w:asciiTheme="minorHAnsi" w:hAnsiTheme="minorHAnsi"/>
    </w:rPr>
  </w:style>
  <w:style w:type="paragraph" w:customStyle="1" w:styleId="foldie">
    <w:name w:val="foldie"/>
    <w:next w:val="HotRoute0"/>
    <w:qFormat/>
    <w:rsid w:val="00371A66"/>
    <w:rPr>
      <w:rFonts w:asciiTheme="minorHAnsi" w:hAnsiTheme="minorHAnsi"/>
    </w:rPr>
  </w:style>
  <w:style w:type="paragraph" w:customStyle="1" w:styleId="billtextsection">
    <w:name w:val="bill_text_section"/>
    <w:basedOn w:val="Normal"/>
    <w:next w:val="articlebody"/>
    <w:qFormat/>
    <w:rsid w:val="00371A66"/>
  </w:style>
  <w:style w:type="character" w:customStyle="1" w:styleId="CiteNormalChar">
    <w:name w:val="Cite Normal Char"/>
    <w:locked/>
    <w:rsid w:val="00371A66"/>
  </w:style>
  <w:style w:type="paragraph" w:customStyle="1" w:styleId="StyleNormalWeb10pt">
    <w:name w:val="Style Normal (Web) + 10 pt"/>
    <w:basedOn w:val="Title"/>
    <w:next w:val="Boldunderline1"/>
    <w:uiPriority w:val="99"/>
    <w:qFormat/>
    <w:rsid w:val="00371A66"/>
    <w:pPr>
      <w:outlineLvl w:val="9"/>
    </w:pPr>
    <w:rPr>
      <w:rFonts w:ascii="Georgia" w:hAnsi="Georgia"/>
      <w:sz w:val="22"/>
      <w:u w:val="none"/>
    </w:rPr>
  </w:style>
  <w:style w:type="character" w:customStyle="1" w:styleId="cardChar2">
    <w:name w:val="%card Char"/>
    <w:locked/>
    <w:rsid w:val="00371A66"/>
  </w:style>
  <w:style w:type="paragraph" w:customStyle="1" w:styleId="card2">
    <w:name w:val="%card"/>
    <w:basedOn w:val="Normal"/>
    <w:next w:val="BLOCKTITLE0"/>
    <w:qFormat/>
    <w:rsid w:val="00371A66"/>
  </w:style>
  <w:style w:type="paragraph" w:customStyle="1" w:styleId="p1">
    <w:name w:val="p1"/>
    <w:basedOn w:val="Normal"/>
    <w:next w:val="BlockHeadings"/>
    <w:qFormat/>
    <w:rsid w:val="00371A66"/>
  </w:style>
  <w:style w:type="character" w:customStyle="1" w:styleId="UnunderlinedTextChar">
    <w:name w:val="Ununderlined Text Char"/>
    <w:locked/>
    <w:rsid w:val="00371A66"/>
  </w:style>
  <w:style w:type="paragraph" w:customStyle="1" w:styleId="UnunderlinedText">
    <w:name w:val="Ununderlined Text"/>
    <w:basedOn w:val="Normal"/>
    <w:next w:val="card2"/>
    <w:autoRedefine/>
    <w:qFormat/>
    <w:rsid w:val="00371A66"/>
  </w:style>
  <w:style w:type="character" w:customStyle="1" w:styleId="ReallyfuckingsmallCharCharCharChar">
    <w:name w:val="Really fucking small Char Char Char Char"/>
    <w:locked/>
    <w:rsid w:val="00371A66"/>
  </w:style>
  <w:style w:type="paragraph" w:customStyle="1" w:styleId="ReallyfuckingsmallCharCharChar">
    <w:name w:val="Really fucking small Char Char Char"/>
    <w:basedOn w:val="Normal"/>
    <w:next w:val="NoSpacing"/>
    <w:qFormat/>
    <w:rsid w:val="00371A66"/>
  </w:style>
  <w:style w:type="character" w:customStyle="1" w:styleId="CardDownx1Char">
    <w:name w:val="CardDown x1 Char"/>
    <w:locked/>
    <w:rsid w:val="00371A66"/>
  </w:style>
  <w:style w:type="paragraph" w:customStyle="1" w:styleId="CardDownx1">
    <w:name w:val="CardDown x1"/>
    <w:basedOn w:val="Normal"/>
    <w:next w:val="Regular"/>
    <w:qFormat/>
    <w:rsid w:val="00371A66"/>
  </w:style>
  <w:style w:type="paragraph" w:customStyle="1" w:styleId="CardDownx15">
    <w:name w:val="CardDown x1.5"/>
    <w:basedOn w:val="Normal"/>
    <w:qFormat/>
    <w:rsid w:val="00371A66"/>
  </w:style>
  <w:style w:type="paragraph" w:customStyle="1" w:styleId="CiteTag">
    <w:name w:val="Cite/Tag"/>
    <w:basedOn w:val="Normal"/>
    <w:qFormat/>
    <w:rsid w:val="00371A66"/>
  </w:style>
  <w:style w:type="paragraph" w:customStyle="1" w:styleId="Heading5SizeDown">
    <w:name w:val="Heading 5 Size Down"/>
    <w:basedOn w:val="Normal"/>
    <w:autoRedefine/>
    <w:qFormat/>
    <w:rsid w:val="00371A66"/>
  </w:style>
  <w:style w:type="character" w:customStyle="1" w:styleId="StyleStyleArialNarrow9ptLeft-075ArialNarrowChar">
    <w:name w:val="Style Style Arial Narrow 9 pt Left:  -0.75&quot; + Arial Narrow Char"/>
    <w:locked/>
    <w:rsid w:val="00371A66"/>
  </w:style>
  <w:style w:type="paragraph" w:customStyle="1" w:styleId="StyleStyleArialNarrow9ptLeft-075ArialNarrow">
    <w:name w:val="Style Style Arial Narrow 9 pt Left:  -0.75&quot; + Arial Narrow"/>
    <w:basedOn w:val="Normal"/>
    <w:next w:val="Heading5SizeDown"/>
    <w:qFormat/>
    <w:rsid w:val="00371A66"/>
  </w:style>
  <w:style w:type="character" w:customStyle="1" w:styleId="StyleStyleCardTextLeft-075Right0Char">
    <w:name w:val="Style Style Card Text + Left:  -0.75&quot; + Right:  0&quot; Char"/>
    <w:locked/>
    <w:rsid w:val="00371A66"/>
  </w:style>
  <w:style w:type="paragraph" w:customStyle="1" w:styleId="StyleStyleCardTextLeft-075Right0">
    <w:name w:val="Style Style Card Text + Left:  -0.75&quot; + Right:  0&quot;"/>
    <w:basedOn w:val="Normal"/>
    <w:next w:val="evidencetext"/>
    <w:autoRedefine/>
    <w:qFormat/>
    <w:rsid w:val="00371A66"/>
  </w:style>
  <w:style w:type="paragraph" w:customStyle="1" w:styleId="ecxmsonormal">
    <w:name w:val="ecxmsonormal"/>
    <w:basedOn w:val="Normal"/>
    <w:qFormat/>
    <w:rsid w:val="00371A66"/>
  </w:style>
  <w:style w:type="character" w:customStyle="1" w:styleId="DebateUnderlineBoldChar">
    <w:name w:val="Debate Underline Bold Char"/>
    <w:locked/>
    <w:rsid w:val="00371A66"/>
  </w:style>
  <w:style w:type="paragraph" w:customStyle="1" w:styleId="DebateUnderlineBold">
    <w:name w:val="Debate Underline Bold"/>
    <w:basedOn w:val="Cardtext4"/>
    <w:qFormat/>
    <w:rsid w:val="00371A6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371A66"/>
  </w:style>
  <w:style w:type="paragraph" w:customStyle="1" w:styleId="StyleArialNarrow12ptBoldLeft-075">
    <w:name w:val="Style Arial Narrow 12 pt Bold Left:  -0.75&quot;"/>
    <w:basedOn w:val="Normal"/>
    <w:next w:val="ecxmsonormal"/>
    <w:qFormat/>
    <w:rsid w:val="00371A66"/>
  </w:style>
  <w:style w:type="character" w:customStyle="1" w:styleId="StyleStyleevidencetextBorderSinglesolidlineAuto05Char">
    <w:name w:val="Style Style evidence text + Border: : (Single solid line Auto  0.5 ... Char"/>
    <w:locked/>
    <w:rsid w:val="00371A66"/>
  </w:style>
  <w:style w:type="paragraph" w:customStyle="1" w:styleId="StyleStyleevidencetextBorderSinglesolidlineAuto05">
    <w:name w:val="Style Style evidence text + Border: : (Single solid line Auto  0.5 ..."/>
    <w:basedOn w:val="Normal"/>
    <w:next w:val="DebateUnderlineBold"/>
    <w:qFormat/>
    <w:rsid w:val="00371A66"/>
  </w:style>
  <w:style w:type="paragraph" w:customStyle="1" w:styleId="CiteCharCharCharChar">
    <w:name w:val="Cite Char Char Char Char"/>
    <w:basedOn w:val="Normal"/>
    <w:next w:val="Normal"/>
    <w:qFormat/>
    <w:rsid w:val="00371A66"/>
  </w:style>
  <w:style w:type="character" w:customStyle="1" w:styleId="UnderliningCharChar1CharCharChar">
    <w:name w:val="Underlining Char Char1 Char Char Char"/>
    <w:locked/>
    <w:rsid w:val="00371A66"/>
  </w:style>
  <w:style w:type="paragraph" w:customStyle="1" w:styleId="UnderliningCharChar1CharChar">
    <w:name w:val="Underlining Char Char1 Char Char"/>
    <w:basedOn w:val="Normal"/>
    <w:next w:val="Normal"/>
    <w:qFormat/>
    <w:rsid w:val="00371A66"/>
  </w:style>
  <w:style w:type="paragraph" w:customStyle="1" w:styleId="CiteCharCharCharCharChar">
    <w:name w:val="Cite Char Char Char Char Char"/>
    <w:basedOn w:val="Normal"/>
    <w:next w:val="Normal"/>
    <w:qFormat/>
    <w:rsid w:val="00371A66"/>
  </w:style>
  <w:style w:type="character" w:customStyle="1" w:styleId="UnderliningCharCharChar">
    <w:name w:val="Underlining Char Char Char"/>
    <w:locked/>
    <w:rsid w:val="00371A66"/>
  </w:style>
  <w:style w:type="paragraph" w:customStyle="1" w:styleId="Style120">
    <w:name w:val="Style 12"/>
    <w:qFormat/>
    <w:rsid w:val="00371A66"/>
    <w:pPr>
      <w:spacing w:after="200" w:line="276" w:lineRule="auto"/>
    </w:pPr>
    <w:rPr>
      <w:rFonts w:asciiTheme="minorHAnsi" w:hAnsiTheme="minorHAnsi"/>
    </w:rPr>
  </w:style>
  <w:style w:type="paragraph" w:customStyle="1" w:styleId="Style7">
    <w:name w:val="Style 7"/>
    <w:next w:val="CiteCharCharCharCharChar"/>
    <w:qFormat/>
    <w:rsid w:val="00371A66"/>
    <w:pPr>
      <w:spacing w:after="200" w:line="276" w:lineRule="auto"/>
    </w:pPr>
    <w:rPr>
      <w:rFonts w:asciiTheme="minorHAnsi" w:hAnsiTheme="minorHAnsi"/>
    </w:rPr>
  </w:style>
  <w:style w:type="paragraph" w:customStyle="1" w:styleId="Style9">
    <w:name w:val="Style 9"/>
    <w:qFormat/>
    <w:rsid w:val="00371A66"/>
    <w:pPr>
      <w:spacing w:after="200" w:line="276" w:lineRule="auto"/>
    </w:pPr>
    <w:rPr>
      <w:rFonts w:asciiTheme="minorHAnsi" w:hAnsiTheme="minorHAnsi"/>
    </w:rPr>
  </w:style>
  <w:style w:type="paragraph" w:customStyle="1" w:styleId="Emphasis3">
    <w:name w:val="Emphasis3"/>
    <w:qFormat/>
    <w:rsid w:val="00371A66"/>
    <w:pPr>
      <w:spacing w:after="200" w:line="276" w:lineRule="auto"/>
    </w:pPr>
    <w:rPr>
      <w:rFonts w:asciiTheme="minorHAnsi" w:hAnsiTheme="minorHAnsi"/>
    </w:rPr>
  </w:style>
  <w:style w:type="paragraph" w:customStyle="1" w:styleId="formfldssel">
    <w:name w:val="formfldssel"/>
    <w:basedOn w:val="Normal"/>
    <w:qFormat/>
    <w:rsid w:val="00371A66"/>
  </w:style>
  <w:style w:type="paragraph" w:customStyle="1" w:styleId="hpleftlk">
    <w:name w:val="hpleftlk"/>
    <w:basedOn w:val="Normal"/>
    <w:next w:val="SmallCard"/>
    <w:qFormat/>
    <w:rsid w:val="00371A66"/>
  </w:style>
  <w:style w:type="paragraph" w:customStyle="1" w:styleId="lblu">
    <w:name w:val="lblu"/>
    <w:basedOn w:val="Normal"/>
    <w:next w:val="BreifTitle"/>
    <w:qFormat/>
    <w:rsid w:val="00371A66"/>
  </w:style>
  <w:style w:type="paragraph" w:customStyle="1" w:styleId="Underlinestyle1">
    <w:name w:val="Underlinestyle"/>
    <w:basedOn w:val="Normal"/>
    <w:next w:val="Normal10pt"/>
    <w:qFormat/>
    <w:rsid w:val="00371A66"/>
  </w:style>
  <w:style w:type="paragraph" w:customStyle="1" w:styleId="OffensiveLanguage">
    <w:name w:val="Offensive Language"/>
    <w:basedOn w:val="Normal"/>
    <w:next w:val="Normal"/>
    <w:qFormat/>
    <w:rsid w:val="00371A66"/>
  </w:style>
  <w:style w:type="paragraph" w:customStyle="1" w:styleId="clearformatting0">
    <w:name w:val="clear formatting"/>
    <w:basedOn w:val="Normal"/>
    <w:next w:val="Style40"/>
    <w:qFormat/>
    <w:rsid w:val="00371A66"/>
  </w:style>
  <w:style w:type="paragraph" w:customStyle="1" w:styleId="Style18">
    <w:name w:val="Style 18"/>
    <w:next w:val="CM10"/>
    <w:uiPriority w:val="99"/>
    <w:qFormat/>
    <w:rsid w:val="00371A66"/>
    <w:pPr>
      <w:spacing w:after="200" w:line="276" w:lineRule="auto"/>
    </w:pPr>
    <w:rPr>
      <w:rFonts w:asciiTheme="minorHAnsi" w:hAnsiTheme="minorHAnsi"/>
    </w:rPr>
  </w:style>
  <w:style w:type="paragraph" w:customStyle="1" w:styleId="formfld">
    <w:name w:val="formfld"/>
    <w:basedOn w:val="Normal"/>
    <w:next w:val="OffensiveLanguage"/>
    <w:qFormat/>
    <w:rsid w:val="00371A66"/>
  </w:style>
  <w:style w:type="character" w:styleId="BookTitle">
    <w:name w:val="Book Title"/>
    <w:basedOn w:val="DefaultParagraphFont"/>
    <w:qFormat/>
    <w:rsid w:val="00371A66"/>
    <w:rPr>
      <w:b/>
      <w:bCs/>
      <w:i/>
      <w:iCs/>
      <w:spacing w:val="5"/>
    </w:rPr>
  </w:style>
  <w:style w:type="character" w:customStyle="1" w:styleId="sup1">
    <w:name w:val="sup1"/>
    <w:rsid w:val="00371A66"/>
  </w:style>
  <w:style w:type="character" w:customStyle="1" w:styleId="pgnum1">
    <w:name w:val="pgnum1"/>
    <w:rsid w:val="00371A66"/>
  </w:style>
  <w:style w:type="character" w:customStyle="1" w:styleId="apple">
    <w:name w:val="apple"/>
    <w:rsid w:val="00371A66"/>
  </w:style>
  <w:style w:type="character" w:customStyle="1" w:styleId="inhoud">
    <w:name w:val="inhoud"/>
    <w:rsid w:val="00371A66"/>
  </w:style>
  <w:style w:type="character" w:customStyle="1" w:styleId="Cites-AuthorDate">
    <w:name w:val="Cites-Author/Date"/>
    <w:qFormat/>
    <w:rsid w:val="00371A66"/>
  </w:style>
  <w:style w:type="character" w:customStyle="1" w:styleId="StyleCardtextChar10pt">
    <w:name w:val="Style Card text Char + 10 pt"/>
    <w:rsid w:val="00371A66"/>
  </w:style>
  <w:style w:type="character" w:customStyle="1" w:styleId="smcaps">
    <w:name w:val="smcaps"/>
    <w:rsid w:val="00371A66"/>
  </w:style>
  <w:style w:type="character" w:customStyle="1" w:styleId="Style1Char2">
    <w:name w:val="Style1 Char2"/>
    <w:rsid w:val="00371A66"/>
  </w:style>
  <w:style w:type="character" w:customStyle="1" w:styleId="inside-head1">
    <w:name w:val="inside-head1"/>
    <w:rsid w:val="00371A66"/>
  </w:style>
  <w:style w:type="character" w:customStyle="1" w:styleId="datestamp1">
    <w:name w:val="datestamp1"/>
    <w:rsid w:val="00371A66"/>
  </w:style>
  <w:style w:type="character" w:customStyle="1" w:styleId="pagetools1">
    <w:name w:val="pagetools1"/>
    <w:rsid w:val="00371A66"/>
  </w:style>
  <w:style w:type="character" w:customStyle="1" w:styleId="smallredtext">
    <w:name w:val="smallredtext"/>
    <w:rsid w:val="00371A66"/>
  </w:style>
  <w:style w:type="character" w:customStyle="1" w:styleId="storyheading31">
    <w:name w:val="storyheading31"/>
    <w:rsid w:val="00371A66"/>
  </w:style>
  <w:style w:type="character" w:customStyle="1" w:styleId="storydeck31">
    <w:name w:val="storydeck31"/>
    <w:rsid w:val="00371A66"/>
  </w:style>
  <w:style w:type="character" w:customStyle="1" w:styleId="subtitle10">
    <w:name w:val="subtitle1"/>
    <w:rsid w:val="00371A66"/>
  </w:style>
  <w:style w:type="character" w:customStyle="1" w:styleId="clsbiolink">
    <w:name w:val="clsbiolink"/>
    <w:rsid w:val="00371A66"/>
  </w:style>
  <w:style w:type="character" w:customStyle="1" w:styleId="clssmaller">
    <w:name w:val="clssmaller"/>
    <w:rsid w:val="00371A66"/>
  </w:style>
  <w:style w:type="character" w:customStyle="1" w:styleId="sm1">
    <w:name w:val="sm1"/>
    <w:rsid w:val="00371A66"/>
  </w:style>
  <w:style w:type="character" w:customStyle="1" w:styleId="noindentChar">
    <w:name w:val="noindent Char"/>
    <w:rsid w:val="00371A66"/>
  </w:style>
  <w:style w:type="character" w:customStyle="1" w:styleId="SmallChar1">
    <w:name w:val="Small Char1"/>
    <w:rsid w:val="00371A66"/>
  </w:style>
  <w:style w:type="character" w:customStyle="1" w:styleId="fullcite0">
    <w:name w:val="fullcite"/>
    <w:rsid w:val="00371A66"/>
  </w:style>
  <w:style w:type="character" w:customStyle="1" w:styleId="Style9ptThickunderline">
    <w:name w:val="Style 9 pt Thick underline"/>
    <w:rsid w:val="00371A66"/>
  </w:style>
  <w:style w:type="character" w:customStyle="1" w:styleId="CardNotUnderlinedChar">
    <w:name w:val="Card Not Underlined Char"/>
    <w:rsid w:val="00371A66"/>
  </w:style>
  <w:style w:type="character" w:customStyle="1" w:styleId="IndexHeadersCharChar">
    <w:name w:val="Index Headers Char Char"/>
    <w:rsid w:val="00371A66"/>
  </w:style>
  <w:style w:type="character" w:customStyle="1" w:styleId="CircleChar1">
    <w:name w:val="Circle Char1"/>
    <w:rsid w:val="00371A66"/>
  </w:style>
  <w:style w:type="character" w:customStyle="1" w:styleId="justify">
    <w:name w:val="justify"/>
    <w:rsid w:val="00371A66"/>
  </w:style>
  <w:style w:type="character" w:customStyle="1" w:styleId="SmallCardTextChar">
    <w:name w:val="Small Card Text Char"/>
    <w:rsid w:val="00371A66"/>
  </w:style>
  <w:style w:type="character" w:customStyle="1" w:styleId="tagChar30">
    <w:name w:val="tag Char3"/>
    <w:rsid w:val="00371A66"/>
  </w:style>
  <w:style w:type="character" w:customStyle="1" w:styleId="awtw">
    <w:name w:val="awtw"/>
    <w:rsid w:val="00371A66"/>
  </w:style>
  <w:style w:type="character" w:customStyle="1" w:styleId="ld3">
    <w:name w:val="ld3"/>
    <w:rsid w:val="00371A66"/>
  </w:style>
  <w:style w:type="character" w:customStyle="1" w:styleId="5Notunderlined">
    <w:name w:val="5 Not underlined"/>
    <w:rsid w:val="00371A66"/>
  </w:style>
  <w:style w:type="character" w:customStyle="1" w:styleId="externaledithide">
    <w:name w:val="external_edit_hide"/>
    <w:rsid w:val="00371A66"/>
  </w:style>
  <w:style w:type="character" w:customStyle="1" w:styleId="CharacterStyle20">
    <w:name w:val="Character Style 20"/>
    <w:rsid w:val="00371A66"/>
  </w:style>
  <w:style w:type="character" w:customStyle="1" w:styleId="A9">
    <w:name w:val="A9"/>
    <w:uiPriority w:val="99"/>
    <w:rsid w:val="00371A66"/>
  </w:style>
  <w:style w:type="character" w:customStyle="1" w:styleId="centerheadlines">
    <w:name w:val="centerheadlines"/>
    <w:rsid w:val="00371A66"/>
  </w:style>
  <w:style w:type="character" w:customStyle="1" w:styleId="datetime">
    <w:name w:val="datetime"/>
    <w:rsid w:val="00371A66"/>
  </w:style>
  <w:style w:type="character" w:customStyle="1" w:styleId="info">
    <w:name w:val="info"/>
    <w:rsid w:val="00371A66"/>
  </w:style>
  <w:style w:type="character" w:customStyle="1" w:styleId="datestory">
    <w:name w:val="datestory"/>
    <w:rsid w:val="00371A66"/>
  </w:style>
  <w:style w:type="character" w:customStyle="1" w:styleId="goohl1">
    <w:name w:val="goohl1"/>
    <w:rsid w:val="00371A66"/>
  </w:style>
  <w:style w:type="character" w:customStyle="1" w:styleId="StyleUnderlineBorderSinglesolidlineAuto05ptLinew">
    <w:name w:val="Style Underline Border: : (Single solid line Auto  0.5 pt Line w..."/>
    <w:basedOn w:val="DefaultParagraphFont"/>
    <w:rsid w:val="00371A66"/>
  </w:style>
  <w:style w:type="character" w:customStyle="1" w:styleId="citeschar10">
    <w:name w:val="citeschar1"/>
    <w:basedOn w:val="DefaultParagraphFont"/>
    <w:rsid w:val="00371A66"/>
  </w:style>
  <w:style w:type="character" w:customStyle="1" w:styleId="cardunderlinedchar1">
    <w:name w:val="cardunderlinedchar"/>
    <w:basedOn w:val="DefaultParagraphFont"/>
    <w:rsid w:val="00371A66"/>
  </w:style>
  <w:style w:type="character" w:customStyle="1" w:styleId="Style1CharCharChar">
    <w:name w:val="Style1 Char Char Char"/>
    <w:locked/>
    <w:rsid w:val="00371A66"/>
  </w:style>
  <w:style w:type="character" w:customStyle="1" w:styleId="provider">
    <w:name w:val="provider"/>
    <w:basedOn w:val="DefaultParagraphFont"/>
    <w:rsid w:val="00371A66"/>
  </w:style>
  <w:style w:type="character" w:customStyle="1" w:styleId="vitstorybyline">
    <w:name w:val="vitstorybyline"/>
    <w:rsid w:val="00371A66"/>
  </w:style>
  <w:style w:type="character" w:customStyle="1" w:styleId="yahoobuzzbadge-form">
    <w:name w:val="yahoobuzzbadge-form"/>
    <w:rsid w:val="00371A66"/>
  </w:style>
  <w:style w:type="character" w:customStyle="1" w:styleId="tickerlinx">
    <w:name w:val="tickerlinx"/>
    <w:rsid w:val="00371A66"/>
  </w:style>
  <w:style w:type="character" w:customStyle="1" w:styleId="post-timestamp">
    <w:name w:val="post-timestamp"/>
    <w:rsid w:val="00371A66"/>
  </w:style>
  <w:style w:type="character" w:customStyle="1" w:styleId="mw-headline">
    <w:name w:val="mw-headline"/>
    <w:rsid w:val="00371A66"/>
  </w:style>
  <w:style w:type="character" w:customStyle="1" w:styleId="month">
    <w:name w:val="month"/>
    <w:rsid w:val="00371A66"/>
  </w:style>
  <w:style w:type="character" w:customStyle="1" w:styleId="texttitlebigred">
    <w:name w:val="texttitlebigred"/>
    <w:rsid w:val="00371A66"/>
  </w:style>
  <w:style w:type="character" w:customStyle="1" w:styleId="subtitles">
    <w:name w:val="subtitles"/>
    <w:rsid w:val="00371A66"/>
  </w:style>
  <w:style w:type="character" w:customStyle="1" w:styleId="CiteCardChar1">
    <w:name w:val="Cite_Card Char1"/>
    <w:rsid w:val="00371A66"/>
  </w:style>
  <w:style w:type="character" w:customStyle="1" w:styleId="ptitleinside">
    <w:name w:val="p_title_inside"/>
    <w:rsid w:val="00371A66"/>
  </w:style>
  <w:style w:type="character" w:customStyle="1" w:styleId="paramv">
    <w:name w:val="paramv"/>
    <w:rsid w:val="00371A66"/>
  </w:style>
  <w:style w:type="character" w:customStyle="1" w:styleId="symbol">
    <w:name w:val="symbol"/>
    <w:rsid w:val="00371A66"/>
  </w:style>
  <w:style w:type="character" w:customStyle="1" w:styleId="data">
    <w:name w:val="data"/>
    <w:rsid w:val="00371A66"/>
  </w:style>
  <w:style w:type="character" w:customStyle="1" w:styleId="pub-date">
    <w:name w:val="pub-date"/>
    <w:rsid w:val="00371A66"/>
  </w:style>
  <w:style w:type="character" w:customStyle="1" w:styleId="AuthorDateF4">
    <w:name w:val="Author Date (F4)"/>
    <w:rsid w:val="00371A66"/>
  </w:style>
  <w:style w:type="character" w:customStyle="1" w:styleId="BoldUnderlineF6">
    <w:name w:val="Bold Underline (F6)"/>
    <w:rsid w:val="00371A66"/>
  </w:style>
  <w:style w:type="character" w:customStyle="1" w:styleId="grouptext">
    <w:name w:val="group_text"/>
    <w:rsid w:val="00371A66"/>
  </w:style>
  <w:style w:type="character" w:customStyle="1" w:styleId="authors">
    <w:name w:val="authors"/>
    <w:rsid w:val="00371A66"/>
  </w:style>
  <w:style w:type="character" w:customStyle="1" w:styleId="StyleArial12ptBoldItalic">
    <w:name w:val="Style Arial 12 pt Bold Italic"/>
    <w:rsid w:val="00371A66"/>
  </w:style>
  <w:style w:type="character" w:customStyle="1" w:styleId="verdana12grey1">
    <w:name w:val="verdana12grey1"/>
    <w:rsid w:val="00371A66"/>
  </w:style>
  <w:style w:type="character" w:customStyle="1" w:styleId="verdana9grey1a">
    <w:name w:val="verdana9grey1a"/>
    <w:rsid w:val="00371A66"/>
  </w:style>
  <w:style w:type="character" w:customStyle="1" w:styleId="nn-twttr-share-btn">
    <w:name w:val="nn-twttr-share-btn"/>
    <w:rsid w:val="00371A66"/>
  </w:style>
  <w:style w:type="character" w:customStyle="1" w:styleId="count">
    <w:name w:val="count"/>
    <w:rsid w:val="00371A66"/>
  </w:style>
  <w:style w:type="character" w:customStyle="1" w:styleId="comment-count">
    <w:name w:val="comment-count"/>
    <w:rsid w:val="00371A66"/>
  </w:style>
  <w:style w:type="character" w:customStyle="1" w:styleId="comment-count-text">
    <w:name w:val="comment-count-text"/>
    <w:rsid w:val="00371A66"/>
  </w:style>
  <w:style w:type="character" w:customStyle="1" w:styleId="lightheader">
    <w:name w:val="lightheader"/>
    <w:rsid w:val="00371A66"/>
  </w:style>
  <w:style w:type="character" w:customStyle="1" w:styleId="CiteCardCharCharCharCharChar">
    <w:name w:val="Cite_Card Char Char Char Char Char"/>
    <w:rsid w:val="00371A66"/>
  </w:style>
  <w:style w:type="character" w:customStyle="1" w:styleId="CiteCardCharCharCharCharCharChar">
    <w:name w:val="Cite_Card Char Char Char Char Char Char"/>
    <w:rsid w:val="00371A66"/>
  </w:style>
  <w:style w:type="character" w:customStyle="1" w:styleId="yahoobuzzbadge">
    <w:name w:val="yahoobuzzbadge"/>
    <w:rsid w:val="00371A66"/>
  </w:style>
  <w:style w:type="character" w:customStyle="1" w:styleId="StrongEmphasis">
    <w:name w:val="Strong Emphasis"/>
    <w:rsid w:val="00371A66"/>
  </w:style>
  <w:style w:type="character" w:customStyle="1" w:styleId="article-articlebody">
    <w:name w:val="article-articlebody"/>
    <w:basedOn w:val="DefaultParagraphFont"/>
    <w:rsid w:val="00371A66"/>
  </w:style>
  <w:style w:type="character" w:customStyle="1" w:styleId="pageheader0">
    <w:name w:val="pageheader"/>
    <w:basedOn w:val="DefaultParagraphFont"/>
    <w:rsid w:val="00371A66"/>
  </w:style>
  <w:style w:type="character" w:customStyle="1" w:styleId="AuthorCharChar">
    <w:name w:val="Author Char Char"/>
    <w:rsid w:val="00371A66"/>
  </w:style>
  <w:style w:type="character" w:customStyle="1" w:styleId="smallchar2">
    <w:name w:val="smallchar"/>
    <w:basedOn w:val="DefaultParagraphFont"/>
    <w:rsid w:val="00371A66"/>
  </w:style>
  <w:style w:type="character" w:customStyle="1" w:styleId="Shortcite">
    <w:name w:val="Shortcite"/>
    <w:rsid w:val="00371A66"/>
  </w:style>
  <w:style w:type="character" w:customStyle="1" w:styleId="Longcite">
    <w:name w:val="Longcite"/>
    <w:rsid w:val="00371A66"/>
  </w:style>
  <w:style w:type="character" w:customStyle="1" w:styleId="address">
    <w:name w:val="address"/>
    <w:rsid w:val="00371A66"/>
  </w:style>
  <w:style w:type="character" w:customStyle="1" w:styleId="NormalizationChar">
    <w:name w:val="Normalization Char"/>
    <w:rsid w:val="00371A66"/>
  </w:style>
  <w:style w:type="character" w:customStyle="1" w:styleId="Shrinker">
    <w:name w:val="Shrinker"/>
    <w:rsid w:val="00371A66"/>
  </w:style>
  <w:style w:type="character" w:customStyle="1" w:styleId="heading2char1">
    <w:name w:val="heading2char"/>
    <w:basedOn w:val="DefaultParagraphFont"/>
    <w:rsid w:val="00371A66"/>
  </w:style>
  <w:style w:type="character" w:customStyle="1" w:styleId="heading3char1">
    <w:name w:val="heading3char1"/>
    <w:basedOn w:val="DefaultParagraphFont"/>
    <w:rsid w:val="00371A66"/>
  </w:style>
  <w:style w:type="character" w:customStyle="1" w:styleId="underlinea">
    <w:name w:val="underlinea"/>
    <w:basedOn w:val="DefaultParagraphFont"/>
    <w:rsid w:val="00371A66"/>
  </w:style>
  <w:style w:type="character" w:customStyle="1" w:styleId="StyleUnderlineChar9pt2">
    <w:name w:val="Style Underline Char + 9 pt2"/>
    <w:rsid w:val="00371A66"/>
  </w:style>
  <w:style w:type="character" w:customStyle="1" w:styleId="StyleUnderlineChar9ptBold1">
    <w:name w:val="Style Underline Char + 9 pt Bold1"/>
    <w:rsid w:val="00371A66"/>
  </w:style>
  <w:style w:type="character" w:customStyle="1" w:styleId="FontStyle329">
    <w:name w:val="Font Style329"/>
    <w:uiPriority w:val="99"/>
    <w:rsid w:val="00371A66"/>
  </w:style>
  <w:style w:type="character" w:customStyle="1" w:styleId="FontStyle232">
    <w:name w:val="Font Style232"/>
    <w:uiPriority w:val="99"/>
    <w:rsid w:val="00371A66"/>
  </w:style>
  <w:style w:type="character" w:customStyle="1" w:styleId="MicroTextCharChar">
    <w:name w:val="MicroText Char Char"/>
    <w:rsid w:val="00371A66"/>
  </w:style>
  <w:style w:type="character" w:customStyle="1" w:styleId="style61">
    <w:name w:val="style6"/>
    <w:rsid w:val="00371A66"/>
  </w:style>
  <w:style w:type="character" w:customStyle="1" w:styleId="Title2">
    <w:name w:val="Title2"/>
    <w:basedOn w:val="DefaultParagraphFont"/>
    <w:rsid w:val="00371A66"/>
  </w:style>
  <w:style w:type="character" w:customStyle="1" w:styleId="pmterms2">
    <w:name w:val="pmterms2"/>
    <w:basedOn w:val="DefaultParagraphFont"/>
    <w:rsid w:val="00371A66"/>
  </w:style>
  <w:style w:type="character" w:customStyle="1" w:styleId="BoldandUnderlineChar1Char2CharChar">
    <w:name w:val="Bold and Underline Char1 Char2 Char Char"/>
    <w:basedOn w:val="DefaultParagraphFont"/>
    <w:rsid w:val="00371A66"/>
  </w:style>
  <w:style w:type="character" w:customStyle="1" w:styleId="UnderlineChar1Char1">
    <w:name w:val="Underline Char1 Char1"/>
    <w:basedOn w:val="DefaultParagraphFont"/>
    <w:rsid w:val="00371A66"/>
  </w:style>
  <w:style w:type="character" w:customStyle="1" w:styleId="featurecontentgray1">
    <w:name w:val="featurecontentgray1"/>
    <w:basedOn w:val="DefaultParagraphFont"/>
    <w:rsid w:val="00371A66"/>
  </w:style>
  <w:style w:type="character" w:customStyle="1" w:styleId="CardCharCharChar0">
    <w:name w:val="Card Char Char Char"/>
    <w:basedOn w:val="DefaultParagraphFont"/>
    <w:rsid w:val="00371A66"/>
  </w:style>
  <w:style w:type="character" w:customStyle="1" w:styleId="big1">
    <w:name w:val="big1"/>
    <w:basedOn w:val="DefaultParagraphFont"/>
    <w:rsid w:val="00371A66"/>
  </w:style>
  <w:style w:type="character" w:customStyle="1" w:styleId="articletitle1">
    <w:name w:val="articletitle1"/>
    <w:basedOn w:val="DefaultParagraphFont"/>
    <w:rsid w:val="00371A66"/>
  </w:style>
  <w:style w:type="character" w:customStyle="1" w:styleId="prodgeneral">
    <w:name w:val="prodgeneral"/>
    <w:basedOn w:val="DefaultParagraphFont"/>
    <w:rsid w:val="00371A66"/>
  </w:style>
  <w:style w:type="character" w:customStyle="1" w:styleId="Style10pt">
    <w:name w:val="Style 10 pt"/>
    <w:basedOn w:val="DefaultParagraphFont"/>
    <w:rsid w:val="00371A66"/>
  </w:style>
  <w:style w:type="character" w:customStyle="1" w:styleId="StyleUnderlineChar0">
    <w:name w:val="Style Underline + Char"/>
    <w:basedOn w:val="DefaultParagraphFont"/>
    <w:rsid w:val="00371A66"/>
  </w:style>
  <w:style w:type="character" w:customStyle="1" w:styleId="highlightChar">
    <w:name w:val="highlight Char"/>
    <w:basedOn w:val="DefaultParagraphFont"/>
    <w:rsid w:val="00371A66"/>
  </w:style>
  <w:style w:type="character" w:customStyle="1" w:styleId="citeChar2">
    <w:name w:val="cite Char"/>
    <w:basedOn w:val="DefaultParagraphFont"/>
    <w:rsid w:val="00371A66"/>
  </w:style>
  <w:style w:type="character" w:customStyle="1" w:styleId="OffensiveLanguageChar">
    <w:name w:val="Offensive Language Char"/>
    <w:rsid w:val="00371A66"/>
  </w:style>
  <w:style w:type="character" w:customStyle="1" w:styleId="yellowfadeinnerspan">
    <w:name w:val="yellowfadeinnerspan"/>
    <w:rsid w:val="00371A66"/>
  </w:style>
  <w:style w:type="character" w:customStyle="1" w:styleId="ipa">
    <w:name w:val="ipa"/>
    <w:basedOn w:val="DefaultParagraphFont"/>
    <w:rsid w:val="00371A66"/>
  </w:style>
  <w:style w:type="table" w:customStyle="1" w:styleId="TableGrid1">
    <w:name w:val="Table Grid1"/>
    <w:basedOn w:val="TableNormal"/>
    <w:rsid w:val="00371A66"/>
    <w:pPr>
      <w:spacing w:after="200" w:line="276" w:lineRule="auto"/>
    </w:pPr>
    <w:rPr>
      <w:rFonts w:asciiTheme="minorHAnsi" w:hAnsiTheme="minorHAnsi"/>
    </w:rPr>
    <w:tblPr/>
  </w:style>
  <w:style w:type="character" w:customStyle="1" w:styleId="StyleciteChar">
    <w:name w:val="Style cite + Char"/>
    <w:basedOn w:val="DefaultParagraphFont"/>
    <w:rsid w:val="00371A66"/>
  </w:style>
  <w:style w:type="character" w:customStyle="1" w:styleId="DebateUnderlinedChar">
    <w:name w:val="Debate Underlined Char"/>
    <w:locked/>
    <w:rsid w:val="00371A66"/>
  </w:style>
  <w:style w:type="paragraph" w:customStyle="1" w:styleId="DebateUnderlined">
    <w:name w:val="Debate Underlined"/>
    <w:basedOn w:val="Normal"/>
    <w:next w:val="about"/>
    <w:qFormat/>
    <w:rsid w:val="00371A66"/>
  </w:style>
  <w:style w:type="character" w:customStyle="1" w:styleId="Card10f2Char">
    <w:name w:val="Card.10.f2 Char"/>
    <w:locked/>
    <w:rsid w:val="00371A66"/>
  </w:style>
  <w:style w:type="paragraph" w:customStyle="1" w:styleId="Card10f2">
    <w:name w:val="Card.10.f2"/>
    <w:basedOn w:val="Normal"/>
    <w:next w:val="thumbnail"/>
    <w:autoRedefine/>
    <w:qFormat/>
    <w:rsid w:val="00371A66"/>
  </w:style>
  <w:style w:type="character" w:customStyle="1" w:styleId="Bodytext5">
    <w:name w:val="Body text_"/>
    <w:basedOn w:val="DefaultParagraphFont"/>
    <w:locked/>
    <w:rsid w:val="00371A66"/>
    <w:rPr>
      <w:shd w:val="clear" w:color="auto" w:fill="FFFFFF"/>
    </w:rPr>
  </w:style>
  <w:style w:type="paragraph" w:customStyle="1" w:styleId="BodyText50">
    <w:name w:val="Body Text5"/>
    <w:basedOn w:val="Normal"/>
    <w:next w:val="wallacepara"/>
    <w:qFormat/>
    <w:rsid w:val="00371A66"/>
  </w:style>
  <w:style w:type="paragraph" w:customStyle="1" w:styleId="user">
    <w:name w:val="user"/>
    <w:basedOn w:val="Normal"/>
    <w:next w:val="morelink"/>
    <w:qFormat/>
    <w:rsid w:val="00371A66"/>
  </w:style>
  <w:style w:type="paragraph" w:customStyle="1" w:styleId="about">
    <w:name w:val="about"/>
    <w:basedOn w:val="Normal"/>
    <w:next w:val="audiolink"/>
    <w:qFormat/>
    <w:rsid w:val="00371A66"/>
  </w:style>
  <w:style w:type="paragraph" w:customStyle="1" w:styleId="t6">
    <w:name w:val="t6"/>
    <w:basedOn w:val="Normal"/>
    <w:next w:val="nav1"/>
    <w:qFormat/>
    <w:rsid w:val="00371A66"/>
  </w:style>
  <w:style w:type="paragraph" w:customStyle="1" w:styleId="thumbnail">
    <w:name w:val="thumbnail"/>
    <w:basedOn w:val="Normal"/>
    <w:next w:val="nav2"/>
    <w:qFormat/>
    <w:rsid w:val="00371A66"/>
  </w:style>
  <w:style w:type="paragraph" w:customStyle="1" w:styleId="stand-first-alone">
    <w:name w:val="stand-first-alone"/>
    <w:basedOn w:val="Normal"/>
    <w:next w:val="Pa0"/>
    <w:qFormat/>
    <w:rsid w:val="00371A66"/>
  </w:style>
  <w:style w:type="paragraph" w:customStyle="1" w:styleId="wallacepara">
    <w:name w:val="wallacepara"/>
    <w:basedOn w:val="Normal"/>
    <w:next w:val="CM45"/>
    <w:qFormat/>
    <w:rsid w:val="00371A66"/>
  </w:style>
  <w:style w:type="paragraph" w:customStyle="1" w:styleId="morelink">
    <w:name w:val="morelink"/>
    <w:basedOn w:val="Normal"/>
    <w:next w:val="CM46"/>
    <w:qFormat/>
    <w:rsid w:val="00371A66"/>
  </w:style>
  <w:style w:type="paragraph" w:customStyle="1" w:styleId="audiolink">
    <w:name w:val="audiolink"/>
    <w:basedOn w:val="Normal"/>
    <w:next w:val="F4-NormalText"/>
    <w:qFormat/>
    <w:rsid w:val="00371A66"/>
  </w:style>
  <w:style w:type="paragraph" w:customStyle="1" w:styleId="titlestyle1">
    <w:name w:val="titlestyle1"/>
    <w:basedOn w:val="Normal"/>
    <w:next w:val="FullText"/>
    <w:qFormat/>
    <w:rsid w:val="00371A66"/>
  </w:style>
  <w:style w:type="paragraph" w:customStyle="1" w:styleId="nav1">
    <w:name w:val="nav1"/>
    <w:basedOn w:val="Normal"/>
    <w:next w:val="TagLine"/>
    <w:qFormat/>
    <w:rsid w:val="00371A66"/>
  </w:style>
  <w:style w:type="paragraph" w:customStyle="1" w:styleId="nav2">
    <w:name w:val="nav2"/>
    <w:basedOn w:val="Normal"/>
    <w:qFormat/>
    <w:rsid w:val="00371A66"/>
  </w:style>
  <w:style w:type="paragraph" w:customStyle="1" w:styleId="Pa0">
    <w:name w:val="Pa0"/>
    <w:basedOn w:val="Normal"/>
    <w:qFormat/>
    <w:rsid w:val="00371A66"/>
  </w:style>
  <w:style w:type="paragraph" w:customStyle="1" w:styleId="CM45">
    <w:name w:val="CM45"/>
    <w:basedOn w:val="Normal"/>
    <w:uiPriority w:val="99"/>
    <w:qFormat/>
    <w:rsid w:val="00371A66"/>
  </w:style>
  <w:style w:type="paragraph" w:customStyle="1" w:styleId="CM46">
    <w:name w:val="CM46"/>
    <w:basedOn w:val="Normal"/>
    <w:uiPriority w:val="99"/>
    <w:qFormat/>
    <w:rsid w:val="00371A66"/>
  </w:style>
  <w:style w:type="character" w:customStyle="1" w:styleId="Heading18">
    <w:name w:val="Heading #18_"/>
    <w:basedOn w:val="DefaultParagraphFont"/>
    <w:locked/>
    <w:rsid w:val="00371A66"/>
  </w:style>
  <w:style w:type="paragraph" w:customStyle="1" w:styleId="Heading180">
    <w:name w:val="Heading #18"/>
    <w:basedOn w:val="Normal"/>
    <w:qFormat/>
    <w:rsid w:val="00371A66"/>
  </w:style>
  <w:style w:type="character" w:customStyle="1" w:styleId="Picturecaption2">
    <w:name w:val="Picture caption (2)_"/>
    <w:basedOn w:val="DefaultParagraphFont"/>
    <w:locked/>
    <w:rsid w:val="00371A66"/>
  </w:style>
  <w:style w:type="paragraph" w:customStyle="1" w:styleId="Picturecaption20">
    <w:name w:val="Picture caption (2)"/>
    <w:basedOn w:val="Normal"/>
    <w:qFormat/>
    <w:rsid w:val="00371A66"/>
  </w:style>
  <w:style w:type="character" w:customStyle="1" w:styleId="Picturecaption">
    <w:name w:val="Picture caption_"/>
    <w:basedOn w:val="DefaultParagraphFont"/>
    <w:locked/>
    <w:rsid w:val="00371A66"/>
  </w:style>
  <w:style w:type="paragraph" w:customStyle="1" w:styleId="Picturecaption0">
    <w:name w:val="Picture caption"/>
    <w:basedOn w:val="Normal"/>
    <w:qFormat/>
    <w:rsid w:val="00371A66"/>
  </w:style>
  <w:style w:type="character" w:customStyle="1" w:styleId="Bodytext31">
    <w:name w:val="Body text (31)_"/>
    <w:basedOn w:val="DefaultParagraphFont"/>
    <w:locked/>
    <w:rsid w:val="00371A66"/>
  </w:style>
  <w:style w:type="paragraph" w:customStyle="1" w:styleId="Bodytext310">
    <w:name w:val="Body text (31)"/>
    <w:basedOn w:val="Normal"/>
    <w:qFormat/>
    <w:rsid w:val="00371A66"/>
  </w:style>
  <w:style w:type="character" w:customStyle="1" w:styleId="Heading22">
    <w:name w:val="Heading #22_"/>
    <w:basedOn w:val="DefaultParagraphFont"/>
    <w:locked/>
    <w:rsid w:val="00371A66"/>
  </w:style>
  <w:style w:type="paragraph" w:customStyle="1" w:styleId="Heading220">
    <w:name w:val="Heading #22"/>
    <w:basedOn w:val="Normal"/>
    <w:qFormat/>
    <w:rsid w:val="00371A66"/>
  </w:style>
  <w:style w:type="character" w:customStyle="1" w:styleId="Bodytext131">
    <w:name w:val="Body text (131)_"/>
    <w:basedOn w:val="DefaultParagraphFont"/>
    <w:locked/>
    <w:rsid w:val="00371A66"/>
  </w:style>
  <w:style w:type="paragraph" w:customStyle="1" w:styleId="Bodytext1310">
    <w:name w:val="Body text (131)"/>
    <w:basedOn w:val="Normal"/>
    <w:qFormat/>
    <w:rsid w:val="00371A66"/>
  </w:style>
  <w:style w:type="character" w:customStyle="1" w:styleId="Bodytext140">
    <w:name w:val="Body text (140)_"/>
    <w:basedOn w:val="DefaultParagraphFont"/>
    <w:locked/>
    <w:rsid w:val="00371A66"/>
  </w:style>
  <w:style w:type="paragraph" w:customStyle="1" w:styleId="Bodytext1400">
    <w:name w:val="Body text (140)"/>
    <w:basedOn w:val="Normal"/>
    <w:qFormat/>
    <w:rsid w:val="00371A66"/>
  </w:style>
  <w:style w:type="character" w:customStyle="1" w:styleId="Bodytext141">
    <w:name w:val="Body text (141)_"/>
    <w:basedOn w:val="DefaultParagraphFont"/>
    <w:locked/>
    <w:rsid w:val="00371A66"/>
  </w:style>
  <w:style w:type="paragraph" w:customStyle="1" w:styleId="Bodytext1410">
    <w:name w:val="Body text (141)"/>
    <w:basedOn w:val="Normal"/>
    <w:qFormat/>
    <w:rsid w:val="00371A66"/>
  </w:style>
  <w:style w:type="character" w:customStyle="1" w:styleId="Tableofcontents20">
    <w:name w:val="Table of contents (20)_"/>
    <w:basedOn w:val="DefaultParagraphFont"/>
    <w:locked/>
    <w:rsid w:val="00371A66"/>
  </w:style>
  <w:style w:type="paragraph" w:customStyle="1" w:styleId="Tableofcontents200">
    <w:name w:val="Table of contents (20)"/>
    <w:basedOn w:val="Normal"/>
    <w:qFormat/>
    <w:rsid w:val="00371A66"/>
  </w:style>
  <w:style w:type="character" w:customStyle="1" w:styleId="Tableofcontents21">
    <w:name w:val="Table of contents (21)_"/>
    <w:basedOn w:val="DefaultParagraphFont"/>
    <w:locked/>
    <w:rsid w:val="00371A66"/>
  </w:style>
  <w:style w:type="paragraph" w:customStyle="1" w:styleId="Tableofcontents210">
    <w:name w:val="Table of contents (21)"/>
    <w:basedOn w:val="Normal"/>
    <w:qFormat/>
    <w:rsid w:val="00371A66"/>
  </w:style>
  <w:style w:type="character" w:customStyle="1" w:styleId="Tableofcontents22">
    <w:name w:val="Table of contents (22)_"/>
    <w:basedOn w:val="DefaultParagraphFont"/>
    <w:locked/>
    <w:rsid w:val="00371A66"/>
  </w:style>
  <w:style w:type="paragraph" w:customStyle="1" w:styleId="Tableofcontents220">
    <w:name w:val="Table of contents (22)"/>
    <w:basedOn w:val="Normal"/>
    <w:qFormat/>
    <w:rsid w:val="00371A66"/>
  </w:style>
  <w:style w:type="character" w:customStyle="1" w:styleId="Bodytext142">
    <w:name w:val="Body text (142)_"/>
    <w:basedOn w:val="DefaultParagraphFont"/>
    <w:locked/>
    <w:rsid w:val="00371A66"/>
  </w:style>
  <w:style w:type="paragraph" w:customStyle="1" w:styleId="Bodytext1420">
    <w:name w:val="Body text (142)"/>
    <w:basedOn w:val="Normal"/>
    <w:qFormat/>
    <w:rsid w:val="00371A66"/>
  </w:style>
  <w:style w:type="character" w:customStyle="1" w:styleId="Bodytext143">
    <w:name w:val="Body text (143)_"/>
    <w:basedOn w:val="DefaultParagraphFont"/>
    <w:locked/>
    <w:rsid w:val="00371A66"/>
  </w:style>
  <w:style w:type="paragraph" w:customStyle="1" w:styleId="Bodytext1430">
    <w:name w:val="Body text (143)"/>
    <w:basedOn w:val="Normal"/>
    <w:qFormat/>
    <w:rsid w:val="00371A66"/>
  </w:style>
  <w:style w:type="character" w:customStyle="1" w:styleId="Bodytext144Exact">
    <w:name w:val="Body text (144) Exact"/>
    <w:basedOn w:val="DefaultParagraphFont"/>
    <w:locked/>
    <w:rsid w:val="00371A66"/>
  </w:style>
  <w:style w:type="paragraph" w:customStyle="1" w:styleId="Bodytext144">
    <w:name w:val="Body text (144)"/>
    <w:basedOn w:val="Normal"/>
    <w:qFormat/>
    <w:rsid w:val="00371A66"/>
  </w:style>
  <w:style w:type="character" w:customStyle="1" w:styleId="Bodytext145Exact">
    <w:name w:val="Body text (145) Exact"/>
    <w:basedOn w:val="DefaultParagraphFont"/>
    <w:locked/>
    <w:rsid w:val="00371A66"/>
  </w:style>
  <w:style w:type="paragraph" w:customStyle="1" w:styleId="Bodytext145">
    <w:name w:val="Body text (145)"/>
    <w:basedOn w:val="Normal"/>
    <w:qFormat/>
    <w:rsid w:val="00371A66"/>
  </w:style>
  <w:style w:type="character" w:customStyle="1" w:styleId="Bodytext146">
    <w:name w:val="Body text (146)_"/>
    <w:basedOn w:val="DefaultParagraphFont"/>
    <w:locked/>
    <w:rsid w:val="00371A66"/>
  </w:style>
  <w:style w:type="paragraph" w:customStyle="1" w:styleId="Bodytext1460">
    <w:name w:val="Body text (146)"/>
    <w:basedOn w:val="Normal"/>
    <w:qFormat/>
    <w:rsid w:val="00371A66"/>
  </w:style>
  <w:style w:type="character" w:customStyle="1" w:styleId="Heading230">
    <w:name w:val="Heading #23_"/>
    <w:basedOn w:val="DefaultParagraphFont"/>
    <w:locked/>
    <w:rsid w:val="00371A66"/>
  </w:style>
  <w:style w:type="paragraph" w:customStyle="1" w:styleId="Heading231">
    <w:name w:val="Heading #23"/>
    <w:basedOn w:val="Normal"/>
    <w:qFormat/>
    <w:rsid w:val="00371A66"/>
  </w:style>
  <w:style w:type="character" w:customStyle="1" w:styleId="Picturecaption36">
    <w:name w:val="Picture caption (36)_"/>
    <w:basedOn w:val="DefaultParagraphFont"/>
    <w:locked/>
    <w:rsid w:val="00371A66"/>
  </w:style>
  <w:style w:type="paragraph" w:customStyle="1" w:styleId="Picturecaption360">
    <w:name w:val="Picture caption (36)"/>
    <w:basedOn w:val="Normal"/>
    <w:qFormat/>
    <w:rsid w:val="00371A66"/>
  </w:style>
  <w:style w:type="character" w:customStyle="1" w:styleId="Picturecaption42">
    <w:name w:val="Picture caption (42)_"/>
    <w:basedOn w:val="DefaultParagraphFont"/>
    <w:locked/>
    <w:rsid w:val="00371A66"/>
  </w:style>
  <w:style w:type="paragraph" w:customStyle="1" w:styleId="Picturecaption420">
    <w:name w:val="Picture caption (42)"/>
    <w:basedOn w:val="Normal"/>
    <w:qFormat/>
    <w:rsid w:val="00371A66"/>
  </w:style>
  <w:style w:type="character" w:customStyle="1" w:styleId="Bodytext154">
    <w:name w:val="Body text (154)_"/>
    <w:basedOn w:val="DefaultParagraphFont"/>
    <w:locked/>
    <w:rsid w:val="00371A66"/>
  </w:style>
  <w:style w:type="paragraph" w:customStyle="1" w:styleId="Bodytext1540">
    <w:name w:val="Body text (154)"/>
    <w:basedOn w:val="Normal"/>
    <w:qFormat/>
    <w:rsid w:val="00371A66"/>
  </w:style>
  <w:style w:type="character" w:customStyle="1" w:styleId="Bodytext155">
    <w:name w:val="Body text (155)_"/>
    <w:basedOn w:val="DefaultParagraphFont"/>
    <w:locked/>
    <w:rsid w:val="00371A66"/>
  </w:style>
  <w:style w:type="paragraph" w:customStyle="1" w:styleId="Bodytext1550">
    <w:name w:val="Body text (155)"/>
    <w:basedOn w:val="Normal"/>
    <w:qFormat/>
    <w:rsid w:val="00371A66"/>
  </w:style>
  <w:style w:type="character" w:customStyle="1" w:styleId="Bodytext156">
    <w:name w:val="Body text (156)_"/>
    <w:basedOn w:val="DefaultParagraphFont"/>
    <w:locked/>
    <w:rsid w:val="00371A66"/>
  </w:style>
  <w:style w:type="paragraph" w:customStyle="1" w:styleId="Bodytext1560">
    <w:name w:val="Body text (156)"/>
    <w:basedOn w:val="Normal"/>
    <w:qFormat/>
    <w:rsid w:val="00371A66"/>
  </w:style>
  <w:style w:type="character" w:customStyle="1" w:styleId="Bodytext60">
    <w:name w:val="Body text (60)_"/>
    <w:basedOn w:val="DefaultParagraphFont"/>
    <w:locked/>
    <w:rsid w:val="00371A66"/>
  </w:style>
  <w:style w:type="paragraph" w:customStyle="1" w:styleId="Bodytext600">
    <w:name w:val="Body text (60)"/>
    <w:basedOn w:val="Normal"/>
    <w:qFormat/>
    <w:rsid w:val="00371A66"/>
  </w:style>
  <w:style w:type="character" w:customStyle="1" w:styleId="Bodytext158">
    <w:name w:val="Body text (158)_"/>
    <w:basedOn w:val="DefaultParagraphFont"/>
    <w:locked/>
    <w:rsid w:val="00371A66"/>
  </w:style>
  <w:style w:type="paragraph" w:customStyle="1" w:styleId="Bodytext1580">
    <w:name w:val="Body text (158)"/>
    <w:basedOn w:val="Normal"/>
    <w:qFormat/>
    <w:rsid w:val="00371A66"/>
  </w:style>
  <w:style w:type="character" w:customStyle="1" w:styleId="Bodytext159">
    <w:name w:val="Body text (159)_"/>
    <w:basedOn w:val="DefaultParagraphFont"/>
    <w:locked/>
    <w:rsid w:val="00371A66"/>
  </w:style>
  <w:style w:type="paragraph" w:customStyle="1" w:styleId="Bodytext1590">
    <w:name w:val="Body text (159)"/>
    <w:basedOn w:val="Normal"/>
    <w:qFormat/>
    <w:rsid w:val="00371A66"/>
  </w:style>
  <w:style w:type="character" w:customStyle="1" w:styleId="Bodytext160">
    <w:name w:val="Body text (160)_"/>
    <w:basedOn w:val="DefaultParagraphFont"/>
    <w:locked/>
    <w:rsid w:val="00371A66"/>
  </w:style>
  <w:style w:type="paragraph" w:customStyle="1" w:styleId="Bodytext1600">
    <w:name w:val="Body text (160)"/>
    <w:basedOn w:val="Normal"/>
    <w:qFormat/>
    <w:rsid w:val="00371A66"/>
  </w:style>
  <w:style w:type="character" w:customStyle="1" w:styleId="Picturecaption4">
    <w:name w:val="Picture caption (4)_"/>
    <w:basedOn w:val="DefaultParagraphFont"/>
    <w:locked/>
    <w:rsid w:val="00371A66"/>
  </w:style>
  <w:style w:type="paragraph" w:customStyle="1" w:styleId="Picturecaption40">
    <w:name w:val="Picture caption (4)"/>
    <w:basedOn w:val="Normal"/>
    <w:qFormat/>
    <w:rsid w:val="00371A66"/>
  </w:style>
  <w:style w:type="character" w:customStyle="1" w:styleId="Heading10">
    <w:name w:val="Heading #10_"/>
    <w:basedOn w:val="DefaultParagraphFont"/>
    <w:locked/>
    <w:rsid w:val="00371A66"/>
  </w:style>
  <w:style w:type="paragraph" w:customStyle="1" w:styleId="Heading100">
    <w:name w:val="Heading #10"/>
    <w:basedOn w:val="Normal"/>
    <w:qFormat/>
    <w:rsid w:val="00371A66"/>
  </w:style>
  <w:style w:type="character" w:customStyle="1" w:styleId="Picturecaption3">
    <w:name w:val="Picture caption (3)_"/>
    <w:basedOn w:val="DefaultParagraphFont"/>
    <w:locked/>
    <w:rsid w:val="00371A66"/>
  </w:style>
  <w:style w:type="paragraph" w:customStyle="1" w:styleId="Picturecaption30">
    <w:name w:val="Picture caption (3)"/>
    <w:basedOn w:val="Normal"/>
    <w:qFormat/>
    <w:rsid w:val="00371A66"/>
  </w:style>
  <w:style w:type="character" w:customStyle="1" w:styleId="Heading13">
    <w:name w:val="Heading #13_"/>
    <w:basedOn w:val="DefaultParagraphFont"/>
    <w:locked/>
    <w:rsid w:val="00371A66"/>
  </w:style>
  <w:style w:type="paragraph" w:customStyle="1" w:styleId="Heading130">
    <w:name w:val="Heading #13"/>
    <w:basedOn w:val="Normal"/>
    <w:qFormat/>
    <w:rsid w:val="00371A66"/>
  </w:style>
  <w:style w:type="character" w:customStyle="1" w:styleId="Heading92">
    <w:name w:val="Heading #9 (2)_"/>
    <w:basedOn w:val="DefaultParagraphFont"/>
    <w:locked/>
    <w:rsid w:val="00371A66"/>
  </w:style>
  <w:style w:type="paragraph" w:customStyle="1" w:styleId="Heading920">
    <w:name w:val="Heading #9 (2)"/>
    <w:basedOn w:val="Normal"/>
    <w:qFormat/>
    <w:rsid w:val="00371A66"/>
  </w:style>
  <w:style w:type="character" w:customStyle="1" w:styleId="Heading15">
    <w:name w:val="Heading #15_"/>
    <w:basedOn w:val="DefaultParagraphFont"/>
    <w:locked/>
    <w:rsid w:val="00371A66"/>
  </w:style>
  <w:style w:type="paragraph" w:customStyle="1" w:styleId="Heading150">
    <w:name w:val="Heading #15"/>
    <w:basedOn w:val="Normal"/>
    <w:qFormat/>
    <w:rsid w:val="00371A66"/>
  </w:style>
  <w:style w:type="character" w:customStyle="1" w:styleId="Bodytext38">
    <w:name w:val="Body text (38)_"/>
    <w:basedOn w:val="DefaultParagraphFont"/>
    <w:locked/>
    <w:rsid w:val="00371A66"/>
  </w:style>
  <w:style w:type="paragraph" w:customStyle="1" w:styleId="Bodytext380">
    <w:name w:val="Body text (38)"/>
    <w:basedOn w:val="Normal"/>
    <w:qFormat/>
    <w:rsid w:val="00371A66"/>
  </w:style>
  <w:style w:type="character" w:customStyle="1" w:styleId="Heading17">
    <w:name w:val="Heading #17_"/>
    <w:basedOn w:val="DefaultParagraphFont"/>
    <w:locked/>
    <w:rsid w:val="00371A66"/>
  </w:style>
  <w:style w:type="paragraph" w:customStyle="1" w:styleId="Heading170">
    <w:name w:val="Heading #17"/>
    <w:basedOn w:val="Normal"/>
    <w:qFormat/>
    <w:rsid w:val="00371A66"/>
  </w:style>
  <w:style w:type="character" w:customStyle="1" w:styleId="Bodytext97Exact">
    <w:name w:val="Body text (97) Exact"/>
    <w:basedOn w:val="DefaultParagraphFont"/>
    <w:locked/>
    <w:rsid w:val="00371A66"/>
  </w:style>
  <w:style w:type="paragraph" w:customStyle="1" w:styleId="Bodytext97">
    <w:name w:val="Body text (97)"/>
    <w:basedOn w:val="Normal"/>
    <w:qFormat/>
    <w:rsid w:val="00371A66"/>
  </w:style>
  <w:style w:type="character" w:customStyle="1" w:styleId="Bodytext42">
    <w:name w:val="Body text (42)_"/>
    <w:basedOn w:val="DefaultParagraphFont"/>
    <w:locked/>
    <w:rsid w:val="00371A66"/>
  </w:style>
  <w:style w:type="paragraph" w:customStyle="1" w:styleId="Bodytext420">
    <w:name w:val="Body text (42)"/>
    <w:basedOn w:val="Normal"/>
    <w:qFormat/>
    <w:rsid w:val="00371A66"/>
  </w:style>
  <w:style w:type="character" w:customStyle="1" w:styleId="Picturecaption9">
    <w:name w:val="Picture caption (9)_"/>
    <w:basedOn w:val="DefaultParagraphFont"/>
    <w:locked/>
    <w:rsid w:val="00371A66"/>
  </w:style>
  <w:style w:type="paragraph" w:customStyle="1" w:styleId="Picturecaption90">
    <w:name w:val="Picture caption (9)"/>
    <w:basedOn w:val="Normal"/>
    <w:qFormat/>
    <w:rsid w:val="00371A66"/>
  </w:style>
  <w:style w:type="character" w:customStyle="1" w:styleId="Bodytext96Exact">
    <w:name w:val="Body text (96) Exact"/>
    <w:basedOn w:val="DefaultParagraphFont"/>
    <w:locked/>
    <w:rsid w:val="00371A66"/>
  </w:style>
  <w:style w:type="paragraph" w:customStyle="1" w:styleId="Bodytext96">
    <w:name w:val="Body text (96)"/>
    <w:basedOn w:val="Normal"/>
    <w:qFormat/>
    <w:rsid w:val="00371A66"/>
  </w:style>
  <w:style w:type="character" w:customStyle="1" w:styleId="Heading142">
    <w:name w:val="Heading #14 (2)_"/>
    <w:basedOn w:val="DefaultParagraphFont"/>
    <w:locked/>
    <w:rsid w:val="00371A66"/>
  </w:style>
  <w:style w:type="paragraph" w:customStyle="1" w:styleId="Heading1420">
    <w:name w:val="Heading #14 (2)"/>
    <w:basedOn w:val="Normal"/>
    <w:qFormat/>
    <w:rsid w:val="00371A66"/>
  </w:style>
  <w:style w:type="character" w:customStyle="1" w:styleId="Picturecaption31">
    <w:name w:val="Picture caption (31)_"/>
    <w:basedOn w:val="DefaultParagraphFont"/>
    <w:locked/>
    <w:rsid w:val="00371A66"/>
  </w:style>
  <w:style w:type="paragraph" w:customStyle="1" w:styleId="Picturecaption310">
    <w:name w:val="Picture caption (31)"/>
    <w:basedOn w:val="Normal"/>
    <w:qFormat/>
    <w:rsid w:val="00371A66"/>
  </w:style>
  <w:style w:type="character" w:customStyle="1" w:styleId="Picturecaption27">
    <w:name w:val="Picture caption (27)_"/>
    <w:basedOn w:val="DefaultParagraphFont"/>
    <w:locked/>
    <w:rsid w:val="00371A66"/>
  </w:style>
  <w:style w:type="paragraph" w:customStyle="1" w:styleId="Picturecaption270">
    <w:name w:val="Picture caption (27)"/>
    <w:basedOn w:val="Normal"/>
    <w:qFormat/>
    <w:rsid w:val="00371A66"/>
  </w:style>
  <w:style w:type="character" w:customStyle="1" w:styleId="Bodytext43Exact">
    <w:name w:val="Body text (43) Exact"/>
    <w:basedOn w:val="DefaultParagraphFont"/>
    <w:locked/>
    <w:rsid w:val="00371A66"/>
  </w:style>
  <w:style w:type="paragraph" w:customStyle="1" w:styleId="Bodytext43">
    <w:name w:val="Body text (43)"/>
    <w:basedOn w:val="Normal"/>
    <w:qFormat/>
    <w:rsid w:val="00371A66"/>
  </w:style>
  <w:style w:type="character" w:customStyle="1" w:styleId="Bodytext109">
    <w:name w:val="Body text (109)_"/>
    <w:basedOn w:val="DefaultParagraphFont"/>
    <w:locked/>
    <w:rsid w:val="00371A66"/>
  </w:style>
  <w:style w:type="paragraph" w:customStyle="1" w:styleId="Bodytext1090">
    <w:name w:val="Body text (109)"/>
    <w:basedOn w:val="Normal"/>
    <w:qFormat/>
    <w:rsid w:val="00371A66"/>
  </w:style>
  <w:style w:type="character" w:customStyle="1" w:styleId="Bodytext110">
    <w:name w:val="Body text (110)_"/>
    <w:basedOn w:val="DefaultParagraphFont"/>
    <w:locked/>
    <w:rsid w:val="00371A66"/>
  </w:style>
  <w:style w:type="paragraph" w:customStyle="1" w:styleId="Bodytext1100">
    <w:name w:val="Body text (110)"/>
    <w:basedOn w:val="Normal"/>
    <w:qFormat/>
    <w:rsid w:val="00371A66"/>
  </w:style>
  <w:style w:type="character" w:customStyle="1" w:styleId="Bodytext111">
    <w:name w:val="Body text (111)_"/>
    <w:basedOn w:val="DefaultParagraphFont"/>
    <w:locked/>
    <w:rsid w:val="00371A66"/>
  </w:style>
  <w:style w:type="paragraph" w:customStyle="1" w:styleId="Bodytext1110">
    <w:name w:val="Body text (111)"/>
    <w:basedOn w:val="Normal"/>
    <w:qFormat/>
    <w:rsid w:val="00371A66"/>
  </w:style>
  <w:style w:type="character" w:customStyle="1" w:styleId="Tablecaption7">
    <w:name w:val="Table caption (7)_"/>
    <w:basedOn w:val="DefaultParagraphFont"/>
    <w:locked/>
    <w:rsid w:val="00371A66"/>
  </w:style>
  <w:style w:type="paragraph" w:customStyle="1" w:styleId="Tablecaption70">
    <w:name w:val="Table caption (7)"/>
    <w:basedOn w:val="Normal"/>
    <w:qFormat/>
    <w:rsid w:val="00371A66"/>
  </w:style>
  <w:style w:type="character" w:customStyle="1" w:styleId="Bodytext112">
    <w:name w:val="Body text (112)_"/>
    <w:basedOn w:val="DefaultParagraphFont"/>
    <w:locked/>
    <w:rsid w:val="00371A66"/>
  </w:style>
  <w:style w:type="paragraph" w:customStyle="1" w:styleId="Bodytext1120">
    <w:name w:val="Body text (112)"/>
    <w:basedOn w:val="Normal"/>
    <w:qFormat/>
    <w:rsid w:val="00371A66"/>
  </w:style>
  <w:style w:type="character" w:customStyle="1" w:styleId="Bodytext113">
    <w:name w:val="Body text (113)_"/>
    <w:basedOn w:val="DefaultParagraphFont"/>
    <w:locked/>
    <w:rsid w:val="00371A66"/>
  </w:style>
  <w:style w:type="paragraph" w:customStyle="1" w:styleId="Bodytext1130">
    <w:name w:val="Body text (113)"/>
    <w:basedOn w:val="Normal"/>
    <w:qFormat/>
    <w:rsid w:val="00371A66"/>
  </w:style>
  <w:style w:type="character" w:customStyle="1" w:styleId="Tableofcontents10">
    <w:name w:val="Table of contents (10)_"/>
    <w:basedOn w:val="DefaultParagraphFont"/>
    <w:locked/>
    <w:rsid w:val="00371A66"/>
  </w:style>
  <w:style w:type="paragraph" w:customStyle="1" w:styleId="Tableofcontents100">
    <w:name w:val="Table of contents (10)"/>
    <w:basedOn w:val="Normal"/>
    <w:qFormat/>
    <w:rsid w:val="00371A66"/>
  </w:style>
  <w:style w:type="character" w:customStyle="1" w:styleId="Tableofcontents12">
    <w:name w:val="Table of contents (12)_"/>
    <w:basedOn w:val="DefaultParagraphFont"/>
    <w:locked/>
    <w:rsid w:val="00371A66"/>
  </w:style>
  <w:style w:type="paragraph" w:customStyle="1" w:styleId="Tableofcontents120">
    <w:name w:val="Table of contents (12)"/>
    <w:basedOn w:val="Normal"/>
    <w:qFormat/>
    <w:rsid w:val="00371A66"/>
  </w:style>
  <w:style w:type="character" w:customStyle="1" w:styleId="Tableofcontents14">
    <w:name w:val="Table of contents (14)_"/>
    <w:basedOn w:val="DefaultParagraphFont"/>
    <w:locked/>
    <w:rsid w:val="00371A66"/>
  </w:style>
  <w:style w:type="paragraph" w:customStyle="1" w:styleId="Tableofcontents140">
    <w:name w:val="Table of contents (14)"/>
    <w:basedOn w:val="Normal"/>
    <w:qFormat/>
    <w:rsid w:val="00371A66"/>
  </w:style>
  <w:style w:type="character" w:customStyle="1" w:styleId="Heading162">
    <w:name w:val="Heading #16 (2)_"/>
    <w:basedOn w:val="DefaultParagraphFont"/>
    <w:locked/>
    <w:rsid w:val="00371A66"/>
  </w:style>
  <w:style w:type="paragraph" w:customStyle="1" w:styleId="Heading1620">
    <w:name w:val="Heading #16 (2)"/>
    <w:basedOn w:val="Normal"/>
    <w:qFormat/>
    <w:rsid w:val="00371A66"/>
  </w:style>
  <w:style w:type="paragraph" w:customStyle="1" w:styleId="txgreen">
    <w:name w:val="txgreen"/>
    <w:basedOn w:val="Normal"/>
    <w:uiPriority w:val="99"/>
    <w:qFormat/>
    <w:rsid w:val="00371A66"/>
  </w:style>
  <w:style w:type="paragraph" w:customStyle="1" w:styleId="rtecenter">
    <w:name w:val="rtecenter"/>
    <w:basedOn w:val="Normal"/>
    <w:uiPriority w:val="99"/>
    <w:qFormat/>
    <w:rsid w:val="00371A66"/>
  </w:style>
  <w:style w:type="paragraph" w:customStyle="1" w:styleId="StyleHeading4TagBigcardNotBold">
    <w:name w:val="Style Heading 4TagBig card + Not Bold"/>
    <w:basedOn w:val="Heading4"/>
    <w:qFormat/>
    <w:rsid w:val="00371A66"/>
    <w:rPr>
      <w:bCs/>
    </w:rPr>
  </w:style>
  <w:style w:type="paragraph" w:customStyle="1" w:styleId="Stylecardtext8pt">
    <w:name w:val="Style card text + 8 pt"/>
    <w:basedOn w:val="Normal"/>
    <w:qFormat/>
    <w:rsid w:val="00371A66"/>
  </w:style>
  <w:style w:type="paragraph" w:customStyle="1" w:styleId="Stylecardtext5pt">
    <w:name w:val="Style card text + 5 pt"/>
    <w:basedOn w:val="Normal"/>
    <w:qFormat/>
    <w:rsid w:val="00371A66"/>
  </w:style>
  <w:style w:type="character" w:customStyle="1" w:styleId="StyleLatinGaramond9ptUnderline">
    <w:name w:val="Style (Latin) Garamond 9 pt Underline"/>
    <w:rsid w:val="00371A66"/>
  </w:style>
  <w:style w:type="character" w:customStyle="1" w:styleId="l9">
    <w:name w:val="l9"/>
    <w:basedOn w:val="DefaultParagraphFont"/>
    <w:rsid w:val="00371A66"/>
  </w:style>
  <w:style w:type="character" w:customStyle="1" w:styleId="l8">
    <w:name w:val="l8"/>
    <w:basedOn w:val="DefaultParagraphFont"/>
    <w:rsid w:val="00371A66"/>
  </w:style>
  <w:style w:type="character" w:customStyle="1" w:styleId="l6">
    <w:name w:val="l6"/>
    <w:basedOn w:val="DefaultParagraphFont"/>
    <w:rsid w:val="00371A66"/>
  </w:style>
  <w:style w:type="character" w:customStyle="1" w:styleId="l7">
    <w:name w:val="l7"/>
    <w:basedOn w:val="DefaultParagraphFont"/>
    <w:rsid w:val="00371A66"/>
  </w:style>
  <w:style w:type="character" w:customStyle="1" w:styleId="ellipsistext">
    <w:name w:val="ellipsis_text"/>
    <w:basedOn w:val="DefaultParagraphFont"/>
    <w:rsid w:val="00371A66"/>
  </w:style>
  <w:style w:type="character" w:customStyle="1" w:styleId="referencediv">
    <w:name w:val="referencediv"/>
    <w:basedOn w:val="DefaultParagraphFont"/>
    <w:rsid w:val="00371A66"/>
  </w:style>
  <w:style w:type="character" w:customStyle="1" w:styleId="cite0">
    <w:name w:val="cite0"/>
    <w:rsid w:val="00371A66"/>
  </w:style>
  <w:style w:type="character" w:customStyle="1" w:styleId="Aunderline1">
    <w:name w:val="Aunderline"/>
    <w:qFormat/>
    <w:rsid w:val="00371A66"/>
  </w:style>
  <w:style w:type="character" w:customStyle="1" w:styleId="desc">
    <w:name w:val="desc"/>
    <w:basedOn w:val="DefaultParagraphFont"/>
    <w:rsid w:val="00371A66"/>
  </w:style>
  <w:style w:type="character" w:customStyle="1" w:styleId="in-top">
    <w:name w:val="in-top"/>
    <w:rsid w:val="00371A66"/>
  </w:style>
  <w:style w:type="character" w:customStyle="1" w:styleId="nukeled">
    <w:name w:val="nukeled"/>
    <w:rsid w:val="00371A66"/>
  </w:style>
  <w:style w:type="character" w:customStyle="1" w:styleId="contextlyrelated">
    <w:name w:val="contextly_related"/>
    <w:rsid w:val="00371A66"/>
  </w:style>
  <w:style w:type="character" w:customStyle="1" w:styleId="in-right">
    <w:name w:val="in-right"/>
    <w:rsid w:val="00371A66"/>
  </w:style>
  <w:style w:type="character" w:customStyle="1" w:styleId="adtext">
    <w:name w:val="ad_text"/>
    <w:rsid w:val="00371A66"/>
  </w:style>
  <w:style w:type="character" w:customStyle="1" w:styleId="linkrow">
    <w:name w:val="link_row"/>
    <w:rsid w:val="00371A66"/>
  </w:style>
  <w:style w:type="character" w:customStyle="1" w:styleId="revision-date">
    <w:name w:val="revision-date"/>
    <w:rsid w:val="00371A66"/>
  </w:style>
  <w:style w:type="character" w:customStyle="1" w:styleId="facebook-share">
    <w:name w:val="facebook-share"/>
    <w:rsid w:val="00371A66"/>
  </w:style>
  <w:style w:type="character" w:customStyle="1" w:styleId="facebook-share-label">
    <w:name w:val="facebook-share-label"/>
    <w:rsid w:val="00371A66"/>
  </w:style>
  <w:style w:type="character" w:customStyle="1" w:styleId="ata11y">
    <w:name w:val="at_a11y"/>
    <w:rsid w:val="00371A66"/>
  </w:style>
  <w:style w:type="character" w:customStyle="1" w:styleId="tpk">
    <w:name w:val="tpk"/>
    <w:rsid w:val="00371A66"/>
  </w:style>
  <w:style w:type="character" w:customStyle="1" w:styleId="A24">
    <w:name w:val="A24"/>
    <w:uiPriority w:val="99"/>
    <w:rsid w:val="00371A66"/>
  </w:style>
  <w:style w:type="character" w:customStyle="1" w:styleId="A25">
    <w:name w:val="A25"/>
    <w:uiPriority w:val="99"/>
    <w:rsid w:val="00371A66"/>
  </w:style>
  <w:style w:type="character" w:customStyle="1" w:styleId="Headerorfooter">
    <w:name w:val="Header or footer_"/>
    <w:basedOn w:val="DefaultParagraphFont"/>
    <w:rsid w:val="00371A66"/>
  </w:style>
  <w:style w:type="character" w:customStyle="1" w:styleId="Bodytext21">
    <w:name w:val="Body text (2)_"/>
    <w:basedOn w:val="DefaultParagraphFont"/>
    <w:rsid w:val="00371A66"/>
  </w:style>
  <w:style w:type="character" w:customStyle="1" w:styleId="Bodytext22">
    <w:name w:val="Body text (2)"/>
    <w:basedOn w:val="Bodytext32"/>
    <w:rsid w:val="00371A66"/>
  </w:style>
  <w:style w:type="character" w:customStyle="1" w:styleId="Headerorfooter0">
    <w:name w:val="Header or footer"/>
    <w:basedOn w:val="Bodytext100"/>
    <w:rsid w:val="00371A66"/>
  </w:style>
  <w:style w:type="character" w:customStyle="1" w:styleId="Bodytext33">
    <w:name w:val="Body text (3)_"/>
    <w:basedOn w:val="DefaultParagraphFont"/>
    <w:rsid w:val="00371A66"/>
  </w:style>
  <w:style w:type="character" w:customStyle="1" w:styleId="Bodytext31Exact">
    <w:name w:val="Body text (31) Exact"/>
    <w:basedOn w:val="DefaultParagraphFont"/>
    <w:rsid w:val="00371A66"/>
  </w:style>
  <w:style w:type="character" w:customStyle="1" w:styleId="Bodytext100">
    <w:name w:val="Body text (10)_"/>
    <w:basedOn w:val="DefaultParagraphFont"/>
    <w:rsid w:val="00371A66"/>
  </w:style>
  <w:style w:type="character" w:customStyle="1" w:styleId="Bodytext32">
    <w:name w:val="Body text (3)"/>
    <w:basedOn w:val="Bodytext3Spacing0ptExact"/>
    <w:rsid w:val="00371A66"/>
  </w:style>
  <w:style w:type="character" w:customStyle="1" w:styleId="Bodytext46">
    <w:name w:val="Body text (46)_"/>
    <w:basedOn w:val="DefaultParagraphFont"/>
    <w:rsid w:val="00371A66"/>
  </w:style>
  <w:style w:type="character" w:customStyle="1" w:styleId="Bodytext51">
    <w:name w:val="Body text (51)_"/>
    <w:basedOn w:val="DefaultParagraphFont"/>
    <w:rsid w:val="00371A66"/>
  </w:style>
  <w:style w:type="character" w:customStyle="1" w:styleId="Bodytext34">
    <w:name w:val="Body text (34)_"/>
    <w:basedOn w:val="DefaultParagraphFont"/>
    <w:rsid w:val="00371A66"/>
  </w:style>
  <w:style w:type="character" w:customStyle="1" w:styleId="Bodytext3Spacing0ptExact">
    <w:name w:val="Body text (3) + Spacing 0 pt Exact"/>
    <w:rsid w:val="00371A66"/>
  </w:style>
  <w:style w:type="character" w:customStyle="1" w:styleId="Bodytext82">
    <w:name w:val="Body text (82)_"/>
    <w:basedOn w:val="DefaultParagraphFont"/>
    <w:rsid w:val="00371A66"/>
  </w:style>
  <w:style w:type="character" w:customStyle="1" w:styleId="PicturecaptionSpacing0ptExact">
    <w:name w:val="Picture caption + Spacing 0 pt Exact"/>
    <w:basedOn w:val="DefaultParagraphFont"/>
    <w:rsid w:val="00371A66"/>
  </w:style>
  <w:style w:type="character" w:customStyle="1" w:styleId="Tableofcontents13">
    <w:name w:val="Table of contents (13)_"/>
    <w:basedOn w:val="DefaultParagraphFont"/>
    <w:rsid w:val="00371A66"/>
  </w:style>
  <w:style w:type="character" w:customStyle="1" w:styleId="Bodytext114">
    <w:name w:val="Body text (114)_"/>
    <w:basedOn w:val="DefaultParagraphFont"/>
    <w:rsid w:val="00371A66"/>
  </w:style>
  <w:style w:type="character" w:customStyle="1" w:styleId="Bodytext115">
    <w:name w:val="Body text (115)_"/>
    <w:basedOn w:val="DefaultParagraphFont"/>
    <w:rsid w:val="00371A66"/>
  </w:style>
  <w:style w:type="character" w:customStyle="1" w:styleId="Bodytext1150">
    <w:name w:val="Body text (115)"/>
    <w:basedOn w:val="Picturecaption2Spacing0ptExact"/>
    <w:rsid w:val="00371A66"/>
  </w:style>
  <w:style w:type="character" w:customStyle="1" w:styleId="Bodytext820">
    <w:name w:val="Body text (82)"/>
    <w:rsid w:val="00371A66"/>
  </w:style>
  <w:style w:type="character" w:customStyle="1" w:styleId="Bodytext101">
    <w:name w:val="Body text (10)"/>
    <w:basedOn w:val="PicturecaptionSpacing0ptExact"/>
    <w:rsid w:val="00371A66"/>
  </w:style>
  <w:style w:type="character" w:customStyle="1" w:styleId="Bodytext82Spacing0ptExact">
    <w:name w:val="Body text (82) + Spacing 0 pt Exact"/>
    <w:basedOn w:val="Bodytext820"/>
    <w:rsid w:val="00371A66"/>
  </w:style>
  <w:style w:type="character" w:customStyle="1" w:styleId="Bodytext131Exact">
    <w:name w:val="Body text (131) Exact"/>
    <w:basedOn w:val="DefaultParagraphFont"/>
    <w:rsid w:val="00371A66"/>
  </w:style>
  <w:style w:type="character" w:customStyle="1" w:styleId="Picturecaption2Spacing0ptExact">
    <w:name w:val="Picture caption (2) + Spacing 0 pt Exact"/>
    <w:basedOn w:val="DefaultParagraphFont"/>
    <w:rsid w:val="00371A66"/>
  </w:style>
  <w:style w:type="character" w:customStyle="1" w:styleId="Bodytext114Exact">
    <w:name w:val="Body text (114) Exact"/>
    <w:basedOn w:val="Bodytext131Exact"/>
    <w:rsid w:val="00371A66"/>
  </w:style>
  <w:style w:type="character" w:customStyle="1" w:styleId="Bodytext340">
    <w:name w:val="Body text (34)"/>
    <w:basedOn w:val="BodyText4"/>
    <w:rsid w:val="00371A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371A66"/>
  </w:style>
  <w:style w:type="character" w:customStyle="1" w:styleId="Bodytext510">
    <w:name w:val="Body text (51)"/>
    <w:basedOn w:val="Bodytext115"/>
    <w:rsid w:val="00371A66"/>
  </w:style>
  <w:style w:type="character" w:customStyle="1" w:styleId="Bodytext1140">
    <w:name w:val="Body text (114)"/>
    <w:basedOn w:val="Bodytext131Exact"/>
    <w:rsid w:val="00371A66"/>
  </w:style>
  <w:style w:type="character" w:customStyle="1" w:styleId="Tableofcontents130">
    <w:name w:val="Table of contents (13)"/>
    <w:basedOn w:val="Bodytext82Spacing0ptExact"/>
    <w:rsid w:val="00371A66"/>
  </w:style>
  <w:style w:type="character" w:customStyle="1" w:styleId="Bodytext460">
    <w:name w:val="Body text (46)"/>
    <w:basedOn w:val="Bodytext114"/>
    <w:rsid w:val="00371A66"/>
  </w:style>
  <w:style w:type="character" w:customStyle="1" w:styleId="Bodytext46NotBold">
    <w:name w:val="Body text (46) + Not Bold"/>
    <w:basedOn w:val="Bodytext114"/>
    <w:rsid w:val="00371A66"/>
  </w:style>
  <w:style w:type="character" w:customStyle="1" w:styleId="Bodytext46SegoeUI">
    <w:name w:val="Body text (46) + Segoe UI"/>
    <w:basedOn w:val="Bodytext114"/>
    <w:rsid w:val="00371A66"/>
  </w:style>
  <w:style w:type="character" w:customStyle="1" w:styleId="Bodytext115Spacing0ptExact">
    <w:name w:val="Body text (115) + Spacing 0 pt Exact"/>
    <w:basedOn w:val="Picturecaption2Spacing0ptExact"/>
    <w:rsid w:val="00371A66"/>
  </w:style>
  <w:style w:type="character" w:customStyle="1" w:styleId="Picturecaption42SmallCaps">
    <w:name w:val="Picture caption (42) + Small Caps"/>
    <w:basedOn w:val="DefaultParagraphFont"/>
    <w:rsid w:val="00371A66"/>
  </w:style>
  <w:style w:type="character" w:customStyle="1" w:styleId="Bodytext155Exact">
    <w:name w:val="Body text (155) Exact"/>
    <w:basedOn w:val="DefaultParagraphFont"/>
    <w:rsid w:val="00371A66"/>
  </w:style>
  <w:style w:type="character" w:customStyle="1" w:styleId="Bodytext157">
    <w:name w:val="Body text (157)_"/>
    <w:basedOn w:val="DefaultParagraphFont"/>
    <w:rsid w:val="00371A66"/>
  </w:style>
  <w:style w:type="character" w:customStyle="1" w:styleId="Bodytext157Spacing0pt">
    <w:name w:val="Body text (157) + Spacing 0 pt"/>
    <w:basedOn w:val="Bodytext39"/>
    <w:rsid w:val="00371A66"/>
  </w:style>
  <w:style w:type="character" w:customStyle="1" w:styleId="Bodytext1570">
    <w:name w:val="Body text (157)"/>
    <w:basedOn w:val="Bodytext39"/>
    <w:rsid w:val="00371A66"/>
  </w:style>
  <w:style w:type="character" w:customStyle="1" w:styleId="Heading2213pt">
    <w:name w:val="Heading #22 + 13 pt"/>
    <w:basedOn w:val="DefaultParagraphFont"/>
    <w:rsid w:val="00371A66"/>
  </w:style>
  <w:style w:type="character" w:customStyle="1" w:styleId="Heading22125pt">
    <w:name w:val="Heading #22 + 12.5 pt"/>
    <w:basedOn w:val="DefaultParagraphFont"/>
    <w:rsid w:val="00371A66"/>
  </w:style>
  <w:style w:type="character" w:customStyle="1" w:styleId="Bodytext300">
    <w:name w:val="Body text (30)_"/>
    <w:basedOn w:val="DefaultParagraphFont"/>
    <w:rsid w:val="00371A66"/>
  </w:style>
  <w:style w:type="character" w:customStyle="1" w:styleId="Bodytext301">
    <w:name w:val="Body text (30)"/>
    <w:basedOn w:val="Bodytext3TimesNewRoman"/>
    <w:rsid w:val="00371A66"/>
  </w:style>
  <w:style w:type="character" w:customStyle="1" w:styleId="Bodytext39">
    <w:name w:val="Body text (39)_"/>
    <w:basedOn w:val="DefaultParagraphFont"/>
    <w:rsid w:val="00371A66"/>
  </w:style>
  <w:style w:type="character" w:customStyle="1" w:styleId="Bodytext390">
    <w:name w:val="Body text (39)"/>
    <w:basedOn w:val="BodytextExact"/>
    <w:rsid w:val="00371A66"/>
  </w:style>
  <w:style w:type="character" w:customStyle="1" w:styleId="Bodytext159Exact">
    <w:name w:val="Body text (159) Exact"/>
    <w:basedOn w:val="DefaultParagraphFont"/>
    <w:rsid w:val="00371A66"/>
  </w:style>
  <w:style w:type="character" w:customStyle="1" w:styleId="Bodytext60Spacing0pt">
    <w:name w:val="Body text (60) + Spacing 0 pt"/>
    <w:basedOn w:val="DefaultParagraphFont"/>
    <w:rsid w:val="00371A66"/>
  </w:style>
  <w:style w:type="character" w:customStyle="1" w:styleId="Bodytext3Spacing-1pt">
    <w:name w:val="Body text (3) + Spacing -1 pt"/>
    <w:basedOn w:val="Bodytext3Spacing0ptExact"/>
    <w:rsid w:val="00371A66"/>
  </w:style>
  <w:style w:type="character" w:customStyle="1" w:styleId="Bodytext3TimesNewRoman">
    <w:name w:val="Body text (3) + Times New Roman"/>
    <w:aliases w:val="11.5 pt,Header or footer + Century Gothic"/>
    <w:basedOn w:val="Bodytext3Spacing0ptExact"/>
    <w:rsid w:val="00371A66"/>
  </w:style>
  <w:style w:type="character" w:customStyle="1" w:styleId="Bodytext2NotBold">
    <w:name w:val="Body text (2) + Not Bold"/>
    <w:basedOn w:val="Bodytext32"/>
    <w:rsid w:val="00371A66"/>
  </w:style>
  <w:style w:type="character" w:customStyle="1" w:styleId="BodytextExact">
    <w:name w:val="Body text Exact"/>
    <w:basedOn w:val="DefaultParagraphFont"/>
    <w:rsid w:val="00371A66"/>
  </w:style>
  <w:style w:type="character" w:customStyle="1" w:styleId="Heading13Italic">
    <w:name w:val="Heading #13 + Italic"/>
    <w:basedOn w:val="DefaultParagraphFont"/>
    <w:rsid w:val="00371A66"/>
  </w:style>
  <w:style w:type="character" w:customStyle="1" w:styleId="Heading92Spacing2pt">
    <w:name w:val="Heading #9 (2) + Spacing 2 pt"/>
    <w:basedOn w:val="DefaultParagraphFont"/>
    <w:rsid w:val="00371A66"/>
  </w:style>
  <w:style w:type="character" w:customStyle="1" w:styleId="Bodytext38Spacing0pt">
    <w:name w:val="Body text (38) + Spacing 0 pt"/>
    <w:basedOn w:val="DefaultParagraphFont"/>
    <w:rsid w:val="00371A66"/>
  </w:style>
  <w:style w:type="character" w:customStyle="1" w:styleId="Bodytext42Spacing-1pt">
    <w:name w:val="Body text (42) + Spacing -1 pt"/>
    <w:basedOn w:val="DefaultParagraphFont"/>
    <w:rsid w:val="00371A66"/>
  </w:style>
  <w:style w:type="character" w:customStyle="1" w:styleId="Bodytext35">
    <w:name w:val="Body text (35)_"/>
    <w:basedOn w:val="DefaultParagraphFont"/>
    <w:rsid w:val="00371A66"/>
  </w:style>
  <w:style w:type="character" w:customStyle="1" w:styleId="Picturecaption19">
    <w:name w:val="Picture caption (19)_"/>
    <w:basedOn w:val="DefaultParagraphFont"/>
    <w:rsid w:val="00371A66"/>
  </w:style>
  <w:style w:type="character" w:customStyle="1" w:styleId="Picturecaption9Exact">
    <w:name w:val="Picture caption (9) Exact"/>
    <w:basedOn w:val="DefaultParagraphFont"/>
    <w:rsid w:val="00371A66"/>
  </w:style>
  <w:style w:type="character" w:customStyle="1" w:styleId="Bodytext87">
    <w:name w:val="Body text (87)_"/>
    <w:basedOn w:val="DefaultParagraphFont"/>
    <w:rsid w:val="00371A66"/>
  </w:style>
  <w:style w:type="character" w:customStyle="1" w:styleId="Bodytext6">
    <w:name w:val="Body text (6)_"/>
    <w:basedOn w:val="DefaultParagraphFont"/>
    <w:rsid w:val="00371A66"/>
  </w:style>
  <w:style w:type="character" w:customStyle="1" w:styleId="Heading142SmallCaps">
    <w:name w:val="Heading #14 (2) + Small Caps"/>
    <w:basedOn w:val="DefaultParagraphFont"/>
    <w:rsid w:val="00371A66"/>
  </w:style>
  <w:style w:type="character" w:customStyle="1" w:styleId="Bodytext350">
    <w:name w:val="Body text (35)"/>
    <w:basedOn w:val="Picturecaption190"/>
    <w:rsid w:val="00371A66"/>
  </w:style>
  <w:style w:type="character" w:customStyle="1" w:styleId="Picturecaption190">
    <w:name w:val="Picture caption (19)"/>
    <w:basedOn w:val="Picturecaption27Spacing0pt"/>
    <w:rsid w:val="00371A66"/>
  </w:style>
  <w:style w:type="character" w:customStyle="1" w:styleId="Picturecaption27Spacing0pt">
    <w:name w:val="Picture caption (27) + Spacing 0 pt"/>
    <w:basedOn w:val="DefaultParagraphFont"/>
    <w:rsid w:val="00371A66"/>
  </w:style>
  <w:style w:type="character" w:customStyle="1" w:styleId="Bodytext43Spacing0ptExact">
    <w:name w:val="Body text (43) + Spacing 0 pt Exact"/>
    <w:basedOn w:val="DefaultParagraphFont"/>
    <w:rsid w:val="00371A66"/>
  </w:style>
  <w:style w:type="character" w:customStyle="1" w:styleId="Bodytext61">
    <w:name w:val="Body text (6)"/>
    <w:basedOn w:val="Bodytext870"/>
    <w:rsid w:val="00371A66"/>
  </w:style>
  <w:style w:type="character" w:customStyle="1" w:styleId="Bodytext870">
    <w:name w:val="Body text (87)"/>
    <w:basedOn w:val="DefaultParagraphFont"/>
    <w:rsid w:val="00371A66"/>
  </w:style>
  <w:style w:type="character" w:customStyle="1" w:styleId="BodytextSegoeUI">
    <w:name w:val="Body text + Segoe UI"/>
    <w:aliases w:val="21.5 pt"/>
    <w:basedOn w:val="DefaultParagraphFont"/>
    <w:rsid w:val="00371A66"/>
  </w:style>
  <w:style w:type="character" w:customStyle="1" w:styleId="Bodytext68">
    <w:name w:val="Body text (68)_"/>
    <w:basedOn w:val="DefaultParagraphFont"/>
    <w:rsid w:val="00371A66"/>
  </w:style>
  <w:style w:type="character" w:customStyle="1" w:styleId="Bodytext112SmallCaps">
    <w:name w:val="Body text (112) + Small Caps"/>
    <w:basedOn w:val="DefaultParagraphFont"/>
    <w:rsid w:val="00371A66"/>
  </w:style>
  <w:style w:type="character" w:customStyle="1" w:styleId="Bodytext680">
    <w:name w:val="Body text (68)"/>
    <w:basedOn w:val="Heading162SmallCaps"/>
    <w:rsid w:val="00371A66"/>
  </w:style>
  <w:style w:type="character" w:customStyle="1" w:styleId="Tableofcontents11">
    <w:name w:val="Table of contents (11)_"/>
    <w:basedOn w:val="DefaultParagraphFont"/>
    <w:rsid w:val="00371A66"/>
  </w:style>
  <w:style w:type="character" w:customStyle="1" w:styleId="Tableofcontents110">
    <w:name w:val="Table of contents (11)"/>
    <w:basedOn w:val="article-quote-right"/>
    <w:rsid w:val="00371A66"/>
  </w:style>
  <w:style w:type="character" w:customStyle="1" w:styleId="Tableofcontents15">
    <w:name w:val="Table of contents (15)_"/>
    <w:basedOn w:val="DefaultParagraphFont"/>
    <w:rsid w:val="00371A66"/>
  </w:style>
  <w:style w:type="character" w:customStyle="1" w:styleId="Tableofcontents150">
    <w:name w:val="Table of contents (15)"/>
    <w:basedOn w:val="StyleBox12pt"/>
    <w:rsid w:val="00371A66"/>
  </w:style>
  <w:style w:type="character" w:customStyle="1" w:styleId="Heading162SmallCaps">
    <w:name w:val="Heading #16 (2) + Small Caps"/>
    <w:basedOn w:val="DefaultParagraphFont"/>
    <w:rsid w:val="00371A66"/>
  </w:style>
  <w:style w:type="character" w:customStyle="1" w:styleId="amp">
    <w:name w:val="amp"/>
    <w:basedOn w:val="DefaultParagraphFont"/>
    <w:rsid w:val="00371A66"/>
  </w:style>
  <w:style w:type="character" w:customStyle="1" w:styleId="article-quote-right">
    <w:name w:val="article-quote-right"/>
    <w:basedOn w:val="DefaultParagraphFont"/>
    <w:rsid w:val="00371A66"/>
  </w:style>
  <w:style w:type="character" w:customStyle="1" w:styleId="StyleBox12ptBold">
    <w:name w:val="Style Box + 12 pt Bold"/>
    <w:basedOn w:val="DefaultParagraphFont"/>
    <w:rsid w:val="00371A66"/>
  </w:style>
  <w:style w:type="character" w:customStyle="1" w:styleId="StyleBox12pt">
    <w:name w:val="Style Box + 12 pt"/>
    <w:basedOn w:val="DefaultParagraphFont"/>
    <w:rsid w:val="00371A66"/>
  </w:style>
  <w:style w:type="character" w:customStyle="1" w:styleId="commentstext0">
    <w:name w:val="commentstext"/>
    <w:rsid w:val="00371A66"/>
  </w:style>
  <w:style w:type="character" w:customStyle="1" w:styleId="wikicreatelink">
    <w:name w:val="wikicreatelink"/>
    <w:basedOn w:val="DefaultParagraphFont"/>
    <w:rsid w:val="00371A66"/>
  </w:style>
  <w:style w:type="character" w:customStyle="1" w:styleId="facebook-share-count">
    <w:name w:val="facebook-share-count"/>
    <w:basedOn w:val="DefaultParagraphFont"/>
    <w:rsid w:val="00371A66"/>
  </w:style>
  <w:style w:type="character" w:customStyle="1" w:styleId="tickerwrap">
    <w:name w:val="ticker_wrap"/>
    <w:basedOn w:val="DefaultParagraphFont"/>
    <w:rsid w:val="00371A66"/>
  </w:style>
  <w:style w:type="character" w:customStyle="1" w:styleId="smallcaps0">
    <w:name w:val="small_caps"/>
    <w:basedOn w:val="DefaultParagraphFont"/>
    <w:rsid w:val="00371A66"/>
  </w:style>
  <w:style w:type="character" w:customStyle="1" w:styleId="StyleGaramondText1">
    <w:name w:val="Style Garamond Text 1"/>
    <w:basedOn w:val="DefaultParagraphFont"/>
    <w:rsid w:val="00371A66"/>
  </w:style>
  <w:style w:type="character" w:customStyle="1" w:styleId="StyleGaramondText1Underline">
    <w:name w:val="Style Garamond Text 1 Underline"/>
    <w:basedOn w:val="DefaultParagraphFont"/>
    <w:rsid w:val="00371A66"/>
  </w:style>
  <w:style w:type="character" w:customStyle="1" w:styleId="StyleBoldUnderlineBorderSinglesolidlineAuto05pt">
    <w:name w:val="Style Bold Underline Border: : (Single solid line Auto  0.5 pt ..."/>
    <w:basedOn w:val="DefaultParagraphFont"/>
    <w:rsid w:val="00371A66"/>
  </w:style>
  <w:style w:type="character" w:customStyle="1" w:styleId="StyleStyleBoldUnderlineUnderlineIntenseEmphasisIntenseEmpha">
    <w:name w:val="Style Style Bold UnderlineUnderlineIntense EmphasisIntense Empha..."/>
    <w:basedOn w:val="DefaultParagraphFont"/>
    <w:rsid w:val="00371A66"/>
  </w:style>
  <w:style w:type="character" w:customStyle="1" w:styleId="Style7ptBold">
    <w:name w:val="Style 7 pt Bold"/>
    <w:basedOn w:val="DefaultParagraphFont"/>
    <w:rsid w:val="00371A66"/>
  </w:style>
  <w:style w:type="character" w:styleId="HTMLAcronym">
    <w:name w:val="HTML Acronym"/>
    <w:basedOn w:val="DefaultParagraphFont"/>
    <w:uiPriority w:val="99"/>
    <w:unhideWhenUsed/>
    <w:rsid w:val="00371A66"/>
  </w:style>
  <w:style w:type="paragraph" w:styleId="HTMLAddress">
    <w:name w:val="HTML Address"/>
    <w:basedOn w:val="Normal"/>
    <w:link w:val="HTMLAddressChar"/>
    <w:uiPriority w:val="99"/>
    <w:unhideWhenUsed/>
    <w:rsid w:val="00371A66"/>
    <w:rPr>
      <w:i/>
      <w:iCs/>
    </w:rPr>
  </w:style>
  <w:style w:type="character" w:customStyle="1" w:styleId="HTMLAddressChar">
    <w:name w:val="HTML Address Char"/>
    <w:basedOn w:val="DefaultParagraphFont"/>
    <w:link w:val="HTMLAddress"/>
    <w:uiPriority w:val="99"/>
    <w:rsid w:val="00371A66"/>
    <w:rPr>
      <w:rFonts w:cs="Arial"/>
      <w:i/>
      <w:iCs/>
    </w:rPr>
  </w:style>
  <w:style w:type="paragraph" w:styleId="Index1">
    <w:name w:val="index 1"/>
    <w:basedOn w:val="Normal"/>
    <w:next w:val="Normal"/>
    <w:autoRedefine/>
    <w:unhideWhenUsed/>
    <w:rsid w:val="00371A66"/>
    <w:pPr>
      <w:ind w:left="220" w:hanging="220"/>
    </w:pPr>
  </w:style>
  <w:style w:type="character" w:customStyle="1" w:styleId="cardunderlineChar0">
    <w:name w:val="card underline Char"/>
    <w:locked/>
    <w:rsid w:val="00371A66"/>
  </w:style>
  <w:style w:type="paragraph" w:customStyle="1" w:styleId="cardunderline">
    <w:name w:val="card underline"/>
    <w:basedOn w:val="Normal"/>
    <w:next w:val="GAUnderline"/>
    <w:qFormat/>
    <w:rsid w:val="00371A66"/>
  </w:style>
  <w:style w:type="paragraph" w:customStyle="1" w:styleId="Hat1">
    <w:name w:val="Hat1"/>
    <w:basedOn w:val="Normal"/>
    <w:next w:val="Normal"/>
    <w:uiPriority w:val="2"/>
    <w:qFormat/>
    <w:rsid w:val="00371A66"/>
  </w:style>
  <w:style w:type="paragraph" w:customStyle="1" w:styleId="post-subtitle">
    <w:name w:val="post-subtitle"/>
    <w:basedOn w:val="Normal"/>
    <w:qFormat/>
    <w:rsid w:val="00371A66"/>
  </w:style>
  <w:style w:type="paragraph" w:customStyle="1" w:styleId="para">
    <w:name w:val="para"/>
    <w:basedOn w:val="Normal"/>
    <w:next w:val="ReallySamllText"/>
    <w:qFormat/>
    <w:rsid w:val="00371A66"/>
  </w:style>
  <w:style w:type="paragraph" w:customStyle="1" w:styleId="noindent0">
    <w:name w:val="no_indent"/>
    <w:basedOn w:val="Normal"/>
    <w:next w:val="NormalWeb3"/>
    <w:qFormat/>
    <w:rsid w:val="00371A66"/>
  </w:style>
  <w:style w:type="paragraph" w:customStyle="1" w:styleId="tagline1">
    <w:name w:val="tagline"/>
    <w:basedOn w:val="Normal"/>
    <w:next w:val="cardCharCharCharCharChar"/>
    <w:qFormat/>
    <w:rsid w:val="00371A66"/>
  </w:style>
  <w:style w:type="paragraph" w:customStyle="1" w:styleId="Block1">
    <w:name w:val="Block1"/>
    <w:basedOn w:val="Normal"/>
    <w:next w:val="Normal"/>
    <w:uiPriority w:val="3"/>
    <w:qFormat/>
    <w:rsid w:val="00371A66"/>
  </w:style>
  <w:style w:type="paragraph" w:customStyle="1" w:styleId="TOCHeading1">
    <w:name w:val="TOC Heading1"/>
    <w:basedOn w:val="Heading1"/>
    <w:next w:val="Normal"/>
    <w:uiPriority w:val="39"/>
    <w:qFormat/>
    <w:rsid w:val="00371A66"/>
    <w:rPr>
      <w:bCs/>
      <w:caps/>
    </w:rPr>
  </w:style>
  <w:style w:type="paragraph" w:customStyle="1" w:styleId="NoteLevel11">
    <w:name w:val="Note Level 11"/>
    <w:basedOn w:val="Normal"/>
    <w:next w:val="HeaderFooter"/>
    <w:uiPriority w:val="99"/>
    <w:qFormat/>
    <w:rsid w:val="00371A66"/>
  </w:style>
  <w:style w:type="character" w:customStyle="1" w:styleId="ReallySamllTextChar">
    <w:name w:val="ReallySamllText Char"/>
    <w:locked/>
    <w:rsid w:val="00371A66"/>
  </w:style>
  <w:style w:type="paragraph" w:customStyle="1" w:styleId="ReallySamllText">
    <w:name w:val="ReallySamllText"/>
    <w:basedOn w:val="Normal"/>
    <w:next w:val="CardTextUnderlined"/>
    <w:autoRedefine/>
    <w:qFormat/>
    <w:rsid w:val="00371A66"/>
  </w:style>
  <w:style w:type="paragraph" w:customStyle="1" w:styleId="NormalWeb3">
    <w:name w:val="Normal (Web)3"/>
    <w:basedOn w:val="Normal"/>
    <w:next w:val="CardTagCharChar"/>
    <w:qFormat/>
    <w:rsid w:val="00371A66"/>
  </w:style>
  <w:style w:type="paragraph" w:customStyle="1" w:styleId="cardCharCharCharCharChar">
    <w:name w:val="card Char Char Char Char Char"/>
    <w:basedOn w:val="Normal"/>
    <w:next w:val="fixed"/>
    <w:qFormat/>
    <w:rsid w:val="00371A66"/>
  </w:style>
  <w:style w:type="paragraph" w:customStyle="1" w:styleId="TagCiteChar4">
    <w:name w:val="Tag / Cite Char"/>
    <w:basedOn w:val="Normal"/>
    <w:next w:val="textonormal"/>
    <w:qFormat/>
    <w:rsid w:val="00371A66"/>
  </w:style>
  <w:style w:type="paragraph" w:customStyle="1" w:styleId="PageNumber2">
    <w:name w:val="Page Number2"/>
    <w:basedOn w:val="Normal"/>
    <w:next w:val="Normal"/>
    <w:qFormat/>
    <w:rsid w:val="00371A66"/>
  </w:style>
  <w:style w:type="paragraph" w:customStyle="1" w:styleId="HeaderFooter">
    <w:name w:val="Header &amp; Footer"/>
    <w:next w:val="ExecutiveSummarytext"/>
    <w:qFormat/>
    <w:rsid w:val="00371A66"/>
    <w:pPr>
      <w:spacing w:after="200" w:line="276" w:lineRule="auto"/>
    </w:pPr>
    <w:rPr>
      <w:rFonts w:asciiTheme="minorHAnsi" w:hAnsiTheme="minorHAnsi"/>
    </w:rPr>
  </w:style>
  <w:style w:type="paragraph" w:customStyle="1" w:styleId="CardTextSmall0">
    <w:name w:val="Card Text Small"/>
    <w:basedOn w:val="Normal"/>
    <w:qFormat/>
    <w:rsid w:val="00371A66"/>
  </w:style>
  <w:style w:type="paragraph" w:customStyle="1" w:styleId="CardTextUnderlined">
    <w:name w:val="Card Text Underlined"/>
    <w:basedOn w:val="Normal"/>
    <w:next w:val="NormalUnderline"/>
    <w:qFormat/>
    <w:rsid w:val="00371A66"/>
  </w:style>
  <w:style w:type="paragraph" w:customStyle="1" w:styleId="HeaderDebate">
    <w:name w:val="Header Debate"/>
    <w:basedOn w:val="Normal"/>
    <w:next w:val="byline1"/>
    <w:qFormat/>
    <w:rsid w:val="00371A66"/>
  </w:style>
  <w:style w:type="paragraph" w:customStyle="1" w:styleId="NormalWeb1">
    <w:name w:val="Normal (Web)1"/>
    <w:basedOn w:val="Normal"/>
    <w:next w:val="PlaceholderText1"/>
    <w:qFormat/>
    <w:rsid w:val="00371A66"/>
  </w:style>
  <w:style w:type="paragraph" w:customStyle="1" w:styleId="CardTagCharChar">
    <w:name w:val="Card Tag Char Char"/>
    <w:basedOn w:val="Normal"/>
    <w:next w:val="NoteLevel31"/>
    <w:qFormat/>
    <w:rsid w:val="00371A66"/>
  </w:style>
  <w:style w:type="paragraph" w:customStyle="1" w:styleId="fixed">
    <w:name w:val="fixed"/>
    <w:basedOn w:val="Normal"/>
    <w:next w:val="NoteLevel41"/>
    <w:qFormat/>
    <w:rsid w:val="00371A66"/>
  </w:style>
  <w:style w:type="paragraph" w:customStyle="1" w:styleId="textonormal">
    <w:name w:val="textonormal"/>
    <w:basedOn w:val="Normal"/>
    <w:next w:val="NoteLevel51"/>
    <w:qFormat/>
    <w:rsid w:val="00371A66"/>
  </w:style>
  <w:style w:type="paragraph" w:customStyle="1" w:styleId="ExecutiveSummarytext">
    <w:name w:val="Executive Summary text"/>
    <w:basedOn w:val="Normal"/>
    <w:next w:val="Normal"/>
    <w:qFormat/>
    <w:rsid w:val="00371A66"/>
  </w:style>
  <w:style w:type="character" w:customStyle="1" w:styleId="NormalUnderlineChar1">
    <w:name w:val="Normal Underline Char1"/>
    <w:locked/>
    <w:rsid w:val="00371A66"/>
  </w:style>
  <w:style w:type="paragraph" w:customStyle="1" w:styleId="byline1">
    <w:name w:val="byline1"/>
    <w:basedOn w:val="Normal"/>
    <w:qFormat/>
    <w:rsid w:val="00371A66"/>
  </w:style>
  <w:style w:type="paragraph" w:customStyle="1" w:styleId="PlaceholderText1">
    <w:name w:val="Placeholder Text1"/>
    <w:basedOn w:val="Normal"/>
    <w:next w:val="ImportantText"/>
    <w:qFormat/>
    <w:rsid w:val="00371A66"/>
  </w:style>
  <w:style w:type="paragraph" w:customStyle="1" w:styleId="NoteLevel31">
    <w:name w:val="Note Level 31"/>
    <w:basedOn w:val="Normal"/>
    <w:qFormat/>
    <w:rsid w:val="00371A66"/>
  </w:style>
  <w:style w:type="paragraph" w:customStyle="1" w:styleId="NoteLevel41">
    <w:name w:val="Note Level 41"/>
    <w:basedOn w:val="Normal"/>
    <w:next w:val="StyleBodyText11ptBlackUnderline"/>
    <w:qFormat/>
    <w:rsid w:val="00371A66"/>
  </w:style>
  <w:style w:type="paragraph" w:customStyle="1" w:styleId="NoteLevel51">
    <w:name w:val="Note Level 51"/>
    <w:basedOn w:val="Normal"/>
    <w:qFormat/>
    <w:rsid w:val="00371A66"/>
  </w:style>
  <w:style w:type="paragraph" w:customStyle="1" w:styleId="NoteLevel61">
    <w:name w:val="Note Level 61"/>
    <w:basedOn w:val="Normal"/>
    <w:next w:val="StyleBodyText11ptBoldBlack"/>
    <w:qFormat/>
    <w:rsid w:val="00371A66"/>
  </w:style>
  <w:style w:type="paragraph" w:customStyle="1" w:styleId="NoteLevel71">
    <w:name w:val="Note Level 71"/>
    <w:basedOn w:val="Normal"/>
    <w:qFormat/>
    <w:rsid w:val="00371A66"/>
  </w:style>
  <w:style w:type="paragraph" w:customStyle="1" w:styleId="NoteLevel81">
    <w:name w:val="Note Level 81"/>
    <w:basedOn w:val="Normal"/>
    <w:next w:val="StyletinyBold"/>
    <w:qFormat/>
    <w:rsid w:val="00371A66"/>
  </w:style>
  <w:style w:type="paragraph" w:customStyle="1" w:styleId="NoteLevel91">
    <w:name w:val="Note Level 91"/>
    <w:basedOn w:val="Normal"/>
    <w:qFormat/>
    <w:rsid w:val="00371A66"/>
  </w:style>
  <w:style w:type="character" w:customStyle="1" w:styleId="ImportantTextChar">
    <w:name w:val="Important Text Char"/>
    <w:locked/>
    <w:rsid w:val="00371A66"/>
  </w:style>
  <w:style w:type="paragraph" w:customStyle="1" w:styleId="ImportantText">
    <w:name w:val="Important Text"/>
    <w:basedOn w:val="Normal"/>
    <w:next w:val="Normal"/>
    <w:qFormat/>
    <w:rsid w:val="00371A66"/>
  </w:style>
  <w:style w:type="character" w:customStyle="1" w:styleId="StyleBodyText11ptBlackUnderlineChar">
    <w:name w:val="Style Body Text + 11 pt Black Underline Char"/>
    <w:locked/>
    <w:rsid w:val="00371A66"/>
  </w:style>
  <w:style w:type="paragraph" w:customStyle="1" w:styleId="StyleBodyText11ptBlackUnderline">
    <w:name w:val="Style Body Text + 11 pt Black Underline"/>
    <w:basedOn w:val="Normal"/>
    <w:next w:val="ListContents"/>
    <w:qFormat/>
    <w:rsid w:val="00371A66"/>
  </w:style>
  <w:style w:type="character" w:customStyle="1" w:styleId="StyleBodyText11ptBoldBlackChar">
    <w:name w:val="Style Body Text + 11 pt Bold Black Char"/>
    <w:locked/>
    <w:rsid w:val="00371A66"/>
  </w:style>
  <w:style w:type="paragraph" w:customStyle="1" w:styleId="StyleBodyText11ptBoldBlack">
    <w:name w:val="Style Body Text + 11 pt Bold Black"/>
    <w:basedOn w:val="Normal"/>
    <w:next w:val="StyleListContents11ptCustomColorRGB353132Underline"/>
    <w:qFormat/>
    <w:rsid w:val="00371A66"/>
  </w:style>
  <w:style w:type="character" w:customStyle="1" w:styleId="StyletinyBoldChar">
    <w:name w:val="Style tiny + Bold Char"/>
    <w:locked/>
    <w:rsid w:val="00371A66"/>
  </w:style>
  <w:style w:type="paragraph" w:customStyle="1" w:styleId="StyletinyBold">
    <w:name w:val="Style tiny + Bold"/>
    <w:basedOn w:val="TagF3"/>
    <w:qFormat/>
    <w:rsid w:val="00371A66"/>
  </w:style>
  <w:style w:type="character" w:customStyle="1" w:styleId="Heading5SizeDownChar">
    <w:name w:val="Heading 5 Size Down Char"/>
    <w:locked/>
    <w:rsid w:val="00371A66"/>
  </w:style>
  <w:style w:type="character" w:customStyle="1" w:styleId="Normal2BoldChar">
    <w:name w:val="Normal2 + Bold Char"/>
    <w:locked/>
    <w:rsid w:val="00371A66"/>
  </w:style>
  <w:style w:type="paragraph" w:customStyle="1" w:styleId="Normal2Bold">
    <w:name w:val="Normal2 + Bold"/>
    <w:basedOn w:val="Normal"/>
    <w:next w:val="Unimportant"/>
    <w:qFormat/>
    <w:rsid w:val="00371A66"/>
  </w:style>
  <w:style w:type="character" w:customStyle="1" w:styleId="ListContentsChar">
    <w:name w:val="List Contents Char"/>
    <w:locked/>
    <w:rsid w:val="00371A66"/>
  </w:style>
  <w:style w:type="paragraph" w:customStyle="1" w:styleId="ListContents">
    <w:name w:val="List Contents"/>
    <w:basedOn w:val="Normal"/>
    <w:next w:val="Ununderlined"/>
    <w:qFormat/>
    <w:rsid w:val="00371A66"/>
  </w:style>
  <w:style w:type="character" w:customStyle="1" w:styleId="StyleListContents11ptCustomColorRGB353132UnderlineChar">
    <w:name w:val="Style List Contents + 11 pt Custom Color(RGB(353132)) Underline Char"/>
    <w:locked/>
    <w:rsid w:val="00371A66"/>
  </w:style>
  <w:style w:type="paragraph" w:customStyle="1" w:styleId="StyleListContents11ptCustomColorRGB353132Underline">
    <w:name w:val="Style List Contents + 11 pt Custom Color(RGB(353132)) Underline"/>
    <w:basedOn w:val="Ununderlined"/>
    <w:qFormat/>
    <w:rsid w:val="00371A66"/>
    <w:pPr>
      <w:jc w:val="left"/>
    </w:pPr>
    <w:rPr>
      <w:rFonts w:eastAsiaTheme="minorHAnsi"/>
      <w:sz w:val="20"/>
    </w:rPr>
  </w:style>
  <w:style w:type="character" w:customStyle="1" w:styleId="StyleCards12ptThickunderlineChar2">
    <w:name w:val="Style Cards + 12 pt Thick underline Char2"/>
    <w:locked/>
    <w:rsid w:val="00371A66"/>
  </w:style>
  <w:style w:type="paragraph" w:customStyle="1" w:styleId="StyleCards12ptThickunderline">
    <w:name w:val="Style Cards + 12 pt Thick underline"/>
    <w:basedOn w:val="Normal"/>
    <w:qFormat/>
    <w:rsid w:val="00371A66"/>
  </w:style>
  <w:style w:type="character" w:customStyle="1" w:styleId="UnimportantCharChar">
    <w:name w:val="Unimportant Char Char"/>
    <w:locked/>
    <w:rsid w:val="00371A66"/>
  </w:style>
  <w:style w:type="paragraph" w:customStyle="1" w:styleId="Unimportant">
    <w:name w:val="Unimportant"/>
    <w:basedOn w:val="Normal"/>
    <w:next w:val="DebateCite"/>
    <w:qFormat/>
    <w:rsid w:val="00371A66"/>
  </w:style>
  <w:style w:type="paragraph" w:customStyle="1" w:styleId="StyleHeading1Justified">
    <w:name w:val="Style Heading 1 + Justified"/>
    <w:basedOn w:val="Normal"/>
    <w:next w:val="Normal"/>
    <w:qFormat/>
    <w:rsid w:val="00371A66"/>
  </w:style>
  <w:style w:type="paragraph" w:customStyle="1" w:styleId="textunderline0">
    <w:name w:val="text underline"/>
    <w:basedOn w:val="Normal"/>
    <w:next w:val="Heading4Cite"/>
    <w:autoRedefine/>
    <w:uiPriority w:val="99"/>
    <w:qFormat/>
    <w:rsid w:val="00371A66"/>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371A66"/>
  </w:style>
  <w:style w:type="paragraph" w:customStyle="1" w:styleId="DebateTag">
    <w:name w:val="Debate Tag"/>
    <w:basedOn w:val="Normal"/>
    <w:autoRedefine/>
    <w:qFormat/>
    <w:rsid w:val="00371A66"/>
  </w:style>
  <w:style w:type="paragraph" w:customStyle="1" w:styleId="DebateCite">
    <w:name w:val="Debate Cite"/>
    <w:basedOn w:val="Normal"/>
    <w:next w:val="Normaltag"/>
    <w:autoRedefine/>
    <w:qFormat/>
    <w:rsid w:val="00371A66"/>
  </w:style>
  <w:style w:type="paragraph" w:customStyle="1" w:styleId="PreformattedText">
    <w:name w:val="Preformatted Text"/>
    <w:basedOn w:val="Normal"/>
    <w:next w:val="Cardnon-underlined"/>
    <w:qFormat/>
    <w:rsid w:val="00371A66"/>
  </w:style>
  <w:style w:type="paragraph" w:customStyle="1" w:styleId="MaggieTag">
    <w:name w:val="MaggieTag"/>
    <w:basedOn w:val="Heading2"/>
    <w:next w:val="BlockTitle4"/>
    <w:qFormat/>
    <w:rsid w:val="00371A66"/>
    <w:rPr>
      <w:bCs/>
      <w:caps/>
    </w:rPr>
  </w:style>
  <w:style w:type="paragraph" w:customStyle="1" w:styleId="4">
    <w:name w:val="4"/>
    <w:basedOn w:val="Normal"/>
    <w:next w:val="DottedUnderline1"/>
    <w:qFormat/>
    <w:rsid w:val="00371A66"/>
  </w:style>
  <w:style w:type="paragraph" w:customStyle="1" w:styleId="BlockTitle4">
    <w:name w:val="%Block Title"/>
    <w:basedOn w:val="Heading1"/>
    <w:next w:val="PageNumber4"/>
    <w:qFormat/>
    <w:rsid w:val="00371A66"/>
    <w:rPr>
      <w:bCs/>
      <w:caps/>
    </w:rPr>
  </w:style>
  <w:style w:type="paragraph" w:customStyle="1" w:styleId="HiddenBlockHeader">
    <w:name w:val="Hidden Block Header"/>
    <w:basedOn w:val="Normal"/>
    <w:next w:val="Cardtext4"/>
    <w:link w:val="HiddenBlockHeaderChar"/>
    <w:qFormat/>
    <w:rsid w:val="00371A66"/>
  </w:style>
  <w:style w:type="paragraph" w:customStyle="1" w:styleId="ThickUnderline">
    <w:name w:val="ThickUnderline"/>
    <w:qFormat/>
    <w:rsid w:val="00371A66"/>
    <w:pPr>
      <w:spacing w:after="200" w:line="276" w:lineRule="auto"/>
    </w:pPr>
    <w:rPr>
      <w:rFonts w:asciiTheme="minorHAnsi" w:hAnsiTheme="minorHAnsi"/>
    </w:rPr>
  </w:style>
  <w:style w:type="paragraph" w:customStyle="1" w:styleId="DottedUnderline1">
    <w:name w:val="DottedUnderline"/>
    <w:basedOn w:val="Normal"/>
    <w:qFormat/>
    <w:rsid w:val="00371A66"/>
  </w:style>
  <w:style w:type="character" w:customStyle="1" w:styleId="Card-UnderlineChar">
    <w:name w:val="Card-Underline Char"/>
    <w:locked/>
    <w:rsid w:val="00371A66"/>
  </w:style>
  <w:style w:type="paragraph" w:customStyle="1" w:styleId="Card-Underline0">
    <w:name w:val="Card-Underline"/>
    <w:basedOn w:val="Normal"/>
    <w:next w:val="read"/>
    <w:qFormat/>
    <w:rsid w:val="00371A66"/>
  </w:style>
  <w:style w:type="paragraph" w:customStyle="1" w:styleId="PageNumber3">
    <w:name w:val="Page Number3"/>
    <w:basedOn w:val="Normal"/>
    <w:next w:val="Normal"/>
    <w:qFormat/>
    <w:rsid w:val="00371A66"/>
  </w:style>
  <w:style w:type="paragraph" w:customStyle="1" w:styleId="PageNumber4">
    <w:name w:val="Page Number4"/>
    <w:basedOn w:val="Normal"/>
    <w:next w:val="Normal"/>
    <w:qFormat/>
    <w:rsid w:val="00371A66"/>
  </w:style>
  <w:style w:type="paragraph" w:customStyle="1" w:styleId="PageNumber5">
    <w:name w:val="Page Number5"/>
    <w:basedOn w:val="Normal"/>
    <w:next w:val="Normal"/>
    <w:qFormat/>
    <w:rsid w:val="00371A66"/>
  </w:style>
  <w:style w:type="paragraph" w:customStyle="1" w:styleId="smalltext1">
    <w:name w:val="small text1"/>
    <w:basedOn w:val="Normal"/>
    <w:next w:val="Normal"/>
    <w:uiPriority w:val="4"/>
    <w:qFormat/>
    <w:rsid w:val="00371A66"/>
  </w:style>
  <w:style w:type="character" w:customStyle="1" w:styleId="CircleChar">
    <w:name w:val="Circle Char"/>
    <w:locked/>
    <w:rsid w:val="00371A66"/>
  </w:style>
  <w:style w:type="paragraph" w:customStyle="1" w:styleId="PageNumber6">
    <w:name w:val="Page Number6"/>
    <w:basedOn w:val="Normal"/>
    <w:next w:val="Normal"/>
    <w:qFormat/>
    <w:rsid w:val="00371A66"/>
  </w:style>
  <w:style w:type="paragraph" w:customStyle="1" w:styleId="lastupdated">
    <w:name w:val="lastupdated"/>
    <w:basedOn w:val="Normal"/>
    <w:qFormat/>
    <w:rsid w:val="00371A66"/>
  </w:style>
  <w:style w:type="paragraph" w:customStyle="1" w:styleId="hn-byline">
    <w:name w:val="hn-byline"/>
    <w:basedOn w:val="Normal"/>
    <w:next w:val="bodyintro"/>
    <w:qFormat/>
    <w:rsid w:val="00371A66"/>
  </w:style>
  <w:style w:type="paragraph" w:customStyle="1" w:styleId="articleinfo">
    <w:name w:val="articleinfo"/>
    <w:basedOn w:val="Normal"/>
    <w:next w:val="indent"/>
    <w:qFormat/>
    <w:rsid w:val="00371A66"/>
  </w:style>
  <w:style w:type="character" w:customStyle="1" w:styleId="StyleStyle16ptChar">
    <w:name w:val="Style Style1 + 6 pt Char"/>
    <w:locked/>
    <w:rsid w:val="00371A66"/>
  </w:style>
  <w:style w:type="paragraph" w:customStyle="1" w:styleId="StyleStyle16pt">
    <w:name w:val="Style Style1 + 6 pt"/>
    <w:basedOn w:val="Normal"/>
    <w:qFormat/>
    <w:rsid w:val="00371A66"/>
  </w:style>
  <w:style w:type="paragraph" w:customStyle="1" w:styleId="PageNumber7">
    <w:name w:val="Page Number7"/>
    <w:basedOn w:val="Normal"/>
    <w:next w:val="Normal"/>
    <w:qFormat/>
    <w:rsid w:val="00371A66"/>
  </w:style>
  <w:style w:type="paragraph" w:customStyle="1" w:styleId="OmniPage4">
    <w:name w:val="OmniPage #4"/>
    <w:basedOn w:val="Normal"/>
    <w:qFormat/>
    <w:rsid w:val="00371A66"/>
  </w:style>
  <w:style w:type="paragraph" w:customStyle="1" w:styleId="OmniPage10">
    <w:name w:val="OmniPage #10"/>
    <w:basedOn w:val="Normal"/>
    <w:qFormat/>
    <w:rsid w:val="00371A66"/>
  </w:style>
  <w:style w:type="paragraph" w:customStyle="1" w:styleId="PageNumber8">
    <w:name w:val="Page Number8"/>
    <w:basedOn w:val="Normal"/>
    <w:next w:val="Normal"/>
    <w:qFormat/>
    <w:rsid w:val="00371A66"/>
  </w:style>
  <w:style w:type="paragraph" w:customStyle="1" w:styleId="bodyintro">
    <w:name w:val="bodyintro"/>
    <w:basedOn w:val="Normal"/>
    <w:uiPriority w:val="99"/>
    <w:qFormat/>
    <w:rsid w:val="00371A66"/>
  </w:style>
  <w:style w:type="paragraph" w:customStyle="1" w:styleId="indent">
    <w:name w:val="indent"/>
    <w:basedOn w:val="Normal"/>
    <w:qFormat/>
    <w:rsid w:val="00371A66"/>
  </w:style>
  <w:style w:type="paragraph" w:customStyle="1" w:styleId="center">
    <w:name w:val="center"/>
    <w:basedOn w:val="Normal"/>
    <w:uiPriority w:val="99"/>
    <w:qFormat/>
    <w:rsid w:val="00371A66"/>
  </w:style>
  <w:style w:type="character" w:customStyle="1" w:styleId="Style8ptChar">
    <w:name w:val="Style 8 pt Char"/>
    <w:rsid w:val="00371A66"/>
  </w:style>
  <w:style w:type="character" w:customStyle="1" w:styleId="message-item">
    <w:name w:val="message-item"/>
    <w:rsid w:val="00371A66"/>
  </w:style>
  <w:style w:type="character" w:customStyle="1" w:styleId="datestamp">
    <w:name w:val="datestamp"/>
    <w:rsid w:val="00371A66"/>
  </w:style>
  <w:style w:type="character" w:customStyle="1" w:styleId="i">
    <w:name w:val="i"/>
    <w:uiPriority w:val="99"/>
    <w:rsid w:val="00371A66"/>
  </w:style>
  <w:style w:type="character" w:customStyle="1" w:styleId="forenames">
    <w:name w:val="forenames"/>
    <w:rsid w:val="00371A66"/>
  </w:style>
  <w:style w:type="character" w:customStyle="1" w:styleId="surname">
    <w:name w:val="surname"/>
    <w:rsid w:val="00371A66"/>
  </w:style>
  <w:style w:type="character" w:customStyle="1" w:styleId="medium-font">
    <w:name w:val="medium-font"/>
    <w:rsid w:val="00371A66"/>
  </w:style>
  <w:style w:type="character" w:customStyle="1" w:styleId="title-link-wrapper">
    <w:name w:val="title-link-wrapper"/>
    <w:rsid w:val="00371A66"/>
  </w:style>
  <w:style w:type="character" w:customStyle="1" w:styleId="refpreview">
    <w:name w:val="refpreview"/>
    <w:rsid w:val="00371A66"/>
  </w:style>
  <w:style w:type="character" w:customStyle="1" w:styleId="loose1">
    <w:name w:val="loose1"/>
    <w:rsid w:val="00371A66"/>
  </w:style>
  <w:style w:type="character" w:customStyle="1" w:styleId="email">
    <w:name w:val="email"/>
    <w:rsid w:val="00371A66"/>
  </w:style>
  <w:style w:type="character" w:customStyle="1" w:styleId="gsa">
    <w:name w:val="gs_a"/>
    <w:rsid w:val="00371A66"/>
  </w:style>
  <w:style w:type="character" w:customStyle="1" w:styleId="mainarttitle">
    <w:name w:val="mainarttitle"/>
    <w:rsid w:val="00371A66"/>
  </w:style>
  <w:style w:type="character" w:customStyle="1" w:styleId="mainartauthor">
    <w:name w:val="mainartauthor"/>
    <w:rsid w:val="00371A66"/>
  </w:style>
  <w:style w:type="character" w:customStyle="1" w:styleId="mainartdate">
    <w:name w:val="mainartdate"/>
    <w:rsid w:val="00371A66"/>
  </w:style>
  <w:style w:type="character" w:customStyle="1" w:styleId="gsggs">
    <w:name w:val="gs_ggs"/>
    <w:rsid w:val="00371A66"/>
  </w:style>
  <w:style w:type="character" w:customStyle="1" w:styleId="ahead">
    <w:name w:val="a_head"/>
    <w:rsid w:val="00371A66"/>
  </w:style>
  <w:style w:type="character" w:customStyle="1" w:styleId="footnote">
    <w:name w:val="footnote"/>
    <w:rsid w:val="00371A66"/>
  </w:style>
  <w:style w:type="character" w:customStyle="1" w:styleId="docbody">
    <w:name w:val="docbody"/>
    <w:rsid w:val="00371A66"/>
  </w:style>
  <w:style w:type="character" w:customStyle="1" w:styleId="superscript">
    <w:name w:val="superscript"/>
    <w:rsid w:val="00371A66"/>
  </w:style>
  <w:style w:type="character" w:customStyle="1" w:styleId="bwxsm">
    <w:name w:val="b w xsm"/>
    <w:rsid w:val="00371A66"/>
  </w:style>
  <w:style w:type="character" w:customStyle="1" w:styleId="fstd">
    <w:name w:val="f std"/>
    <w:rsid w:val="00371A66"/>
  </w:style>
  <w:style w:type="character" w:customStyle="1" w:styleId="gl">
    <w:name w:val="gl"/>
    <w:rsid w:val="00371A66"/>
  </w:style>
  <w:style w:type="character" w:customStyle="1" w:styleId="bio1">
    <w:name w:val="bio1"/>
    <w:rsid w:val="00371A66"/>
  </w:style>
  <w:style w:type="character" w:customStyle="1" w:styleId="cardCharCharCharCharCharChar">
    <w:name w:val="card Char Char Char Char Char Char"/>
    <w:rsid w:val="00371A66"/>
  </w:style>
  <w:style w:type="character" w:customStyle="1" w:styleId="Style24ptBoldUnderlineCenteredCharChar">
    <w:name w:val="Style 24 pt Bold Underline Centered Char Char"/>
    <w:rsid w:val="00371A66"/>
  </w:style>
  <w:style w:type="character" w:customStyle="1" w:styleId="TagCiteCharChar0">
    <w:name w:val="Tag / Cite Char Char"/>
    <w:rsid w:val="00371A66"/>
  </w:style>
  <w:style w:type="character" w:customStyle="1" w:styleId="CardTextUnderlinedCharChar">
    <w:name w:val="Card Text Underlined Char Char"/>
    <w:rsid w:val="00371A66"/>
  </w:style>
  <w:style w:type="character" w:customStyle="1" w:styleId="CardTagCharCharChar">
    <w:name w:val="Card Tag Char Char Char"/>
    <w:rsid w:val="00371A66"/>
  </w:style>
  <w:style w:type="character" w:customStyle="1" w:styleId="mainbody">
    <w:name w:val="mainbody"/>
    <w:basedOn w:val="DefaultParagraphFont"/>
    <w:rsid w:val="00371A66"/>
  </w:style>
  <w:style w:type="character" w:customStyle="1" w:styleId="UnderlineStyleChar2">
    <w:name w:val="Underline Style Char2"/>
    <w:rsid w:val="00371A66"/>
  </w:style>
  <w:style w:type="character" w:customStyle="1" w:styleId="t13">
    <w:name w:val="t13"/>
    <w:basedOn w:val="DefaultParagraphFont"/>
    <w:rsid w:val="00371A66"/>
  </w:style>
  <w:style w:type="character" w:customStyle="1" w:styleId="SmallFont7pt">
    <w:name w:val="Small Font (7 pt)"/>
    <w:qFormat/>
    <w:rsid w:val="00371A66"/>
  </w:style>
  <w:style w:type="character" w:customStyle="1" w:styleId="CharChar17">
    <w:name w:val="Char Char17"/>
    <w:locked/>
    <w:rsid w:val="00371A66"/>
  </w:style>
  <w:style w:type="character" w:customStyle="1" w:styleId="ilspan">
    <w:name w:val="il_span"/>
    <w:basedOn w:val="DefaultParagraphFont"/>
    <w:rsid w:val="00371A66"/>
  </w:style>
  <w:style w:type="character" w:customStyle="1" w:styleId="leftidx1">
    <w:name w:val="leftidx1"/>
    <w:rsid w:val="00371A66"/>
  </w:style>
  <w:style w:type="character" w:customStyle="1" w:styleId="blue1">
    <w:name w:val="blue1"/>
    <w:rsid w:val="00371A66"/>
  </w:style>
  <w:style w:type="character" w:customStyle="1" w:styleId="author-link1">
    <w:name w:val="author-link1"/>
    <w:rsid w:val="00371A66"/>
  </w:style>
  <w:style w:type="character" w:customStyle="1" w:styleId="black1">
    <w:name w:val="black1"/>
    <w:rsid w:val="00371A66"/>
  </w:style>
  <w:style w:type="character" w:customStyle="1" w:styleId="StyleunderlinedCharBold">
    <w:name w:val="Style underlined Char + Bold"/>
    <w:rsid w:val="00371A66"/>
  </w:style>
  <w:style w:type="character" w:customStyle="1" w:styleId="CardUnderline0">
    <w:name w:val="Card Underline"/>
    <w:rsid w:val="00371A66"/>
  </w:style>
  <w:style w:type="character" w:customStyle="1" w:styleId="lingoregion">
    <w:name w:val="lingo_region"/>
    <w:basedOn w:val="DefaultParagraphFont"/>
    <w:rsid w:val="00371A66"/>
  </w:style>
  <w:style w:type="character" w:customStyle="1" w:styleId="cite3">
    <w:name w:val="%cite"/>
    <w:rsid w:val="00371A66"/>
  </w:style>
  <w:style w:type="character" w:customStyle="1" w:styleId="Emphasis21">
    <w:name w:val="%Emphasis2"/>
    <w:rsid w:val="00371A66"/>
  </w:style>
  <w:style w:type="character" w:customStyle="1" w:styleId="bodycontentlink">
    <w:name w:val="bodycontentlink"/>
    <w:basedOn w:val="DefaultParagraphFont"/>
    <w:rsid w:val="00371A66"/>
  </w:style>
  <w:style w:type="character" w:customStyle="1" w:styleId="AAAcite">
    <w:name w:val="AAAcite"/>
    <w:rsid w:val="00371A66"/>
  </w:style>
  <w:style w:type="character" w:customStyle="1" w:styleId="tmplheaderlink">
    <w:name w:val="tmplheaderlink"/>
    <w:rsid w:val="00371A66"/>
  </w:style>
  <w:style w:type="character" w:customStyle="1" w:styleId="StyleStyleUnderlineUnderlineStyleBoldUnderlineIntenseEmphas">
    <w:name w:val="Style Style UnderlineUnderlineStyle Bold UnderlineIntense Emphas..."/>
    <w:basedOn w:val="DefaultParagraphFont"/>
    <w:rsid w:val="00371A6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71A66"/>
    <w:rPr>
      <w:b w:val="0"/>
      <w:sz w:val="24"/>
      <w:u w:val="single"/>
      <w:bdr w:val="none" w:sz="0" w:space="0" w:color="auto"/>
    </w:rPr>
  </w:style>
  <w:style w:type="character" w:customStyle="1" w:styleId="Bodytext11">
    <w:name w:val="Body text (11)"/>
    <w:rsid w:val="00371A6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71A6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71A66"/>
  </w:style>
  <w:style w:type="paragraph" w:customStyle="1" w:styleId="StyleJustified">
    <w:name w:val="Style Justified"/>
    <w:basedOn w:val="Normal"/>
    <w:qFormat/>
    <w:rsid w:val="00371A66"/>
    <w:rPr>
      <w:rFonts w:eastAsia="Times New Roman"/>
      <w:szCs w:val="20"/>
    </w:rPr>
  </w:style>
  <w:style w:type="paragraph" w:customStyle="1" w:styleId="Style5">
    <w:name w:val="Style5"/>
    <w:basedOn w:val="Normal"/>
    <w:link w:val="Style5Char"/>
    <w:qFormat/>
    <w:rsid w:val="00371A66"/>
    <w:pPr>
      <w:ind w:left="432" w:right="432"/>
      <w:jc w:val="both"/>
    </w:pPr>
    <w:rPr>
      <w:rFonts w:eastAsia="Times New Roman"/>
    </w:rPr>
  </w:style>
  <w:style w:type="character" w:customStyle="1" w:styleId="Style5Char">
    <w:name w:val="Style5 Char"/>
    <w:link w:val="Style5"/>
    <w:rsid w:val="00371A66"/>
    <w:rPr>
      <w:rFonts w:eastAsia="Times New Roman" w:cs="Arial"/>
    </w:rPr>
  </w:style>
  <w:style w:type="paragraph" w:customStyle="1" w:styleId="Style100">
    <w:name w:val="Style10"/>
    <w:basedOn w:val="Normal"/>
    <w:link w:val="Style10Char"/>
    <w:qFormat/>
    <w:rsid w:val="00371A66"/>
    <w:pPr>
      <w:ind w:right="432"/>
    </w:pPr>
    <w:rPr>
      <w:rFonts w:eastAsia="Times New Roman"/>
      <w:b/>
      <w:sz w:val="24"/>
    </w:rPr>
  </w:style>
  <w:style w:type="character" w:customStyle="1" w:styleId="Style10Char">
    <w:name w:val="Style10 Char"/>
    <w:link w:val="Style100"/>
    <w:rsid w:val="00371A66"/>
    <w:rPr>
      <w:rFonts w:eastAsia="Times New Roman" w:cs="Arial"/>
      <w:b/>
      <w:sz w:val="24"/>
    </w:rPr>
  </w:style>
  <w:style w:type="character" w:customStyle="1" w:styleId="StyleStyleBoldUnderlineUnderlineapple-style-span6ptBoldK">
    <w:name w:val="Style Style Bold UnderlineUnderlineapple-style-span + 6 ptBoldK..."/>
    <w:basedOn w:val="DefaultParagraphFont"/>
    <w:rsid w:val="00371A66"/>
    <w:rPr>
      <w:b w:val="0"/>
      <w:bCs w:val="0"/>
      <w:sz w:val="22"/>
      <w:u w:val="single"/>
      <w:bdr w:val="none" w:sz="0" w:space="0" w:color="auto"/>
    </w:rPr>
  </w:style>
  <w:style w:type="paragraph" w:customStyle="1" w:styleId="UnderlinedEv">
    <w:name w:val="Underlined Ev"/>
    <w:basedOn w:val="Normal"/>
    <w:next w:val="Normal"/>
    <w:link w:val="UnderlinedEvChar"/>
    <w:qFormat/>
    <w:rsid w:val="00371A66"/>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371A66"/>
    <w:rPr>
      <w:u w:val="single"/>
      <w:bdr w:val="none" w:sz="0" w:space="0" w:color="auto"/>
    </w:rPr>
  </w:style>
  <w:style w:type="character" w:customStyle="1" w:styleId="UnderlinedEvidenceCharChar">
    <w:name w:val="Underlined Evidence Char Char"/>
    <w:rsid w:val="00371A66"/>
    <w:rPr>
      <w:rFonts w:ascii="Verdana" w:hAnsi="Verdana" w:hint="default"/>
      <w:sz w:val="21"/>
      <w:szCs w:val="21"/>
      <w:u w:val="thick"/>
      <w:lang w:val="en-US" w:eastAsia="en-US" w:bidi="ar-SA"/>
    </w:rPr>
  </w:style>
  <w:style w:type="character" w:customStyle="1" w:styleId="role">
    <w:name w:val="role"/>
    <w:rsid w:val="00371A66"/>
  </w:style>
  <w:style w:type="character" w:customStyle="1" w:styleId="pagination0">
    <w:name w:val="pagination"/>
    <w:basedOn w:val="DefaultParagraphFont"/>
    <w:rsid w:val="00371A66"/>
  </w:style>
  <w:style w:type="character" w:customStyle="1" w:styleId="doi">
    <w:name w:val="doi"/>
    <w:basedOn w:val="DefaultParagraphFont"/>
    <w:rsid w:val="00371A66"/>
  </w:style>
  <w:style w:type="character" w:customStyle="1" w:styleId="bodycontents">
    <w:name w:val="bodycontents"/>
    <w:basedOn w:val="DefaultParagraphFont"/>
    <w:rsid w:val="00371A66"/>
  </w:style>
  <w:style w:type="character" w:customStyle="1" w:styleId="comma">
    <w:name w:val="comma"/>
    <w:basedOn w:val="DefaultParagraphFont"/>
    <w:rsid w:val="00371A66"/>
  </w:style>
  <w:style w:type="character" w:customStyle="1" w:styleId="pad5right">
    <w:name w:val="pad5right"/>
    <w:basedOn w:val="DefaultParagraphFont"/>
    <w:rsid w:val="00371A66"/>
  </w:style>
  <w:style w:type="character" w:customStyle="1" w:styleId="divider">
    <w:name w:val="divider"/>
    <w:basedOn w:val="DefaultParagraphFont"/>
    <w:rsid w:val="00371A66"/>
  </w:style>
  <w:style w:type="character" w:customStyle="1" w:styleId="blogdate">
    <w:name w:val="blogdate"/>
    <w:basedOn w:val="DefaultParagraphFont"/>
    <w:rsid w:val="00371A66"/>
  </w:style>
  <w:style w:type="character" w:customStyle="1" w:styleId="ticker">
    <w:name w:val="ticker"/>
    <w:basedOn w:val="DefaultParagraphFont"/>
    <w:rsid w:val="00371A66"/>
  </w:style>
  <w:style w:type="character" w:customStyle="1" w:styleId="posted">
    <w:name w:val="posted"/>
    <w:basedOn w:val="DefaultParagraphFont"/>
    <w:rsid w:val="00371A66"/>
  </w:style>
  <w:style w:type="character" w:customStyle="1" w:styleId="time">
    <w:name w:val="time"/>
    <w:basedOn w:val="DefaultParagraphFont"/>
    <w:rsid w:val="00371A66"/>
  </w:style>
  <w:style w:type="character" w:customStyle="1" w:styleId="dot">
    <w:name w:val="dot"/>
    <w:basedOn w:val="DefaultParagraphFont"/>
    <w:rsid w:val="00371A66"/>
  </w:style>
  <w:style w:type="character" w:customStyle="1" w:styleId="hn-date">
    <w:name w:val="hn-date"/>
    <w:basedOn w:val="DefaultParagraphFont"/>
    <w:rsid w:val="00371A66"/>
  </w:style>
  <w:style w:type="character" w:customStyle="1" w:styleId="location">
    <w:name w:val="location"/>
    <w:basedOn w:val="DefaultParagraphFont"/>
    <w:rsid w:val="00371A66"/>
  </w:style>
  <w:style w:type="character" w:customStyle="1" w:styleId="dropcap-letter">
    <w:name w:val="dropcap-letter"/>
    <w:basedOn w:val="DefaultParagraphFont"/>
    <w:rsid w:val="00371A66"/>
  </w:style>
  <w:style w:type="character" w:customStyle="1" w:styleId="offscreen">
    <w:name w:val="offscreen"/>
    <w:basedOn w:val="DefaultParagraphFont"/>
    <w:rsid w:val="00371A66"/>
  </w:style>
  <w:style w:type="character" w:customStyle="1" w:styleId="linked-in">
    <w:name w:val="linked-in"/>
    <w:basedOn w:val="DefaultParagraphFont"/>
    <w:rsid w:val="00371A66"/>
  </w:style>
  <w:style w:type="character" w:customStyle="1" w:styleId="divs">
    <w:name w:val="divs"/>
    <w:basedOn w:val="DefaultParagraphFont"/>
    <w:rsid w:val="00371A66"/>
  </w:style>
  <w:style w:type="character" w:customStyle="1" w:styleId="h4">
    <w:name w:val="h4"/>
    <w:rsid w:val="00371A66"/>
  </w:style>
  <w:style w:type="character" w:customStyle="1" w:styleId="postheader">
    <w:name w:val="postheader"/>
    <w:basedOn w:val="DefaultParagraphFont"/>
    <w:rsid w:val="00371A66"/>
  </w:style>
  <w:style w:type="numbering" w:customStyle="1" w:styleId="1ai1">
    <w:name w:val="1 / a / i1"/>
    <w:rsid w:val="00371A66"/>
    <w:pPr>
      <w:numPr>
        <w:numId w:val="36"/>
      </w:numPr>
    </w:pPr>
  </w:style>
  <w:style w:type="numbering" w:styleId="1ai">
    <w:name w:val="Outline List 1"/>
    <w:basedOn w:val="NoList"/>
    <w:unhideWhenUsed/>
    <w:rsid w:val="00371A66"/>
    <w:pPr>
      <w:numPr>
        <w:numId w:val="37"/>
      </w:numPr>
    </w:pPr>
  </w:style>
  <w:style w:type="paragraph" w:styleId="Index2">
    <w:name w:val="index 2"/>
    <w:basedOn w:val="Normal"/>
    <w:next w:val="Normal"/>
    <w:autoRedefine/>
    <w:rsid w:val="00371A66"/>
    <w:pPr>
      <w:spacing w:after="200" w:line="276" w:lineRule="auto"/>
      <w:ind w:left="400" w:hanging="200"/>
    </w:pPr>
    <w:rPr>
      <w:bCs/>
    </w:rPr>
  </w:style>
  <w:style w:type="paragraph" w:styleId="Index3">
    <w:name w:val="index 3"/>
    <w:basedOn w:val="Normal"/>
    <w:next w:val="Normal"/>
    <w:autoRedefine/>
    <w:rsid w:val="00371A66"/>
    <w:pPr>
      <w:spacing w:after="200" w:line="276" w:lineRule="auto"/>
      <w:ind w:left="600" w:hanging="200"/>
    </w:pPr>
    <w:rPr>
      <w:bCs/>
    </w:rPr>
  </w:style>
  <w:style w:type="paragraph" w:styleId="Index4">
    <w:name w:val="index 4"/>
    <w:basedOn w:val="Normal"/>
    <w:next w:val="Normal"/>
    <w:autoRedefine/>
    <w:rsid w:val="00371A66"/>
    <w:pPr>
      <w:spacing w:after="200" w:line="276" w:lineRule="auto"/>
      <w:ind w:left="800" w:hanging="200"/>
    </w:pPr>
    <w:rPr>
      <w:bCs/>
    </w:rPr>
  </w:style>
  <w:style w:type="paragraph" w:styleId="Index5">
    <w:name w:val="index 5"/>
    <w:basedOn w:val="Normal"/>
    <w:next w:val="Normal"/>
    <w:autoRedefine/>
    <w:rsid w:val="00371A66"/>
    <w:pPr>
      <w:spacing w:after="200" w:line="276" w:lineRule="auto"/>
      <w:ind w:left="1000" w:hanging="200"/>
    </w:pPr>
    <w:rPr>
      <w:bCs/>
    </w:rPr>
  </w:style>
  <w:style w:type="paragraph" w:styleId="Index6">
    <w:name w:val="index 6"/>
    <w:basedOn w:val="Normal"/>
    <w:next w:val="Normal"/>
    <w:autoRedefine/>
    <w:rsid w:val="00371A66"/>
    <w:pPr>
      <w:spacing w:after="200" w:line="276" w:lineRule="auto"/>
      <w:ind w:left="1200" w:hanging="200"/>
    </w:pPr>
    <w:rPr>
      <w:bCs/>
    </w:rPr>
  </w:style>
  <w:style w:type="paragraph" w:styleId="Index7">
    <w:name w:val="index 7"/>
    <w:basedOn w:val="Normal"/>
    <w:next w:val="Normal"/>
    <w:autoRedefine/>
    <w:rsid w:val="00371A66"/>
    <w:pPr>
      <w:spacing w:after="200" w:line="276" w:lineRule="auto"/>
      <w:ind w:left="1400" w:hanging="200"/>
    </w:pPr>
    <w:rPr>
      <w:bCs/>
    </w:rPr>
  </w:style>
  <w:style w:type="paragraph" w:styleId="Index8">
    <w:name w:val="index 8"/>
    <w:basedOn w:val="Normal"/>
    <w:next w:val="Normal"/>
    <w:autoRedefine/>
    <w:rsid w:val="00371A66"/>
    <w:pPr>
      <w:spacing w:after="200" w:line="276" w:lineRule="auto"/>
      <w:ind w:left="1600" w:hanging="200"/>
    </w:pPr>
    <w:rPr>
      <w:bCs/>
    </w:rPr>
  </w:style>
  <w:style w:type="paragraph" w:styleId="Index9">
    <w:name w:val="index 9"/>
    <w:basedOn w:val="Normal"/>
    <w:next w:val="Normal"/>
    <w:autoRedefine/>
    <w:rsid w:val="00371A66"/>
    <w:pPr>
      <w:spacing w:after="200" w:line="276" w:lineRule="auto"/>
      <w:ind w:left="1800" w:hanging="200"/>
    </w:pPr>
    <w:rPr>
      <w:bCs/>
    </w:rPr>
  </w:style>
  <w:style w:type="paragraph" w:styleId="IndexHeading">
    <w:name w:val="index heading"/>
    <w:basedOn w:val="Normal"/>
    <w:next w:val="Index1"/>
    <w:rsid w:val="00371A66"/>
    <w:pPr>
      <w:spacing w:after="200" w:line="276" w:lineRule="auto"/>
    </w:pPr>
    <w:rPr>
      <w:bCs/>
    </w:rPr>
  </w:style>
  <w:style w:type="numbering" w:customStyle="1" w:styleId="NoList8">
    <w:name w:val="No List8"/>
    <w:next w:val="NoList"/>
    <w:semiHidden/>
    <w:unhideWhenUsed/>
    <w:rsid w:val="00371A66"/>
  </w:style>
  <w:style w:type="numbering" w:customStyle="1" w:styleId="NoList9">
    <w:name w:val="No List9"/>
    <w:next w:val="NoList"/>
    <w:semiHidden/>
    <w:unhideWhenUsed/>
    <w:rsid w:val="00371A66"/>
  </w:style>
  <w:style w:type="numbering" w:customStyle="1" w:styleId="NoList10">
    <w:name w:val="No List10"/>
    <w:next w:val="NoList"/>
    <w:semiHidden/>
    <w:unhideWhenUsed/>
    <w:rsid w:val="00371A66"/>
  </w:style>
  <w:style w:type="numbering" w:customStyle="1" w:styleId="NoList13">
    <w:name w:val="No List13"/>
    <w:next w:val="NoList"/>
    <w:semiHidden/>
    <w:unhideWhenUsed/>
    <w:rsid w:val="00371A66"/>
  </w:style>
  <w:style w:type="numbering" w:customStyle="1" w:styleId="NoList14">
    <w:name w:val="No List14"/>
    <w:next w:val="NoList"/>
    <w:semiHidden/>
    <w:unhideWhenUsed/>
    <w:rsid w:val="00371A66"/>
  </w:style>
  <w:style w:type="numbering" w:customStyle="1" w:styleId="NoList15">
    <w:name w:val="No List15"/>
    <w:next w:val="NoList"/>
    <w:uiPriority w:val="99"/>
    <w:semiHidden/>
    <w:unhideWhenUsed/>
    <w:rsid w:val="00371A66"/>
  </w:style>
  <w:style w:type="numbering" w:customStyle="1" w:styleId="NoList16">
    <w:name w:val="No List16"/>
    <w:next w:val="NoList"/>
    <w:uiPriority w:val="99"/>
    <w:semiHidden/>
    <w:unhideWhenUsed/>
    <w:rsid w:val="00371A66"/>
  </w:style>
  <w:style w:type="numbering" w:customStyle="1" w:styleId="NoList17">
    <w:name w:val="No List17"/>
    <w:next w:val="NoList"/>
    <w:semiHidden/>
    <w:unhideWhenUsed/>
    <w:rsid w:val="00371A66"/>
  </w:style>
  <w:style w:type="numbering" w:customStyle="1" w:styleId="NoList18">
    <w:name w:val="No List18"/>
    <w:next w:val="NoList"/>
    <w:uiPriority w:val="99"/>
    <w:semiHidden/>
    <w:unhideWhenUsed/>
    <w:rsid w:val="00371A66"/>
  </w:style>
  <w:style w:type="numbering" w:customStyle="1" w:styleId="NoList19">
    <w:name w:val="No List19"/>
    <w:next w:val="NoList"/>
    <w:uiPriority w:val="99"/>
    <w:semiHidden/>
    <w:unhideWhenUsed/>
    <w:rsid w:val="00371A66"/>
  </w:style>
  <w:style w:type="numbering" w:customStyle="1" w:styleId="NoList20">
    <w:name w:val="No List20"/>
    <w:next w:val="NoList"/>
    <w:semiHidden/>
    <w:unhideWhenUsed/>
    <w:rsid w:val="00371A66"/>
  </w:style>
  <w:style w:type="numbering" w:customStyle="1" w:styleId="NoList31">
    <w:name w:val="No List31"/>
    <w:next w:val="NoList"/>
    <w:semiHidden/>
    <w:unhideWhenUsed/>
    <w:rsid w:val="00371A66"/>
  </w:style>
  <w:style w:type="numbering" w:customStyle="1" w:styleId="NoList41">
    <w:name w:val="No List41"/>
    <w:next w:val="NoList"/>
    <w:semiHidden/>
    <w:unhideWhenUsed/>
    <w:rsid w:val="00371A66"/>
  </w:style>
  <w:style w:type="numbering" w:customStyle="1" w:styleId="NoList51">
    <w:name w:val="No List51"/>
    <w:next w:val="NoList"/>
    <w:semiHidden/>
    <w:unhideWhenUsed/>
    <w:rsid w:val="00371A66"/>
  </w:style>
  <w:style w:type="numbering" w:customStyle="1" w:styleId="NoList61">
    <w:name w:val="No List61"/>
    <w:next w:val="NoList"/>
    <w:semiHidden/>
    <w:unhideWhenUsed/>
    <w:rsid w:val="00371A66"/>
  </w:style>
  <w:style w:type="numbering" w:customStyle="1" w:styleId="NoList71">
    <w:name w:val="No List71"/>
    <w:next w:val="NoList"/>
    <w:semiHidden/>
    <w:unhideWhenUsed/>
    <w:rsid w:val="00371A66"/>
  </w:style>
  <w:style w:type="numbering" w:customStyle="1" w:styleId="NoList81">
    <w:name w:val="No List81"/>
    <w:next w:val="NoList"/>
    <w:semiHidden/>
    <w:unhideWhenUsed/>
    <w:rsid w:val="00371A66"/>
  </w:style>
  <w:style w:type="numbering" w:customStyle="1" w:styleId="NoList91">
    <w:name w:val="No List91"/>
    <w:next w:val="NoList"/>
    <w:semiHidden/>
    <w:unhideWhenUsed/>
    <w:rsid w:val="00371A66"/>
  </w:style>
  <w:style w:type="numbering" w:customStyle="1" w:styleId="NoList101">
    <w:name w:val="No List101"/>
    <w:next w:val="NoList"/>
    <w:uiPriority w:val="99"/>
    <w:semiHidden/>
    <w:unhideWhenUsed/>
    <w:rsid w:val="00371A66"/>
  </w:style>
  <w:style w:type="numbering" w:customStyle="1" w:styleId="NoList121">
    <w:name w:val="No List121"/>
    <w:next w:val="NoList"/>
    <w:semiHidden/>
    <w:unhideWhenUsed/>
    <w:rsid w:val="00371A66"/>
  </w:style>
  <w:style w:type="numbering" w:customStyle="1" w:styleId="NoList131">
    <w:name w:val="No List131"/>
    <w:next w:val="NoList"/>
    <w:semiHidden/>
    <w:unhideWhenUsed/>
    <w:rsid w:val="00371A66"/>
  </w:style>
  <w:style w:type="numbering" w:customStyle="1" w:styleId="NoList141">
    <w:name w:val="No List141"/>
    <w:next w:val="NoList"/>
    <w:semiHidden/>
    <w:unhideWhenUsed/>
    <w:rsid w:val="00371A66"/>
  </w:style>
  <w:style w:type="paragraph" w:customStyle="1" w:styleId="Quote20">
    <w:name w:val="Quote2"/>
    <w:basedOn w:val="Default"/>
    <w:next w:val="Default"/>
    <w:qFormat/>
    <w:rsid w:val="00371A66"/>
    <w:rPr>
      <w:rFonts w:eastAsia="Calibri"/>
      <w:color w:val="auto"/>
      <w:szCs w:val="22"/>
    </w:rPr>
  </w:style>
  <w:style w:type="character" w:customStyle="1" w:styleId="StyleLatinBaskervilleUnderline">
    <w:name w:val="Style (Latin) Baskerville Underline"/>
    <w:rsid w:val="00371A66"/>
    <w:rPr>
      <w:rFonts w:ascii="Baskerville" w:hAnsi="Baskerville"/>
      <w:sz w:val="26"/>
      <w:u w:val="single"/>
    </w:rPr>
  </w:style>
  <w:style w:type="numbering" w:customStyle="1" w:styleId="NoList22">
    <w:name w:val="No List22"/>
    <w:next w:val="NoList"/>
    <w:semiHidden/>
    <w:unhideWhenUsed/>
    <w:rsid w:val="00371A66"/>
  </w:style>
  <w:style w:type="numbering" w:customStyle="1" w:styleId="NoList23">
    <w:name w:val="No List23"/>
    <w:next w:val="NoList"/>
    <w:semiHidden/>
    <w:unhideWhenUsed/>
    <w:rsid w:val="00371A66"/>
  </w:style>
  <w:style w:type="numbering" w:customStyle="1" w:styleId="NoList24">
    <w:name w:val="No List24"/>
    <w:next w:val="NoList"/>
    <w:semiHidden/>
    <w:unhideWhenUsed/>
    <w:rsid w:val="00371A66"/>
  </w:style>
  <w:style w:type="numbering" w:customStyle="1" w:styleId="NoList25">
    <w:name w:val="No List25"/>
    <w:next w:val="NoList"/>
    <w:semiHidden/>
    <w:unhideWhenUsed/>
    <w:rsid w:val="00371A66"/>
  </w:style>
  <w:style w:type="character" w:customStyle="1" w:styleId="dropcap1">
    <w:name w:val="dropcap1"/>
    <w:rsid w:val="00371A66"/>
  </w:style>
  <w:style w:type="character" w:customStyle="1" w:styleId="HighlightedUnderlineEmphasis">
    <w:name w:val="Highlighted Underline Emphasis"/>
    <w:rsid w:val="00371A6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71A6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71A6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71A66"/>
    <w:rPr>
      <w:rFonts w:ascii="Georgia" w:hAnsi="Georgia"/>
      <w:u w:val="single"/>
    </w:rPr>
  </w:style>
  <w:style w:type="paragraph" w:customStyle="1" w:styleId="StyleCardsGeorgia12ptBoldThickunderlineBorderSin">
    <w:name w:val="Style Cards + Georgia 12 pt Bold Thick underline Border: : (Sin..."/>
    <w:basedOn w:val="Normal"/>
    <w:qFormat/>
    <w:rsid w:val="00371A6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71A66"/>
    <w:rPr>
      <w:rFonts w:ascii="Georgia" w:hAnsi="Georgia"/>
      <w:sz w:val="24"/>
      <w:u w:val="single"/>
    </w:rPr>
  </w:style>
  <w:style w:type="paragraph" w:customStyle="1" w:styleId="StyleCardsGeorgia">
    <w:name w:val="Style Cards + Georgia"/>
    <w:basedOn w:val="Normal"/>
    <w:qFormat/>
    <w:rsid w:val="00371A6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71A66"/>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371A66"/>
    <w:pPr>
      <w:spacing w:after="200" w:line="276" w:lineRule="auto"/>
      <w:contextualSpacing/>
    </w:pPr>
    <w:rPr>
      <w:rFonts w:asciiTheme="minorHAnsi" w:eastAsia="Malgun Gothic" w:hAnsiTheme="minorHAnsi"/>
      <w:sz w:val="24"/>
      <w:u w:val="single"/>
    </w:rPr>
  </w:style>
  <w:style w:type="character" w:customStyle="1" w:styleId="StyleStyleBoldUnderlineUnderlineIntenseEmphasis1apple-style-1">
    <w:name w:val="Style Style Bold UnderlineUnderlineIntense Emphasis1apple-style-...1"/>
    <w:basedOn w:val="DefaultParagraphFont"/>
    <w:rsid w:val="00371A6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71A66"/>
    <w:rPr>
      <w:b w:val="0"/>
      <w:bCs w:val="0"/>
      <w:sz w:val="22"/>
      <w:u w:val="single"/>
      <w:bdr w:val="none" w:sz="0" w:space="0" w:color="auto"/>
    </w:rPr>
  </w:style>
  <w:style w:type="character" w:customStyle="1" w:styleId="maintitle">
    <w:name w:val="maintitle"/>
    <w:basedOn w:val="DefaultParagraphFont"/>
    <w:rsid w:val="00371A66"/>
  </w:style>
  <w:style w:type="character" w:customStyle="1" w:styleId="cit-title">
    <w:name w:val="cit-title"/>
    <w:basedOn w:val="DefaultParagraphFont"/>
    <w:rsid w:val="00371A66"/>
  </w:style>
  <w:style w:type="paragraph" w:customStyle="1" w:styleId="txttitle">
    <w:name w:val="txttitle"/>
    <w:basedOn w:val="Normal"/>
    <w:rsid w:val="00371A66"/>
    <w:pPr>
      <w:spacing w:before="100" w:beforeAutospacing="1" w:after="100" w:afterAutospacing="1"/>
    </w:pPr>
    <w:rPr>
      <w:sz w:val="24"/>
    </w:rPr>
  </w:style>
  <w:style w:type="character" w:customStyle="1" w:styleId="volume">
    <w:name w:val="volume"/>
    <w:basedOn w:val="DefaultParagraphFont"/>
    <w:rsid w:val="00371A66"/>
  </w:style>
  <w:style w:type="character" w:customStyle="1" w:styleId="z3988">
    <w:name w:val="z3988"/>
    <w:basedOn w:val="DefaultParagraphFont"/>
    <w:rsid w:val="00371A66"/>
  </w:style>
  <w:style w:type="character" w:customStyle="1" w:styleId="nowrap">
    <w:name w:val="nowrap"/>
    <w:basedOn w:val="DefaultParagraphFont"/>
    <w:rsid w:val="00371A66"/>
  </w:style>
  <w:style w:type="paragraph" w:customStyle="1" w:styleId="SmallCards">
    <w:name w:val="Small Cards"/>
    <w:basedOn w:val="Normal"/>
    <w:link w:val="SmallCardsChar"/>
    <w:autoRedefine/>
    <w:rsid w:val="00371A66"/>
    <w:rPr>
      <w:rFonts w:eastAsia="Times New Roman"/>
      <w:sz w:val="16"/>
      <w:szCs w:val="20"/>
    </w:rPr>
  </w:style>
  <w:style w:type="character" w:customStyle="1" w:styleId="freeaccess">
    <w:name w:val="freeaccess"/>
    <w:basedOn w:val="DefaultParagraphFont"/>
    <w:rsid w:val="00371A66"/>
  </w:style>
  <w:style w:type="character" w:customStyle="1" w:styleId="articoloinside">
    <w:name w:val="articolo_inside"/>
    <w:rsid w:val="00371A66"/>
  </w:style>
  <w:style w:type="paragraph" w:customStyle="1" w:styleId="pagetools">
    <w:name w:val="pagetools"/>
    <w:basedOn w:val="Normal"/>
    <w:uiPriority w:val="99"/>
    <w:qFormat/>
    <w:rsid w:val="00371A66"/>
    <w:pPr>
      <w:spacing w:before="100" w:beforeAutospacing="1" w:after="100" w:afterAutospacing="1"/>
    </w:pPr>
    <w:rPr>
      <w:rFonts w:eastAsia="Times New Roman"/>
      <w:sz w:val="24"/>
    </w:rPr>
  </w:style>
  <w:style w:type="character" w:customStyle="1" w:styleId="job">
    <w:name w:val="job"/>
    <w:basedOn w:val="DefaultParagraphFont"/>
    <w:rsid w:val="00371A66"/>
  </w:style>
  <w:style w:type="character" w:customStyle="1" w:styleId="publisher">
    <w:name w:val="publisher"/>
    <w:basedOn w:val="DefaultParagraphFont"/>
    <w:rsid w:val="00371A66"/>
  </w:style>
  <w:style w:type="character" w:customStyle="1" w:styleId="pubyear">
    <w:name w:val="pubyear"/>
    <w:basedOn w:val="DefaultParagraphFont"/>
    <w:rsid w:val="00371A66"/>
  </w:style>
  <w:style w:type="character" w:customStyle="1" w:styleId="pubcity">
    <w:name w:val="pubcity"/>
    <w:basedOn w:val="DefaultParagraphFont"/>
    <w:rsid w:val="00371A66"/>
  </w:style>
  <w:style w:type="paragraph" w:customStyle="1" w:styleId="C-Text">
    <w:name w:val="C-Text"/>
    <w:basedOn w:val="Normal"/>
    <w:uiPriority w:val="99"/>
    <w:qFormat/>
    <w:rsid w:val="00371A66"/>
    <w:pPr>
      <w:tabs>
        <w:tab w:val="num" w:pos="720"/>
      </w:tabs>
      <w:ind w:left="720" w:hanging="360"/>
    </w:pPr>
    <w:rPr>
      <w:rFonts w:ascii="Garamond" w:hAnsi="Garamond"/>
      <w:sz w:val="24"/>
    </w:rPr>
  </w:style>
  <w:style w:type="character" w:customStyle="1" w:styleId="ecdate">
    <w:name w:val="ec_date"/>
    <w:basedOn w:val="DefaultParagraphFont"/>
    <w:rsid w:val="00371A66"/>
    <w:rPr>
      <w:rFonts w:ascii="Verdana" w:hAnsi="Verdana" w:hint="default"/>
      <w:sz w:val="20"/>
      <w:szCs w:val="20"/>
      <w:shd w:val="clear" w:color="auto" w:fill="FFFFFF"/>
    </w:rPr>
  </w:style>
  <w:style w:type="paragraph" w:customStyle="1" w:styleId="ecmsonormal">
    <w:name w:val="ec_msonormal"/>
    <w:basedOn w:val="Normal"/>
    <w:uiPriority w:val="99"/>
    <w:qFormat/>
    <w:rsid w:val="00371A6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71A66"/>
  </w:style>
  <w:style w:type="character" w:customStyle="1" w:styleId="articleheadline">
    <w:name w:val="articleheadline"/>
    <w:basedOn w:val="DefaultParagraphFont"/>
    <w:rsid w:val="00371A66"/>
  </w:style>
  <w:style w:type="paragraph" w:customStyle="1" w:styleId="u-intro">
    <w:name w:val="u-intro"/>
    <w:basedOn w:val="Normal"/>
    <w:uiPriority w:val="99"/>
    <w:qFormat/>
    <w:rsid w:val="00371A66"/>
    <w:pPr>
      <w:spacing w:before="100" w:beforeAutospacing="1" w:after="100" w:afterAutospacing="1"/>
    </w:pPr>
    <w:rPr>
      <w:sz w:val="24"/>
    </w:rPr>
  </w:style>
  <w:style w:type="character" w:customStyle="1" w:styleId="u-byline">
    <w:name w:val="u-byline"/>
    <w:basedOn w:val="DefaultParagraphFont"/>
    <w:rsid w:val="00371A66"/>
  </w:style>
  <w:style w:type="character" w:customStyle="1" w:styleId="articlebya">
    <w:name w:val="articleby_a"/>
    <w:basedOn w:val="DefaultParagraphFont"/>
    <w:rsid w:val="00371A66"/>
  </w:style>
  <w:style w:type="character" w:customStyle="1" w:styleId="popupwinby">
    <w:name w:val="popupwinby"/>
    <w:basedOn w:val="DefaultParagraphFont"/>
    <w:rsid w:val="00371A66"/>
  </w:style>
  <w:style w:type="character" w:customStyle="1" w:styleId="storyheader">
    <w:name w:val="storyheader"/>
    <w:basedOn w:val="DefaultParagraphFont"/>
    <w:rsid w:val="00371A66"/>
  </w:style>
  <w:style w:type="character" w:customStyle="1" w:styleId="marron">
    <w:name w:val="marron"/>
    <w:basedOn w:val="DefaultParagraphFont"/>
    <w:rsid w:val="00371A66"/>
  </w:style>
  <w:style w:type="character" w:customStyle="1" w:styleId="StyleNormalWeb10ptChar">
    <w:name w:val="Style Normal (Web) + 10 pt Char"/>
    <w:basedOn w:val="DefaultParagraphFont"/>
    <w:rsid w:val="00371A66"/>
    <w:rPr>
      <w:szCs w:val="24"/>
      <w:lang w:val="en-US" w:eastAsia="en-US" w:bidi="ar-SA"/>
    </w:rPr>
  </w:style>
  <w:style w:type="paragraph" w:customStyle="1" w:styleId="TagCiteShells">
    <w:name w:val="Tag/Cite/Shells"/>
    <w:basedOn w:val="Normal"/>
    <w:uiPriority w:val="99"/>
    <w:qFormat/>
    <w:rsid w:val="00371A66"/>
    <w:rPr>
      <w:b/>
    </w:rPr>
  </w:style>
  <w:style w:type="paragraph" w:customStyle="1" w:styleId="DefinitionTerm">
    <w:name w:val="Definition Term"/>
    <w:basedOn w:val="Normal"/>
    <w:next w:val="Normal"/>
    <w:uiPriority w:val="99"/>
    <w:qFormat/>
    <w:rsid w:val="00371A66"/>
    <w:rPr>
      <w:snapToGrid w:val="0"/>
      <w:sz w:val="24"/>
    </w:rPr>
  </w:style>
  <w:style w:type="character" w:customStyle="1" w:styleId="Style3CharChar">
    <w:name w:val="Style3 Char Char"/>
    <w:basedOn w:val="DefaultParagraphFont"/>
    <w:rsid w:val="00371A6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71A66"/>
    <w:pPr>
      <w:spacing w:after="60"/>
    </w:pPr>
    <w:rPr>
      <w:rFonts w:eastAsia="SimSun" w:cs="Times New Roman"/>
      <w:bCs/>
      <w:sz w:val="20"/>
      <w:lang w:eastAsia="zh-CN"/>
    </w:rPr>
  </w:style>
  <w:style w:type="character" w:customStyle="1" w:styleId="NormalChar0">
    <w:name w:val="Normal Char"/>
    <w:basedOn w:val="DefaultParagraphFont"/>
    <w:rsid w:val="00371A66"/>
    <w:rPr>
      <w:lang w:eastAsia="en-US"/>
    </w:rPr>
  </w:style>
  <w:style w:type="character" w:customStyle="1" w:styleId="BoldUnderlineChar4">
    <w:name w:val="Bold + Underline Char"/>
    <w:basedOn w:val="DefaultParagraphFont"/>
    <w:rsid w:val="00371A6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71A66"/>
  </w:style>
  <w:style w:type="character" w:customStyle="1" w:styleId="CharacterStyle7">
    <w:name w:val="Character Style 7"/>
    <w:rsid w:val="00371A66"/>
    <w:rPr>
      <w:rFonts w:ascii="Arial Narrow" w:hAnsi="Arial Narrow" w:cs="Arial Narrow"/>
      <w:sz w:val="20"/>
      <w:szCs w:val="20"/>
      <w:u w:val="single"/>
    </w:rPr>
  </w:style>
  <w:style w:type="character" w:customStyle="1" w:styleId="StyleStyle4Char">
    <w:name w:val="Style Style4 + Char"/>
    <w:basedOn w:val="DefaultParagraphFont"/>
    <w:rsid w:val="00371A6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71A6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71A66"/>
    <w:rPr>
      <w:rFonts w:ascii="Verdana" w:hAnsi="Verdana"/>
      <w:sz w:val="21"/>
      <w:szCs w:val="21"/>
      <w:u w:val="thick"/>
    </w:rPr>
  </w:style>
  <w:style w:type="paragraph" w:customStyle="1" w:styleId="Cite8">
    <w:name w:val="Cite8"/>
    <w:basedOn w:val="Normal"/>
    <w:autoRedefine/>
    <w:uiPriority w:val="99"/>
    <w:qFormat/>
    <w:rsid w:val="00371A66"/>
    <w:rPr>
      <w:rFonts w:eastAsia="Calibri"/>
      <w:sz w:val="16"/>
    </w:rPr>
  </w:style>
  <w:style w:type="character" w:customStyle="1" w:styleId="BoxX2">
    <w:name w:val="BoxX2"/>
    <w:qFormat/>
    <w:rsid w:val="00371A6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71A66"/>
    <w:rPr>
      <w:rFonts w:ascii="Garamond" w:hAnsi="Garamond" w:hint="default"/>
      <w:sz w:val="16"/>
    </w:rPr>
  </w:style>
  <w:style w:type="paragraph" w:customStyle="1" w:styleId="StyleStyle49pt9">
    <w:name w:val="Style Style4 + 9 pt9"/>
    <w:basedOn w:val="Style4"/>
    <w:link w:val="StyleStyle49pt9Char"/>
    <w:qFormat/>
    <w:rsid w:val="00371A66"/>
    <w:rPr>
      <w:rFonts w:eastAsia="SimSun"/>
      <w:szCs w:val="22"/>
      <w:lang w:eastAsia="zh-CN"/>
    </w:rPr>
  </w:style>
  <w:style w:type="character" w:customStyle="1" w:styleId="StyleStyle49pt9Char">
    <w:name w:val="Style Style4 + 9 pt9 Char"/>
    <w:link w:val="StyleStyle49pt9"/>
    <w:rsid w:val="00371A66"/>
    <w:rPr>
      <w:rFonts w:eastAsia="SimSun" w:cs="Arial"/>
      <w:u w:val="single"/>
      <w:lang w:eastAsia="zh-CN"/>
    </w:rPr>
  </w:style>
  <w:style w:type="character" w:customStyle="1" w:styleId="UnderlineCard1">
    <w:name w:val="Underline Card"/>
    <w:uiPriority w:val="6"/>
    <w:qFormat/>
    <w:rsid w:val="00371A66"/>
    <w:rPr>
      <w:rFonts w:ascii="Arial" w:hAnsi="Arial"/>
      <w:b w:val="0"/>
      <w:bCs/>
      <w:sz w:val="20"/>
      <w:u w:val="single"/>
    </w:rPr>
  </w:style>
  <w:style w:type="paragraph" w:customStyle="1" w:styleId="DebateBlocking">
    <w:name w:val="DebateBlocking"/>
    <w:basedOn w:val="Normal"/>
    <w:next w:val="Nothing"/>
    <w:uiPriority w:val="99"/>
    <w:qFormat/>
    <w:rsid w:val="00371A6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71A6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71A6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71A66"/>
    <w:pPr>
      <w:spacing w:before="100" w:beforeAutospacing="1" w:after="100" w:afterAutospacing="1"/>
    </w:pPr>
    <w:rPr>
      <w:rFonts w:eastAsia="Times New Roman"/>
      <w:sz w:val="24"/>
    </w:rPr>
  </w:style>
  <w:style w:type="character" w:customStyle="1" w:styleId="created">
    <w:name w:val="created"/>
    <w:basedOn w:val="DefaultParagraphFont"/>
    <w:rsid w:val="00371A66"/>
  </w:style>
  <w:style w:type="paragraph" w:customStyle="1" w:styleId="8font">
    <w:name w:val="8font"/>
    <w:basedOn w:val="Normal"/>
    <w:next w:val="Normal"/>
    <w:autoRedefine/>
    <w:uiPriority w:val="99"/>
    <w:qFormat/>
    <w:rsid w:val="00371A66"/>
    <w:rPr>
      <w:rFonts w:eastAsia="Cambria"/>
      <w:sz w:val="16"/>
      <w:szCs w:val="16"/>
    </w:rPr>
  </w:style>
  <w:style w:type="paragraph" w:customStyle="1" w:styleId="CiteLittle">
    <w:name w:val="Cite Little"/>
    <w:next w:val="Normal"/>
    <w:qFormat/>
    <w:rsid w:val="00371A66"/>
    <w:pPr>
      <w:spacing w:after="0" w:line="240" w:lineRule="auto"/>
    </w:pPr>
    <w:rPr>
      <w:rFonts w:eastAsia="Times New Roman" w:cs="Times New Roman"/>
      <w:bCs/>
      <w:kern w:val="32"/>
      <w:sz w:val="16"/>
      <w:szCs w:val="32"/>
    </w:rPr>
  </w:style>
  <w:style w:type="character" w:customStyle="1" w:styleId="StyleAsianMSMinchoBold">
    <w:name w:val="Style (Asian) MS Mincho Bold"/>
    <w:rsid w:val="00371A66"/>
    <w:rPr>
      <w:rFonts w:ascii="Times New Roman" w:eastAsia="MS Mincho" w:hAnsi="Times New Roman"/>
      <w:b/>
      <w:bCs/>
      <w:u w:val="thick"/>
    </w:rPr>
  </w:style>
  <w:style w:type="character" w:customStyle="1" w:styleId="StyleAsianMSMincho">
    <w:name w:val="Style (Asian) MS Mincho"/>
    <w:rsid w:val="00371A66"/>
    <w:rPr>
      <w:rFonts w:ascii="Times New Roman" w:eastAsia="MS Mincho" w:hAnsi="Times New Roman"/>
      <w:u w:val="thick"/>
    </w:rPr>
  </w:style>
  <w:style w:type="paragraph" w:customStyle="1" w:styleId="docheader">
    <w:name w:val="doc header"/>
    <w:autoRedefine/>
    <w:qFormat/>
    <w:rsid w:val="00371A6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71A6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71A66"/>
  </w:style>
  <w:style w:type="character" w:customStyle="1" w:styleId="CardCharChar1">
    <w:name w:val="Card Char Char1"/>
    <w:rsid w:val="00371A66"/>
    <w:rPr>
      <w:b/>
      <w:bCs/>
      <w:sz w:val="28"/>
      <w:szCs w:val="28"/>
    </w:rPr>
  </w:style>
  <w:style w:type="paragraph" w:customStyle="1" w:styleId="bloctitles">
    <w:name w:val="bloc titles"/>
    <w:basedOn w:val="Heading1"/>
    <w:next w:val="Normal"/>
    <w:link w:val="bloctitlesChar"/>
    <w:autoRedefine/>
    <w:qFormat/>
    <w:rsid w:val="00371A6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371A66"/>
    <w:rPr>
      <w:rFonts w:eastAsia="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371A6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371A66"/>
    <w:rPr>
      <w:rFonts w:eastAsia="Times New Roman" w:cs="Times New Roman"/>
      <w:b/>
      <w:bCs/>
      <w:caps/>
      <w:sz w:val="4"/>
      <w:szCs w:val="32"/>
      <w:u w:val="single"/>
    </w:rPr>
  </w:style>
  <w:style w:type="character" w:customStyle="1" w:styleId="UnderlineBoldChar">
    <w:name w:val="Underline Bold Char"/>
    <w:locked/>
    <w:rsid w:val="00371A66"/>
    <w:rPr>
      <w:rFonts w:ascii="Times New Roman" w:eastAsia="Times New Roman" w:hAnsi="Times New Roman" w:cs="Calibri"/>
      <w:b/>
      <w:sz w:val="24"/>
      <w:szCs w:val="20"/>
      <w:u w:val="single"/>
    </w:rPr>
  </w:style>
  <w:style w:type="character" w:customStyle="1" w:styleId="tagChar">
    <w:name w:val="%tag Char"/>
    <w:link w:val="tag0"/>
    <w:rsid w:val="00371A66"/>
    <w:rPr>
      <w:rFonts w:ascii="Garamond" w:eastAsia="Calibri" w:hAnsi="Garamond" w:cs="Arial"/>
      <w:bCs/>
      <w:sz w:val="18"/>
    </w:rPr>
  </w:style>
  <w:style w:type="character" w:customStyle="1" w:styleId="AAAcardChar">
    <w:name w:val="AAAcard Char"/>
    <w:link w:val="AAAcard"/>
    <w:rsid w:val="00371A66"/>
    <w:rPr>
      <w:rFonts w:eastAsia="Times New Roman" w:cs="Arial"/>
    </w:rPr>
  </w:style>
  <w:style w:type="character" w:customStyle="1" w:styleId="underlineCharChar2">
    <w:name w:val="underline Char Char"/>
    <w:rsid w:val="00371A66"/>
    <w:rPr>
      <w:rFonts w:ascii="Arial Narrow" w:eastAsia="Times New Roman" w:hAnsi="Arial Narrow" w:cs="Calibri"/>
      <w:sz w:val="24"/>
      <w:u w:val="single"/>
    </w:rPr>
  </w:style>
  <w:style w:type="paragraph" w:customStyle="1" w:styleId="tagstyle0">
    <w:name w:val="tagstyle"/>
    <w:basedOn w:val="Normal"/>
    <w:qFormat/>
    <w:rsid w:val="00371A66"/>
    <w:pPr>
      <w:spacing w:before="100" w:beforeAutospacing="1" w:after="100" w:afterAutospacing="1"/>
    </w:pPr>
    <w:rPr>
      <w:rFonts w:eastAsia="Times New Roman"/>
      <w:sz w:val="24"/>
    </w:rPr>
  </w:style>
  <w:style w:type="character" w:customStyle="1" w:styleId="newsstorytitle">
    <w:name w:val="news_story_title"/>
    <w:rsid w:val="00371A66"/>
  </w:style>
  <w:style w:type="character" w:customStyle="1" w:styleId="yqlink">
    <w:name w:val="yqlink"/>
    <w:rsid w:val="00371A66"/>
  </w:style>
  <w:style w:type="character" w:customStyle="1" w:styleId="clbody">
    <w:name w:val="clbody"/>
    <w:rsid w:val="00371A66"/>
  </w:style>
  <w:style w:type="character" w:customStyle="1" w:styleId="Boxing">
    <w:name w:val="Boxing"/>
    <w:rsid w:val="00371A66"/>
    <w:rPr>
      <w:rFonts w:ascii="Arial Narrow" w:hAnsi="Arial Narrow"/>
      <w:dstrike w:val="0"/>
      <w:sz w:val="20"/>
      <w:bdr w:val="single" w:sz="2" w:space="0" w:color="auto"/>
      <w:vertAlign w:val="baseline"/>
    </w:rPr>
  </w:style>
  <w:style w:type="paragraph" w:customStyle="1" w:styleId="Analyticals">
    <w:name w:val="Analyticals"/>
    <w:basedOn w:val="Normal"/>
    <w:qFormat/>
    <w:rsid w:val="00371A66"/>
    <w:rPr>
      <w:rFonts w:eastAsia="Times New Roman"/>
      <w:sz w:val="24"/>
    </w:rPr>
  </w:style>
  <w:style w:type="character" w:customStyle="1" w:styleId="norm">
    <w:name w:val="norm"/>
    <w:rsid w:val="00371A66"/>
  </w:style>
  <w:style w:type="character" w:customStyle="1" w:styleId="boldandunderlinecharcharcharcharcharcharcharcharcharcharcharcharcharcharcharchar0">
    <w:name w:val="boldandunderlinecharcharcharcharcharcharcharcharcharcharcharcharcharcharcharchar"/>
    <w:rsid w:val="00371A66"/>
  </w:style>
  <w:style w:type="character" w:customStyle="1" w:styleId="underlinecharcharcharcharcharcharcharcharcharcharcharcharcharchar0">
    <w:name w:val="underlinecharcharcharcharcharcharcharcharcharcharcharcharcharchar"/>
    <w:rsid w:val="00371A66"/>
  </w:style>
  <w:style w:type="character" w:customStyle="1" w:styleId="CharCharCharCharCharChar1Char">
    <w:name w:val="Char Char Char Char Char Char1 Char"/>
    <w:rsid w:val="00371A66"/>
    <w:rPr>
      <w:rFonts w:ascii="Times New Roman" w:eastAsia="Times New Roman" w:hAnsi="Times New Roman" w:cs="Times New Roman"/>
      <w:b/>
      <w:sz w:val="24"/>
      <w:szCs w:val="24"/>
    </w:rPr>
  </w:style>
  <w:style w:type="character" w:customStyle="1" w:styleId="emphasis22">
    <w:name w:val="emphasis2"/>
    <w:rsid w:val="00371A6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371A66"/>
    <w:rPr>
      <w:sz w:val="24"/>
      <w:szCs w:val="24"/>
      <w:lang w:val="en-US" w:eastAsia="en-US" w:bidi="ar-SA"/>
    </w:rPr>
  </w:style>
  <w:style w:type="character" w:customStyle="1" w:styleId="NewTag">
    <w:name w:val="NewTag"/>
    <w:uiPriority w:val="1"/>
    <w:qFormat/>
    <w:rsid w:val="00371A66"/>
    <w:rPr>
      <w:rFonts w:ascii="Georgia" w:hAnsi="Georgia"/>
      <w:b/>
      <w:sz w:val="24"/>
    </w:rPr>
  </w:style>
  <w:style w:type="character" w:customStyle="1" w:styleId="searchtools-record-title">
    <w:name w:val="searchtools-record-title"/>
    <w:basedOn w:val="DefaultParagraphFont"/>
    <w:rsid w:val="00371A66"/>
  </w:style>
  <w:style w:type="character" w:customStyle="1" w:styleId="rightside">
    <w:name w:val="rightside"/>
    <w:rsid w:val="00371A66"/>
  </w:style>
  <w:style w:type="character" w:customStyle="1" w:styleId="flourish">
    <w:name w:val="flourish"/>
    <w:rsid w:val="00371A66"/>
  </w:style>
  <w:style w:type="character" w:customStyle="1" w:styleId="style150">
    <w:name w:val="style150"/>
    <w:rsid w:val="00371A66"/>
  </w:style>
  <w:style w:type="character" w:customStyle="1" w:styleId="head">
    <w:name w:val="head"/>
    <w:rsid w:val="00371A66"/>
  </w:style>
  <w:style w:type="character" w:customStyle="1" w:styleId="apturelink">
    <w:name w:val="apturelink"/>
    <w:rsid w:val="00371A66"/>
  </w:style>
  <w:style w:type="character" w:customStyle="1" w:styleId="apturelinkicon">
    <w:name w:val="apturelinkicon"/>
    <w:rsid w:val="00371A66"/>
  </w:style>
  <w:style w:type="character" w:customStyle="1" w:styleId="titletxt">
    <w:name w:val="titletxt"/>
    <w:rsid w:val="00371A66"/>
  </w:style>
  <w:style w:type="character" w:customStyle="1" w:styleId="colbcopy">
    <w:name w:val="colbcopy"/>
    <w:rsid w:val="00371A66"/>
  </w:style>
  <w:style w:type="character" w:customStyle="1" w:styleId="hcard">
    <w:name w:val="hcard"/>
    <w:rsid w:val="00371A66"/>
  </w:style>
  <w:style w:type="table" w:styleId="MediumGrid2">
    <w:name w:val="Medium Grid 2"/>
    <w:basedOn w:val="TableNormal"/>
    <w:uiPriority w:val="68"/>
    <w:rsid w:val="00371A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371A66"/>
    <w:pPr>
      <w:widowControl/>
      <w:autoSpaceDE/>
      <w:autoSpaceDN/>
      <w:adjustRightInd/>
    </w:pPr>
    <w:rPr>
      <w:rFonts w:ascii="Courier" w:eastAsia="Cambria" w:hAnsi="Courier"/>
      <w:sz w:val="21"/>
      <w:szCs w:val="21"/>
    </w:rPr>
  </w:style>
  <w:style w:type="paragraph" w:customStyle="1" w:styleId="hotroute2">
    <w:name w:val="hotroute"/>
    <w:basedOn w:val="Normal"/>
    <w:qFormat/>
    <w:rsid w:val="00371A66"/>
    <w:pPr>
      <w:ind w:left="288"/>
    </w:pPr>
  </w:style>
  <w:style w:type="paragraph" w:customStyle="1" w:styleId="DeleteAnalytics">
    <w:name w:val="Delete Analytics"/>
    <w:basedOn w:val="Heading4"/>
    <w:qFormat/>
    <w:rsid w:val="00371A66"/>
    <w:rPr>
      <w:bCs/>
      <w:color w:val="800000"/>
    </w:rPr>
  </w:style>
  <w:style w:type="paragraph" w:customStyle="1" w:styleId="ReallyFuckingSmall0">
    <w:name w:val="Really Fucking Small"/>
    <w:basedOn w:val="Normal"/>
    <w:link w:val="ReallyFuckingSmallChar0"/>
    <w:qFormat/>
    <w:rsid w:val="00371A66"/>
    <w:pPr>
      <w:ind w:left="144"/>
    </w:pPr>
    <w:rPr>
      <w:rFonts w:eastAsia="Times New Roman"/>
      <w:sz w:val="12"/>
    </w:rPr>
  </w:style>
  <w:style w:type="character" w:customStyle="1" w:styleId="ReallyFuckingSmallChar0">
    <w:name w:val="Really Fucking Small Char"/>
    <w:link w:val="ReallyFuckingSmall0"/>
    <w:rsid w:val="00371A66"/>
    <w:rPr>
      <w:rFonts w:eastAsia="Times New Roman" w:cs="Arial"/>
      <w:sz w:val="12"/>
    </w:rPr>
  </w:style>
  <w:style w:type="paragraph" w:customStyle="1" w:styleId="Boxempahsis">
    <w:name w:val="Box empahsis"/>
    <w:basedOn w:val="Normal"/>
    <w:link w:val="BoxempahsisChar"/>
    <w:qFormat/>
    <w:rsid w:val="00371A6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71A66"/>
    <w:rPr>
      <w:rFonts w:ascii="Franklin Gothic Heavy" w:hAnsi="Franklin Gothic Heavy" w:cs="Arial"/>
      <w:sz w:val="24"/>
      <w:u w:val="single"/>
      <w:bdr w:val="single" w:sz="4" w:space="0" w:color="auto"/>
    </w:rPr>
  </w:style>
  <w:style w:type="character" w:customStyle="1" w:styleId="Qualified">
    <w:name w:val="Qualified"/>
    <w:rsid w:val="00371A66"/>
    <w:rPr>
      <w:rFonts w:asciiTheme="majorHAnsi" w:hAnsiTheme="majorHAnsi"/>
      <w:b/>
      <w:bCs/>
      <w:sz w:val="16"/>
    </w:rPr>
  </w:style>
  <w:style w:type="character" w:customStyle="1" w:styleId="Underline-Highlighted-WFU">
    <w:name w:val="Underline-Highlighted-WFU"/>
    <w:basedOn w:val="DefaultParagraphFont"/>
    <w:uiPriority w:val="1"/>
    <w:qFormat/>
    <w:rsid w:val="00371A6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71A6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371A66"/>
    <w:rPr>
      <w:rFonts w:ascii="Arial" w:eastAsia="Times New Roman" w:hAnsi="Arial" w:cs="Arial"/>
      <w:b/>
      <w:bCs/>
      <w:kern w:val="32"/>
      <w:sz w:val="28"/>
      <w:szCs w:val="32"/>
    </w:rPr>
  </w:style>
  <w:style w:type="character" w:customStyle="1" w:styleId="columntexthead">
    <w:name w:val="columntexthead"/>
    <w:rsid w:val="00371A66"/>
  </w:style>
  <w:style w:type="character" w:customStyle="1" w:styleId="instruction">
    <w:name w:val="instruction"/>
    <w:rsid w:val="00371A66"/>
  </w:style>
  <w:style w:type="character" w:customStyle="1" w:styleId="listpipe">
    <w:name w:val="listpipe"/>
    <w:rsid w:val="00371A66"/>
  </w:style>
  <w:style w:type="character" w:customStyle="1" w:styleId="imagelink">
    <w:name w:val="imagelink"/>
    <w:rsid w:val="00371A66"/>
  </w:style>
  <w:style w:type="character" w:customStyle="1" w:styleId="leadin">
    <w:name w:val="leadin"/>
    <w:rsid w:val="00371A66"/>
  </w:style>
  <w:style w:type="character" w:customStyle="1" w:styleId="noticiabyline">
    <w:name w:val="noticia_byline"/>
    <w:rsid w:val="00371A66"/>
  </w:style>
  <w:style w:type="character" w:customStyle="1" w:styleId="rightnowyahoo">
    <w:name w:val="right_now_yahoo"/>
    <w:rsid w:val="00371A66"/>
  </w:style>
  <w:style w:type="character" w:customStyle="1" w:styleId="submittedmeta">
    <w:name w:val="submitted meta"/>
    <w:rsid w:val="00371A66"/>
  </w:style>
  <w:style w:type="character" w:customStyle="1" w:styleId="A10">
    <w:name w:val="A10"/>
    <w:rsid w:val="00371A66"/>
    <w:rPr>
      <w:color w:val="000000"/>
      <w:sz w:val="12"/>
      <w:szCs w:val="12"/>
    </w:rPr>
  </w:style>
  <w:style w:type="paragraph" w:customStyle="1" w:styleId="Pa7">
    <w:name w:val="Pa7"/>
    <w:basedOn w:val="Default"/>
    <w:next w:val="Default"/>
    <w:qFormat/>
    <w:rsid w:val="00371A66"/>
    <w:pPr>
      <w:spacing w:before="280" w:line="221" w:lineRule="atLeast"/>
    </w:pPr>
    <w:rPr>
      <w:rFonts w:ascii="Baskerville" w:hAnsi="Baskerville"/>
      <w:color w:val="auto"/>
    </w:rPr>
  </w:style>
  <w:style w:type="character" w:customStyle="1" w:styleId="AAAunderline">
    <w:name w:val="AAAunderline"/>
    <w:qFormat/>
    <w:rsid w:val="00371A66"/>
    <w:rPr>
      <w:b/>
      <w:u w:val="single"/>
    </w:rPr>
  </w:style>
  <w:style w:type="paragraph" w:customStyle="1" w:styleId="IndexHeader">
    <w:name w:val="Index Header"/>
    <w:basedOn w:val="Normal"/>
    <w:qFormat/>
    <w:rsid w:val="00371A66"/>
    <w:pPr>
      <w:ind w:left="-720"/>
      <w:outlineLvl w:val="0"/>
    </w:pPr>
    <w:rPr>
      <w:rFonts w:eastAsia="Times New Roman"/>
      <w:b/>
      <w:bCs/>
      <w:sz w:val="36"/>
      <w:szCs w:val="20"/>
    </w:rPr>
  </w:style>
  <w:style w:type="character" w:customStyle="1" w:styleId="IndexHeaderChar">
    <w:name w:val="Index Header Char"/>
    <w:rsid w:val="00371A66"/>
    <w:rPr>
      <w:rFonts w:ascii="Times New Roman" w:eastAsia="Times New Roman" w:hAnsi="Times New Roman"/>
      <w:b/>
      <w:bCs/>
      <w:sz w:val="36"/>
    </w:rPr>
  </w:style>
  <w:style w:type="paragraph" w:customStyle="1" w:styleId="CardRead">
    <w:name w:val="Card_Read"/>
    <w:basedOn w:val="Normal"/>
    <w:qFormat/>
    <w:rsid w:val="00371A66"/>
    <w:rPr>
      <w:rFonts w:ascii="Times" w:eastAsia="Times" w:hAnsi="Times"/>
      <w:szCs w:val="20"/>
    </w:rPr>
  </w:style>
  <w:style w:type="paragraph" w:customStyle="1" w:styleId="CardNU">
    <w:name w:val="CardNU"/>
    <w:basedOn w:val="Normal"/>
    <w:qFormat/>
    <w:rsid w:val="00371A66"/>
    <w:rPr>
      <w:rFonts w:ascii="Times" w:eastAsia="Times" w:hAnsi="Times"/>
      <w:sz w:val="14"/>
      <w:szCs w:val="20"/>
    </w:rPr>
  </w:style>
  <w:style w:type="paragraph" w:customStyle="1" w:styleId="StyleHeading310pt">
    <w:name w:val="Style Heading 3 + 10 pt"/>
    <w:basedOn w:val="Heading3"/>
    <w:qFormat/>
    <w:rsid w:val="00371A6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71A66"/>
    <w:rPr>
      <w:rFonts w:ascii="Times New Roman" w:eastAsia="Times New Roman" w:hAnsi="Times New Roman" w:cs="Arial"/>
      <w:b/>
      <w:bCs/>
      <w:sz w:val="26"/>
      <w:szCs w:val="26"/>
    </w:rPr>
  </w:style>
  <w:style w:type="paragraph" w:customStyle="1" w:styleId="Style30">
    <w:name w:val="Style 3"/>
    <w:basedOn w:val="Normal"/>
    <w:qFormat/>
    <w:rsid w:val="00371A6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371A66"/>
    <w:pPr>
      <w:spacing w:after="60"/>
    </w:pPr>
    <w:rPr>
      <w:rFonts w:eastAsia="Times New Roman"/>
      <w:sz w:val="18"/>
    </w:rPr>
  </w:style>
  <w:style w:type="paragraph" w:customStyle="1" w:styleId="OmniPage8">
    <w:name w:val="OmniPage #8"/>
    <w:basedOn w:val="Normal"/>
    <w:qFormat/>
    <w:rsid w:val="00371A66"/>
    <w:rPr>
      <w:rFonts w:eastAsia="Times New Roman"/>
      <w:color w:val="000000"/>
      <w:szCs w:val="20"/>
    </w:rPr>
  </w:style>
  <w:style w:type="paragraph" w:customStyle="1" w:styleId="OmniPage2">
    <w:name w:val="OmniPage #2"/>
    <w:basedOn w:val="Normal"/>
    <w:qFormat/>
    <w:rsid w:val="00371A66"/>
    <w:rPr>
      <w:rFonts w:eastAsia="Times New Roman"/>
      <w:color w:val="000000"/>
      <w:szCs w:val="20"/>
    </w:rPr>
  </w:style>
  <w:style w:type="paragraph" w:customStyle="1" w:styleId="OmniPage6">
    <w:name w:val="OmniPage #6"/>
    <w:basedOn w:val="Normal"/>
    <w:qFormat/>
    <w:rsid w:val="00371A66"/>
    <w:rPr>
      <w:rFonts w:eastAsia="Times New Roman"/>
      <w:color w:val="000000"/>
      <w:szCs w:val="20"/>
    </w:rPr>
  </w:style>
  <w:style w:type="paragraph" w:customStyle="1" w:styleId="OmniPage7">
    <w:name w:val="OmniPage #7"/>
    <w:basedOn w:val="Normal"/>
    <w:qFormat/>
    <w:rsid w:val="00371A66"/>
    <w:rPr>
      <w:rFonts w:eastAsia="Times New Roman"/>
      <w:color w:val="000000"/>
      <w:szCs w:val="20"/>
    </w:rPr>
  </w:style>
  <w:style w:type="paragraph" w:customStyle="1" w:styleId="OmniPage11">
    <w:name w:val="OmniPage #11"/>
    <w:basedOn w:val="Normal"/>
    <w:qFormat/>
    <w:rsid w:val="00371A66"/>
    <w:rPr>
      <w:rFonts w:eastAsia="Times New Roman"/>
      <w:color w:val="000000"/>
      <w:szCs w:val="20"/>
    </w:rPr>
  </w:style>
  <w:style w:type="paragraph" w:customStyle="1" w:styleId="OmniPage12">
    <w:name w:val="OmniPage #12"/>
    <w:basedOn w:val="Normal"/>
    <w:qFormat/>
    <w:rsid w:val="00371A66"/>
    <w:rPr>
      <w:rFonts w:eastAsia="Times New Roman"/>
      <w:color w:val="000000"/>
      <w:szCs w:val="20"/>
    </w:rPr>
  </w:style>
  <w:style w:type="paragraph" w:customStyle="1" w:styleId="OmniPage13">
    <w:name w:val="OmniPage #13"/>
    <w:basedOn w:val="Normal"/>
    <w:qFormat/>
    <w:rsid w:val="00371A66"/>
    <w:rPr>
      <w:rFonts w:eastAsia="Times New Roman"/>
      <w:color w:val="000000"/>
      <w:szCs w:val="20"/>
    </w:rPr>
  </w:style>
  <w:style w:type="paragraph" w:customStyle="1" w:styleId="OmniPage14">
    <w:name w:val="OmniPage #14"/>
    <w:basedOn w:val="Normal"/>
    <w:qFormat/>
    <w:rsid w:val="00371A66"/>
    <w:rPr>
      <w:rFonts w:eastAsia="Times New Roman"/>
      <w:color w:val="000000"/>
      <w:szCs w:val="20"/>
    </w:rPr>
  </w:style>
  <w:style w:type="paragraph" w:customStyle="1" w:styleId="OmniPage15">
    <w:name w:val="OmniPage #15"/>
    <w:basedOn w:val="Normal"/>
    <w:qFormat/>
    <w:rsid w:val="00371A66"/>
    <w:rPr>
      <w:rFonts w:eastAsia="Times New Roman"/>
      <w:color w:val="000000"/>
      <w:szCs w:val="20"/>
    </w:rPr>
  </w:style>
  <w:style w:type="paragraph" w:customStyle="1" w:styleId="OmniPage17">
    <w:name w:val="OmniPage #17"/>
    <w:basedOn w:val="Normal"/>
    <w:qFormat/>
    <w:rsid w:val="00371A66"/>
    <w:rPr>
      <w:rFonts w:eastAsia="Times New Roman"/>
      <w:color w:val="000000"/>
      <w:szCs w:val="20"/>
    </w:rPr>
  </w:style>
  <w:style w:type="paragraph" w:customStyle="1" w:styleId="OmniPage19">
    <w:name w:val="OmniPage #19"/>
    <w:basedOn w:val="Normal"/>
    <w:qFormat/>
    <w:rsid w:val="00371A66"/>
    <w:rPr>
      <w:rFonts w:eastAsia="Times New Roman"/>
      <w:color w:val="000000"/>
      <w:szCs w:val="20"/>
    </w:rPr>
  </w:style>
  <w:style w:type="paragraph" w:customStyle="1" w:styleId="OmniPage20">
    <w:name w:val="OmniPage #20"/>
    <w:basedOn w:val="Normal"/>
    <w:qFormat/>
    <w:rsid w:val="00371A66"/>
    <w:rPr>
      <w:rFonts w:eastAsia="Times New Roman"/>
      <w:color w:val="000000"/>
      <w:szCs w:val="20"/>
    </w:rPr>
  </w:style>
  <w:style w:type="paragraph" w:customStyle="1" w:styleId="OmniPage21">
    <w:name w:val="OmniPage #21"/>
    <w:basedOn w:val="Normal"/>
    <w:qFormat/>
    <w:rsid w:val="00371A66"/>
    <w:rPr>
      <w:rFonts w:eastAsia="Times New Roman"/>
      <w:color w:val="000000"/>
      <w:szCs w:val="20"/>
    </w:rPr>
  </w:style>
  <w:style w:type="paragraph" w:customStyle="1" w:styleId="OmniPage22">
    <w:name w:val="OmniPage #22"/>
    <w:basedOn w:val="Normal"/>
    <w:qFormat/>
    <w:rsid w:val="00371A66"/>
    <w:rPr>
      <w:rFonts w:eastAsia="Times New Roman"/>
      <w:color w:val="000000"/>
      <w:szCs w:val="20"/>
    </w:rPr>
  </w:style>
  <w:style w:type="paragraph" w:customStyle="1" w:styleId="OmniPage25">
    <w:name w:val="OmniPage #25"/>
    <w:basedOn w:val="Normal"/>
    <w:qFormat/>
    <w:rsid w:val="00371A66"/>
    <w:rPr>
      <w:rFonts w:eastAsia="Times New Roman"/>
      <w:color w:val="000000"/>
      <w:szCs w:val="20"/>
    </w:rPr>
  </w:style>
  <w:style w:type="paragraph" w:customStyle="1" w:styleId="OmniPage18">
    <w:name w:val="OmniPage #18"/>
    <w:basedOn w:val="Normal"/>
    <w:qFormat/>
    <w:rsid w:val="00371A66"/>
    <w:rPr>
      <w:rFonts w:eastAsia="Times New Roman"/>
      <w:color w:val="000000"/>
      <w:szCs w:val="20"/>
    </w:rPr>
  </w:style>
  <w:style w:type="paragraph" w:customStyle="1" w:styleId="OmniPage26">
    <w:name w:val="OmniPage #26"/>
    <w:basedOn w:val="Normal"/>
    <w:qFormat/>
    <w:rsid w:val="00371A66"/>
    <w:rPr>
      <w:rFonts w:eastAsia="Times New Roman"/>
      <w:color w:val="000000"/>
      <w:szCs w:val="20"/>
    </w:rPr>
  </w:style>
  <w:style w:type="character" w:customStyle="1" w:styleId="iagsheaderlarge">
    <w:name w:val="iags_header_large"/>
    <w:rsid w:val="00371A66"/>
  </w:style>
  <w:style w:type="paragraph" w:customStyle="1" w:styleId="OmniPage9">
    <w:name w:val="OmniPage #9"/>
    <w:basedOn w:val="Normal"/>
    <w:qFormat/>
    <w:rsid w:val="00371A66"/>
    <w:rPr>
      <w:rFonts w:eastAsia="Times New Roman"/>
      <w:color w:val="000000"/>
      <w:szCs w:val="20"/>
    </w:rPr>
  </w:style>
  <w:style w:type="paragraph" w:customStyle="1" w:styleId="OmniPage5">
    <w:name w:val="OmniPage #5"/>
    <w:basedOn w:val="Normal"/>
    <w:qFormat/>
    <w:rsid w:val="00371A66"/>
    <w:rPr>
      <w:rFonts w:eastAsia="Times New Roman"/>
      <w:color w:val="000000"/>
      <w:szCs w:val="20"/>
    </w:rPr>
  </w:style>
  <w:style w:type="character" w:customStyle="1" w:styleId="style12char0">
    <w:name w:val="style12char"/>
    <w:rsid w:val="00371A66"/>
  </w:style>
  <w:style w:type="character" w:customStyle="1" w:styleId="charchar2">
    <w:name w:val="charchar2"/>
    <w:rsid w:val="00371A66"/>
  </w:style>
  <w:style w:type="character" w:customStyle="1" w:styleId="style11char0">
    <w:name w:val="style11char"/>
    <w:rsid w:val="00371A66"/>
  </w:style>
  <w:style w:type="paragraph" w:customStyle="1" w:styleId="CitesandCardText">
    <w:name w:val="Cites and Card Text"/>
    <w:basedOn w:val="Normal"/>
    <w:qFormat/>
    <w:rsid w:val="00371A66"/>
    <w:rPr>
      <w:rFonts w:eastAsia="Times New Roman"/>
    </w:rPr>
  </w:style>
  <w:style w:type="paragraph" w:styleId="List2">
    <w:name w:val="List 2"/>
    <w:basedOn w:val="Default"/>
    <w:next w:val="Default"/>
    <w:rsid w:val="00371A66"/>
    <w:rPr>
      <w:color w:val="auto"/>
    </w:rPr>
  </w:style>
  <w:style w:type="paragraph" w:customStyle="1" w:styleId="Style16">
    <w:name w:val="Style 16"/>
    <w:basedOn w:val="Normal"/>
    <w:qFormat/>
    <w:rsid w:val="00371A66"/>
    <w:pPr>
      <w:autoSpaceDE w:val="0"/>
      <w:autoSpaceDN w:val="0"/>
      <w:adjustRightInd w:val="0"/>
    </w:pPr>
    <w:rPr>
      <w:rFonts w:eastAsia="Times New Roman"/>
      <w:sz w:val="24"/>
    </w:rPr>
  </w:style>
  <w:style w:type="paragraph" w:customStyle="1" w:styleId="smalltext2">
    <w:name w:val="smalltext"/>
    <w:basedOn w:val="Normal"/>
    <w:link w:val="smalltextChar0"/>
    <w:qFormat/>
    <w:rsid w:val="00371A66"/>
    <w:rPr>
      <w:rFonts w:eastAsia="Times New Roman"/>
      <w:sz w:val="16"/>
    </w:rPr>
  </w:style>
  <w:style w:type="character" w:customStyle="1" w:styleId="smalltextChar0">
    <w:name w:val="smalltext Char"/>
    <w:link w:val="smalltext2"/>
    <w:rsid w:val="00371A66"/>
    <w:rPr>
      <w:rFonts w:eastAsia="Times New Roman" w:cs="Arial"/>
      <w:sz w:val="16"/>
    </w:rPr>
  </w:style>
  <w:style w:type="paragraph" w:customStyle="1" w:styleId="StyleJustifiedFirstline1cmAfter6ptLinespacing1">
    <w:name w:val="Style Justified First line:  1 cm After:  6 pt Line spacing:  1...."/>
    <w:basedOn w:val="Default"/>
    <w:next w:val="Default"/>
    <w:qFormat/>
    <w:rsid w:val="00371A66"/>
    <w:pPr>
      <w:spacing w:after="120"/>
    </w:pPr>
    <w:rPr>
      <w:color w:val="auto"/>
    </w:rPr>
  </w:style>
  <w:style w:type="paragraph" w:customStyle="1" w:styleId="headingChar">
    <w:name w:val="heading Char"/>
    <w:basedOn w:val="Normal"/>
    <w:qFormat/>
    <w:rsid w:val="00371A66"/>
    <w:pPr>
      <w:jc w:val="center"/>
    </w:pPr>
    <w:rPr>
      <w:rFonts w:ascii="Arial Black" w:eastAsia="Times New Roman" w:hAnsi="Arial Black"/>
      <w:b/>
      <w:sz w:val="36"/>
      <w:u w:val="single"/>
    </w:rPr>
  </w:style>
  <w:style w:type="character" w:customStyle="1" w:styleId="boldunderlineCharChar0">
    <w:name w:val="boldunderline Char Char"/>
    <w:rsid w:val="00371A66"/>
    <w:rPr>
      <w:b/>
      <w:sz w:val="22"/>
      <w:szCs w:val="24"/>
      <w:u w:val="single"/>
      <w:lang w:val="en-US" w:eastAsia="en-US" w:bidi="ar-SA"/>
    </w:rPr>
  </w:style>
  <w:style w:type="paragraph" w:customStyle="1" w:styleId="Bullets-squares">
    <w:name w:val="Bullets - squares"/>
    <w:basedOn w:val="Normal"/>
    <w:next w:val="Normal"/>
    <w:qFormat/>
    <w:rsid w:val="00371A66"/>
    <w:pPr>
      <w:numPr>
        <w:numId w:val="3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371A6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71A66"/>
    <w:rPr>
      <w:rFonts w:ascii="Times New Roman" w:eastAsia="Times New Roman" w:hAnsi="Times New Roman" w:cs="Times New Roman"/>
      <w:sz w:val="16"/>
    </w:rPr>
  </w:style>
  <w:style w:type="paragraph" w:customStyle="1" w:styleId="RegularCite">
    <w:name w:val="Regular Cite"/>
    <w:qFormat/>
    <w:rsid w:val="00371A66"/>
    <w:pPr>
      <w:spacing w:after="0" w:line="240" w:lineRule="auto"/>
    </w:pPr>
    <w:rPr>
      <w:rFonts w:ascii="Times New Roman" w:eastAsia="Times New Roman" w:hAnsi="Times New Roman" w:cs="Times New Roman"/>
      <w:sz w:val="20"/>
    </w:rPr>
  </w:style>
  <w:style w:type="character" w:customStyle="1" w:styleId="eudoraheader">
    <w:name w:val="eudoraheader"/>
    <w:rsid w:val="00371A66"/>
  </w:style>
  <w:style w:type="character" w:customStyle="1" w:styleId="emailstyle26">
    <w:name w:val="emailstyle26"/>
    <w:rsid w:val="00371A66"/>
  </w:style>
  <w:style w:type="paragraph" w:customStyle="1" w:styleId="context">
    <w:name w:val="context"/>
    <w:basedOn w:val="Normal"/>
    <w:qFormat/>
    <w:rsid w:val="00371A66"/>
    <w:pPr>
      <w:spacing w:before="100" w:beforeAutospacing="1" w:after="100" w:afterAutospacing="1"/>
    </w:pPr>
    <w:rPr>
      <w:rFonts w:eastAsia="Times New Roman"/>
      <w:sz w:val="24"/>
    </w:rPr>
  </w:style>
  <w:style w:type="character" w:customStyle="1" w:styleId="sendtofriend">
    <w:name w:val="sendtofriend"/>
    <w:rsid w:val="00371A66"/>
  </w:style>
  <w:style w:type="character" w:customStyle="1" w:styleId="pagetype">
    <w:name w:val="pagetype"/>
    <w:rsid w:val="00371A66"/>
  </w:style>
  <w:style w:type="character" w:customStyle="1" w:styleId="byl">
    <w:name w:val="byl"/>
    <w:rsid w:val="00371A66"/>
  </w:style>
  <w:style w:type="character" w:customStyle="1" w:styleId="byd">
    <w:name w:val="byd"/>
    <w:rsid w:val="00371A66"/>
  </w:style>
  <w:style w:type="paragraph" w:customStyle="1" w:styleId="Size6">
    <w:name w:val="Size 6"/>
    <w:link w:val="Size6Char"/>
    <w:qFormat/>
    <w:rsid w:val="00371A6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71A66"/>
    <w:rPr>
      <w:rFonts w:ascii="Times New Roman" w:eastAsia="Times New Roman" w:hAnsi="Times New Roman" w:cs="Times New Roman"/>
      <w:sz w:val="16"/>
    </w:rPr>
  </w:style>
  <w:style w:type="character" w:customStyle="1" w:styleId="underliningchar0">
    <w:name w:val="underliningchar"/>
    <w:rsid w:val="00371A66"/>
  </w:style>
  <w:style w:type="paragraph" w:customStyle="1" w:styleId="TxBrp11">
    <w:name w:val="TxBr_p11"/>
    <w:basedOn w:val="Normal"/>
    <w:qFormat/>
    <w:rsid w:val="00371A6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371A6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371A6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371A6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371A6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371A6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371A6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371A6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371A6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371A6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371A6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371A6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371A6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371A6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71A66"/>
    <w:rPr>
      <w:vanish w:val="0"/>
      <w:webHidden w:val="0"/>
      <w:color w:val="999999"/>
      <w:sz w:val="12"/>
      <w:szCs w:val="12"/>
      <w:specVanish/>
    </w:rPr>
  </w:style>
  <w:style w:type="paragraph" w:customStyle="1" w:styleId="CardsFont8pt">
    <w:name w:val="Cards + Font: 8 pt"/>
    <w:basedOn w:val="Normal"/>
    <w:qFormat/>
    <w:rsid w:val="00371A6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371A66"/>
    <w:rPr>
      <w:sz w:val="16"/>
    </w:rPr>
  </w:style>
  <w:style w:type="character" w:customStyle="1" w:styleId="TagLineCharChar">
    <w:name w:val="Tag Line Char Char"/>
    <w:rsid w:val="00371A66"/>
    <w:rPr>
      <w:rFonts w:cs="Arial"/>
      <w:b/>
      <w:bCs/>
      <w:iCs/>
      <w:sz w:val="24"/>
      <w:szCs w:val="28"/>
      <w:lang w:val="en-US" w:eastAsia="en-US" w:bidi="ar-SA"/>
    </w:rPr>
  </w:style>
  <w:style w:type="paragraph" w:customStyle="1" w:styleId="published">
    <w:name w:val="published"/>
    <w:basedOn w:val="Normal"/>
    <w:qFormat/>
    <w:rsid w:val="00371A66"/>
    <w:pPr>
      <w:spacing w:before="100" w:beforeAutospacing="1" w:after="100" w:afterAutospacing="1"/>
    </w:pPr>
    <w:rPr>
      <w:rFonts w:eastAsia="Times New Roman"/>
      <w:sz w:val="24"/>
    </w:rPr>
  </w:style>
  <w:style w:type="character" w:customStyle="1" w:styleId="articlecommentcount">
    <w:name w:val="article_comment_count"/>
    <w:rsid w:val="00371A66"/>
  </w:style>
  <w:style w:type="character" w:customStyle="1" w:styleId="articlerecommendcount">
    <w:name w:val="article_recommend_count"/>
    <w:rsid w:val="00371A66"/>
  </w:style>
  <w:style w:type="character" w:customStyle="1" w:styleId="normaltext1">
    <w:name w:val="normal_text"/>
    <w:rsid w:val="00371A66"/>
  </w:style>
  <w:style w:type="paragraph" w:customStyle="1" w:styleId="storytimestamp">
    <w:name w:val="storytimestamp"/>
    <w:basedOn w:val="Normal"/>
    <w:qFormat/>
    <w:rsid w:val="00371A66"/>
    <w:pPr>
      <w:spacing w:before="100" w:beforeAutospacing="1" w:after="100" w:afterAutospacing="1"/>
    </w:pPr>
    <w:rPr>
      <w:rFonts w:eastAsia="Times New Roman"/>
      <w:sz w:val="24"/>
    </w:rPr>
  </w:style>
  <w:style w:type="character" w:customStyle="1" w:styleId="story-byline">
    <w:name w:val="story-byline"/>
    <w:rsid w:val="00371A66"/>
  </w:style>
  <w:style w:type="character" w:customStyle="1" w:styleId="story-titleline">
    <w:name w:val="story-titleline"/>
    <w:rsid w:val="00371A66"/>
  </w:style>
  <w:style w:type="paragraph" w:styleId="ListBullet2">
    <w:name w:val="List Bullet 2"/>
    <w:basedOn w:val="Normal"/>
    <w:rsid w:val="00371A66"/>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371A66"/>
    <w:rPr>
      <w:rFonts w:eastAsia="Times New Roman"/>
      <w:color w:val="000000"/>
      <w:sz w:val="10"/>
    </w:rPr>
  </w:style>
  <w:style w:type="character" w:customStyle="1" w:styleId="UnderlineCardChar1">
    <w:name w:val="Underline Card Char"/>
    <w:rsid w:val="00371A66"/>
    <w:rPr>
      <w:sz w:val="22"/>
      <w:szCs w:val="24"/>
      <w:u w:val="single"/>
      <w:lang w:val="en-US" w:eastAsia="en-US" w:bidi="ar-SA"/>
    </w:rPr>
  </w:style>
  <w:style w:type="character" w:customStyle="1" w:styleId="SourcesCharChar1">
    <w:name w:val="Sources Char Char1"/>
    <w:rsid w:val="00371A66"/>
    <w:rPr>
      <w:rFonts w:cs="Arial"/>
      <w:b/>
      <w:bCs/>
      <w:iCs/>
      <w:sz w:val="24"/>
      <w:szCs w:val="28"/>
      <w:lang w:val="en-US" w:eastAsia="en-US" w:bidi="ar-SA"/>
    </w:rPr>
  </w:style>
  <w:style w:type="paragraph" w:customStyle="1" w:styleId="OmniPage3">
    <w:name w:val="OmniPage #3"/>
    <w:basedOn w:val="Normal"/>
    <w:qFormat/>
    <w:rsid w:val="00371A66"/>
    <w:rPr>
      <w:rFonts w:eastAsia="Times New Roman"/>
      <w:color w:val="000000"/>
      <w:szCs w:val="20"/>
    </w:rPr>
  </w:style>
  <w:style w:type="paragraph" w:customStyle="1" w:styleId="OmniPage16">
    <w:name w:val="OmniPage #16"/>
    <w:basedOn w:val="Normal"/>
    <w:qFormat/>
    <w:rsid w:val="00371A66"/>
    <w:rPr>
      <w:rFonts w:eastAsia="Times New Roman"/>
      <w:color w:val="000000"/>
      <w:szCs w:val="20"/>
    </w:rPr>
  </w:style>
  <w:style w:type="paragraph" w:customStyle="1" w:styleId="OmniPage23">
    <w:name w:val="OmniPage #23"/>
    <w:basedOn w:val="Normal"/>
    <w:qFormat/>
    <w:rsid w:val="00371A66"/>
    <w:rPr>
      <w:rFonts w:eastAsia="Times New Roman"/>
      <w:color w:val="000000"/>
      <w:szCs w:val="20"/>
    </w:rPr>
  </w:style>
  <w:style w:type="paragraph" w:customStyle="1" w:styleId="OmniPage24">
    <w:name w:val="OmniPage #24"/>
    <w:basedOn w:val="Normal"/>
    <w:qFormat/>
    <w:rsid w:val="00371A66"/>
    <w:rPr>
      <w:rFonts w:eastAsia="Times New Roman"/>
      <w:color w:val="000000"/>
      <w:szCs w:val="20"/>
    </w:rPr>
  </w:style>
  <w:style w:type="paragraph" w:customStyle="1" w:styleId="OmniPage27">
    <w:name w:val="OmniPage #27"/>
    <w:basedOn w:val="Normal"/>
    <w:qFormat/>
    <w:rsid w:val="00371A66"/>
    <w:rPr>
      <w:rFonts w:eastAsia="Times New Roman"/>
      <w:color w:val="000000"/>
      <w:szCs w:val="20"/>
    </w:rPr>
  </w:style>
  <w:style w:type="paragraph" w:customStyle="1" w:styleId="OmniPage28">
    <w:name w:val="OmniPage #28"/>
    <w:basedOn w:val="Normal"/>
    <w:qFormat/>
    <w:rsid w:val="00371A66"/>
    <w:rPr>
      <w:rFonts w:eastAsia="Times New Roman"/>
      <w:color w:val="000000"/>
      <w:szCs w:val="20"/>
    </w:rPr>
  </w:style>
  <w:style w:type="paragraph" w:customStyle="1" w:styleId="OmniPage29">
    <w:name w:val="OmniPage #29"/>
    <w:basedOn w:val="Normal"/>
    <w:qFormat/>
    <w:rsid w:val="00371A66"/>
    <w:rPr>
      <w:rFonts w:eastAsia="Times New Roman"/>
      <w:color w:val="000000"/>
      <w:szCs w:val="20"/>
    </w:rPr>
  </w:style>
  <w:style w:type="paragraph" w:customStyle="1" w:styleId="OmniPage30">
    <w:name w:val="OmniPage #30"/>
    <w:basedOn w:val="Normal"/>
    <w:qFormat/>
    <w:rsid w:val="00371A66"/>
    <w:rPr>
      <w:rFonts w:eastAsia="Times New Roman"/>
      <w:color w:val="000000"/>
      <w:szCs w:val="20"/>
    </w:rPr>
  </w:style>
  <w:style w:type="paragraph" w:customStyle="1" w:styleId="OmniPage31">
    <w:name w:val="OmniPage #31"/>
    <w:basedOn w:val="Normal"/>
    <w:qFormat/>
    <w:rsid w:val="00371A66"/>
    <w:rPr>
      <w:rFonts w:eastAsia="Times New Roman"/>
      <w:color w:val="000000"/>
      <w:szCs w:val="20"/>
    </w:rPr>
  </w:style>
  <w:style w:type="paragraph" w:customStyle="1" w:styleId="OmniPage32">
    <w:name w:val="OmniPage #32"/>
    <w:basedOn w:val="Normal"/>
    <w:qFormat/>
    <w:rsid w:val="00371A66"/>
    <w:rPr>
      <w:rFonts w:eastAsia="Times New Roman"/>
      <w:color w:val="000000"/>
      <w:szCs w:val="20"/>
    </w:rPr>
  </w:style>
  <w:style w:type="paragraph" w:customStyle="1" w:styleId="OmniPage33">
    <w:name w:val="OmniPage #33"/>
    <w:basedOn w:val="Normal"/>
    <w:qFormat/>
    <w:rsid w:val="00371A66"/>
    <w:rPr>
      <w:rFonts w:eastAsia="Times New Roman"/>
      <w:color w:val="000000"/>
      <w:szCs w:val="20"/>
    </w:rPr>
  </w:style>
  <w:style w:type="paragraph" w:customStyle="1" w:styleId="OmniPage34">
    <w:name w:val="OmniPage #34"/>
    <w:basedOn w:val="Normal"/>
    <w:qFormat/>
    <w:rsid w:val="00371A66"/>
    <w:rPr>
      <w:rFonts w:eastAsia="Times New Roman"/>
      <w:color w:val="000000"/>
      <w:szCs w:val="20"/>
    </w:rPr>
  </w:style>
  <w:style w:type="paragraph" w:customStyle="1" w:styleId="OmniPage35">
    <w:name w:val="OmniPage #35"/>
    <w:basedOn w:val="Normal"/>
    <w:qFormat/>
    <w:rsid w:val="00371A66"/>
    <w:rPr>
      <w:rFonts w:eastAsia="Times New Roman"/>
      <w:color w:val="000000"/>
      <w:szCs w:val="20"/>
    </w:rPr>
  </w:style>
  <w:style w:type="paragraph" w:customStyle="1" w:styleId="OmniPage36">
    <w:name w:val="OmniPage #36"/>
    <w:basedOn w:val="Normal"/>
    <w:qFormat/>
    <w:rsid w:val="00371A66"/>
    <w:rPr>
      <w:rFonts w:eastAsia="Times New Roman"/>
      <w:color w:val="000000"/>
      <w:szCs w:val="20"/>
    </w:rPr>
  </w:style>
  <w:style w:type="paragraph" w:customStyle="1" w:styleId="OmniPage37">
    <w:name w:val="OmniPage #37"/>
    <w:basedOn w:val="Normal"/>
    <w:qFormat/>
    <w:rsid w:val="00371A66"/>
    <w:rPr>
      <w:rFonts w:eastAsia="Times New Roman"/>
      <w:color w:val="000000"/>
      <w:szCs w:val="20"/>
    </w:rPr>
  </w:style>
  <w:style w:type="paragraph" w:customStyle="1" w:styleId="OmniPage38">
    <w:name w:val="OmniPage #38"/>
    <w:basedOn w:val="Normal"/>
    <w:qFormat/>
    <w:rsid w:val="00371A66"/>
    <w:rPr>
      <w:rFonts w:eastAsia="Times New Roman"/>
      <w:color w:val="000000"/>
      <w:szCs w:val="20"/>
    </w:rPr>
  </w:style>
  <w:style w:type="paragraph" w:customStyle="1" w:styleId="OmniPage39">
    <w:name w:val="OmniPage #39"/>
    <w:basedOn w:val="Normal"/>
    <w:qFormat/>
    <w:rsid w:val="00371A66"/>
    <w:rPr>
      <w:rFonts w:eastAsia="Times New Roman"/>
      <w:color w:val="000000"/>
      <w:szCs w:val="20"/>
    </w:rPr>
  </w:style>
  <w:style w:type="paragraph" w:customStyle="1" w:styleId="OmniPage40">
    <w:name w:val="OmniPage #40"/>
    <w:basedOn w:val="Normal"/>
    <w:qFormat/>
    <w:rsid w:val="00371A66"/>
    <w:rPr>
      <w:rFonts w:eastAsia="Times New Roman"/>
      <w:color w:val="000000"/>
      <w:szCs w:val="20"/>
    </w:rPr>
  </w:style>
  <w:style w:type="paragraph" w:customStyle="1" w:styleId="OmniPage41">
    <w:name w:val="OmniPage #41"/>
    <w:basedOn w:val="Normal"/>
    <w:qFormat/>
    <w:rsid w:val="00371A66"/>
    <w:rPr>
      <w:rFonts w:eastAsia="Times New Roman"/>
      <w:color w:val="000000"/>
      <w:szCs w:val="20"/>
    </w:rPr>
  </w:style>
  <w:style w:type="paragraph" w:customStyle="1" w:styleId="OmniPage42">
    <w:name w:val="OmniPage #42"/>
    <w:basedOn w:val="Normal"/>
    <w:qFormat/>
    <w:rsid w:val="00371A66"/>
    <w:rPr>
      <w:rFonts w:eastAsia="Times New Roman"/>
      <w:color w:val="000000"/>
      <w:szCs w:val="20"/>
    </w:rPr>
  </w:style>
  <w:style w:type="paragraph" w:customStyle="1" w:styleId="OmniPage43">
    <w:name w:val="OmniPage #43"/>
    <w:basedOn w:val="Normal"/>
    <w:qFormat/>
    <w:rsid w:val="00371A66"/>
    <w:rPr>
      <w:rFonts w:eastAsia="Times New Roman"/>
      <w:color w:val="000000"/>
      <w:szCs w:val="20"/>
    </w:rPr>
  </w:style>
  <w:style w:type="paragraph" w:customStyle="1" w:styleId="OmniPage44">
    <w:name w:val="OmniPage #44"/>
    <w:basedOn w:val="Normal"/>
    <w:qFormat/>
    <w:rsid w:val="00371A66"/>
    <w:rPr>
      <w:rFonts w:eastAsia="Times New Roman"/>
      <w:color w:val="000000"/>
      <w:szCs w:val="20"/>
    </w:rPr>
  </w:style>
  <w:style w:type="paragraph" w:customStyle="1" w:styleId="OmniPage45">
    <w:name w:val="OmniPage #45"/>
    <w:basedOn w:val="Normal"/>
    <w:qFormat/>
    <w:rsid w:val="00371A66"/>
    <w:rPr>
      <w:rFonts w:eastAsia="Times New Roman"/>
      <w:color w:val="000000"/>
      <w:szCs w:val="20"/>
    </w:rPr>
  </w:style>
  <w:style w:type="paragraph" w:customStyle="1" w:styleId="OmniPage46">
    <w:name w:val="OmniPage #46"/>
    <w:basedOn w:val="Normal"/>
    <w:qFormat/>
    <w:rsid w:val="00371A66"/>
    <w:rPr>
      <w:rFonts w:eastAsia="Times New Roman"/>
      <w:color w:val="000000"/>
      <w:szCs w:val="20"/>
    </w:rPr>
  </w:style>
  <w:style w:type="paragraph" w:customStyle="1" w:styleId="OmniPage47">
    <w:name w:val="OmniPage #47"/>
    <w:basedOn w:val="Normal"/>
    <w:qFormat/>
    <w:rsid w:val="00371A66"/>
    <w:rPr>
      <w:rFonts w:eastAsia="Times New Roman"/>
      <w:color w:val="000000"/>
      <w:szCs w:val="20"/>
    </w:rPr>
  </w:style>
  <w:style w:type="paragraph" w:customStyle="1" w:styleId="OmniPage48">
    <w:name w:val="OmniPage #48"/>
    <w:basedOn w:val="Normal"/>
    <w:qFormat/>
    <w:rsid w:val="00371A66"/>
    <w:rPr>
      <w:rFonts w:eastAsia="Times New Roman"/>
      <w:color w:val="000000"/>
      <w:szCs w:val="20"/>
    </w:rPr>
  </w:style>
  <w:style w:type="paragraph" w:customStyle="1" w:styleId="OmniPage49">
    <w:name w:val="OmniPage #49"/>
    <w:basedOn w:val="Normal"/>
    <w:qFormat/>
    <w:rsid w:val="00371A66"/>
    <w:rPr>
      <w:rFonts w:eastAsia="Times New Roman"/>
      <w:color w:val="000000"/>
      <w:szCs w:val="20"/>
    </w:rPr>
  </w:style>
  <w:style w:type="paragraph" w:customStyle="1" w:styleId="OmniPage50">
    <w:name w:val="OmniPage #50"/>
    <w:basedOn w:val="Normal"/>
    <w:qFormat/>
    <w:rsid w:val="00371A66"/>
    <w:rPr>
      <w:rFonts w:eastAsia="Times New Roman"/>
      <w:color w:val="000000"/>
      <w:szCs w:val="20"/>
    </w:rPr>
  </w:style>
  <w:style w:type="paragraph" w:customStyle="1" w:styleId="OmniPage51">
    <w:name w:val="OmniPage #51"/>
    <w:basedOn w:val="Normal"/>
    <w:qFormat/>
    <w:rsid w:val="00371A66"/>
    <w:rPr>
      <w:rFonts w:eastAsia="Times New Roman"/>
      <w:color w:val="000000"/>
      <w:szCs w:val="20"/>
    </w:rPr>
  </w:style>
  <w:style w:type="paragraph" w:customStyle="1" w:styleId="OmniPage52">
    <w:name w:val="OmniPage #52"/>
    <w:basedOn w:val="Normal"/>
    <w:qFormat/>
    <w:rsid w:val="00371A66"/>
    <w:rPr>
      <w:rFonts w:eastAsia="Times New Roman"/>
      <w:color w:val="000000"/>
      <w:szCs w:val="20"/>
    </w:rPr>
  </w:style>
  <w:style w:type="paragraph" w:customStyle="1" w:styleId="OmniPage53">
    <w:name w:val="OmniPage #53"/>
    <w:basedOn w:val="Normal"/>
    <w:qFormat/>
    <w:rsid w:val="00371A66"/>
    <w:rPr>
      <w:rFonts w:eastAsia="Times New Roman"/>
      <w:color w:val="000000"/>
      <w:szCs w:val="20"/>
    </w:rPr>
  </w:style>
  <w:style w:type="paragraph" w:customStyle="1" w:styleId="OmniPage54">
    <w:name w:val="OmniPage #54"/>
    <w:basedOn w:val="Normal"/>
    <w:qFormat/>
    <w:rsid w:val="00371A66"/>
    <w:rPr>
      <w:rFonts w:eastAsia="Times New Roman"/>
      <w:color w:val="000000"/>
      <w:szCs w:val="20"/>
    </w:rPr>
  </w:style>
  <w:style w:type="paragraph" w:customStyle="1" w:styleId="OmniPage55">
    <w:name w:val="OmniPage #55"/>
    <w:basedOn w:val="Normal"/>
    <w:qFormat/>
    <w:rsid w:val="00371A66"/>
    <w:rPr>
      <w:rFonts w:eastAsia="Times New Roman"/>
      <w:color w:val="000000"/>
      <w:szCs w:val="20"/>
    </w:rPr>
  </w:style>
  <w:style w:type="paragraph" w:customStyle="1" w:styleId="OmniPage56">
    <w:name w:val="OmniPage #56"/>
    <w:basedOn w:val="Normal"/>
    <w:qFormat/>
    <w:rsid w:val="00371A66"/>
    <w:rPr>
      <w:rFonts w:eastAsia="Times New Roman"/>
      <w:color w:val="000000"/>
      <w:szCs w:val="20"/>
    </w:rPr>
  </w:style>
  <w:style w:type="paragraph" w:customStyle="1" w:styleId="OmniPage57">
    <w:name w:val="OmniPage #57"/>
    <w:basedOn w:val="Normal"/>
    <w:qFormat/>
    <w:rsid w:val="00371A66"/>
    <w:rPr>
      <w:rFonts w:eastAsia="Times New Roman"/>
      <w:color w:val="000000"/>
      <w:szCs w:val="20"/>
    </w:rPr>
  </w:style>
  <w:style w:type="paragraph" w:customStyle="1" w:styleId="OmniPage58">
    <w:name w:val="OmniPage #58"/>
    <w:basedOn w:val="Normal"/>
    <w:qFormat/>
    <w:rsid w:val="00371A66"/>
    <w:rPr>
      <w:rFonts w:eastAsia="Times New Roman"/>
      <w:color w:val="000000"/>
      <w:szCs w:val="20"/>
    </w:rPr>
  </w:style>
  <w:style w:type="paragraph" w:customStyle="1" w:styleId="OmniPage59">
    <w:name w:val="OmniPage #59"/>
    <w:basedOn w:val="Normal"/>
    <w:qFormat/>
    <w:rsid w:val="00371A66"/>
    <w:rPr>
      <w:rFonts w:eastAsia="Times New Roman"/>
      <w:color w:val="000000"/>
      <w:szCs w:val="20"/>
    </w:rPr>
  </w:style>
  <w:style w:type="paragraph" w:customStyle="1" w:styleId="OmniPage60">
    <w:name w:val="OmniPage #60"/>
    <w:basedOn w:val="Normal"/>
    <w:qFormat/>
    <w:rsid w:val="00371A66"/>
    <w:rPr>
      <w:rFonts w:eastAsia="Times New Roman"/>
      <w:color w:val="000000"/>
      <w:szCs w:val="20"/>
    </w:rPr>
  </w:style>
  <w:style w:type="paragraph" w:customStyle="1" w:styleId="OmniPage61">
    <w:name w:val="OmniPage #61"/>
    <w:basedOn w:val="Normal"/>
    <w:qFormat/>
    <w:rsid w:val="00371A66"/>
    <w:rPr>
      <w:rFonts w:eastAsia="Times New Roman"/>
      <w:color w:val="000000"/>
      <w:szCs w:val="20"/>
    </w:rPr>
  </w:style>
  <w:style w:type="paragraph" w:customStyle="1" w:styleId="OmniPage62">
    <w:name w:val="OmniPage #62"/>
    <w:basedOn w:val="Normal"/>
    <w:qFormat/>
    <w:rsid w:val="00371A66"/>
    <w:rPr>
      <w:rFonts w:eastAsia="Times New Roman"/>
      <w:color w:val="000000"/>
      <w:szCs w:val="20"/>
    </w:rPr>
  </w:style>
  <w:style w:type="paragraph" w:customStyle="1" w:styleId="OmniPage63">
    <w:name w:val="OmniPage #63"/>
    <w:basedOn w:val="Normal"/>
    <w:qFormat/>
    <w:rsid w:val="00371A66"/>
    <w:rPr>
      <w:rFonts w:eastAsia="Times New Roman"/>
      <w:color w:val="000000"/>
      <w:szCs w:val="20"/>
    </w:rPr>
  </w:style>
  <w:style w:type="paragraph" w:customStyle="1" w:styleId="OmniPage64">
    <w:name w:val="OmniPage #64"/>
    <w:basedOn w:val="Normal"/>
    <w:qFormat/>
    <w:rsid w:val="00371A66"/>
    <w:rPr>
      <w:rFonts w:eastAsia="Times New Roman"/>
      <w:color w:val="000000"/>
      <w:szCs w:val="20"/>
    </w:rPr>
  </w:style>
  <w:style w:type="paragraph" w:customStyle="1" w:styleId="OmniPage65">
    <w:name w:val="OmniPage #65"/>
    <w:basedOn w:val="Normal"/>
    <w:qFormat/>
    <w:rsid w:val="00371A66"/>
    <w:rPr>
      <w:rFonts w:eastAsia="Times New Roman"/>
      <w:color w:val="000000"/>
      <w:szCs w:val="20"/>
    </w:rPr>
  </w:style>
  <w:style w:type="paragraph" w:customStyle="1" w:styleId="OmniPage66">
    <w:name w:val="OmniPage #66"/>
    <w:basedOn w:val="Normal"/>
    <w:qFormat/>
    <w:rsid w:val="00371A66"/>
    <w:rPr>
      <w:rFonts w:eastAsia="Times New Roman"/>
      <w:color w:val="000000"/>
      <w:szCs w:val="20"/>
    </w:rPr>
  </w:style>
  <w:style w:type="paragraph" w:customStyle="1" w:styleId="OmniPage67">
    <w:name w:val="OmniPage #67"/>
    <w:basedOn w:val="Normal"/>
    <w:qFormat/>
    <w:rsid w:val="00371A66"/>
    <w:rPr>
      <w:rFonts w:eastAsia="Times New Roman"/>
      <w:color w:val="000000"/>
      <w:szCs w:val="20"/>
    </w:rPr>
  </w:style>
  <w:style w:type="paragraph" w:customStyle="1" w:styleId="OmniPage68">
    <w:name w:val="OmniPage #68"/>
    <w:basedOn w:val="Normal"/>
    <w:qFormat/>
    <w:rsid w:val="00371A66"/>
    <w:rPr>
      <w:rFonts w:eastAsia="Times New Roman"/>
      <w:color w:val="000000"/>
      <w:szCs w:val="20"/>
    </w:rPr>
  </w:style>
  <w:style w:type="paragraph" w:customStyle="1" w:styleId="OmniPage69">
    <w:name w:val="OmniPage #69"/>
    <w:basedOn w:val="Normal"/>
    <w:qFormat/>
    <w:rsid w:val="00371A66"/>
    <w:rPr>
      <w:rFonts w:eastAsia="Times New Roman"/>
      <w:color w:val="000000"/>
      <w:szCs w:val="20"/>
    </w:rPr>
  </w:style>
  <w:style w:type="paragraph" w:customStyle="1" w:styleId="OmniPage70">
    <w:name w:val="OmniPage #70"/>
    <w:basedOn w:val="Normal"/>
    <w:qFormat/>
    <w:rsid w:val="00371A66"/>
    <w:rPr>
      <w:rFonts w:eastAsia="Times New Roman"/>
      <w:color w:val="000000"/>
      <w:szCs w:val="20"/>
    </w:rPr>
  </w:style>
  <w:style w:type="paragraph" w:customStyle="1" w:styleId="OmniPage71">
    <w:name w:val="OmniPage #71"/>
    <w:basedOn w:val="Normal"/>
    <w:qFormat/>
    <w:rsid w:val="00371A66"/>
    <w:rPr>
      <w:rFonts w:eastAsia="Times New Roman"/>
      <w:color w:val="000000"/>
      <w:szCs w:val="20"/>
    </w:rPr>
  </w:style>
  <w:style w:type="table" w:customStyle="1" w:styleId="MediumGrid22">
    <w:name w:val="Medium Grid 22"/>
    <w:basedOn w:val="TableNormal"/>
    <w:uiPriority w:val="68"/>
    <w:rsid w:val="00371A6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71A66"/>
    <w:rPr>
      <w:rFonts w:ascii="Times New Roman" w:eastAsia="Times New Roman" w:hAnsi="Times New Roman" w:cs="Calibri"/>
      <w:sz w:val="16"/>
      <w:szCs w:val="20"/>
    </w:rPr>
  </w:style>
  <w:style w:type="character" w:customStyle="1" w:styleId="createby">
    <w:name w:val="createby"/>
    <w:rsid w:val="00371A66"/>
  </w:style>
  <w:style w:type="character" w:customStyle="1" w:styleId="quote-right">
    <w:name w:val="quote-right"/>
    <w:rsid w:val="00371A66"/>
  </w:style>
  <w:style w:type="character" w:customStyle="1" w:styleId="smallcase">
    <w:name w:val="smallcase"/>
    <w:rsid w:val="00371A66"/>
  </w:style>
  <w:style w:type="character" w:customStyle="1" w:styleId="ft0">
    <w:name w:val="ft0"/>
    <w:rsid w:val="00371A66"/>
  </w:style>
  <w:style w:type="character" w:customStyle="1" w:styleId="ft2">
    <w:name w:val="ft2"/>
    <w:rsid w:val="00371A66"/>
  </w:style>
  <w:style w:type="character" w:customStyle="1" w:styleId="ft3">
    <w:name w:val="ft3"/>
    <w:rsid w:val="00371A66"/>
  </w:style>
  <w:style w:type="character" w:customStyle="1" w:styleId="StyleTimesNewRoman12ptBold1">
    <w:name w:val="Style Times New Roman 12 pt Bold1"/>
    <w:rsid w:val="00371A66"/>
    <w:rPr>
      <w:b/>
      <w:bCs/>
      <w:sz w:val="24"/>
    </w:rPr>
  </w:style>
  <w:style w:type="character" w:customStyle="1" w:styleId="CircledChar2">
    <w:name w:val="Circled Char2"/>
    <w:rsid w:val="00371A66"/>
    <w:rPr>
      <w:rFonts w:eastAsia="MS Mincho"/>
      <w:b/>
      <w:szCs w:val="24"/>
      <w:u w:val="single"/>
      <w:lang w:val="en-US" w:eastAsia="ja-JP" w:bidi="ar-SA"/>
    </w:rPr>
  </w:style>
  <w:style w:type="character" w:customStyle="1" w:styleId="SmallTextChar2">
    <w:name w:val="Small Text Char2"/>
    <w:rsid w:val="00371A66"/>
    <w:rPr>
      <w:rFonts w:eastAsia="MS Mincho"/>
      <w:sz w:val="15"/>
      <w:szCs w:val="24"/>
      <w:lang w:val="en-US" w:eastAsia="ja-JP" w:bidi="ar-SA"/>
    </w:rPr>
  </w:style>
  <w:style w:type="character" w:customStyle="1" w:styleId="BoldandUnderlineCharCharCharCharChar1">
    <w:name w:val="Bold and Underline Char Char Char Char Char1"/>
    <w:rsid w:val="00371A66"/>
    <w:rPr>
      <w:b/>
      <w:szCs w:val="24"/>
      <w:u w:val="single"/>
      <w:lang w:val="en-US" w:eastAsia="en-US" w:bidi="ar-SA"/>
    </w:rPr>
  </w:style>
  <w:style w:type="character" w:customStyle="1" w:styleId="SmallCardChar">
    <w:name w:val="Small Card Char"/>
    <w:rsid w:val="00371A66"/>
    <w:rPr>
      <w:rFonts w:ascii="Palatino Linotype" w:eastAsia="Times New Roman" w:hAnsi="Palatino Linotype"/>
      <w:sz w:val="12"/>
      <w:szCs w:val="24"/>
    </w:rPr>
  </w:style>
  <w:style w:type="character" w:customStyle="1" w:styleId="StyleBoldUnderline10ptBold">
    <w:name w:val="Style Bold Underline + 10 pt Bold"/>
    <w:rsid w:val="00371A66"/>
    <w:rPr>
      <w:b/>
      <w:bCs/>
      <w:sz w:val="20"/>
      <w:u w:val="thick"/>
    </w:rPr>
  </w:style>
  <w:style w:type="character" w:customStyle="1" w:styleId="separator">
    <w:name w:val="separator"/>
    <w:rsid w:val="00371A66"/>
  </w:style>
  <w:style w:type="character" w:customStyle="1" w:styleId="PageHeaderChar">
    <w:name w:val="Page Header Char"/>
    <w:link w:val="PageHeader"/>
    <w:rsid w:val="00371A66"/>
    <w:rPr>
      <w:rFonts w:cs="Arial"/>
    </w:rPr>
  </w:style>
  <w:style w:type="paragraph" w:customStyle="1" w:styleId="NormalUnderline0">
    <w:name w:val="Normal + Underline"/>
    <w:basedOn w:val="Normal"/>
    <w:link w:val="NormalUnderlineChar0"/>
    <w:qFormat/>
    <w:rsid w:val="00371A66"/>
    <w:pPr>
      <w:ind w:left="720"/>
    </w:pPr>
    <w:rPr>
      <w:rFonts w:eastAsia="Times New Roman"/>
      <w:b/>
      <w:sz w:val="24"/>
      <w:u w:val="single"/>
    </w:rPr>
  </w:style>
  <w:style w:type="paragraph" w:customStyle="1" w:styleId="NormalNoUnderline">
    <w:name w:val="Normal + No Underline"/>
    <w:basedOn w:val="Normal"/>
    <w:link w:val="NormalNoUnderlineChar"/>
    <w:qFormat/>
    <w:rsid w:val="00371A66"/>
    <w:pPr>
      <w:ind w:left="720"/>
    </w:pPr>
    <w:rPr>
      <w:rFonts w:eastAsia="Times New Roman"/>
      <w:sz w:val="12"/>
    </w:rPr>
  </w:style>
  <w:style w:type="character" w:customStyle="1" w:styleId="NormalUnderlineChar0">
    <w:name w:val="Normal + Underline Char"/>
    <w:link w:val="NormalUnderline0"/>
    <w:rsid w:val="00371A66"/>
    <w:rPr>
      <w:rFonts w:eastAsia="Times New Roman" w:cs="Arial"/>
      <w:b/>
      <w:sz w:val="24"/>
      <w:u w:val="single"/>
    </w:rPr>
  </w:style>
  <w:style w:type="character" w:customStyle="1" w:styleId="NormalNoUnderlineChar">
    <w:name w:val="Normal + No Underline Char"/>
    <w:link w:val="NormalNoUnderline"/>
    <w:rsid w:val="00371A66"/>
    <w:rPr>
      <w:rFonts w:eastAsia="Times New Roman" w:cs="Arial"/>
      <w:sz w:val="12"/>
    </w:rPr>
  </w:style>
  <w:style w:type="paragraph" w:customStyle="1" w:styleId="TagCite3">
    <w:name w:val="Tag Cite"/>
    <w:basedOn w:val="PageHeader"/>
    <w:link w:val="TagCiteChar5"/>
    <w:qFormat/>
    <w:rsid w:val="00371A66"/>
    <w:rPr>
      <w:rFonts w:eastAsia="SimSun"/>
      <w:b/>
      <w:sz w:val="24"/>
      <w:lang w:eastAsia="zh-CN"/>
    </w:rPr>
  </w:style>
  <w:style w:type="character" w:customStyle="1" w:styleId="TagCiteChar5">
    <w:name w:val="Tag Cite Char"/>
    <w:link w:val="TagCite3"/>
    <w:rsid w:val="00371A66"/>
    <w:rPr>
      <w:rFonts w:eastAsia="SimSun" w:cs="Arial"/>
      <w:b/>
      <w:sz w:val="24"/>
      <w:lang w:eastAsia="zh-CN"/>
    </w:rPr>
  </w:style>
  <w:style w:type="character" w:customStyle="1" w:styleId="smalllink">
    <w:name w:val="smalllink"/>
    <w:rsid w:val="00371A66"/>
  </w:style>
  <w:style w:type="character" w:customStyle="1" w:styleId="bighead1">
    <w:name w:val="bighead1"/>
    <w:rsid w:val="00371A66"/>
    <w:rPr>
      <w:rFonts w:ascii="Verdana" w:hAnsi="Verdana" w:hint="default"/>
      <w:b/>
      <w:bCs/>
      <w:sz w:val="27"/>
      <w:szCs w:val="27"/>
    </w:rPr>
  </w:style>
  <w:style w:type="character" w:customStyle="1" w:styleId="Underline-WFU">
    <w:name w:val="Underline-WFU"/>
    <w:uiPriority w:val="1"/>
    <w:qFormat/>
    <w:rsid w:val="00371A66"/>
    <w:rPr>
      <w:rFonts w:ascii="Cambria" w:hAnsi="Cambria"/>
      <w:sz w:val="21"/>
      <w:u w:val="single"/>
    </w:rPr>
  </w:style>
  <w:style w:type="paragraph" w:customStyle="1" w:styleId="Tiny-WFU">
    <w:name w:val="Tiny-WFU"/>
    <w:basedOn w:val="Normal"/>
    <w:qFormat/>
    <w:rsid w:val="00371A66"/>
    <w:rPr>
      <w:rFonts w:ascii="Cambria" w:eastAsia="Malgun Gothic" w:hAnsi="Cambria"/>
      <w:sz w:val="12"/>
      <w:lang w:eastAsia="ko-KR"/>
    </w:rPr>
  </w:style>
  <w:style w:type="character" w:customStyle="1" w:styleId="b">
    <w:name w:val="b"/>
    <w:rsid w:val="00371A66"/>
  </w:style>
  <w:style w:type="paragraph" w:customStyle="1" w:styleId="Indentation">
    <w:name w:val="Indentation"/>
    <w:basedOn w:val="Normal"/>
    <w:qFormat/>
    <w:rsid w:val="00371A66"/>
    <w:pPr>
      <w:ind w:left="288" w:right="288"/>
    </w:pPr>
    <w:rPr>
      <w:rFonts w:eastAsia="Calibri"/>
    </w:rPr>
  </w:style>
  <w:style w:type="character" w:customStyle="1" w:styleId="left-date1">
    <w:name w:val="left-date1"/>
    <w:rsid w:val="00371A66"/>
    <w:rPr>
      <w:rFonts w:ascii="Verdana" w:hAnsi="Verdana" w:hint="default"/>
      <w:color w:val="666666"/>
      <w:sz w:val="14"/>
      <w:szCs w:val="14"/>
    </w:rPr>
  </w:style>
  <w:style w:type="character" w:customStyle="1" w:styleId="org">
    <w:name w:val="org"/>
    <w:basedOn w:val="DefaultParagraphFont"/>
    <w:rsid w:val="00371A66"/>
  </w:style>
  <w:style w:type="paragraph" w:customStyle="1" w:styleId="seeall">
    <w:name w:val="seeall"/>
    <w:basedOn w:val="Normal"/>
    <w:qFormat/>
    <w:rsid w:val="00371A66"/>
    <w:pPr>
      <w:spacing w:before="100" w:beforeAutospacing="1" w:after="100" w:afterAutospacing="1"/>
    </w:pPr>
    <w:rPr>
      <w:rFonts w:eastAsia="Times New Roman"/>
      <w:sz w:val="24"/>
    </w:rPr>
  </w:style>
  <w:style w:type="character" w:customStyle="1" w:styleId="list-comma">
    <w:name w:val="list-comma"/>
    <w:basedOn w:val="DefaultParagraphFont"/>
    <w:rsid w:val="00371A66"/>
  </w:style>
  <w:style w:type="character" w:customStyle="1" w:styleId="livefyre-commentcount">
    <w:name w:val="livefyre-commentcount"/>
    <w:basedOn w:val="DefaultParagraphFont"/>
    <w:rsid w:val="00371A66"/>
  </w:style>
  <w:style w:type="character" w:customStyle="1" w:styleId="rednegchange">
    <w:name w:val="red_neg_change"/>
    <w:basedOn w:val="DefaultParagraphFont"/>
    <w:rsid w:val="00371A66"/>
  </w:style>
  <w:style w:type="character" w:customStyle="1" w:styleId="wsodqchgshow">
    <w:name w:val="wsodq_chgshow"/>
    <w:basedOn w:val="DefaultParagraphFont"/>
    <w:rsid w:val="00371A66"/>
  </w:style>
  <w:style w:type="character" w:customStyle="1" w:styleId="greenposchange">
    <w:name w:val="green_pos_change"/>
    <w:basedOn w:val="DefaultParagraphFont"/>
    <w:rsid w:val="00371A66"/>
  </w:style>
  <w:style w:type="character" w:customStyle="1" w:styleId="image-credit">
    <w:name w:val="image-credit"/>
    <w:basedOn w:val="DefaultParagraphFont"/>
    <w:rsid w:val="00371A66"/>
  </w:style>
  <w:style w:type="paragraph" w:customStyle="1" w:styleId="gascontcredit">
    <w:name w:val="gas_cont_credit"/>
    <w:basedOn w:val="Normal"/>
    <w:qFormat/>
    <w:rsid w:val="00371A6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71A66"/>
    <w:rPr>
      <w:b/>
      <w:szCs w:val="24"/>
      <w:u w:val="single"/>
      <w:lang w:val="en-US" w:eastAsia="en-US" w:bidi="ar-SA"/>
    </w:rPr>
  </w:style>
  <w:style w:type="paragraph" w:customStyle="1" w:styleId="endarticle">
    <w:name w:val="endarticle"/>
    <w:basedOn w:val="Normal"/>
    <w:uiPriority w:val="99"/>
    <w:qFormat/>
    <w:rsid w:val="00371A66"/>
    <w:pPr>
      <w:spacing w:before="100" w:beforeAutospacing="1" w:after="100" w:afterAutospacing="1"/>
    </w:pPr>
    <w:rPr>
      <w:rFonts w:eastAsia="Times New Roman"/>
      <w:sz w:val="24"/>
    </w:rPr>
  </w:style>
  <w:style w:type="paragraph" w:customStyle="1" w:styleId="a-body-text">
    <w:name w:val="a-body-text"/>
    <w:basedOn w:val="Normal"/>
    <w:uiPriority w:val="99"/>
    <w:qFormat/>
    <w:rsid w:val="00371A66"/>
    <w:pPr>
      <w:spacing w:before="100" w:beforeAutospacing="1" w:after="100" w:afterAutospacing="1"/>
    </w:pPr>
    <w:rPr>
      <w:rFonts w:eastAsia="Times New Roman"/>
      <w:sz w:val="24"/>
    </w:rPr>
  </w:style>
  <w:style w:type="paragraph" w:customStyle="1" w:styleId="obgpara">
    <w:name w:val="obg_para"/>
    <w:basedOn w:val="Normal"/>
    <w:uiPriority w:val="99"/>
    <w:qFormat/>
    <w:rsid w:val="00371A66"/>
    <w:pPr>
      <w:spacing w:before="100" w:beforeAutospacing="1" w:after="100" w:afterAutospacing="1"/>
    </w:pPr>
    <w:rPr>
      <w:rFonts w:eastAsia="Times New Roman"/>
      <w:sz w:val="24"/>
    </w:rPr>
  </w:style>
  <w:style w:type="character" w:customStyle="1" w:styleId="caption4">
    <w:name w:val="caption4"/>
    <w:basedOn w:val="DefaultParagraphFont"/>
    <w:rsid w:val="00371A66"/>
  </w:style>
  <w:style w:type="character" w:customStyle="1" w:styleId="honorific-prefix">
    <w:name w:val="honorific-prefix"/>
    <w:basedOn w:val="DefaultParagraphFont"/>
    <w:rsid w:val="00371A66"/>
  </w:style>
  <w:style w:type="character" w:customStyle="1" w:styleId="given-name">
    <w:name w:val="given-name"/>
    <w:basedOn w:val="DefaultParagraphFont"/>
    <w:rsid w:val="00371A66"/>
  </w:style>
  <w:style w:type="character" w:customStyle="1" w:styleId="family-name">
    <w:name w:val="family-name"/>
    <w:basedOn w:val="DefaultParagraphFont"/>
    <w:rsid w:val="00371A66"/>
  </w:style>
  <w:style w:type="character" w:customStyle="1" w:styleId="chead">
    <w:name w:val="chead"/>
    <w:basedOn w:val="DefaultParagraphFont"/>
    <w:rsid w:val="00371A66"/>
  </w:style>
  <w:style w:type="character" w:customStyle="1" w:styleId="obgcapsstart">
    <w:name w:val="obg_caps_start"/>
    <w:basedOn w:val="DefaultParagraphFont"/>
    <w:rsid w:val="00371A66"/>
  </w:style>
  <w:style w:type="character" w:customStyle="1" w:styleId="pmtermsel">
    <w:name w:val="pmtermsel"/>
    <w:basedOn w:val="DefaultParagraphFont"/>
    <w:rsid w:val="00371A66"/>
  </w:style>
  <w:style w:type="character" w:customStyle="1" w:styleId="showipapr">
    <w:name w:val="show_ipapr"/>
    <w:basedOn w:val="DefaultParagraphFont"/>
    <w:rsid w:val="00371A66"/>
  </w:style>
  <w:style w:type="character" w:customStyle="1" w:styleId="dnindex">
    <w:name w:val="dnindex"/>
    <w:basedOn w:val="DefaultParagraphFont"/>
    <w:rsid w:val="00371A66"/>
  </w:style>
  <w:style w:type="character" w:customStyle="1" w:styleId="althead">
    <w:name w:val="althead"/>
    <w:basedOn w:val="DefaultParagraphFont"/>
    <w:rsid w:val="00371A66"/>
  </w:style>
  <w:style w:type="character" w:customStyle="1" w:styleId="arbd1">
    <w:name w:val="arbd1"/>
    <w:basedOn w:val="DefaultParagraphFont"/>
    <w:rsid w:val="00371A66"/>
  </w:style>
  <w:style w:type="character" w:customStyle="1" w:styleId="unx">
    <w:name w:val="unx"/>
    <w:basedOn w:val="DefaultParagraphFont"/>
    <w:rsid w:val="00371A66"/>
  </w:style>
  <w:style w:type="character" w:customStyle="1" w:styleId="lrdctph">
    <w:name w:val="lr_dct_ph"/>
    <w:basedOn w:val="DefaultParagraphFont"/>
    <w:rsid w:val="00371A66"/>
  </w:style>
  <w:style w:type="paragraph" w:customStyle="1" w:styleId="TxBr41p1">
    <w:name w:val="TxBr_41p1"/>
    <w:basedOn w:val="Normal"/>
    <w:uiPriority w:val="99"/>
    <w:qFormat/>
    <w:rsid w:val="00371A6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71A66"/>
    <w:rPr>
      <w:sz w:val="18"/>
      <w:szCs w:val="24"/>
      <w:lang w:val="en-US" w:eastAsia="en-US" w:bidi="ar-SA"/>
    </w:rPr>
  </w:style>
  <w:style w:type="paragraph" w:customStyle="1" w:styleId="003Cite">
    <w:name w:val="003Cite"/>
    <w:basedOn w:val="Normal"/>
    <w:qFormat/>
    <w:rsid w:val="00371A66"/>
    <w:rPr>
      <w:rFonts w:eastAsia="Calibri"/>
      <w:sz w:val="16"/>
      <w:szCs w:val="16"/>
    </w:rPr>
  </w:style>
  <w:style w:type="paragraph" w:customStyle="1" w:styleId="NormalBold">
    <w:name w:val="Normal + Bold"/>
    <w:aliases w:val="Double Underline"/>
    <w:basedOn w:val="Normal"/>
    <w:link w:val="NormalBoldChar"/>
    <w:qFormat/>
    <w:rsid w:val="00371A66"/>
    <w:pPr>
      <w:jc w:val="both"/>
    </w:pPr>
    <w:rPr>
      <w:b/>
      <w:color w:val="000000"/>
      <w:u w:val="single"/>
    </w:rPr>
  </w:style>
  <w:style w:type="character" w:customStyle="1" w:styleId="NormalBoldChar">
    <w:name w:val="Normal + Bold Char"/>
    <w:aliases w:val="Double Underline Char"/>
    <w:basedOn w:val="DefaultParagraphFont"/>
    <w:link w:val="NormalBold"/>
    <w:rsid w:val="00371A66"/>
    <w:rPr>
      <w:rFonts w:cs="Arial"/>
      <w:b/>
      <w:color w:val="000000"/>
      <w:u w:val="single"/>
    </w:rPr>
  </w:style>
  <w:style w:type="character" w:customStyle="1" w:styleId="BlockHeadingsChar1">
    <w:name w:val="Block Headings Char1"/>
    <w:rsid w:val="00371A66"/>
    <w:rPr>
      <w:b/>
      <w:caps/>
    </w:rPr>
  </w:style>
  <w:style w:type="character" w:customStyle="1" w:styleId="FontStyle170">
    <w:name w:val="Font Style170"/>
    <w:uiPriority w:val="99"/>
    <w:rsid w:val="00371A66"/>
    <w:rPr>
      <w:rFonts w:ascii="Bookman Old Style" w:hAnsi="Bookman Old Style" w:cs="Bookman Old Style"/>
      <w:sz w:val="16"/>
      <w:szCs w:val="16"/>
    </w:rPr>
  </w:style>
  <w:style w:type="character" w:customStyle="1" w:styleId="Styleunderline12pt">
    <w:name w:val="Style underline + 12 pt"/>
    <w:rsid w:val="00371A66"/>
    <w:rPr>
      <w:rFonts w:ascii="Times New Roman" w:hAnsi="Times New Roman"/>
      <w:bCs/>
      <w:sz w:val="20"/>
      <w:u w:val="single"/>
    </w:rPr>
  </w:style>
  <w:style w:type="character" w:customStyle="1" w:styleId="StyleUnderlineChar19pt">
    <w:name w:val="Style Underline Char1 + 9 pt"/>
    <w:basedOn w:val="UnderlineChar1"/>
    <w:rsid w:val="00371A6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71A6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71A66"/>
    <w:rPr>
      <w:rFonts w:ascii="Times New Roman" w:hAnsi="Times New Roman"/>
      <w:sz w:val="20"/>
      <w:u w:val="single"/>
      <w:lang w:val="en-US" w:eastAsia="en-US" w:bidi="ar-SA"/>
    </w:rPr>
  </w:style>
  <w:style w:type="paragraph" w:customStyle="1" w:styleId="StyleUnderline9pt10">
    <w:name w:val="Style Underline + 9 pt1"/>
    <w:qFormat/>
    <w:rsid w:val="00371A6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71A66"/>
    <w:rPr>
      <w:sz w:val="20"/>
      <w:u w:val="single"/>
    </w:rPr>
  </w:style>
  <w:style w:type="character" w:customStyle="1" w:styleId="StyleUnderlineChar19pt2">
    <w:name w:val="Style Underline Char1 + 9 pt2"/>
    <w:basedOn w:val="UnderlineChar1"/>
    <w:rsid w:val="00371A6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71A6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71A6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71A66"/>
    <w:rPr>
      <w:rFonts w:ascii="Times New Roman" w:hAnsi="Times New Roman"/>
      <w:b/>
      <w:bCs/>
      <w:sz w:val="20"/>
      <w:szCs w:val="24"/>
      <w:u w:val="single"/>
      <w:lang w:val="en-US" w:eastAsia="en-US" w:bidi="ar-SA"/>
    </w:rPr>
  </w:style>
  <w:style w:type="character" w:customStyle="1" w:styleId="content">
    <w:name w:val="content"/>
    <w:basedOn w:val="DefaultParagraphFont"/>
    <w:rsid w:val="00371A66"/>
  </w:style>
  <w:style w:type="character" w:customStyle="1" w:styleId="tagCharCharCharChar">
    <w:name w:val="tag Char Char Char Char"/>
    <w:rsid w:val="00371A66"/>
    <w:rPr>
      <w:rFonts w:ascii="Georgia" w:eastAsia="Calibri" w:hAnsi="Georgia" w:cs="Calibri"/>
      <w:b/>
      <w:sz w:val="24"/>
    </w:rPr>
  </w:style>
  <w:style w:type="character" w:customStyle="1" w:styleId="3">
    <w:name w:val="3"/>
    <w:rsid w:val="00371A6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71A66"/>
    <w:rPr>
      <w:rFonts w:cs="Arial"/>
      <w:b/>
      <w:bCs/>
      <w:iCs/>
      <w:szCs w:val="28"/>
      <w:lang w:val="en-US" w:eastAsia="en-US" w:bidi="ar-SA"/>
    </w:rPr>
  </w:style>
  <w:style w:type="paragraph" w:customStyle="1" w:styleId="EmphasisText">
    <w:name w:val="Emphasis Text"/>
    <w:basedOn w:val="UnderlinedText"/>
    <w:link w:val="EmphasisTextChar"/>
    <w:qFormat/>
    <w:rsid w:val="00371A66"/>
    <w:pPr>
      <w:jc w:val="left"/>
    </w:pPr>
    <w:rPr>
      <w:rFonts w:eastAsia="SimSun"/>
      <w:u w:val="single"/>
    </w:rPr>
  </w:style>
  <w:style w:type="character" w:customStyle="1" w:styleId="EmphasisTextChar">
    <w:name w:val="Emphasis Text Char"/>
    <w:link w:val="EmphasisText"/>
    <w:rsid w:val="00371A66"/>
    <w:rPr>
      <w:rFonts w:eastAsia="SimSun" w:cs="Arial"/>
      <w:b/>
      <w:sz w:val="24"/>
      <w:u w:val="single"/>
    </w:rPr>
  </w:style>
  <w:style w:type="character" w:customStyle="1" w:styleId="7">
    <w:name w:val="7"/>
    <w:rsid w:val="00371A66"/>
    <w:rPr>
      <w:rFonts w:cs="Arial"/>
      <w:bCs/>
      <w:sz w:val="20"/>
      <w:u w:val="single"/>
      <w:lang w:val="en-US" w:eastAsia="en-US" w:bidi="ar-SA"/>
    </w:rPr>
  </w:style>
  <w:style w:type="character" w:customStyle="1" w:styleId="StyleUnderlineChar19pt4">
    <w:name w:val="Style Underline Char1 + 9 pt4"/>
    <w:basedOn w:val="UnderlineChar1"/>
    <w:rsid w:val="00371A66"/>
    <w:rPr>
      <w:rFonts w:ascii="Times New Roman" w:hAnsi="Times New Roman"/>
      <w:sz w:val="20"/>
      <w:szCs w:val="24"/>
      <w:u w:val="single"/>
      <w:lang w:val="en-US" w:eastAsia="en-US" w:bidi="ar-SA"/>
    </w:rPr>
  </w:style>
  <w:style w:type="character" w:customStyle="1" w:styleId="StyleUnderlineChar19ptBold1">
    <w:name w:val="Style Underline Char1 + 9 pt Bold1"/>
    <w:rsid w:val="00371A66"/>
    <w:rPr>
      <w:rFonts w:ascii="Times New Roman" w:hAnsi="Times New Roman"/>
      <w:b/>
      <w:bCs/>
      <w:sz w:val="20"/>
      <w:szCs w:val="24"/>
      <w:u w:val="single"/>
      <w:lang w:val="en-US" w:eastAsia="en-US" w:bidi="ar-SA"/>
    </w:rPr>
  </w:style>
  <w:style w:type="character" w:customStyle="1" w:styleId="Style9ptUnderline3">
    <w:name w:val="Style 9 pt Underline3"/>
    <w:rsid w:val="00371A66"/>
    <w:rPr>
      <w:sz w:val="20"/>
      <w:u w:val="single"/>
    </w:rPr>
  </w:style>
  <w:style w:type="character" w:customStyle="1" w:styleId="Style9ptUnderline4">
    <w:name w:val="Style 9 pt Underline4"/>
    <w:rsid w:val="00371A66"/>
    <w:rPr>
      <w:sz w:val="20"/>
      <w:u w:val="single"/>
    </w:rPr>
  </w:style>
  <w:style w:type="character" w:customStyle="1" w:styleId="55">
    <w:name w:val="55"/>
    <w:rsid w:val="00371A66"/>
    <w:rPr>
      <w:rFonts w:cs="Arial"/>
      <w:bCs/>
      <w:sz w:val="20"/>
      <w:u w:val="single"/>
      <w:lang w:val="en-US" w:eastAsia="en-US" w:bidi="ar-SA"/>
    </w:rPr>
  </w:style>
  <w:style w:type="paragraph" w:customStyle="1" w:styleId="CardBody">
    <w:name w:val="Card Body"/>
    <w:basedOn w:val="Normal"/>
    <w:link w:val="CardBodyChar"/>
    <w:qFormat/>
    <w:rsid w:val="00371A66"/>
    <w:rPr>
      <w:rFonts w:eastAsia="Calibri"/>
      <w:sz w:val="16"/>
    </w:rPr>
  </w:style>
  <w:style w:type="character" w:customStyle="1" w:styleId="CardBodyChar">
    <w:name w:val="Card Body Char"/>
    <w:link w:val="CardBody"/>
    <w:rsid w:val="00371A66"/>
    <w:rPr>
      <w:rFonts w:eastAsia="Calibri" w:cs="Arial"/>
      <w:sz w:val="16"/>
    </w:rPr>
  </w:style>
  <w:style w:type="character" w:customStyle="1" w:styleId="Styleunderline9ptBold">
    <w:name w:val="Style underline + 9 pt Bold"/>
    <w:rsid w:val="00371A66"/>
    <w:rPr>
      <w:b/>
      <w:bCs/>
      <w:sz w:val="20"/>
      <w:u w:val="single"/>
    </w:rPr>
  </w:style>
  <w:style w:type="character" w:customStyle="1" w:styleId="StyleUnderliningChar9ptBold">
    <w:name w:val="Style Underlining Char + 9 pt Bold"/>
    <w:rsid w:val="00371A66"/>
    <w:rPr>
      <w:rFonts w:ascii="Times New Roman" w:hAnsi="Times New Roman"/>
      <w:b/>
      <w:bCs/>
      <w:sz w:val="20"/>
      <w:szCs w:val="24"/>
      <w:u w:val="single"/>
      <w:lang w:val="en-US" w:eastAsia="en-US" w:bidi="ar-SA"/>
    </w:rPr>
  </w:style>
  <w:style w:type="character" w:customStyle="1" w:styleId="StyleUnderliningChar9pt">
    <w:name w:val="Style Underlining Char + 9 pt"/>
    <w:rsid w:val="00371A66"/>
    <w:rPr>
      <w:rFonts w:ascii="Times New Roman" w:hAnsi="Times New Roman"/>
      <w:sz w:val="20"/>
      <w:szCs w:val="24"/>
      <w:u w:val="single"/>
      <w:lang w:val="en-US" w:eastAsia="en-US" w:bidi="ar-SA"/>
    </w:rPr>
  </w:style>
  <w:style w:type="character" w:customStyle="1" w:styleId="34">
    <w:name w:val="34"/>
    <w:rsid w:val="00371A66"/>
    <w:rPr>
      <w:rFonts w:ascii="Times New Roman" w:hAnsi="Times New Roman" w:cs="Arial"/>
      <w:bCs/>
      <w:sz w:val="20"/>
      <w:u w:val="single"/>
      <w:lang w:val="en-US" w:eastAsia="en-US" w:bidi="ar-SA"/>
    </w:rPr>
  </w:style>
  <w:style w:type="character" w:customStyle="1" w:styleId="45">
    <w:name w:val="45"/>
    <w:rsid w:val="00371A66"/>
    <w:rPr>
      <w:rFonts w:ascii="Times New Roman" w:hAnsi="Times New Roman" w:cs="Arial"/>
      <w:b/>
      <w:bCs/>
      <w:sz w:val="20"/>
      <w:u w:val="single"/>
      <w:lang w:val="en-US" w:eastAsia="en-US" w:bidi="ar-SA"/>
    </w:rPr>
  </w:style>
  <w:style w:type="character" w:customStyle="1" w:styleId="Style9ptUnderline5">
    <w:name w:val="Style 9 pt Underline5"/>
    <w:rsid w:val="00371A66"/>
    <w:rPr>
      <w:rFonts w:ascii="Times New Roman" w:hAnsi="Times New Roman"/>
      <w:sz w:val="20"/>
      <w:u w:val="single"/>
    </w:rPr>
  </w:style>
  <w:style w:type="character" w:customStyle="1" w:styleId="Style9ptBoldUnderline2">
    <w:name w:val="Style 9 pt Bold Underline2"/>
    <w:rsid w:val="00371A6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71A6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71A66"/>
    <w:rPr>
      <w:lang w:eastAsia="zh-CN"/>
    </w:rPr>
  </w:style>
  <w:style w:type="character" w:customStyle="1" w:styleId="StyleStyle49pt1Char">
    <w:name w:val="Style Style4 + 9 pt1 Char"/>
    <w:basedOn w:val="Style4Char"/>
    <w:link w:val="StyleStyle49pt1"/>
    <w:rsid w:val="00371A66"/>
    <w:rPr>
      <w:rFonts w:eastAsia="Times New Roman" w:cs="Arial"/>
      <w:szCs w:val="24"/>
      <w:u w:val="single"/>
      <w:lang w:eastAsia="zh-CN"/>
    </w:rPr>
  </w:style>
  <w:style w:type="paragraph" w:customStyle="1" w:styleId="StyleStyle49ptBold1">
    <w:name w:val="Style Style4 + 9 pt Bold1"/>
    <w:basedOn w:val="Style4"/>
    <w:link w:val="StyleStyle49ptBold1Char"/>
    <w:qFormat/>
    <w:rsid w:val="00371A66"/>
    <w:rPr>
      <w:rFonts w:eastAsiaTheme="minorHAnsi"/>
      <w:b/>
      <w:bCs/>
      <w:szCs w:val="22"/>
    </w:rPr>
  </w:style>
  <w:style w:type="character" w:customStyle="1" w:styleId="StyleStyle49ptBold1Char">
    <w:name w:val="Style Style4 + 9 pt Bold1 Char"/>
    <w:link w:val="StyleStyle49ptBold1"/>
    <w:rsid w:val="00371A66"/>
    <w:rPr>
      <w:rFonts w:cs="Arial"/>
      <w:b/>
      <w:bCs/>
      <w:u w:val="single"/>
    </w:rPr>
  </w:style>
  <w:style w:type="paragraph" w:customStyle="1" w:styleId="StyleStyle49pt2">
    <w:name w:val="Style Style4 + 9 pt2"/>
    <w:basedOn w:val="Style4"/>
    <w:link w:val="StyleStyle49pt2Char"/>
    <w:qFormat/>
    <w:rsid w:val="00371A66"/>
    <w:rPr>
      <w:lang w:eastAsia="zh-CN"/>
    </w:rPr>
  </w:style>
  <w:style w:type="character" w:customStyle="1" w:styleId="StyleStyle49pt2Char">
    <w:name w:val="Style Style4 + 9 pt2 Char"/>
    <w:basedOn w:val="Style4Char"/>
    <w:link w:val="StyleStyle49pt2"/>
    <w:rsid w:val="00371A66"/>
    <w:rPr>
      <w:rFonts w:eastAsia="Times New Roman" w:cs="Arial"/>
      <w:szCs w:val="24"/>
      <w:u w:val="single"/>
      <w:lang w:eastAsia="zh-CN"/>
    </w:rPr>
  </w:style>
  <w:style w:type="paragraph" w:customStyle="1" w:styleId="StyleStyle49ptBold2">
    <w:name w:val="Style Style4 + 9 pt Bold2"/>
    <w:basedOn w:val="Style4"/>
    <w:link w:val="StyleStyle49ptBold2Char"/>
    <w:qFormat/>
    <w:rsid w:val="00371A66"/>
    <w:rPr>
      <w:rFonts w:eastAsiaTheme="minorHAnsi"/>
      <w:b/>
      <w:bCs/>
      <w:szCs w:val="22"/>
    </w:rPr>
  </w:style>
  <w:style w:type="character" w:customStyle="1" w:styleId="StyleStyle49ptBold2Char">
    <w:name w:val="Style Style4 + 9 pt Bold2 Char"/>
    <w:link w:val="StyleStyle49ptBold2"/>
    <w:rsid w:val="00371A66"/>
    <w:rPr>
      <w:rFonts w:cs="Arial"/>
      <w:b/>
      <w:bCs/>
      <w:u w:val="single"/>
    </w:rPr>
  </w:style>
  <w:style w:type="character" w:customStyle="1" w:styleId="23">
    <w:name w:val="23"/>
    <w:rsid w:val="00371A66"/>
    <w:rPr>
      <w:rFonts w:ascii="Times New Roman" w:hAnsi="Times New Roman" w:cs="Arial"/>
      <w:bCs/>
      <w:sz w:val="20"/>
      <w:u w:val="single"/>
      <w:lang w:val="en-US" w:eastAsia="en-US" w:bidi="ar-SA"/>
    </w:rPr>
  </w:style>
  <w:style w:type="character" w:customStyle="1" w:styleId="33">
    <w:name w:val="33"/>
    <w:rsid w:val="00371A66"/>
    <w:rPr>
      <w:rFonts w:ascii="Times New Roman" w:hAnsi="Times New Roman" w:cs="Arial"/>
      <w:b/>
      <w:bCs/>
      <w:sz w:val="20"/>
      <w:u w:val="single"/>
      <w:lang w:val="en-US" w:eastAsia="en-US" w:bidi="ar-SA"/>
    </w:rPr>
  </w:style>
  <w:style w:type="character" w:customStyle="1" w:styleId="StyleArialNarrow9pt">
    <w:name w:val="Style Arial Narrow 9 pt"/>
    <w:rsid w:val="00371A66"/>
    <w:rPr>
      <w:rFonts w:ascii="Times New Roman" w:hAnsi="Times New Roman"/>
      <w:sz w:val="20"/>
    </w:rPr>
  </w:style>
  <w:style w:type="paragraph" w:customStyle="1" w:styleId="CiteBody">
    <w:name w:val="Cite Body"/>
    <w:basedOn w:val="Normal"/>
    <w:link w:val="CiteBodyChar"/>
    <w:qFormat/>
    <w:rsid w:val="00371A66"/>
    <w:rPr>
      <w:rFonts w:eastAsia="Calibri"/>
      <w:szCs w:val="16"/>
    </w:rPr>
  </w:style>
  <w:style w:type="paragraph" w:customStyle="1" w:styleId="CiteBold">
    <w:name w:val="Cite Bold"/>
    <w:basedOn w:val="CiteBody"/>
    <w:link w:val="CiteBoldChar"/>
    <w:qFormat/>
    <w:rsid w:val="00371A66"/>
    <w:rPr>
      <w:b/>
    </w:rPr>
  </w:style>
  <w:style w:type="character" w:customStyle="1" w:styleId="CiteBodyChar">
    <w:name w:val="Cite Body Char"/>
    <w:link w:val="CiteBody"/>
    <w:rsid w:val="00371A66"/>
    <w:rPr>
      <w:rFonts w:eastAsia="Calibri" w:cs="Arial"/>
      <w:szCs w:val="16"/>
    </w:rPr>
  </w:style>
  <w:style w:type="character" w:customStyle="1" w:styleId="CiteBoldChar">
    <w:name w:val="Cite Bold Char"/>
    <w:link w:val="CiteBold"/>
    <w:rsid w:val="00371A66"/>
    <w:rPr>
      <w:rFonts w:eastAsia="Calibri" w:cs="Arial"/>
      <w:b/>
      <w:szCs w:val="16"/>
    </w:rPr>
  </w:style>
  <w:style w:type="paragraph" w:customStyle="1" w:styleId="StyleCardBody11ptUnderline">
    <w:name w:val="Style Card Body + 11 pt Underline"/>
    <w:basedOn w:val="CardBody"/>
    <w:link w:val="StyleCardBody11ptUnderlineChar"/>
    <w:qFormat/>
    <w:rsid w:val="00371A66"/>
    <w:rPr>
      <w:sz w:val="20"/>
      <w:u w:val="single"/>
    </w:rPr>
  </w:style>
  <w:style w:type="character" w:customStyle="1" w:styleId="StyleCardBody11ptUnderlineChar">
    <w:name w:val="Style Card Body + 11 pt Underline Char"/>
    <w:link w:val="StyleCardBody11ptUnderline"/>
    <w:rsid w:val="00371A66"/>
    <w:rPr>
      <w:rFonts w:eastAsia="Calibri" w:cs="Arial"/>
      <w:sz w:val="20"/>
      <w:u w:val="single"/>
    </w:rPr>
  </w:style>
  <w:style w:type="paragraph" w:customStyle="1" w:styleId="StyleStyle49pt4">
    <w:name w:val="Style Style4 + 9 pt4"/>
    <w:basedOn w:val="Style4"/>
    <w:link w:val="StyleStyle49pt4Char"/>
    <w:qFormat/>
    <w:rsid w:val="00371A66"/>
    <w:rPr>
      <w:lang w:eastAsia="zh-CN"/>
    </w:rPr>
  </w:style>
  <w:style w:type="character" w:customStyle="1" w:styleId="StyleStyle49pt4Char">
    <w:name w:val="Style Style4 + 9 pt4 Char"/>
    <w:basedOn w:val="Style4Char"/>
    <w:link w:val="StyleStyle49pt4"/>
    <w:rsid w:val="00371A66"/>
    <w:rPr>
      <w:rFonts w:eastAsia="Times New Roman" w:cs="Arial"/>
      <w:szCs w:val="24"/>
      <w:u w:val="single"/>
      <w:lang w:eastAsia="zh-CN"/>
    </w:rPr>
  </w:style>
  <w:style w:type="paragraph" w:customStyle="1" w:styleId="StyleStyle49ptBold4">
    <w:name w:val="Style Style4 + 9 pt Bold4"/>
    <w:basedOn w:val="Style4"/>
    <w:link w:val="StyleStyle49ptBold4Char"/>
    <w:qFormat/>
    <w:rsid w:val="00371A66"/>
    <w:rPr>
      <w:rFonts w:eastAsiaTheme="minorHAnsi"/>
      <w:b/>
      <w:bCs/>
      <w:szCs w:val="22"/>
    </w:rPr>
  </w:style>
  <w:style w:type="character" w:customStyle="1" w:styleId="StyleStyle49ptBold4Char">
    <w:name w:val="Style Style4 + 9 pt Bold4 Char"/>
    <w:link w:val="StyleStyle49ptBold4"/>
    <w:rsid w:val="00371A66"/>
    <w:rPr>
      <w:rFonts w:cs="Arial"/>
      <w:b/>
      <w:bCs/>
      <w:u w:val="single"/>
    </w:rPr>
  </w:style>
  <w:style w:type="character" w:customStyle="1" w:styleId="StyleUnderlineCharChar9pt2">
    <w:name w:val="Style Underline Char Char + 9 pt2"/>
    <w:basedOn w:val="DefaultParagraphFont"/>
    <w:rsid w:val="00371A6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71A6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71A66"/>
    <w:rPr>
      <w:b/>
      <w:bCs/>
      <w:sz w:val="20"/>
      <w:u w:val="single"/>
      <w:bdr w:val="single" w:sz="4" w:space="0" w:color="auto"/>
    </w:rPr>
  </w:style>
  <w:style w:type="character" w:customStyle="1" w:styleId="Style9ptUnderline7">
    <w:name w:val="Style 9 pt Underline7"/>
    <w:rsid w:val="00371A66"/>
    <w:rPr>
      <w:sz w:val="20"/>
      <w:u w:val="single"/>
    </w:rPr>
  </w:style>
  <w:style w:type="character" w:customStyle="1" w:styleId="Style9ptBoldUnderline3">
    <w:name w:val="Style 9 pt Bold Underline3"/>
    <w:rsid w:val="00371A66"/>
    <w:rPr>
      <w:b/>
      <w:bCs/>
      <w:sz w:val="20"/>
      <w:u w:val="single"/>
    </w:rPr>
  </w:style>
  <w:style w:type="character" w:customStyle="1" w:styleId="Style9ptUnderline8">
    <w:name w:val="Style 9 pt Underline8"/>
    <w:rsid w:val="00371A66"/>
    <w:rPr>
      <w:sz w:val="20"/>
      <w:u w:val="single"/>
    </w:rPr>
  </w:style>
  <w:style w:type="paragraph" w:customStyle="1" w:styleId="StyleStyle49pt5">
    <w:name w:val="Style Style4 + 9 pt5"/>
    <w:basedOn w:val="Style4"/>
    <w:link w:val="StyleStyle49pt5Char"/>
    <w:qFormat/>
    <w:rsid w:val="00371A66"/>
    <w:rPr>
      <w:lang w:eastAsia="zh-CN"/>
    </w:rPr>
  </w:style>
  <w:style w:type="character" w:customStyle="1" w:styleId="StyleStyle49pt5Char">
    <w:name w:val="Style Style4 + 9 pt5 Char"/>
    <w:basedOn w:val="Style4Char"/>
    <w:link w:val="StyleStyle49pt5"/>
    <w:rsid w:val="00371A66"/>
    <w:rPr>
      <w:rFonts w:eastAsia="Times New Roman" w:cs="Arial"/>
      <w:szCs w:val="24"/>
      <w:u w:val="single"/>
      <w:lang w:eastAsia="zh-CN"/>
    </w:rPr>
  </w:style>
  <w:style w:type="character" w:customStyle="1" w:styleId="66">
    <w:name w:val="66"/>
    <w:rsid w:val="00371A66"/>
    <w:rPr>
      <w:rFonts w:cs="Arial"/>
      <w:bCs/>
      <w:sz w:val="20"/>
      <w:u w:val="single"/>
      <w:lang w:val="en-US" w:eastAsia="en-US" w:bidi="ar-SA"/>
    </w:rPr>
  </w:style>
  <w:style w:type="character" w:customStyle="1" w:styleId="Style9ptUnderline9">
    <w:name w:val="Style 9 pt Underline9"/>
    <w:rsid w:val="00371A66"/>
    <w:rPr>
      <w:sz w:val="20"/>
      <w:u w:val="single"/>
    </w:rPr>
  </w:style>
  <w:style w:type="paragraph" w:customStyle="1" w:styleId="StyleStyle49ptBold5">
    <w:name w:val="Style Style4 + 9 pt Bold5"/>
    <w:basedOn w:val="Style4"/>
    <w:link w:val="StyleStyle49ptBold5Char"/>
    <w:qFormat/>
    <w:rsid w:val="00371A66"/>
    <w:rPr>
      <w:rFonts w:eastAsiaTheme="minorHAnsi"/>
      <w:b/>
      <w:bCs/>
      <w:szCs w:val="22"/>
    </w:rPr>
  </w:style>
  <w:style w:type="character" w:customStyle="1" w:styleId="StyleStyle49ptBold5Char">
    <w:name w:val="Style Style4 + 9 pt Bold5 Char"/>
    <w:link w:val="StyleStyle49ptBold5"/>
    <w:rsid w:val="00371A66"/>
    <w:rPr>
      <w:rFonts w:cs="Arial"/>
      <w:b/>
      <w:bCs/>
      <w:u w:val="single"/>
    </w:rPr>
  </w:style>
  <w:style w:type="character" w:customStyle="1" w:styleId="Style9ptBoldUnderline4">
    <w:name w:val="Style 9 pt Bold Underline4"/>
    <w:rsid w:val="00371A66"/>
    <w:rPr>
      <w:b/>
      <w:bCs/>
      <w:sz w:val="20"/>
      <w:u w:val="single"/>
    </w:rPr>
  </w:style>
  <w:style w:type="paragraph" w:customStyle="1" w:styleId="StyleStyle49pt7">
    <w:name w:val="Style Style4 + 9 pt7"/>
    <w:basedOn w:val="Style4"/>
    <w:link w:val="StyleStyle49pt7Char"/>
    <w:qFormat/>
    <w:rsid w:val="00371A66"/>
    <w:rPr>
      <w:lang w:eastAsia="zh-CN"/>
    </w:rPr>
  </w:style>
  <w:style w:type="character" w:customStyle="1" w:styleId="StyleStyle49pt7Char">
    <w:name w:val="Style Style4 + 9 pt7 Char"/>
    <w:basedOn w:val="Style4Char"/>
    <w:link w:val="StyleStyle49pt7"/>
    <w:rsid w:val="00371A66"/>
    <w:rPr>
      <w:rFonts w:eastAsia="Times New Roman" w:cs="Arial"/>
      <w:szCs w:val="24"/>
      <w:u w:val="single"/>
      <w:lang w:eastAsia="zh-CN"/>
    </w:rPr>
  </w:style>
  <w:style w:type="character" w:customStyle="1" w:styleId="titleblue14">
    <w:name w:val="titleblue14"/>
    <w:basedOn w:val="DefaultParagraphFont"/>
    <w:rsid w:val="00371A66"/>
  </w:style>
  <w:style w:type="paragraph" w:customStyle="1" w:styleId="FONT7">
    <w:name w:val="FONT 7"/>
    <w:qFormat/>
    <w:rsid w:val="00371A6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371A66"/>
    <w:rPr>
      <w:rFonts w:eastAsiaTheme="minorHAnsi"/>
      <w:szCs w:val="22"/>
    </w:rPr>
  </w:style>
  <w:style w:type="paragraph" w:customStyle="1" w:styleId="StyleHeading2Underline">
    <w:name w:val="Style Heading 2 + Underline"/>
    <w:basedOn w:val="Heading2"/>
    <w:link w:val="StyleHeading2UnderlineChar"/>
    <w:qFormat/>
    <w:rsid w:val="00371A6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371A66"/>
    <w:rPr>
      <w:rFonts w:eastAsia="Times New Roman" w:cs="Times New Roman"/>
      <w:b/>
      <w:bCs/>
      <w:caps/>
      <w:sz w:val="24"/>
      <w:szCs w:val="26"/>
      <w:u w:val="single"/>
    </w:rPr>
  </w:style>
  <w:style w:type="paragraph" w:customStyle="1" w:styleId="StyleCardText11ptBoldUnderline">
    <w:name w:val="Style Card Text + 11 pt Bold Underline"/>
    <w:link w:val="StyleCardText11ptBoldUnderlineChar"/>
    <w:qFormat/>
    <w:rsid w:val="00371A66"/>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371A66"/>
    <w:rPr>
      <w:rFonts w:asciiTheme="minorHAnsi" w:eastAsia="Calibri" w:hAnsiTheme="minorHAnsi"/>
      <w:b/>
      <w:bCs/>
      <w:szCs w:val="24"/>
      <w:u w:val="single"/>
    </w:rPr>
  </w:style>
  <w:style w:type="paragraph" w:customStyle="1" w:styleId="StyleStyle49ptBold6">
    <w:name w:val="Style Style4 + 9 pt Bold6"/>
    <w:basedOn w:val="Style4"/>
    <w:link w:val="StyleStyle49ptBold6Char"/>
    <w:qFormat/>
    <w:rsid w:val="00371A66"/>
    <w:rPr>
      <w:rFonts w:eastAsiaTheme="minorHAnsi"/>
      <w:b/>
      <w:bCs/>
      <w:szCs w:val="22"/>
    </w:rPr>
  </w:style>
  <w:style w:type="character" w:customStyle="1" w:styleId="StyleStyle49ptBold6Char">
    <w:name w:val="Style Style4 + 9 pt Bold6 Char"/>
    <w:link w:val="StyleStyle49ptBold6"/>
    <w:rsid w:val="00371A66"/>
    <w:rPr>
      <w:rFonts w:cs="Arial"/>
      <w:b/>
      <w:bCs/>
      <w:u w:val="single"/>
    </w:rPr>
  </w:style>
  <w:style w:type="paragraph" w:customStyle="1" w:styleId="StyleCircled11pt">
    <w:name w:val="Style Circled + 11 pt"/>
    <w:basedOn w:val="Circled"/>
    <w:link w:val="StyleCircled11ptChar"/>
    <w:qFormat/>
    <w:rsid w:val="00371A6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371A66"/>
    <w:rPr>
      <w:rFonts w:asciiTheme="minorHAnsi" w:eastAsia="Calibri" w:hAnsiTheme="minorHAns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71A6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71A66"/>
    <w:rPr>
      <w:rFonts w:asciiTheme="minorHAnsi" w:eastAsia="Calibri" w:hAnsiTheme="minorHAnsi"/>
      <w:b/>
      <w:bCs/>
      <w:szCs w:val="24"/>
      <w:u w:val="single"/>
      <w:bdr w:val="single" w:sz="4" w:space="0" w:color="auto"/>
    </w:rPr>
  </w:style>
  <w:style w:type="character" w:customStyle="1" w:styleId="StyleUnderlineCharChar9pt3">
    <w:name w:val="Style Underline Char Char + 9 pt3"/>
    <w:basedOn w:val="DefaultParagraphFont"/>
    <w:rsid w:val="00371A6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71A66"/>
    <w:rPr>
      <w:sz w:val="20"/>
      <w:u w:val="single"/>
    </w:rPr>
  </w:style>
  <w:style w:type="character" w:customStyle="1" w:styleId="BoldandUnderlineChar2CharCharChar">
    <w:name w:val="Bold and Underline Char2 Char Char Char"/>
    <w:link w:val="BoldandUnderlineChar2CharChar"/>
    <w:rsid w:val="00371A66"/>
    <w:rPr>
      <w:b/>
      <w:szCs w:val="24"/>
      <w:u w:val="single"/>
    </w:rPr>
  </w:style>
  <w:style w:type="paragraph" w:customStyle="1" w:styleId="textboldChar">
    <w:name w:val="text bold Char"/>
    <w:basedOn w:val="Normal"/>
    <w:link w:val="textboldCharChar"/>
    <w:qFormat/>
    <w:rsid w:val="00371A66"/>
    <w:pPr>
      <w:ind w:left="720"/>
    </w:pPr>
    <w:rPr>
      <w:rFonts w:eastAsia="Calibri"/>
      <w:b/>
      <w:sz w:val="24"/>
      <w:u w:val="thick"/>
    </w:rPr>
  </w:style>
  <w:style w:type="character" w:customStyle="1" w:styleId="textboldCharChar">
    <w:name w:val="text bold Char Char"/>
    <w:link w:val="textboldChar"/>
    <w:rsid w:val="00371A66"/>
    <w:rPr>
      <w:rFonts w:eastAsia="Calibri" w:cs="Arial"/>
      <w:b/>
      <w:sz w:val="24"/>
      <w:u w:val="thick"/>
    </w:rPr>
  </w:style>
  <w:style w:type="character" w:customStyle="1" w:styleId="snapnoshots">
    <w:name w:val="snap_noshots"/>
    <w:basedOn w:val="DefaultParagraphFont"/>
    <w:rsid w:val="00371A66"/>
  </w:style>
  <w:style w:type="character" w:customStyle="1" w:styleId="cnbcsbhdcomp">
    <w:name w:val="cnbc_sbhd_comp"/>
    <w:rsid w:val="00371A66"/>
  </w:style>
  <w:style w:type="character" w:customStyle="1" w:styleId="blox-headline">
    <w:name w:val="blox-headline"/>
    <w:rsid w:val="00371A66"/>
  </w:style>
  <w:style w:type="character" w:customStyle="1" w:styleId="Heading2CharCharCharCharCharChar1CharChar">
    <w:name w:val="Heading 2 Char Char Char Char Char Char1 Char Char"/>
    <w:basedOn w:val="DefaultParagraphFont"/>
    <w:uiPriority w:val="99"/>
    <w:rsid w:val="00371A66"/>
    <w:rPr>
      <w:rFonts w:cs="Arial"/>
      <w:b/>
      <w:bCs/>
      <w:iCs/>
      <w:sz w:val="28"/>
      <w:lang w:val="en-US" w:eastAsia="en-US"/>
    </w:rPr>
  </w:style>
  <w:style w:type="character" w:customStyle="1" w:styleId="postsubtitle">
    <w:name w:val="post_subtitle"/>
    <w:basedOn w:val="DefaultParagraphFont"/>
    <w:rsid w:val="00371A66"/>
  </w:style>
  <w:style w:type="character" w:customStyle="1" w:styleId="NoterefInText">
    <w:name w:val="_NoterefInText"/>
    <w:uiPriority w:val="99"/>
    <w:rsid w:val="00371A66"/>
    <w:rPr>
      <w:rFonts w:cs="New Baskerville"/>
      <w:color w:val="000000"/>
    </w:rPr>
  </w:style>
  <w:style w:type="character" w:customStyle="1" w:styleId="postauthor">
    <w:name w:val="postauthor"/>
    <w:basedOn w:val="DefaultParagraphFont"/>
    <w:rsid w:val="00371A66"/>
  </w:style>
  <w:style w:type="paragraph" w:customStyle="1" w:styleId="notes-source-hasnotes">
    <w:name w:val="notes-source-hasnotes"/>
    <w:basedOn w:val="Normal"/>
    <w:qFormat/>
    <w:rsid w:val="00371A66"/>
    <w:pPr>
      <w:spacing w:before="100" w:beforeAutospacing="1" w:after="100" w:afterAutospacing="1"/>
    </w:pPr>
    <w:rPr>
      <w:rFonts w:ascii="Times" w:hAnsi="Times"/>
      <w:szCs w:val="20"/>
    </w:rPr>
  </w:style>
  <w:style w:type="character" w:customStyle="1" w:styleId="span">
    <w:name w:val="span"/>
    <w:basedOn w:val="DefaultParagraphFont"/>
    <w:rsid w:val="00371A66"/>
  </w:style>
  <w:style w:type="character" w:customStyle="1" w:styleId="thirdparty-logo">
    <w:name w:val="thirdparty-logo"/>
    <w:basedOn w:val="DefaultParagraphFont"/>
    <w:rsid w:val="00371A66"/>
  </w:style>
  <w:style w:type="paragraph" w:customStyle="1" w:styleId="articlemeta">
    <w:name w:val="articlemeta"/>
    <w:basedOn w:val="Normal"/>
    <w:qFormat/>
    <w:rsid w:val="00371A66"/>
    <w:pPr>
      <w:spacing w:before="100" w:beforeAutospacing="1" w:after="100" w:afterAutospacing="1"/>
    </w:pPr>
    <w:rPr>
      <w:rFonts w:ascii="Times" w:hAnsi="Times"/>
      <w:szCs w:val="20"/>
    </w:rPr>
  </w:style>
  <w:style w:type="character" w:customStyle="1" w:styleId="vcard">
    <w:name w:val="vcard"/>
    <w:basedOn w:val="DefaultParagraphFont"/>
    <w:rsid w:val="00371A66"/>
  </w:style>
  <w:style w:type="character" w:customStyle="1" w:styleId="print-footnote">
    <w:name w:val="print-footnote"/>
    <w:basedOn w:val="DefaultParagraphFont"/>
    <w:rsid w:val="00371A66"/>
  </w:style>
  <w:style w:type="character" w:customStyle="1" w:styleId="datestring">
    <w:name w:val="datestring"/>
    <w:basedOn w:val="DefaultParagraphFont"/>
    <w:rsid w:val="00371A66"/>
  </w:style>
  <w:style w:type="paragraph" w:customStyle="1" w:styleId="left">
    <w:name w:val="left"/>
    <w:basedOn w:val="Normal"/>
    <w:qFormat/>
    <w:rsid w:val="00371A66"/>
    <w:pPr>
      <w:spacing w:before="100" w:beforeAutospacing="1" w:after="100" w:afterAutospacing="1"/>
    </w:pPr>
    <w:rPr>
      <w:rFonts w:ascii="Times" w:hAnsi="Times"/>
      <w:szCs w:val="20"/>
    </w:rPr>
  </w:style>
  <w:style w:type="paragraph" w:customStyle="1" w:styleId="right">
    <w:name w:val="right"/>
    <w:basedOn w:val="Normal"/>
    <w:qFormat/>
    <w:rsid w:val="00371A66"/>
    <w:pPr>
      <w:spacing w:before="100" w:beforeAutospacing="1" w:after="100" w:afterAutospacing="1"/>
    </w:pPr>
    <w:rPr>
      <w:rFonts w:ascii="Times" w:hAnsi="Times"/>
      <w:szCs w:val="20"/>
    </w:rPr>
  </w:style>
  <w:style w:type="character" w:customStyle="1" w:styleId="gptad">
    <w:name w:val="gptad"/>
    <w:basedOn w:val="DefaultParagraphFont"/>
    <w:rsid w:val="00371A66"/>
  </w:style>
  <w:style w:type="paragraph" w:customStyle="1" w:styleId="creditpostedmodified">
    <w:name w:val="credit_posted_modified"/>
    <w:basedOn w:val="Normal"/>
    <w:qFormat/>
    <w:rsid w:val="00371A66"/>
    <w:pPr>
      <w:spacing w:before="100" w:beforeAutospacing="1" w:after="100" w:afterAutospacing="1"/>
    </w:pPr>
    <w:rPr>
      <w:rFonts w:ascii="Times" w:hAnsi="Times"/>
      <w:szCs w:val="20"/>
    </w:rPr>
  </w:style>
  <w:style w:type="character" w:customStyle="1" w:styleId="creditline">
    <w:name w:val="creditline"/>
    <w:basedOn w:val="DefaultParagraphFont"/>
    <w:rsid w:val="00371A66"/>
  </w:style>
  <w:style w:type="character" w:customStyle="1" w:styleId="grd">
    <w:name w:val="grd"/>
    <w:basedOn w:val="DefaultParagraphFont"/>
    <w:rsid w:val="00371A66"/>
  </w:style>
  <w:style w:type="paragraph" w:customStyle="1" w:styleId="hs-text-container">
    <w:name w:val="hs-text-container"/>
    <w:basedOn w:val="Normal"/>
    <w:qFormat/>
    <w:rsid w:val="00371A66"/>
    <w:pPr>
      <w:spacing w:before="100" w:beforeAutospacing="1" w:after="100" w:afterAutospacing="1"/>
    </w:pPr>
    <w:rPr>
      <w:rFonts w:ascii="Times" w:hAnsi="Times"/>
      <w:szCs w:val="20"/>
    </w:rPr>
  </w:style>
  <w:style w:type="character" w:customStyle="1" w:styleId="changed">
    <w:name w:val="changed"/>
    <w:basedOn w:val="DefaultParagraphFont"/>
    <w:rsid w:val="00371A66"/>
  </w:style>
  <w:style w:type="character" w:customStyle="1" w:styleId="article-author-name">
    <w:name w:val="article-author-name"/>
    <w:basedOn w:val="DefaultParagraphFont"/>
    <w:rsid w:val="00371A66"/>
  </w:style>
  <w:style w:type="character" w:customStyle="1" w:styleId="bioexcerpt">
    <w:name w:val="bio_excerpt"/>
    <w:basedOn w:val="DefaultParagraphFont"/>
    <w:rsid w:val="00371A66"/>
  </w:style>
  <w:style w:type="character" w:customStyle="1" w:styleId="commentcount">
    <w:name w:val="comment_count"/>
    <w:basedOn w:val="DefaultParagraphFont"/>
    <w:rsid w:val="00371A66"/>
  </w:style>
  <w:style w:type="character" w:customStyle="1" w:styleId="searchtermshighlighted">
    <w:name w:val="searchtermshighlighted"/>
    <w:basedOn w:val="DefaultParagraphFont"/>
    <w:rsid w:val="00371A66"/>
  </w:style>
  <w:style w:type="character" w:customStyle="1" w:styleId="contributornametrigger">
    <w:name w:val="contributornametrigger"/>
    <w:basedOn w:val="DefaultParagraphFont"/>
    <w:rsid w:val="00371A66"/>
  </w:style>
  <w:style w:type="character" w:customStyle="1" w:styleId="bylinepipe">
    <w:name w:val="bylinepipe"/>
    <w:basedOn w:val="DefaultParagraphFont"/>
    <w:rsid w:val="00371A66"/>
  </w:style>
  <w:style w:type="character" w:customStyle="1" w:styleId="lucenesearchresulturlb">
    <w:name w:val="lucene_search_result_url_b"/>
    <w:basedOn w:val="DefaultParagraphFont"/>
    <w:rsid w:val="00371A66"/>
  </w:style>
  <w:style w:type="character" w:customStyle="1" w:styleId="faculty-title">
    <w:name w:val="faculty-title"/>
    <w:basedOn w:val="DefaultParagraphFont"/>
    <w:rsid w:val="00371A66"/>
  </w:style>
  <w:style w:type="character" w:customStyle="1" w:styleId="issue">
    <w:name w:val="issue"/>
    <w:basedOn w:val="DefaultParagraphFont"/>
    <w:rsid w:val="00371A66"/>
  </w:style>
  <w:style w:type="character" w:customStyle="1" w:styleId="pages">
    <w:name w:val="pages"/>
    <w:basedOn w:val="DefaultParagraphFont"/>
    <w:rsid w:val="00371A66"/>
  </w:style>
  <w:style w:type="character" w:customStyle="1" w:styleId="person">
    <w:name w:val="person"/>
    <w:basedOn w:val="DefaultParagraphFont"/>
    <w:rsid w:val="00371A66"/>
  </w:style>
  <w:style w:type="character" w:customStyle="1" w:styleId="corresponding">
    <w:name w:val="corresponding"/>
    <w:basedOn w:val="DefaultParagraphFont"/>
    <w:rsid w:val="00371A66"/>
  </w:style>
  <w:style w:type="paragraph" w:customStyle="1" w:styleId="entry-meta">
    <w:name w:val="entry-meta"/>
    <w:basedOn w:val="Normal"/>
    <w:qFormat/>
    <w:rsid w:val="00371A66"/>
    <w:pPr>
      <w:spacing w:before="100" w:beforeAutospacing="1" w:after="100" w:afterAutospacing="1"/>
    </w:pPr>
    <w:rPr>
      <w:rFonts w:ascii="Times" w:hAnsi="Times"/>
      <w:szCs w:val="20"/>
    </w:rPr>
  </w:style>
  <w:style w:type="character" w:customStyle="1" w:styleId="post-time">
    <w:name w:val="post-time"/>
    <w:basedOn w:val="DefaultParagraphFont"/>
    <w:rsid w:val="00371A66"/>
  </w:style>
  <w:style w:type="character" w:customStyle="1" w:styleId="post-category">
    <w:name w:val="post-category"/>
    <w:basedOn w:val="DefaultParagraphFont"/>
    <w:rsid w:val="00371A66"/>
  </w:style>
  <w:style w:type="paragraph" w:customStyle="1" w:styleId="articledetails">
    <w:name w:val="articledetails"/>
    <w:basedOn w:val="Normal"/>
    <w:qFormat/>
    <w:rsid w:val="00371A66"/>
    <w:pPr>
      <w:spacing w:before="100" w:beforeAutospacing="1" w:after="100" w:afterAutospacing="1"/>
    </w:pPr>
    <w:rPr>
      <w:rFonts w:ascii="Times" w:hAnsi="Times"/>
      <w:szCs w:val="20"/>
    </w:rPr>
  </w:style>
  <w:style w:type="character" w:customStyle="1" w:styleId="posted-and-updated">
    <w:name w:val="posted-and-updated"/>
    <w:basedOn w:val="DefaultParagraphFont"/>
    <w:rsid w:val="00371A66"/>
  </w:style>
  <w:style w:type="paragraph" w:customStyle="1" w:styleId="aff">
    <w:name w:val="aff"/>
    <w:basedOn w:val="Normal"/>
    <w:qFormat/>
    <w:rsid w:val="00371A66"/>
    <w:pPr>
      <w:spacing w:before="100" w:beforeAutospacing="1" w:after="100" w:afterAutospacing="1"/>
    </w:pPr>
    <w:rPr>
      <w:rFonts w:ascii="Times" w:hAnsi="Times"/>
      <w:szCs w:val="20"/>
    </w:rPr>
  </w:style>
  <w:style w:type="character" w:customStyle="1" w:styleId="entry-author">
    <w:name w:val="entry-author"/>
    <w:basedOn w:val="DefaultParagraphFont"/>
    <w:rsid w:val="00371A66"/>
  </w:style>
  <w:style w:type="character" w:customStyle="1" w:styleId="entry-author-name">
    <w:name w:val="entry-author-name"/>
    <w:basedOn w:val="DefaultParagraphFont"/>
    <w:rsid w:val="00371A66"/>
  </w:style>
  <w:style w:type="character" w:customStyle="1" w:styleId="contrib-degrees">
    <w:name w:val="contrib-degrees"/>
    <w:basedOn w:val="DefaultParagraphFont"/>
    <w:rsid w:val="00371A66"/>
  </w:style>
  <w:style w:type="character" w:customStyle="1" w:styleId="contrib-on-behalf-of">
    <w:name w:val="contrib-on-behalf-of"/>
    <w:basedOn w:val="DefaultParagraphFont"/>
    <w:rsid w:val="00371A66"/>
  </w:style>
  <w:style w:type="character" w:customStyle="1" w:styleId="pubtime">
    <w:name w:val="pubtime"/>
    <w:basedOn w:val="DefaultParagraphFont"/>
    <w:rsid w:val="00371A66"/>
  </w:style>
  <w:style w:type="character" w:customStyle="1" w:styleId="fbcommentscount">
    <w:name w:val="fb_comments_count"/>
    <w:basedOn w:val="DefaultParagraphFont"/>
    <w:rsid w:val="00371A66"/>
  </w:style>
  <w:style w:type="character" w:customStyle="1" w:styleId="stsharethiscustom">
    <w:name w:val="st_sharethis_custom"/>
    <w:basedOn w:val="DefaultParagraphFont"/>
    <w:rsid w:val="00371A66"/>
  </w:style>
  <w:style w:type="paragraph" w:customStyle="1" w:styleId="permalinkable">
    <w:name w:val="permalinkable"/>
    <w:basedOn w:val="Normal"/>
    <w:qFormat/>
    <w:rsid w:val="00371A66"/>
    <w:pPr>
      <w:spacing w:before="100" w:beforeAutospacing="1" w:after="100" w:afterAutospacing="1"/>
    </w:pPr>
    <w:rPr>
      <w:rFonts w:ascii="Times" w:hAnsi="Times"/>
      <w:szCs w:val="20"/>
    </w:rPr>
  </w:style>
  <w:style w:type="character" w:customStyle="1" w:styleId="post-date">
    <w:name w:val="post-date"/>
    <w:basedOn w:val="DefaultParagraphFont"/>
    <w:rsid w:val="00371A66"/>
  </w:style>
  <w:style w:type="character" w:customStyle="1" w:styleId="articleauthor0">
    <w:name w:val="article_author"/>
    <w:basedOn w:val="DefaultParagraphFont"/>
    <w:rsid w:val="00371A66"/>
  </w:style>
  <w:style w:type="character" w:customStyle="1" w:styleId="articleissue">
    <w:name w:val="article_issue"/>
    <w:basedOn w:val="DefaultParagraphFont"/>
    <w:rsid w:val="00371A66"/>
  </w:style>
  <w:style w:type="character" w:customStyle="1" w:styleId="a-size-large">
    <w:name w:val="a-size-large"/>
    <w:basedOn w:val="DefaultParagraphFont"/>
    <w:rsid w:val="00371A66"/>
  </w:style>
  <w:style w:type="character" w:customStyle="1" w:styleId="a-size-medium">
    <w:name w:val="a-size-medium"/>
    <w:basedOn w:val="DefaultParagraphFont"/>
    <w:rsid w:val="00371A66"/>
  </w:style>
  <w:style w:type="character" w:customStyle="1" w:styleId="contribution">
    <w:name w:val="contribution"/>
    <w:basedOn w:val="DefaultParagraphFont"/>
    <w:rsid w:val="00371A66"/>
  </w:style>
  <w:style w:type="character" w:customStyle="1" w:styleId="a-color-secondary">
    <w:name w:val="a-color-secondary"/>
    <w:basedOn w:val="DefaultParagraphFont"/>
    <w:rsid w:val="00371A66"/>
  </w:style>
  <w:style w:type="paragraph" w:customStyle="1" w:styleId="sbyline">
    <w:name w:val="sbyline"/>
    <w:basedOn w:val="Normal"/>
    <w:qFormat/>
    <w:rsid w:val="00371A66"/>
    <w:pPr>
      <w:spacing w:before="100" w:beforeAutospacing="1" w:after="100" w:afterAutospacing="1"/>
    </w:pPr>
    <w:rPr>
      <w:rFonts w:ascii="Times" w:hAnsi="Times"/>
      <w:szCs w:val="20"/>
    </w:rPr>
  </w:style>
  <w:style w:type="character" w:customStyle="1" w:styleId="ui-author">
    <w:name w:val="ui-author"/>
    <w:basedOn w:val="DefaultParagraphFont"/>
    <w:rsid w:val="00371A66"/>
  </w:style>
  <w:style w:type="character" w:customStyle="1" w:styleId="ui-staffline">
    <w:name w:val="ui-staffline"/>
    <w:basedOn w:val="DefaultParagraphFont"/>
    <w:rsid w:val="00371A66"/>
  </w:style>
  <w:style w:type="paragraph" w:customStyle="1" w:styleId="promotion-tag-p">
    <w:name w:val="promotion-tag-p"/>
    <w:basedOn w:val="Normal"/>
    <w:qFormat/>
    <w:rsid w:val="00371A66"/>
    <w:pPr>
      <w:spacing w:before="100" w:beforeAutospacing="1" w:after="100" w:afterAutospacing="1"/>
    </w:pPr>
    <w:rPr>
      <w:rFonts w:ascii="Times" w:hAnsi="Times"/>
      <w:szCs w:val="20"/>
    </w:rPr>
  </w:style>
  <w:style w:type="character" w:customStyle="1" w:styleId="value">
    <w:name w:val="value"/>
    <w:basedOn w:val="DefaultParagraphFont"/>
    <w:rsid w:val="00371A66"/>
  </w:style>
  <w:style w:type="character" w:customStyle="1" w:styleId="specialissuelabel">
    <w:name w:val="specialissuelabel"/>
    <w:basedOn w:val="DefaultParagraphFont"/>
    <w:rsid w:val="00371A66"/>
  </w:style>
  <w:style w:type="character" w:customStyle="1" w:styleId="wp-smiley">
    <w:name w:val="wp-smiley"/>
    <w:basedOn w:val="DefaultParagraphFont"/>
    <w:rsid w:val="00371A66"/>
  </w:style>
  <w:style w:type="character" w:customStyle="1" w:styleId="artjournal">
    <w:name w:val="art_journal"/>
    <w:basedOn w:val="DefaultParagraphFont"/>
    <w:rsid w:val="00371A66"/>
  </w:style>
  <w:style w:type="character" w:customStyle="1" w:styleId="artdatevolumeissuepart">
    <w:name w:val="art_datevolumeissuepart"/>
    <w:basedOn w:val="DefaultParagraphFont"/>
    <w:rsid w:val="00371A66"/>
  </w:style>
  <w:style w:type="character" w:customStyle="1" w:styleId="artpages">
    <w:name w:val="art_pages"/>
    <w:basedOn w:val="DefaultParagraphFont"/>
    <w:rsid w:val="00371A66"/>
  </w:style>
  <w:style w:type="character" w:customStyle="1" w:styleId="singlehighlightclass">
    <w:name w:val="single_highlight_class"/>
    <w:basedOn w:val="DefaultParagraphFont"/>
    <w:rsid w:val="00371A66"/>
  </w:style>
  <w:style w:type="character" w:customStyle="1" w:styleId="degree">
    <w:name w:val="degree"/>
    <w:basedOn w:val="DefaultParagraphFont"/>
    <w:rsid w:val="00371A66"/>
  </w:style>
  <w:style w:type="character" w:customStyle="1" w:styleId="major">
    <w:name w:val="major"/>
    <w:basedOn w:val="DefaultParagraphFont"/>
    <w:rsid w:val="00371A66"/>
  </w:style>
  <w:style w:type="character" w:customStyle="1" w:styleId="views">
    <w:name w:val="views"/>
    <w:basedOn w:val="DefaultParagraphFont"/>
    <w:rsid w:val="00371A66"/>
  </w:style>
  <w:style w:type="character" w:customStyle="1" w:styleId="stmainservices">
    <w:name w:val="stmainservices"/>
    <w:basedOn w:val="DefaultParagraphFont"/>
    <w:rsid w:val="00371A66"/>
  </w:style>
  <w:style w:type="character" w:customStyle="1" w:styleId="stbubblehcount">
    <w:name w:val="stbubble_hcount"/>
    <w:basedOn w:val="DefaultParagraphFont"/>
    <w:rsid w:val="00371A66"/>
  </w:style>
  <w:style w:type="paragraph" w:customStyle="1" w:styleId="Document">
    <w:name w:val="_Document"/>
    <w:basedOn w:val="Default"/>
    <w:next w:val="Default"/>
    <w:uiPriority w:val="99"/>
    <w:qFormat/>
    <w:rsid w:val="00371A66"/>
    <w:rPr>
      <w:rFonts w:ascii="New Baskerville" w:eastAsiaTheme="minorEastAsia" w:hAnsi="New Baskerville"/>
      <w:color w:val="auto"/>
    </w:rPr>
  </w:style>
  <w:style w:type="paragraph" w:customStyle="1" w:styleId="SubHead1">
    <w:name w:val="_SubHead1"/>
    <w:basedOn w:val="Default"/>
    <w:next w:val="Default"/>
    <w:uiPriority w:val="99"/>
    <w:qFormat/>
    <w:rsid w:val="00371A66"/>
    <w:rPr>
      <w:rFonts w:ascii="New Baskerville" w:eastAsiaTheme="minorEastAsia" w:hAnsi="New Baskerville"/>
      <w:color w:val="auto"/>
    </w:rPr>
  </w:style>
  <w:style w:type="paragraph" w:customStyle="1" w:styleId="SubHead2">
    <w:name w:val="_SubHead2"/>
    <w:basedOn w:val="Default"/>
    <w:next w:val="Default"/>
    <w:uiPriority w:val="99"/>
    <w:qFormat/>
    <w:rsid w:val="00371A66"/>
    <w:rPr>
      <w:rFonts w:ascii="New Baskerville" w:eastAsiaTheme="minorEastAsia" w:hAnsi="New Baskerville"/>
      <w:color w:val="auto"/>
    </w:rPr>
  </w:style>
  <w:style w:type="paragraph" w:customStyle="1" w:styleId="collapsed-hide">
    <w:name w:val="collapsed-hide"/>
    <w:basedOn w:val="Normal"/>
    <w:qFormat/>
    <w:rsid w:val="00371A66"/>
    <w:pPr>
      <w:spacing w:before="100" w:beforeAutospacing="1" w:after="100" w:afterAutospacing="1"/>
    </w:pPr>
    <w:rPr>
      <w:rFonts w:ascii="Times" w:hAnsi="Times"/>
      <w:szCs w:val="20"/>
    </w:rPr>
  </w:style>
  <w:style w:type="paragraph" w:customStyle="1" w:styleId="odd">
    <w:name w:val="odd"/>
    <w:basedOn w:val="Normal"/>
    <w:qFormat/>
    <w:rsid w:val="00371A66"/>
    <w:pPr>
      <w:spacing w:before="100" w:beforeAutospacing="1" w:after="100" w:afterAutospacing="1"/>
    </w:pPr>
    <w:rPr>
      <w:rFonts w:ascii="Times" w:hAnsi="Times"/>
      <w:szCs w:val="20"/>
    </w:rPr>
  </w:style>
  <w:style w:type="character" w:customStyle="1" w:styleId="article-author">
    <w:name w:val="article-author"/>
    <w:basedOn w:val="DefaultParagraphFont"/>
    <w:rsid w:val="00371A66"/>
  </w:style>
  <w:style w:type="character" w:customStyle="1" w:styleId="tolocaltime">
    <w:name w:val="tolocaltime"/>
    <w:basedOn w:val="DefaultParagraphFont"/>
    <w:rsid w:val="00371A66"/>
  </w:style>
  <w:style w:type="character" w:customStyle="1" w:styleId="pb-byline">
    <w:name w:val="pb-byline"/>
    <w:basedOn w:val="DefaultParagraphFont"/>
    <w:rsid w:val="00371A66"/>
  </w:style>
  <w:style w:type="character" w:customStyle="1" w:styleId="pb-timestamp">
    <w:name w:val="pb-timestamp"/>
    <w:basedOn w:val="DefaultParagraphFont"/>
    <w:rsid w:val="00371A66"/>
  </w:style>
  <w:style w:type="character" w:customStyle="1" w:styleId="posted-on">
    <w:name w:val="posted-on"/>
    <w:basedOn w:val="DefaultParagraphFont"/>
    <w:rsid w:val="00371A66"/>
  </w:style>
  <w:style w:type="character" w:customStyle="1" w:styleId="even">
    <w:name w:val="even"/>
    <w:basedOn w:val="DefaultParagraphFont"/>
    <w:rsid w:val="00371A66"/>
  </w:style>
  <w:style w:type="character" w:customStyle="1" w:styleId="foreground">
    <w:name w:val="foreground"/>
    <w:basedOn w:val="DefaultParagraphFont"/>
    <w:rsid w:val="00371A66"/>
  </w:style>
  <w:style w:type="paragraph" w:customStyle="1" w:styleId="volissue">
    <w:name w:val="volissue"/>
    <w:basedOn w:val="Normal"/>
    <w:qFormat/>
    <w:rsid w:val="00371A66"/>
    <w:pPr>
      <w:spacing w:before="100" w:beforeAutospacing="1" w:after="100" w:afterAutospacing="1"/>
    </w:pPr>
    <w:rPr>
      <w:rFonts w:ascii="Times" w:hAnsi="Times"/>
      <w:szCs w:val="20"/>
    </w:rPr>
  </w:style>
  <w:style w:type="character" w:customStyle="1" w:styleId="cat-date-line4">
    <w:name w:val="cat-date-line4"/>
    <w:basedOn w:val="DefaultParagraphFont"/>
    <w:rsid w:val="00371A66"/>
  </w:style>
  <w:style w:type="character" w:customStyle="1" w:styleId="articledate">
    <w:name w:val="articledate"/>
    <w:basedOn w:val="DefaultParagraphFont"/>
    <w:rsid w:val="00371A66"/>
  </w:style>
  <w:style w:type="character" w:customStyle="1" w:styleId="post-byline">
    <w:name w:val="post-byline"/>
    <w:basedOn w:val="DefaultParagraphFont"/>
    <w:rsid w:val="00371A66"/>
  </w:style>
  <w:style w:type="character" w:customStyle="1" w:styleId="upper">
    <w:name w:val="upper"/>
    <w:basedOn w:val="DefaultParagraphFont"/>
    <w:rsid w:val="00371A66"/>
  </w:style>
  <w:style w:type="character" w:customStyle="1" w:styleId="metadate">
    <w:name w:val="meta_date"/>
    <w:basedOn w:val="DefaultParagraphFont"/>
    <w:rsid w:val="00371A66"/>
  </w:style>
  <w:style w:type="character" w:customStyle="1" w:styleId="fa">
    <w:name w:val="fa"/>
    <w:basedOn w:val="DefaultParagraphFont"/>
    <w:rsid w:val="00371A66"/>
  </w:style>
  <w:style w:type="character" w:customStyle="1" w:styleId="longname">
    <w:name w:val="longname"/>
    <w:basedOn w:val="DefaultParagraphFont"/>
    <w:rsid w:val="00371A66"/>
  </w:style>
  <w:style w:type="character" w:customStyle="1" w:styleId="echocontainer">
    <w:name w:val="echo_container"/>
    <w:basedOn w:val="DefaultParagraphFont"/>
    <w:rsid w:val="00371A66"/>
  </w:style>
  <w:style w:type="character" w:customStyle="1" w:styleId="comment-display">
    <w:name w:val="comment-display"/>
    <w:basedOn w:val="DefaultParagraphFont"/>
    <w:rsid w:val="00371A66"/>
  </w:style>
  <w:style w:type="paragraph" w:customStyle="1" w:styleId="comment-count-label">
    <w:name w:val="comment-count-label"/>
    <w:basedOn w:val="Normal"/>
    <w:rsid w:val="00371A66"/>
    <w:pPr>
      <w:spacing w:before="100" w:beforeAutospacing="1" w:after="100" w:afterAutospacing="1"/>
    </w:pPr>
    <w:rPr>
      <w:rFonts w:ascii="Times" w:hAnsi="Times"/>
      <w:szCs w:val="20"/>
    </w:rPr>
  </w:style>
  <w:style w:type="character" w:customStyle="1" w:styleId="echo-counter">
    <w:name w:val="echo-counter"/>
    <w:basedOn w:val="DefaultParagraphFont"/>
    <w:rsid w:val="00371A66"/>
  </w:style>
  <w:style w:type="character" w:customStyle="1" w:styleId="discussion-policy">
    <w:name w:val="discussion-policy"/>
    <w:basedOn w:val="DefaultParagraphFont"/>
    <w:rsid w:val="00371A66"/>
  </w:style>
  <w:style w:type="character" w:customStyle="1" w:styleId="echo-apps-conversations-streamcaption">
    <w:name w:val="echo-apps-conversations-streamcaption"/>
    <w:basedOn w:val="DefaultParagraphFont"/>
    <w:rsid w:val="00371A66"/>
  </w:style>
  <w:style w:type="character" w:customStyle="1" w:styleId="echo-streamserver-controls-stream-item-text">
    <w:name w:val="echo-streamserver-controls-stream-item-text"/>
    <w:basedOn w:val="DefaultParagraphFont"/>
    <w:rsid w:val="00371A66"/>
  </w:style>
  <w:style w:type="character" w:customStyle="1" w:styleId="echo-streamserver-controls-facepile-more">
    <w:name w:val="echo-streamserver-controls-facepile-more"/>
    <w:basedOn w:val="DefaultParagraphFont"/>
    <w:rsid w:val="00371A66"/>
  </w:style>
  <w:style w:type="character" w:customStyle="1" w:styleId="echo-primaryfont">
    <w:name w:val="echo-primaryfont"/>
    <w:basedOn w:val="DefaultParagraphFont"/>
    <w:rsid w:val="00371A66"/>
  </w:style>
  <w:style w:type="character" w:customStyle="1" w:styleId="section">
    <w:name w:val="section"/>
    <w:basedOn w:val="DefaultParagraphFont"/>
    <w:rsid w:val="00371A66"/>
  </w:style>
  <w:style w:type="character" w:customStyle="1" w:styleId="wpsr-txt-headline">
    <w:name w:val="wpsr-txt-headline"/>
    <w:basedOn w:val="DefaultParagraphFont"/>
    <w:rsid w:val="00371A66"/>
  </w:style>
  <w:style w:type="character" w:customStyle="1" w:styleId="asset-metabar-author">
    <w:name w:val="asset-metabar-author"/>
    <w:basedOn w:val="DefaultParagraphFont"/>
    <w:rsid w:val="00371A66"/>
  </w:style>
  <w:style w:type="character" w:customStyle="1" w:styleId="asset-metabar-time">
    <w:name w:val="asset-metabar-time"/>
    <w:basedOn w:val="DefaultParagraphFont"/>
    <w:rsid w:val="00371A66"/>
  </w:style>
  <w:style w:type="character" w:customStyle="1" w:styleId="eza-dateline">
    <w:name w:val="eza-dateline"/>
    <w:basedOn w:val="DefaultParagraphFont"/>
    <w:rsid w:val="00371A66"/>
  </w:style>
  <w:style w:type="character" w:customStyle="1" w:styleId="eza-authors">
    <w:name w:val="eza-authors"/>
    <w:basedOn w:val="DefaultParagraphFont"/>
    <w:rsid w:val="00371A66"/>
  </w:style>
  <w:style w:type="character" w:customStyle="1" w:styleId="csmstaff">
    <w:name w:val="csm_staff"/>
    <w:basedOn w:val="DefaultParagraphFont"/>
    <w:rsid w:val="00371A66"/>
  </w:style>
  <w:style w:type="paragraph" w:customStyle="1" w:styleId="mol-para-with-font">
    <w:name w:val="mol-para-with-font"/>
    <w:basedOn w:val="Normal"/>
    <w:rsid w:val="00371A66"/>
    <w:pPr>
      <w:spacing w:before="100" w:beforeAutospacing="1" w:after="100" w:afterAutospacing="1"/>
    </w:pPr>
    <w:rPr>
      <w:rFonts w:ascii="Times" w:hAnsi="Times"/>
      <w:szCs w:val="20"/>
    </w:rPr>
  </w:style>
  <w:style w:type="character" w:customStyle="1" w:styleId="article-timestamp">
    <w:name w:val="article-timestamp"/>
    <w:basedOn w:val="DefaultParagraphFont"/>
    <w:rsid w:val="00371A66"/>
  </w:style>
  <w:style w:type="character" w:customStyle="1" w:styleId="byline-text">
    <w:name w:val="byline-text"/>
    <w:basedOn w:val="DefaultParagraphFont"/>
    <w:rsid w:val="00371A66"/>
  </w:style>
  <w:style w:type="character" w:customStyle="1" w:styleId="itemauthor">
    <w:name w:val="itemauthor"/>
    <w:basedOn w:val="DefaultParagraphFont"/>
    <w:rsid w:val="00371A66"/>
  </w:style>
  <w:style w:type="character" w:customStyle="1" w:styleId="itemdatecreated">
    <w:name w:val="itemdatecreated"/>
    <w:basedOn w:val="DefaultParagraphFont"/>
    <w:rsid w:val="00371A66"/>
  </w:style>
  <w:style w:type="character" w:customStyle="1" w:styleId="slug-metadata-note">
    <w:name w:val="slug-metadata-note"/>
    <w:basedOn w:val="DefaultParagraphFont"/>
    <w:rsid w:val="00371A66"/>
  </w:style>
  <w:style w:type="character" w:customStyle="1" w:styleId="drop-capped">
    <w:name w:val="drop-capped"/>
    <w:basedOn w:val="DefaultParagraphFont"/>
    <w:rsid w:val="00371A66"/>
  </w:style>
  <w:style w:type="paragraph" w:customStyle="1" w:styleId="articleopinion-standfirst">
    <w:name w:val="articleopinion-standfirst"/>
    <w:basedOn w:val="Normal"/>
    <w:rsid w:val="00371A66"/>
    <w:pPr>
      <w:spacing w:before="100" w:beforeAutospacing="1" w:after="100" w:afterAutospacing="1"/>
    </w:pPr>
    <w:rPr>
      <w:rFonts w:ascii="Times" w:hAnsi="Times"/>
      <w:szCs w:val="20"/>
    </w:rPr>
  </w:style>
  <w:style w:type="paragraph" w:customStyle="1" w:styleId="snippet">
    <w:name w:val="snippet"/>
    <w:basedOn w:val="Normal"/>
    <w:qFormat/>
    <w:rsid w:val="00371A66"/>
    <w:pPr>
      <w:spacing w:before="100" w:beforeAutospacing="1" w:after="100" w:afterAutospacing="1"/>
    </w:pPr>
    <w:rPr>
      <w:rFonts w:ascii="Times" w:hAnsi="Times"/>
      <w:szCs w:val="20"/>
    </w:rPr>
  </w:style>
  <w:style w:type="character" w:customStyle="1" w:styleId="thetitle">
    <w:name w:val="the_title"/>
    <w:basedOn w:val="DefaultParagraphFont"/>
    <w:rsid w:val="00371A66"/>
  </w:style>
  <w:style w:type="character" w:customStyle="1" w:styleId="view-count">
    <w:name w:val="view-count"/>
    <w:basedOn w:val="DefaultParagraphFont"/>
    <w:rsid w:val="00371A66"/>
  </w:style>
  <w:style w:type="character" w:customStyle="1" w:styleId="rupee">
    <w:name w:val="rupee"/>
    <w:basedOn w:val="DefaultParagraphFont"/>
    <w:rsid w:val="00371A66"/>
  </w:style>
  <w:style w:type="character" w:customStyle="1" w:styleId="grey1">
    <w:name w:val="grey1"/>
    <w:basedOn w:val="DefaultParagraphFont"/>
    <w:rsid w:val="00371A66"/>
  </w:style>
  <w:style w:type="paragraph" w:customStyle="1" w:styleId="Pa13">
    <w:name w:val="Pa13"/>
    <w:basedOn w:val="Default"/>
    <w:next w:val="Default"/>
    <w:qFormat/>
    <w:rsid w:val="00371A66"/>
    <w:pPr>
      <w:spacing w:line="201" w:lineRule="atLeast"/>
    </w:pPr>
    <w:rPr>
      <w:rFonts w:eastAsiaTheme="minorEastAsia"/>
      <w:color w:val="auto"/>
    </w:rPr>
  </w:style>
  <w:style w:type="paragraph" w:customStyle="1" w:styleId="Pa14">
    <w:name w:val="Pa14"/>
    <w:basedOn w:val="Default"/>
    <w:next w:val="Default"/>
    <w:uiPriority w:val="99"/>
    <w:qFormat/>
    <w:rsid w:val="00371A66"/>
    <w:pPr>
      <w:spacing w:line="241" w:lineRule="atLeast"/>
    </w:pPr>
    <w:rPr>
      <w:rFonts w:eastAsiaTheme="minorEastAsia"/>
      <w:color w:val="auto"/>
    </w:rPr>
  </w:style>
  <w:style w:type="paragraph" w:customStyle="1" w:styleId="Pa9">
    <w:name w:val="Pa9"/>
    <w:basedOn w:val="Default"/>
    <w:next w:val="Default"/>
    <w:qFormat/>
    <w:rsid w:val="00371A66"/>
    <w:pPr>
      <w:spacing w:line="241" w:lineRule="atLeast"/>
    </w:pPr>
    <w:rPr>
      <w:rFonts w:ascii="Gill Sans" w:eastAsiaTheme="minorEastAsia" w:hAnsi="Gill Sans"/>
      <w:color w:val="auto"/>
    </w:rPr>
  </w:style>
  <w:style w:type="character" w:customStyle="1" w:styleId="bureau">
    <w:name w:val="bureau"/>
    <w:basedOn w:val="DefaultParagraphFont"/>
    <w:rsid w:val="00371A66"/>
  </w:style>
  <w:style w:type="character" w:customStyle="1" w:styleId="reporttitle">
    <w:name w:val="report_title"/>
    <w:basedOn w:val="DefaultParagraphFont"/>
    <w:rsid w:val="00371A66"/>
  </w:style>
  <w:style w:type="character" w:customStyle="1" w:styleId="documenttype-longreleases">
    <w:name w:val="document_type_-_long_releases"/>
    <w:basedOn w:val="DefaultParagraphFont"/>
    <w:rsid w:val="00371A66"/>
  </w:style>
  <w:style w:type="character" w:customStyle="1" w:styleId="alt-date">
    <w:name w:val="alt-date"/>
    <w:basedOn w:val="DefaultParagraphFont"/>
    <w:rsid w:val="00371A66"/>
  </w:style>
  <w:style w:type="character" w:customStyle="1" w:styleId="entry-byline">
    <w:name w:val="entry-byline"/>
    <w:basedOn w:val="DefaultParagraphFont"/>
    <w:rsid w:val="00371A66"/>
  </w:style>
  <w:style w:type="character" w:customStyle="1" w:styleId="taglinecontrib">
    <w:name w:val="tagline_contrib"/>
    <w:basedOn w:val="DefaultParagraphFont"/>
    <w:rsid w:val="00371A66"/>
  </w:style>
  <w:style w:type="character" w:customStyle="1" w:styleId="articledate0">
    <w:name w:val="article_date"/>
    <w:basedOn w:val="DefaultParagraphFont"/>
    <w:rsid w:val="00371A66"/>
  </w:style>
  <w:style w:type="paragraph" w:customStyle="1" w:styleId="hg-daily">
    <w:name w:val="hg-daily"/>
    <w:basedOn w:val="Normal"/>
    <w:rsid w:val="00371A66"/>
    <w:pPr>
      <w:spacing w:before="100" w:beforeAutospacing="1" w:after="100" w:afterAutospacing="1"/>
    </w:pPr>
    <w:rPr>
      <w:rFonts w:ascii="Times" w:hAnsi="Times"/>
      <w:szCs w:val="20"/>
    </w:rPr>
  </w:style>
  <w:style w:type="character" w:customStyle="1" w:styleId="cit">
    <w:name w:val="cit"/>
    <w:basedOn w:val="DefaultParagraphFont"/>
    <w:rsid w:val="00371A66"/>
  </w:style>
  <w:style w:type="paragraph" w:customStyle="1" w:styleId="buttonheading">
    <w:name w:val="buttonheading"/>
    <w:basedOn w:val="Normal"/>
    <w:rsid w:val="00371A66"/>
    <w:pPr>
      <w:spacing w:before="100" w:beforeAutospacing="1" w:after="100" w:afterAutospacing="1"/>
    </w:pPr>
    <w:rPr>
      <w:rFonts w:ascii="Times" w:hAnsi="Times"/>
      <w:szCs w:val="20"/>
    </w:rPr>
  </w:style>
  <w:style w:type="character" w:customStyle="1" w:styleId="createdate">
    <w:name w:val="createdate"/>
    <w:basedOn w:val="DefaultParagraphFont"/>
    <w:rsid w:val="00371A66"/>
  </w:style>
  <w:style w:type="paragraph" w:customStyle="1" w:styleId="p">
    <w:name w:val="p"/>
    <w:basedOn w:val="Normal"/>
    <w:qFormat/>
    <w:rsid w:val="00371A66"/>
    <w:pPr>
      <w:spacing w:before="100" w:beforeAutospacing="1" w:after="100" w:afterAutospacing="1"/>
    </w:pPr>
    <w:rPr>
      <w:rFonts w:ascii="Times" w:hAnsi="Times"/>
      <w:szCs w:val="20"/>
    </w:rPr>
  </w:style>
  <w:style w:type="character" w:customStyle="1" w:styleId="text-label">
    <w:name w:val="text-label"/>
    <w:basedOn w:val="DefaultParagraphFont"/>
    <w:rsid w:val="00371A66"/>
  </w:style>
  <w:style w:type="paragraph" w:customStyle="1" w:styleId="TOC3Char">
    <w:name w:val="TOC 3 Char"/>
    <w:basedOn w:val="Normal"/>
    <w:next w:val="Normal"/>
    <w:rsid w:val="00371A66"/>
    <w:rPr>
      <w:rFonts w:eastAsia="Times New Roman"/>
      <w:sz w:val="24"/>
      <w:szCs w:val="20"/>
    </w:rPr>
  </w:style>
  <w:style w:type="paragraph" w:customStyle="1" w:styleId="TOC1Char">
    <w:name w:val="TOC 1 Char"/>
    <w:basedOn w:val="Normal"/>
    <w:next w:val="Normal"/>
    <w:rsid w:val="00371A66"/>
    <w:rPr>
      <w:rFonts w:eastAsia="Times New Roman"/>
      <w:b/>
      <w:sz w:val="24"/>
      <w:szCs w:val="20"/>
    </w:rPr>
  </w:style>
  <w:style w:type="paragraph" w:customStyle="1" w:styleId="ColorfulGrid-Accent11">
    <w:name w:val="Colorful Grid - Accent 11"/>
    <w:basedOn w:val="Normal"/>
    <w:next w:val="Normal"/>
    <w:uiPriority w:val="29"/>
    <w:qFormat/>
    <w:rsid w:val="00371A66"/>
    <w:pPr>
      <w:jc w:val="both"/>
    </w:pPr>
    <w:rPr>
      <w:rFonts w:eastAsia="Times New Roman"/>
      <w:i/>
      <w:iCs/>
      <w:color w:val="000000"/>
    </w:rPr>
  </w:style>
  <w:style w:type="character" w:customStyle="1" w:styleId="MediumGrid11">
    <w:name w:val="Medium Grid 11"/>
    <w:uiPriority w:val="99"/>
    <w:rsid w:val="00371A66"/>
    <w:rPr>
      <w:color w:val="808080"/>
    </w:rPr>
  </w:style>
  <w:style w:type="paragraph" w:customStyle="1" w:styleId="PlaceholderText2">
    <w:name w:val="Placeholder Text2"/>
    <w:basedOn w:val="Normal"/>
    <w:uiPriority w:val="99"/>
    <w:rsid w:val="00371A6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71A66"/>
    <w:pPr>
      <w:keepNext/>
      <w:tabs>
        <w:tab w:val="num" w:pos="1440"/>
      </w:tabs>
      <w:ind w:left="1800" w:hanging="360"/>
      <w:outlineLvl w:val="2"/>
    </w:pPr>
    <w:rPr>
      <w:rFonts w:eastAsia="MS Gothic"/>
      <w:sz w:val="24"/>
    </w:rPr>
  </w:style>
  <w:style w:type="paragraph" w:customStyle="1" w:styleId="LightList1">
    <w:name w:val="Light List1"/>
    <w:basedOn w:val="Normal"/>
    <w:rsid w:val="00371A66"/>
    <w:pPr>
      <w:keepNext/>
      <w:tabs>
        <w:tab w:val="num" w:pos="2160"/>
      </w:tabs>
      <w:ind w:left="2520" w:hanging="360"/>
      <w:outlineLvl w:val="3"/>
    </w:pPr>
    <w:rPr>
      <w:rFonts w:eastAsia="MS Gothic"/>
      <w:sz w:val="24"/>
    </w:rPr>
  </w:style>
  <w:style w:type="paragraph" w:customStyle="1" w:styleId="LightGrid1">
    <w:name w:val="Light Grid1"/>
    <w:basedOn w:val="Normal"/>
    <w:rsid w:val="00371A66"/>
    <w:pPr>
      <w:keepNext/>
      <w:tabs>
        <w:tab w:val="num" w:pos="2880"/>
      </w:tabs>
      <w:ind w:left="3240" w:hanging="360"/>
      <w:outlineLvl w:val="4"/>
    </w:pPr>
    <w:rPr>
      <w:rFonts w:eastAsia="MS Gothic"/>
      <w:sz w:val="24"/>
    </w:rPr>
  </w:style>
  <w:style w:type="paragraph" w:customStyle="1" w:styleId="MediumShading11">
    <w:name w:val="Medium Shading 11"/>
    <w:basedOn w:val="Normal"/>
    <w:rsid w:val="00371A66"/>
    <w:pPr>
      <w:keepNext/>
      <w:tabs>
        <w:tab w:val="num" w:pos="3600"/>
      </w:tabs>
      <w:ind w:left="3960" w:hanging="360"/>
      <w:outlineLvl w:val="5"/>
    </w:pPr>
    <w:rPr>
      <w:rFonts w:eastAsia="MS Gothic"/>
      <w:sz w:val="24"/>
    </w:rPr>
  </w:style>
  <w:style w:type="paragraph" w:customStyle="1" w:styleId="MediumShading21">
    <w:name w:val="Medium Shading 21"/>
    <w:basedOn w:val="Normal"/>
    <w:rsid w:val="00371A66"/>
    <w:pPr>
      <w:keepNext/>
      <w:tabs>
        <w:tab w:val="num" w:pos="4320"/>
      </w:tabs>
      <w:ind w:left="4680" w:hanging="360"/>
      <w:outlineLvl w:val="6"/>
    </w:pPr>
    <w:rPr>
      <w:rFonts w:eastAsia="MS Gothic"/>
      <w:sz w:val="24"/>
    </w:rPr>
  </w:style>
  <w:style w:type="paragraph" w:customStyle="1" w:styleId="MediumList11">
    <w:name w:val="Medium List 11"/>
    <w:basedOn w:val="Normal"/>
    <w:rsid w:val="00371A66"/>
    <w:pPr>
      <w:keepNext/>
      <w:tabs>
        <w:tab w:val="num" w:pos="5040"/>
      </w:tabs>
      <w:ind w:left="5400" w:hanging="360"/>
      <w:outlineLvl w:val="7"/>
    </w:pPr>
    <w:rPr>
      <w:rFonts w:eastAsia="MS Gothic"/>
      <w:sz w:val="24"/>
    </w:rPr>
  </w:style>
  <w:style w:type="paragraph" w:customStyle="1" w:styleId="MediumList21">
    <w:name w:val="Medium List 21"/>
    <w:basedOn w:val="Normal"/>
    <w:rsid w:val="00371A66"/>
    <w:pPr>
      <w:keepNext/>
      <w:tabs>
        <w:tab w:val="num" w:pos="5760"/>
      </w:tabs>
      <w:ind w:left="6120" w:hanging="360"/>
      <w:outlineLvl w:val="8"/>
    </w:pPr>
    <w:rPr>
      <w:rFonts w:eastAsia="MS Gothic"/>
      <w:sz w:val="24"/>
    </w:rPr>
  </w:style>
  <w:style w:type="paragraph" w:customStyle="1" w:styleId="bylinejb">
    <w:name w:val="bylinejb"/>
    <w:basedOn w:val="Normal"/>
    <w:rsid w:val="00371A66"/>
    <w:pPr>
      <w:spacing w:before="100" w:beforeAutospacing="1" w:after="100" w:afterAutospacing="1"/>
    </w:pPr>
    <w:rPr>
      <w:rFonts w:ascii="Times" w:hAnsi="Times"/>
      <w:szCs w:val="20"/>
    </w:rPr>
  </w:style>
  <w:style w:type="paragraph" w:customStyle="1" w:styleId="bylineaffiliation">
    <w:name w:val="bylineaffiliation"/>
    <w:basedOn w:val="Normal"/>
    <w:rsid w:val="00371A66"/>
    <w:pPr>
      <w:spacing w:before="100" w:beforeAutospacing="1" w:after="100" w:afterAutospacing="1"/>
    </w:pPr>
    <w:rPr>
      <w:rFonts w:ascii="Times" w:hAnsi="Times"/>
      <w:szCs w:val="20"/>
    </w:rPr>
  </w:style>
  <w:style w:type="character" w:customStyle="1" w:styleId="apple-tab-span">
    <w:name w:val="apple-tab-span"/>
    <w:basedOn w:val="DefaultParagraphFont"/>
    <w:rsid w:val="00371A66"/>
  </w:style>
  <w:style w:type="character" w:customStyle="1" w:styleId="s1">
    <w:name w:val="s1"/>
    <w:basedOn w:val="DefaultParagraphFont"/>
    <w:rsid w:val="00371A66"/>
  </w:style>
  <w:style w:type="character" w:customStyle="1" w:styleId="action-menu-toggled-item">
    <w:name w:val="action-menu-toggled-item"/>
    <w:basedOn w:val="DefaultParagraphFont"/>
    <w:rsid w:val="00371A66"/>
    <w:rPr>
      <w:rFonts w:ascii="Times New Roman" w:hAnsi="Times New Roman"/>
    </w:rPr>
  </w:style>
  <w:style w:type="character" w:customStyle="1" w:styleId="1Tag">
    <w:name w:val="1) Tag"/>
    <w:rsid w:val="00371A6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71A6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71A6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71A6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71A6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71A6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71A66"/>
    <w:rPr>
      <w:rFonts w:eastAsia="Times New Roman" w:cs="Arial"/>
      <w:b/>
      <w:caps/>
      <w:sz w:val="40"/>
      <w:szCs w:val="40"/>
    </w:rPr>
  </w:style>
  <w:style w:type="paragraph" w:customStyle="1" w:styleId="Strikethrough0">
    <w:name w:val="Strikethrough"/>
    <w:basedOn w:val="Normal"/>
    <w:link w:val="StrikethroughChar"/>
    <w:qFormat/>
    <w:rsid w:val="00371A66"/>
    <w:rPr>
      <w:strike/>
    </w:rPr>
  </w:style>
  <w:style w:type="character" w:customStyle="1" w:styleId="StrikethroughChar">
    <w:name w:val="Strikethrough Char"/>
    <w:basedOn w:val="DefaultParagraphFont"/>
    <w:link w:val="Strikethrough0"/>
    <w:rsid w:val="00371A66"/>
    <w:rPr>
      <w:rFonts w:cs="Arial"/>
      <w:strike/>
    </w:rPr>
  </w:style>
  <w:style w:type="character" w:styleId="SubtleReference">
    <w:name w:val="Subtle Reference"/>
    <w:basedOn w:val="DefaultParagraphFont"/>
    <w:uiPriority w:val="31"/>
    <w:rsid w:val="00371A6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71A66"/>
    <w:rPr>
      <w:rFonts w:asciiTheme="minorHAnsi" w:hAnsiTheme="minorHAnsi"/>
      <w:bCs/>
      <w:sz w:val="16"/>
    </w:rPr>
  </w:style>
  <w:style w:type="character" w:customStyle="1" w:styleId="BoxBoldUnderline">
    <w:name w:val="Box Bold Underline"/>
    <w:rsid w:val="00371A6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371A66"/>
    <w:rPr>
      <w:rFonts w:eastAsia="Times New Roman"/>
      <w:sz w:val="24"/>
    </w:rPr>
  </w:style>
  <w:style w:type="character" w:customStyle="1" w:styleId="NormalF6Char">
    <w:name w:val="Normal F6 Char"/>
    <w:link w:val="NormalF6"/>
    <w:rsid w:val="00371A66"/>
    <w:rPr>
      <w:rFonts w:eastAsia="Times New Roman" w:cs="Arial"/>
      <w:sz w:val="24"/>
    </w:rPr>
  </w:style>
  <w:style w:type="paragraph" w:customStyle="1" w:styleId="TagNew">
    <w:name w:val="Tag New"/>
    <w:qFormat/>
    <w:rsid w:val="00371A66"/>
    <w:pPr>
      <w:spacing w:after="0" w:line="240" w:lineRule="auto"/>
    </w:pPr>
    <w:rPr>
      <w:rFonts w:ascii="Times New Roman" w:eastAsiaTheme="minorEastAsia" w:hAnsi="Times New Roman" w:cs="Times New Roman"/>
      <w:b/>
      <w:sz w:val="24"/>
      <w:szCs w:val="20"/>
    </w:rPr>
  </w:style>
  <w:style w:type="character" w:customStyle="1" w:styleId="moretop">
    <w:name w:val="more_top"/>
    <w:rsid w:val="00371A66"/>
  </w:style>
  <w:style w:type="paragraph" w:customStyle="1" w:styleId="TagNew0">
    <w:name w:val="Tag_New"/>
    <w:qFormat/>
    <w:rsid w:val="00371A6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71A6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71A6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71A6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371A66"/>
  </w:style>
  <w:style w:type="character" w:customStyle="1" w:styleId="yshortcutscs4-ndcor">
    <w:name w:val="yshortcuts cs4-ndcor"/>
    <w:rsid w:val="00371A66"/>
  </w:style>
  <w:style w:type="character" w:customStyle="1" w:styleId="price">
    <w:name w:val="price"/>
    <w:rsid w:val="00371A66"/>
  </w:style>
  <w:style w:type="character" w:customStyle="1" w:styleId="price-change">
    <w:name w:val="price-change"/>
    <w:rsid w:val="00371A66"/>
  </w:style>
  <w:style w:type="character" w:customStyle="1" w:styleId="percent-change">
    <w:name w:val="percent-change"/>
    <w:rsid w:val="00371A66"/>
  </w:style>
  <w:style w:type="character" w:customStyle="1" w:styleId="bibfont">
    <w:name w:val="bibfont"/>
    <w:rsid w:val="00371A66"/>
    <w:rPr>
      <w:rFonts w:cs="Times New Roman"/>
    </w:rPr>
  </w:style>
  <w:style w:type="paragraph" w:customStyle="1" w:styleId="underlined1">
    <w:name w:val="underlined1"/>
    <w:next w:val="Normal"/>
    <w:autoRedefine/>
    <w:rsid w:val="00371A6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71A66"/>
    <w:pPr>
      <w:ind w:left="0"/>
    </w:pPr>
    <w:rPr>
      <w:rFonts w:eastAsia="Times New Roman"/>
      <w:b/>
      <w:color w:val="auto"/>
      <w:sz w:val="24"/>
      <w:szCs w:val="24"/>
    </w:rPr>
  </w:style>
  <w:style w:type="character" w:customStyle="1" w:styleId="SourceBoldedChar">
    <w:name w:val="Source Bolded Char"/>
    <w:link w:val="SourceBolded"/>
    <w:rsid w:val="00371A66"/>
    <w:rPr>
      <w:rFonts w:eastAsia="Times New Roman" w:cs="Arial"/>
      <w:b/>
      <w:sz w:val="24"/>
      <w:szCs w:val="24"/>
      <w:lang w:val="x-none" w:eastAsia="x-none"/>
    </w:rPr>
  </w:style>
  <w:style w:type="paragraph" w:customStyle="1" w:styleId="CardDownSize">
    <w:name w:val="CardDownSize"/>
    <w:basedOn w:val="Normal"/>
    <w:link w:val="CardDownSizeChar"/>
    <w:rsid w:val="00371A66"/>
    <w:rPr>
      <w:rFonts w:eastAsia="Calibri"/>
      <w:sz w:val="16"/>
      <w:szCs w:val="20"/>
      <w:lang w:val="x-none" w:eastAsia="x-none"/>
    </w:rPr>
  </w:style>
  <w:style w:type="character" w:customStyle="1" w:styleId="CardDownSizeChar">
    <w:name w:val="CardDownSize Char"/>
    <w:link w:val="CardDownSize"/>
    <w:rsid w:val="00371A66"/>
    <w:rPr>
      <w:rFonts w:eastAsia="Calibri" w:cs="Arial"/>
      <w:sz w:val="16"/>
      <w:szCs w:val="20"/>
      <w:lang w:val="x-none" w:eastAsia="x-none"/>
    </w:rPr>
  </w:style>
  <w:style w:type="paragraph" w:customStyle="1" w:styleId="Citation10">
    <w:name w:val="Citation1"/>
    <w:basedOn w:val="Normal"/>
    <w:link w:val="Citation1Char"/>
    <w:qFormat/>
    <w:rsid w:val="00371A66"/>
    <w:rPr>
      <w:rFonts w:eastAsia="Calibri"/>
      <w:b/>
      <w:sz w:val="24"/>
      <w:u w:val="single"/>
      <w:lang w:val="x-none" w:eastAsia="x-none"/>
    </w:rPr>
  </w:style>
  <w:style w:type="character" w:customStyle="1" w:styleId="Citation1Char">
    <w:name w:val="Citation1 Char"/>
    <w:link w:val="Citation10"/>
    <w:rsid w:val="00371A66"/>
    <w:rPr>
      <w:rFonts w:eastAsia="Calibri" w:cs="Arial"/>
      <w:b/>
      <w:sz w:val="24"/>
      <w:u w:val="single"/>
      <w:lang w:val="x-none" w:eastAsia="x-none"/>
    </w:rPr>
  </w:style>
  <w:style w:type="character" w:customStyle="1" w:styleId="TaglineChar">
    <w:name w:val="Tagline Char"/>
    <w:link w:val="Tagline0"/>
    <w:rsid w:val="00371A66"/>
    <w:rPr>
      <w:rFonts w:cs="Arial"/>
      <w:b/>
      <w:sz w:val="26"/>
    </w:rPr>
  </w:style>
  <w:style w:type="character" w:customStyle="1" w:styleId="boldciteChar1">
    <w:name w:val="bold cite Char1"/>
    <w:rsid w:val="00371A6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71A66"/>
  </w:style>
  <w:style w:type="character" w:customStyle="1" w:styleId="leveluptitle">
    <w:name w:val="leveluptitle"/>
    <w:basedOn w:val="DefaultParagraphFont"/>
    <w:rsid w:val="00371A66"/>
  </w:style>
  <w:style w:type="character" w:customStyle="1" w:styleId="Irrelevant6fontChar">
    <w:name w:val="Irrelevant (6 font) Char"/>
    <w:basedOn w:val="DefaultParagraphFont"/>
    <w:link w:val="Irrelevant6font"/>
    <w:rsid w:val="00371A66"/>
    <w:rPr>
      <w:rFonts w:eastAsia="Calibri" w:cs="Arial"/>
      <w:sz w:val="12"/>
      <w:szCs w:val="12"/>
    </w:rPr>
  </w:style>
  <w:style w:type="paragraph" w:customStyle="1" w:styleId="Non-NavPanelTag">
    <w:name w:val="Non-Nav Panel Tag"/>
    <w:basedOn w:val="Normal"/>
    <w:qFormat/>
    <w:rsid w:val="00371A66"/>
    <w:rPr>
      <w:b/>
      <w:sz w:val="26"/>
    </w:rPr>
  </w:style>
  <w:style w:type="character" w:customStyle="1" w:styleId="Hyperlink3">
    <w:name w:val="Hyperlink.3"/>
    <w:basedOn w:val="DefaultParagraphFont"/>
    <w:rsid w:val="00371A66"/>
    <w:rPr>
      <w:sz w:val="18"/>
      <w:szCs w:val="18"/>
    </w:rPr>
  </w:style>
  <w:style w:type="character" w:customStyle="1" w:styleId="Hyperlink40">
    <w:name w:val="Hyperlink.4"/>
    <w:basedOn w:val="DefaultParagraphFont"/>
    <w:rsid w:val="00371A66"/>
    <w:rPr>
      <w:sz w:val="18"/>
      <w:szCs w:val="18"/>
    </w:rPr>
  </w:style>
  <w:style w:type="character" w:customStyle="1" w:styleId="SmallCharChar">
    <w:name w:val="Small Char Char"/>
    <w:basedOn w:val="DefaultParagraphFont"/>
    <w:rsid w:val="00371A66"/>
    <w:rPr>
      <w:sz w:val="17"/>
      <w:szCs w:val="24"/>
      <w:lang w:val="en-US" w:eastAsia="en-US" w:bidi="ar-SA"/>
    </w:rPr>
  </w:style>
  <w:style w:type="paragraph" w:customStyle="1" w:styleId="TagsFutura">
    <w:name w:val="TagsFutura"/>
    <w:basedOn w:val="Normal"/>
    <w:next w:val="Heading3"/>
    <w:rsid w:val="00371A66"/>
    <w:rPr>
      <w:rFonts w:ascii="Futura" w:eastAsia="Times" w:hAnsi="Futura"/>
      <w:b/>
      <w:caps/>
      <w:sz w:val="18"/>
      <w:szCs w:val="20"/>
    </w:rPr>
  </w:style>
  <w:style w:type="paragraph" w:customStyle="1" w:styleId="DebateTag0">
    <w:name w:val="DebateTag"/>
    <w:basedOn w:val="Normal"/>
    <w:qFormat/>
    <w:rsid w:val="00371A66"/>
    <w:rPr>
      <w:rFonts w:eastAsia="Calibri"/>
      <w:b/>
    </w:rPr>
  </w:style>
  <w:style w:type="paragraph" w:customStyle="1" w:styleId="UnderlineBoldIndent">
    <w:name w:val="Underline + Bold Indent"/>
    <w:basedOn w:val="Normal"/>
    <w:link w:val="UnderlineBoldIndentCharChar"/>
    <w:qFormat/>
    <w:rsid w:val="00371A6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71A66"/>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371A66"/>
    <w:rPr>
      <w:u w:val="single"/>
    </w:rPr>
  </w:style>
  <w:style w:type="character" w:customStyle="1" w:styleId="StyleUnderlineBoldIndent11ptChar">
    <w:name w:val="Style Underline + Bold Indent + 11 pt Char"/>
    <w:link w:val="StyleUnderlineBoldIndent11pt"/>
    <w:rsid w:val="00371A66"/>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371A66"/>
    <w:rPr>
      <w:b/>
      <w:bCs/>
      <w:u w:val="single"/>
    </w:rPr>
  </w:style>
  <w:style w:type="character" w:customStyle="1" w:styleId="StyleUnderlineBoldIndent11ptBoldChar">
    <w:name w:val="Style Underline + Bold Indent + 11 pt Bold Char"/>
    <w:link w:val="StyleUnderlineBoldIndent11ptBold"/>
    <w:rsid w:val="00371A66"/>
    <w:rPr>
      <w:rFonts w:eastAsia="Times New Roman" w:cs="Arial"/>
      <w:b/>
      <w:bCs/>
      <w:szCs w:val="20"/>
      <w:u w:val="single"/>
    </w:rPr>
  </w:style>
  <w:style w:type="character" w:customStyle="1" w:styleId="FontStyle177">
    <w:name w:val="Font Style177"/>
    <w:basedOn w:val="DefaultParagraphFont"/>
    <w:uiPriority w:val="99"/>
    <w:rsid w:val="00371A66"/>
    <w:rPr>
      <w:rFonts w:ascii="Times New Roman" w:hAnsi="Times New Roman" w:cs="Times New Roman"/>
      <w:sz w:val="20"/>
      <w:szCs w:val="20"/>
    </w:rPr>
  </w:style>
  <w:style w:type="character" w:customStyle="1" w:styleId="FontStyle173">
    <w:name w:val="Font Style173"/>
    <w:basedOn w:val="DefaultParagraphFont"/>
    <w:uiPriority w:val="99"/>
    <w:rsid w:val="00371A66"/>
    <w:rPr>
      <w:rFonts w:ascii="Times New Roman" w:hAnsi="Times New Roman" w:cs="Times New Roman"/>
      <w:sz w:val="14"/>
      <w:szCs w:val="14"/>
    </w:rPr>
  </w:style>
  <w:style w:type="character" w:customStyle="1" w:styleId="FontStyle151">
    <w:name w:val="Font Style151"/>
    <w:basedOn w:val="DefaultParagraphFont"/>
    <w:uiPriority w:val="99"/>
    <w:rsid w:val="00371A66"/>
    <w:rPr>
      <w:rFonts w:ascii="Arial Narrow" w:hAnsi="Arial Narrow" w:cs="Arial Narrow"/>
      <w:b/>
      <w:bCs/>
      <w:sz w:val="12"/>
      <w:szCs w:val="12"/>
    </w:rPr>
  </w:style>
  <w:style w:type="character" w:customStyle="1" w:styleId="FontStyle156">
    <w:name w:val="Font Style156"/>
    <w:basedOn w:val="DefaultParagraphFont"/>
    <w:uiPriority w:val="99"/>
    <w:rsid w:val="00371A66"/>
    <w:rPr>
      <w:rFonts w:ascii="Arial Narrow" w:hAnsi="Arial Narrow" w:cs="Arial Narrow"/>
      <w:sz w:val="8"/>
      <w:szCs w:val="8"/>
    </w:rPr>
  </w:style>
  <w:style w:type="character" w:customStyle="1" w:styleId="FontStyle160">
    <w:name w:val="Font Style160"/>
    <w:basedOn w:val="DefaultParagraphFont"/>
    <w:uiPriority w:val="99"/>
    <w:rsid w:val="00371A66"/>
    <w:rPr>
      <w:rFonts w:ascii="Times New Roman" w:hAnsi="Times New Roman" w:cs="Times New Roman"/>
      <w:b/>
      <w:bCs/>
      <w:sz w:val="20"/>
      <w:szCs w:val="20"/>
    </w:rPr>
  </w:style>
  <w:style w:type="character" w:customStyle="1" w:styleId="FontStyle178">
    <w:name w:val="Font Style178"/>
    <w:basedOn w:val="DefaultParagraphFont"/>
    <w:uiPriority w:val="99"/>
    <w:rsid w:val="00371A66"/>
    <w:rPr>
      <w:rFonts w:ascii="Times New Roman" w:hAnsi="Times New Roman" w:cs="Times New Roman"/>
      <w:sz w:val="18"/>
      <w:szCs w:val="18"/>
    </w:rPr>
  </w:style>
  <w:style w:type="paragraph" w:customStyle="1" w:styleId="Style140">
    <w:name w:val="Style14"/>
    <w:basedOn w:val="Normal"/>
    <w:uiPriority w:val="99"/>
    <w:qFormat/>
    <w:rsid w:val="00371A6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371A6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371A66"/>
    <w:rPr>
      <w:rFonts w:ascii="Times New Roman" w:hAnsi="Times New Roman" w:cs="Times New Roman"/>
      <w:sz w:val="12"/>
      <w:szCs w:val="12"/>
    </w:rPr>
  </w:style>
  <w:style w:type="paragraph" w:customStyle="1" w:styleId="Style90">
    <w:name w:val="Style9"/>
    <w:basedOn w:val="Normal"/>
    <w:uiPriority w:val="99"/>
    <w:qFormat/>
    <w:rsid w:val="00371A6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371A6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371A6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371A66"/>
    <w:rPr>
      <w:rFonts w:ascii="Times New Roman" w:hAnsi="Times New Roman" w:cs="Times New Roman"/>
      <w:sz w:val="16"/>
      <w:szCs w:val="16"/>
    </w:rPr>
  </w:style>
  <w:style w:type="character" w:customStyle="1" w:styleId="newscontent">
    <w:name w:val="newscontent"/>
    <w:rsid w:val="00371A66"/>
  </w:style>
  <w:style w:type="character" w:customStyle="1" w:styleId="FontStyle172">
    <w:name w:val="Font Style172"/>
    <w:basedOn w:val="DefaultParagraphFont"/>
    <w:uiPriority w:val="99"/>
    <w:rsid w:val="00371A66"/>
    <w:rPr>
      <w:rFonts w:ascii="Times New Roman" w:hAnsi="Times New Roman" w:cs="Times New Roman"/>
      <w:b/>
      <w:bCs/>
      <w:sz w:val="16"/>
      <w:szCs w:val="16"/>
    </w:rPr>
  </w:style>
  <w:style w:type="paragraph" w:customStyle="1" w:styleId="Style180">
    <w:name w:val="Style18"/>
    <w:basedOn w:val="Normal"/>
    <w:uiPriority w:val="99"/>
    <w:qFormat/>
    <w:rsid w:val="00371A6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371A66"/>
    <w:rPr>
      <w:rFonts w:ascii="Times New Roman" w:hAnsi="Times New Roman" w:cs="Times New Roman"/>
      <w:i/>
      <w:iCs/>
      <w:sz w:val="16"/>
      <w:szCs w:val="16"/>
    </w:rPr>
  </w:style>
  <w:style w:type="character" w:customStyle="1" w:styleId="FontStyle162">
    <w:name w:val="Font Style162"/>
    <w:basedOn w:val="DefaultParagraphFont"/>
    <w:uiPriority w:val="99"/>
    <w:rsid w:val="00371A66"/>
    <w:rPr>
      <w:rFonts w:ascii="Times New Roman" w:hAnsi="Times New Roman" w:cs="Times New Roman"/>
      <w:b/>
      <w:bCs/>
      <w:sz w:val="18"/>
      <w:szCs w:val="18"/>
    </w:rPr>
  </w:style>
  <w:style w:type="character" w:customStyle="1" w:styleId="FontStyle167">
    <w:name w:val="Font Style167"/>
    <w:basedOn w:val="DefaultParagraphFont"/>
    <w:uiPriority w:val="99"/>
    <w:rsid w:val="00371A66"/>
    <w:rPr>
      <w:rFonts w:ascii="Times New Roman" w:hAnsi="Times New Roman" w:cs="Times New Roman"/>
      <w:sz w:val="10"/>
      <w:szCs w:val="10"/>
    </w:rPr>
  </w:style>
  <w:style w:type="character" w:customStyle="1" w:styleId="FontStyle174">
    <w:name w:val="Font Style174"/>
    <w:basedOn w:val="DefaultParagraphFont"/>
    <w:uiPriority w:val="99"/>
    <w:rsid w:val="00371A66"/>
    <w:rPr>
      <w:rFonts w:ascii="Arial Narrow" w:hAnsi="Arial Narrow" w:cs="Arial Narrow"/>
      <w:b/>
      <w:bCs/>
      <w:sz w:val="18"/>
      <w:szCs w:val="18"/>
    </w:rPr>
  </w:style>
  <w:style w:type="paragraph" w:customStyle="1" w:styleId="Style47">
    <w:name w:val="Style47"/>
    <w:basedOn w:val="Normal"/>
    <w:uiPriority w:val="99"/>
    <w:qFormat/>
    <w:rsid w:val="00371A6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371A66"/>
    <w:rPr>
      <w:rFonts w:ascii="Times New Roman" w:hAnsi="Times New Roman" w:cs="Times New Roman"/>
      <w:sz w:val="12"/>
      <w:szCs w:val="12"/>
    </w:rPr>
  </w:style>
  <w:style w:type="paragraph" w:customStyle="1" w:styleId="Style24">
    <w:name w:val="Style24"/>
    <w:basedOn w:val="Normal"/>
    <w:uiPriority w:val="99"/>
    <w:qFormat/>
    <w:rsid w:val="00371A66"/>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371A6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371A6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371A66"/>
    <w:rPr>
      <w:rFonts w:ascii="Times New Roman" w:hAnsi="Times New Roman" w:cs="Times New Roman"/>
      <w:b/>
      <w:bCs/>
      <w:sz w:val="18"/>
      <w:szCs w:val="18"/>
    </w:rPr>
  </w:style>
  <w:style w:type="paragraph" w:customStyle="1" w:styleId="Style210">
    <w:name w:val="Style21"/>
    <w:basedOn w:val="Normal"/>
    <w:uiPriority w:val="99"/>
    <w:qFormat/>
    <w:rsid w:val="00371A6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371A6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371A66"/>
    <w:rPr>
      <w:iCs w:val="0"/>
    </w:rPr>
  </w:style>
  <w:style w:type="paragraph" w:customStyle="1" w:styleId="Aa">
    <w:name w:val="A"/>
    <w:basedOn w:val="Default"/>
    <w:next w:val="Default"/>
    <w:rsid w:val="00371A66"/>
    <w:rPr>
      <w:color w:val="auto"/>
      <w:lang w:bidi="en-US"/>
    </w:rPr>
  </w:style>
  <w:style w:type="character" w:customStyle="1" w:styleId="ac">
    <w:name w:val="••••"/>
    <w:rsid w:val="00371A66"/>
    <w:rPr>
      <w:color w:val="000000"/>
    </w:rPr>
  </w:style>
  <w:style w:type="character" w:customStyle="1" w:styleId="UL-Bold">
    <w:name w:val="UL-Bold"/>
    <w:basedOn w:val="DefaultParagraphFont"/>
    <w:rsid w:val="00371A66"/>
    <w:rPr>
      <w:u w:val="thick"/>
    </w:rPr>
  </w:style>
  <w:style w:type="character" w:customStyle="1" w:styleId="UL-None">
    <w:name w:val="UL-None"/>
    <w:basedOn w:val="DefaultParagraphFont"/>
    <w:rsid w:val="00371A66"/>
    <w:rPr>
      <w:u w:val="none"/>
    </w:rPr>
  </w:style>
  <w:style w:type="character" w:customStyle="1" w:styleId="styletimesnewroman12ptbold0">
    <w:name w:val="styletimesnewroman12ptbold"/>
    <w:basedOn w:val="DefaultParagraphFont"/>
    <w:rsid w:val="00371A66"/>
  </w:style>
  <w:style w:type="character" w:customStyle="1" w:styleId="FontStyle19">
    <w:name w:val="Font Style19"/>
    <w:basedOn w:val="DefaultParagraphFont"/>
    <w:uiPriority w:val="99"/>
    <w:rsid w:val="00371A66"/>
    <w:rPr>
      <w:rFonts w:ascii="Times New Roman" w:hAnsi="Times New Roman" w:cs="Times New Roman"/>
      <w:sz w:val="18"/>
      <w:szCs w:val="18"/>
    </w:rPr>
  </w:style>
  <w:style w:type="character" w:customStyle="1" w:styleId="UnderlineBox">
    <w:name w:val="Underline + Box"/>
    <w:uiPriority w:val="1"/>
    <w:qFormat/>
    <w:rsid w:val="00371A66"/>
    <w:rPr>
      <w:rFonts w:ascii="Georgia" w:hAnsi="Georgia"/>
      <w:b w:val="0"/>
      <w:sz w:val="22"/>
      <w:u w:val="single"/>
      <w:bdr w:val="single" w:sz="4" w:space="0" w:color="auto"/>
    </w:rPr>
  </w:style>
  <w:style w:type="character" w:customStyle="1" w:styleId="10ptnotbold">
    <w:name w:val="10ptnotbold"/>
    <w:basedOn w:val="DefaultParagraphFont"/>
    <w:rsid w:val="00371A66"/>
    <w:rPr>
      <w:sz w:val="20"/>
    </w:rPr>
  </w:style>
  <w:style w:type="paragraph" w:customStyle="1" w:styleId="ALLCAPS">
    <w:name w:val="ALL CAPS"/>
    <w:basedOn w:val="Normal"/>
    <w:link w:val="ALLCAPSChar"/>
    <w:qFormat/>
    <w:rsid w:val="00371A66"/>
    <w:rPr>
      <w:rFonts w:eastAsia="Times New Roman"/>
      <w:b/>
      <w:caps/>
      <w:szCs w:val="20"/>
    </w:rPr>
  </w:style>
  <w:style w:type="character" w:customStyle="1" w:styleId="kn">
    <w:name w:val="kn"/>
    <w:basedOn w:val="DefaultParagraphFont"/>
    <w:rsid w:val="00371A66"/>
  </w:style>
  <w:style w:type="paragraph" w:customStyle="1" w:styleId="StyleCardworksLinespacingsingle">
    <w:name w:val="Style Card works + Line spacing:  single"/>
    <w:basedOn w:val="Normal"/>
    <w:link w:val="StyleCardworksLinespacingsingleChar"/>
    <w:qFormat/>
    <w:rsid w:val="00371A6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71A66"/>
    <w:rPr>
      <w:rFonts w:eastAsia="Times New Roman" w:cs="Arial"/>
      <w:spacing w:val="-3"/>
      <w:szCs w:val="20"/>
    </w:rPr>
  </w:style>
  <w:style w:type="paragraph" w:customStyle="1" w:styleId="BriefTitleWorks">
    <w:name w:val="Brief Title Works"/>
    <w:basedOn w:val="Heading1"/>
    <w:link w:val="BriefTitleWorksChar"/>
    <w:qFormat/>
    <w:rsid w:val="00371A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71A66"/>
    <w:rPr>
      <w:rFonts w:eastAsia="Times New Roman" w:cs="Arial"/>
      <w:b/>
      <w:bCs/>
      <w:caps/>
      <w:kern w:val="32"/>
      <w:sz w:val="24"/>
      <w:szCs w:val="32"/>
      <w:u w:val="single"/>
    </w:rPr>
  </w:style>
  <w:style w:type="character" w:customStyle="1" w:styleId="twelptblackblack1">
    <w:name w:val="twelptblackblack1"/>
    <w:basedOn w:val="DefaultParagraphFont"/>
    <w:rsid w:val="00371A66"/>
    <w:rPr>
      <w:rFonts w:ascii="Verdana" w:hAnsi="Verdana" w:hint="default"/>
      <w:color w:val="000000"/>
      <w:sz w:val="16"/>
      <w:szCs w:val="16"/>
    </w:rPr>
  </w:style>
  <w:style w:type="character" w:customStyle="1" w:styleId="TagCharCharCharChar0">
    <w:name w:val="Tag Char Char Char Char"/>
    <w:basedOn w:val="DefaultParagraphFont"/>
    <w:rsid w:val="00371A66"/>
    <w:rPr>
      <w:rFonts w:ascii="Times New Roman" w:eastAsia="Times New Roman" w:hAnsi="Times New Roman" w:cs="Times New Roman"/>
      <w:b/>
      <w:sz w:val="24"/>
      <w:szCs w:val="20"/>
    </w:rPr>
  </w:style>
  <w:style w:type="character" w:customStyle="1" w:styleId="CharacterStyle14">
    <w:name w:val="Character Style 14"/>
    <w:rsid w:val="00371A66"/>
    <w:rPr>
      <w:sz w:val="30"/>
      <w:szCs w:val="30"/>
    </w:rPr>
  </w:style>
  <w:style w:type="character" w:customStyle="1" w:styleId="CharacterStyle13">
    <w:name w:val="Character Style 13"/>
    <w:rsid w:val="00371A66"/>
    <w:rPr>
      <w:i/>
      <w:iCs/>
      <w:sz w:val="17"/>
      <w:szCs w:val="17"/>
    </w:rPr>
  </w:style>
  <w:style w:type="character" w:customStyle="1" w:styleId="CardsNotUnderlined">
    <w:name w:val="Cards Not Underlined"/>
    <w:rsid w:val="00371A66"/>
    <w:rPr>
      <w:rFonts w:ascii="Times New Roman" w:hAnsi="Times New Roman"/>
      <w:sz w:val="16"/>
    </w:rPr>
  </w:style>
  <w:style w:type="character" w:customStyle="1" w:styleId="a13">
    <w:name w:val="a1"/>
    <w:rsid w:val="00371A66"/>
    <w:rPr>
      <w:color w:val="008000"/>
    </w:rPr>
  </w:style>
  <w:style w:type="character" w:customStyle="1" w:styleId="FifthChar">
    <w:name w:val="Fifth Char"/>
    <w:link w:val="Fifth"/>
    <w:uiPriority w:val="99"/>
    <w:rsid w:val="00371A66"/>
    <w:rPr>
      <w:rFonts w:eastAsia="Calibri" w:cs="Arial"/>
    </w:rPr>
  </w:style>
  <w:style w:type="paragraph" w:customStyle="1" w:styleId="Repeatblockheading0">
    <w:name w:val="Repeat block heading"/>
    <w:basedOn w:val="Normal"/>
    <w:rsid w:val="00371A6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71A66"/>
  </w:style>
  <w:style w:type="character" w:customStyle="1" w:styleId="hps">
    <w:name w:val="hps"/>
    <w:rsid w:val="00371A66"/>
  </w:style>
  <w:style w:type="paragraph" w:customStyle="1" w:styleId="TashmaHeader2">
    <w:name w:val="Tashma_Header2"/>
    <w:basedOn w:val="Heading2"/>
    <w:uiPriority w:val="99"/>
    <w:qFormat/>
    <w:rsid w:val="00371A66"/>
    <w:pPr>
      <w:spacing w:after="160"/>
    </w:pPr>
    <w:rPr>
      <w:rFonts w:eastAsia="SimSun" w:cstheme="minorBidi"/>
      <w:sz w:val="28"/>
    </w:rPr>
  </w:style>
  <w:style w:type="paragraph" w:customStyle="1" w:styleId="TashmaHeading1">
    <w:name w:val="Tashma_Heading1"/>
    <w:basedOn w:val="Heading1"/>
    <w:uiPriority w:val="99"/>
    <w:qFormat/>
    <w:rsid w:val="00371A6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71A66"/>
    <w:rPr>
      <w:rFonts w:cs="Calibri"/>
    </w:rPr>
  </w:style>
  <w:style w:type="paragraph" w:customStyle="1" w:styleId="CitationCharCharCharCharCharCharChar">
    <w:name w:val="Citation Char Char Char Char Char Char Char"/>
    <w:basedOn w:val="Normal"/>
    <w:link w:val="CitationCharCharCharCharCharCharCharChar"/>
    <w:rsid w:val="00371A66"/>
    <w:pPr>
      <w:ind w:left="1440" w:right="1440"/>
    </w:pPr>
    <w:rPr>
      <w:rFonts w:cs="Calibri"/>
    </w:rPr>
  </w:style>
  <w:style w:type="paragraph" w:customStyle="1" w:styleId="pagpag1">
    <w:name w:val="pagpag1"/>
    <w:basedOn w:val="Normal"/>
    <w:uiPriority w:val="99"/>
    <w:qFormat/>
    <w:rsid w:val="00371A66"/>
    <w:pPr>
      <w:spacing w:before="100" w:beforeAutospacing="1" w:after="100" w:afterAutospacing="1"/>
    </w:pPr>
    <w:rPr>
      <w:rFonts w:eastAsia="Times New Roman"/>
      <w:sz w:val="24"/>
    </w:rPr>
  </w:style>
  <w:style w:type="paragraph" w:customStyle="1" w:styleId="pagpag2">
    <w:name w:val="pagpag2"/>
    <w:basedOn w:val="Normal"/>
    <w:uiPriority w:val="99"/>
    <w:qFormat/>
    <w:rsid w:val="00371A6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71A66"/>
    <w:pPr>
      <w:spacing w:after="120"/>
    </w:pPr>
    <w:rPr>
      <w:bCs/>
      <w:color w:val="000000"/>
    </w:rPr>
  </w:style>
  <w:style w:type="paragraph" w:customStyle="1" w:styleId="BodyText210">
    <w:name w:val="Body Text 21"/>
    <w:basedOn w:val="Normal"/>
    <w:next w:val="BodyText2"/>
    <w:unhideWhenUsed/>
    <w:rsid w:val="00371A66"/>
    <w:pPr>
      <w:spacing w:after="120" w:line="480" w:lineRule="auto"/>
    </w:pPr>
    <w:rPr>
      <w:sz w:val="12"/>
    </w:rPr>
  </w:style>
  <w:style w:type="paragraph" w:customStyle="1" w:styleId="BodyTextIndent1">
    <w:name w:val="Body Text Indent1"/>
    <w:basedOn w:val="Normal"/>
    <w:next w:val="BodyTextIndent"/>
    <w:unhideWhenUsed/>
    <w:rsid w:val="00371A66"/>
    <w:pPr>
      <w:spacing w:after="120"/>
      <w:ind w:left="360"/>
    </w:pPr>
    <w:rPr>
      <w:sz w:val="16"/>
    </w:rPr>
  </w:style>
  <w:style w:type="paragraph" w:customStyle="1" w:styleId="BodyTextIndent31">
    <w:name w:val="Body Text Indent 31"/>
    <w:basedOn w:val="Normal"/>
    <w:next w:val="BodyTextIndent3"/>
    <w:semiHidden/>
    <w:unhideWhenUsed/>
    <w:rsid w:val="00371A66"/>
    <w:pPr>
      <w:spacing w:after="120"/>
      <w:ind w:left="360"/>
    </w:pPr>
    <w:rPr>
      <w:sz w:val="14"/>
    </w:rPr>
  </w:style>
  <w:style w:type="paragraph" w:customStyle="1" w:styleId="BodyTextIndent21">
    <w:name w:val="Body Text Indent 21"/>
    <w:basedOn w:val="Normal"/>
    <w:next w:val="BodyTextIndent2"/>
    <w:unhideWhenUsed/>
    <w:rsid w:val="00371A66"/>
    <w:pPr>
      <w:spacing w:after="120" w:line="480" w:lineRule="auto"/>
      <w:ind w:left="360"/>
    </w:pPr>
    <w:rPr>
      <w:sz w:val="16"/>
    </w:rPr>
  </w:style>
  <w:style w:type="character" w:customStyle="1" w:styleId="Caption11">
    <w:name w:val="Caption11"/>
    <w:rsid w:val="00371A66"/>
  </w:style>
  <w:style w:type="paragraph" w:customStyle="1" w:styleId="z-BottomofForm1">
    <w:name w:val="z-Bottom of Form1"/>
    <w:basedOn w:val="Normal"/>
    <w:next w:val="Normal"/>
    <w:hidden/>
    <w:unhideWhenUsed/>
    <w:rsid w:val="00371A66"/>
    <w:pPr>
      <w:pBdr>
        <w:top w:val="single" w:sz="6" w:space="1" w:color="auto"/>
      </w:pBdr>
      <w:jc w:val="center"/>
    </w:pPr>
    <w:rPr>
      <w:rFonts w:eastAsia="Times New Roman"/>
      <w:vanish/>
      <w:sz w:val="16"/>
      <w:szCs w:val="16"/>
    </w:rPr>
  </w:style>
  <w:style w:type="paragraph" w:customStyle="1" w:styleId="arcticletext">
    <w:name w:val="arcticle_text"/>
    <w:basedOn w:val="Normal"/>
    <w:rsid w:val="00371A66"/>
    <w:pPr>
      <w:spacing w:before="100" w:beforeAutospacing="1" w:after="100" w:afterAutospacing="1"/>
    </w:pPr>
    <w:rPr>
      <w:rFonts w:eastAsia="Times New Roman"/>
      <w:sz w:val="24"/>
    </w:rPr>
  </w:style>
  <w:style w:type="paragraph" w:customStyle="1" w:styleId="cptchblock">
    <w:name w:val="cptch_block"/>
    <w:basedOn w:val="Normal"/>
    <w:rsid w:val="00371A66"/>
    <w:pPr>
      <w:spacing w:before="100" w:beforeAutospacing="1" w:after="100" w:afterAutospacing="1"/>
    </w:pPr>
    <w:rPr>
      <w:rFonts w:eastAsia="Times New Roman"/>
      <w:sz w:val="24"/>
    </w:rPr>
  </w:style>
  <w:style w:type="paragraph" w:customStyle="1" w:styleId="publisheddate">
    <w:name w:val="published_date"/>
    <w:basedOn w:val="Normal"/>
    <w:rsid w:val="00371A66"/>
    <w:pPr>
      <w:spacing w:before="100" w:beforeAutospacing="1" w:after="100" w:afterAutospacing="1"/>
    </w:pPr>
    <w:rPr>
      <w:rFonts w:eastAsia="Times New Roman"/>
      <w:sz w:val="24"/>
    </w:rPr>
  </w:style>
  <w:style w:type="paragraph" w:customStyle="1" w:styleId="headline-title">
    <w:name w:val="headline-title"/>
    <w:basedOn w:val="Normal"/>
    <w:qFormat/>
    <w:rsid w:val="00371A6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71A66"/>
    <w:rPr>
      <w:sz w:val="24"/>
      <w:szCs w:val="24"/>
      <w:u w:val="thick"/>
    </w:rPr>
  </w:style>
  <w:style w:type="character" w:customStyle="1" w:styleId="BodyTextIndentChar2">
    <w:name w:val="Body Text Indent Char2"/>
    <w:basedOn w:val="DefaultParagraphFont"/>
    <w:uiPriority w:val="99"/>
    <w:semiHidden/>
    <w:rsid w:val="00371A66"/>
    <w:rPr>
      <w:rFonts w:ascii="Georgia" w:hAnsi="Georgia"/>
      <w:sz w:val="22"/>
      <w:szCs w:val="22"/>
    </w:rPr>
  </w:style>
  <w:style w:type="character" w:customStyle="1" w:styleId="BodyText2Char2">
    <w:name w:val="Body Text 2 Char2"/>
    <w:basedOn w:val="DefaultParagraphFont"/>
    <w:uiPriority w:val="99"/>
    <w:semiHidden/>
    <w:rsid w:val="00371A66"/>
    <w:rPr>
      <w:rFonts w:ascii="Georgia" w:hAnsi="Georgia"/>
      <w:sz w:val="22"/>
      <w:szCs w:val="22"/>
    </w:rPr>
  </w:style>
  <w:style w:type="character" w:customStyle="1" w:styleId="BodyText3Char2">
    <w:name w:val="Body Text 3 Char2"/>
    <w:basedOn w:val="DefaultParagraphFont"/>
    <w:uiPriority w:val="99"/>
    <w:semiHidden/>
    <w:rsid w:val="00371A66"/>
    <w:rPr>
      <w:rFonts w:ascii="Georgia" w:hAnsi="Georgia"/>
      <w:sz w:val="16"/>
      <w:szCs w:val="16"/>
    </w:rPr>
  </w:style>
  <w:style w:type="character" w:customStyle="1" w:styleId="BodyTextIndent2Char2">
    <w:name w:val="Body Text Indent 2 Char2"/>
    <w:basedOn w:val="DefaultParagraphFont"/>
    <w:uiPriority w:val="99"/>
    <w:semiHidden/>
    <w:rsid w:val="00371A66"/>
    <w:rPr>
      <w:rFonts w:ascii="Georgia" w:hAnsi="Georgia"/>
      <w:sz w:val="22"/>
      <w:szCs w:val="22"/>
    </w:rPr>
  </w:style>
  <w:style w:type="character" w:customStyle="1" w:styleId="BodyTextIndent3Char2">
    <w:name w:val="Body Text Indent 3 Char2"/>
    <w:basedOn w:val="DefaultParagraphFont"/>
    <w:uiPriority w:val="99"/>
    <w:semiHidden/>
    <w:rsid w:val="00371A66"/>
    <w:rPr>
      <w:rFonts w:ascii="Georgia" w:hAnsi="Georgia"/>
      <w:sz w:val="16"/>
      <w:szCs w:val="16"/>
    </w:rPr>
  </w:style>
  <w:style w:type="character" w:customStyle="1" w:styleId="z-BottomofFormChar2">
    <w:name w:val="z-Bottom of Form Char2"/>
    <w:basedOn w:val="DefaultParagraphFont"/>
    <w:uiPriority w:val="99"/>
    <w:semiHidden/>
    <w:rsid w:val="00371A6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71A6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71A66"/>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371A6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71A66"/>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371A66"/>
  </w:style>
  <w:style w:type="character" w:customStyle="1" w:styleId="m5686307894942199640gmail-styleunderline">
    <w:name w:val="m_5686307894942199640gmail-styleunderline"/>
    <w:basedOn w:val="DefaultParagraphFont"/>
    <w:rsid w:val="00371A66"/>
  </w:style>
  <w:style w:type="paragraph" w:customStyle="1" w:styleId="Hyperlink2">
    <w:name w:val="Hyperlink2"/>
    <w:basedOn w:val="Normal"/>
    <w:qFormat/>
    <w:rsid w:val="00371A66"/>
    <w:rPr>
      <w:rFonts w:eastAsia="Calibri"/>
      <w:color w:val="00B0F0"/>
      <w:u w:val="single" w:color="00B0F0"/>
    </w:rPr>
  </w:style>
  <w:style w:type="character" w:customStyle="1" w:styleId="messagecontent">
    <w:name w:val="message_content"/>
    <w:rsid w:val="00371A66"/>
  </w:style>
  <w:style w:type="paragraph" w:customStyle="1" w:styleId="UnderlineCharCharCharCharCharCharCharCharChar">
    <w:name w:val="Underline Char Char Char Char Char Char Char Char Char"/>
    <w:link w:val="UnderlineCharCharCharCharCharCharCharCharCharChar"/>
    <w:rsid w:val="00371A6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71A6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71A6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71A6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71A66"/>
    <w:rPr>
      <w:rFonts w:ascii="Times New Roman" w:eastAsia="SimSun" w:hAnsi="Times New Roman" w:cs="Times New Roman"/>
      <w:sz w:val="24"/>
      <w:szCs w:val="24"/>
      <w:lang w:eastAsia="zh-CN"/>
    </w:rPr>
  </w:style>
  <w:style w:type="character" w:customStyle="1" w:styleId="Char1Char1">
    <w:name w:val="Char1 Char1"/>
    <w:rsid w:val="00371A66"/>
    <w:rPr>
      <w:rFonts w:ascii="Arial" w:hAnsi="Arial" w:cs="Arial"/>
      <w:b/>
      <w:bCs/>
      <w:kern w:val="32"/>
      <w:sz w:val="28"/>
      <w:szCs w:val="32"/>
      <w:lang w:val="en-US" w:eastAsia="en-US" w:bidi="ar-SA"/>
    </w:rPr>
  </w:style>
  <w:style w:type="paragraph" w:customStyle="1" w:styleId="Style31">
    <w:name w:val="Style31"/>
    <w:basedOn w:val="Normal"/>
    <w:uiPriority w:val="99"/>
    <w:qFormat/>
    <w:rsid w:val="00371A66"/>
    <w:pPr>
      <w:spacing w:line="197" w:lineRule="exact"/>
      <w:jc w:val="both"/>
    </w:pPr>
  </w:style>
  <w:style w:type="paragraph" w:customStyle="1" w:styleId="Style42">
    <w:name w:val="Style42"/>
    <w:basedOn w:val="Normal"/>
    <w:uiPriority w:val="99"/>
    <w:qFormat/>
    <w:rsid w:val="00371A66"/>
    <w:pPr>
      <w:spacing w:line="202" w:lineRule="exact"/>
      <w:jc w:val="both"/>
    </w:pPr>
  </w:style>
  <w:style w:type="paragraph" w:customStyle="1" w:styleId="Style51">
    <w:name w:val="Style51"/>
    <w:basedOn w:val="Normal"/>
    <w:uiPriority w:val="99"/>
    <w:qFormat/>
    <w:rsid w:val="00371A66"/>
    <w:pPr>
      <w:spacing w:line="200" w:lineRule="exact"/>
      <w:jc w:val="both"/>
    </w:pPr>
  </w:style>
  <w:style w:type="character" w:customStyle="1" w:styleId="FontStyle72">
    <w:name w:val="Font Style72"/>
    <w:uiPriority w:val="99"/>
    <w:rsid w:val="00371A66"/>
    <w:rPr>
      <w:rFonts w:ascii="Times New Roman" w:hAnsi="Times New Roman" w:cs="Times New Roman" w:hint="default"/>
      <w:sz w:val="16"/>
      <w:szCs w:val="16"/>
    </w:rPr>
  </w:style>
  <w:style w:type="character" w:customStyle="1" w:styleId="FontStyle73">
    <w:name w:val="Font Style73"/>
    <w:uiPriority w:val="99"/>
    <w:rsid w:val="00371A66"/>
    <w:rPr>
      <w:rFonts w:ascii="Times New Roman" w:hAnsi="Times New Roman" w:cs="Times New Roman" w:hint="default"/>
      <w:i/>
      <w:iCs/>
      <w:sz w:val="16"/>
      <w:szCs w:val="16"/>
    </w:rPr>
  </w:style>
  <w:style w:type="character" w:customStyle="1" w:styleId="UnderlinestyleChar20">
    <w:name w:val="Underline style Char2"/>
    <w:rsid w:val="00371A66"/>
    <w:rPr>
      <w:sz w:val="22"/>
      <w:szCs w:val="24"/>
      <w:u w:val="single"/>
      <w:lang w:val="en-US" w:eastAsia="en-US" w:bidi="ar-SA"/>
    </w:rPr>
  </w:style>
  <w:style w:type="character" w:customStyle="1" w:styleId="FontStyle49">
    <w:name w:val="Font Style49"/>
    <w:uiPriority w:val="99"/>
    <w:rsid w:val="00371A66"/>
    <w:rPr>
      <w:rFonts w:ascii="Times New Roman" w:hAnsi="Times New Roman" w:cs="Times New Roman"/>
      <w:sz w:val="20"/>
      <w:szCs w:val="20"/>
    </w:rPr>
  </w:style>
  <w:style w:type="character" w:customStyle="1" w:styleId="FontStyle50">
    <w:name w:val="Font Style50"/>
    <w:uiPriority w:val="99"/>
    <w:rsid w:val="00371A66"/>
    <w:rPr>
      <w:rFonts w:ascii="Times New Roman" w:hAnsi="Times New Roman" w:cs="Times New Roman"/>
      <w:b/>
      <w:bCs/>
      <w:sz w:val="20"/>
      <w:szCs w:val="20"/>
    </w:rPr>
  </w:style>
  <w:style w:type="paragraph" w:customStyle="1" w:styleId="msonormal0">
    <w:name w:val="msonormal"/>
    <w:basedOn w:val="Normal"/>
    <w:qFormat/>
    <w:rsid w:val="00371A66"/>
    <w:pPr>
      <w:spacing w:before="100" w:beforeAutospacing="1" w:after="100" w:afterAutospacing="1"/>
    </w:pPr>
    <w:rPr>
      <w:rFonts w:eastAsia="Times New Roman"/>
    </w:rPr>
  </w:style>
  <w:style w:type="character" w:customStyle="1" w:styleId="ListBulletChar">
    <w:name w:val="List Bullet Char"/>
    <w:link w:val="ListBullet"/>
    <w:locked/>
    <w:rsid w:val="00371A66"/>
    <w:rPr>
      <w:rFonts w:cs="Arial"/>
    </w:rPr>
  </w:style>
  <w:style w:type="character" w:customStyle="1" w:styleId="BoldUnderlineChar2Char">
    <w:name w:val="BoldUnderline Char2 Char"/>
    <w:link w:val="BoldUnderlineChar20"/>
    <w:locked/>
    <w:rsid w:val="00371A6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371A66"/>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371A66"/>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371A66"/>
    <w:pPr>
      <w:spacing w:line="256" w:lineRule="auto"/>
    </w:pPr>
    <w:rPr>
      <w:rFonts w:eastAsia="Times New Roman"/>
    </w:rPr>
  </w:style>
  <w:style w:type="paragraph" w:customStyle="1" w:styleId="Normal20pt">
    <w:name w:val="Normal  + 20 pt"/>
    <w:basedOn w:val="Normal"/>
    <w:uiPriority w:val="6"/>
    <w:qFormat/>
    <w:rsid w:val="00371A66"/>
    <w:pPr>
      <w:spacing w:line="256" w:lineRule="auto"/>
    </w:pPr>
    <w:rPr>
      <w:rFonts w:asciiTheme="minorHAnsi" w:hAnsiTheme="minorHAnsi"/>
      <w:bCs/>
      <w:u w:val="single"/>
    </w:rPr>
  </w:style>
  <w:style w:type="paragraph" w:customStyle="1" w:styleId="conintrotext">
    <w:name w:val="conintrotext"/>
    <w:basedOn w:val="Normal"/>
    <w:uiPriority w:val="99"/>
    <w:qFormat/>
    <w:rsid w:val="00371A6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71A6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71A66"/>
    <w:pPr>
      <w:spacing w:line="256" w:lineRule="auto"/>
    </w:pPr>
    <w:rPr>
      <w:rFonts w:ascii="MS Mincho" w:eastAsia="MS Mincho" w:cstheme="minorBidi"/>
      <w:b/>
      <w:u w:val="single"/>
    </w:rPr>
  </w:style>
  <w:style w:type="paragraph" w:customStyle="1" w:styleId="assert">
    <w:name w:val="assert"/>
    <w:basedOn w:val="Normal"/>
    <w:uiPriority w:val="99"/>
    <w:qFormat/>
    <w:rsid w:val="00371A6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71A6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71A66"/>
    <w:pPr>
      <w:spacing w:line="256" w:lineRule="auto"/>
    </w:pPr>
    <w:rPr>
      <w:rFonts w:ascii="MS Mincho"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71A6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71A66"/>
    <w:pPr>
      <w:spacing w:line="256" w:lineRule="auto"/>
    </w:pPr>
    <w:rPr>
      <w:rFonts w:ascii="MS Mincho"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71A6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71A66"/>
    <w:pPr>
      <w:spacing w:line="256" w:lineRule="auto"/>
    </w:pPr>
    <w:rPr>
      <w:rFonts w:ascii="MS Mincho" w:eastAsia="MS Mincho"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71A6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71A6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71A66"/>
    <w:rPr>
      <w:rFonts w:eastAsia="Times New Roman"/>
      <w:szCs w:val="24"/>
      <w:u w:val="single"/>
    </w:rPr>
  </w:style>
  <w:style w:type="paragraph" w:customStyle="1" w:styleId="StyleStyle4ArialNarrow9pt">
    <w:name w:val="Style Style4 + Arial Narrow 9 pt"/>
    <w:basedOn w:val="Normal"/>
    <w:link w:val="StyleStyle4ArialNarrow9ptChar"/>
    <w:qFormat/>
    <w:rsid w:val="00371A66"/>
    <w:pPr>
      <w:spacing w:line="256" w:lineRule="auto"/>
    </w:pPr>
    <w:rPr>
      <w:rFonts w:eastAsia="Times New Roman" w:cstheme="minorBidi"/>
      <w:szCs w:val="24"/>
      <w:u w:val="single"/>
    </w:rPr>
  </w:style>
  <w:style w:type="character" w:customStyle="1" w:styleId="StyleStyle4ArialNarrow9ptBoldChar">
    <w:name w:val="Style Style4 + Arial Narrow 9 pt Bold Char"/>
    <w:link w:val="StyleStyle4ArialNarrow9ptBold"/>
    <w:locked/>
    <w:rsid w:val="00371A6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371A66"/>
    <w:pPr>
      <w:spacing w:line="256" w:lineRule="auto"/>
    </w:pPr>
    <w:rPr>
      <w:rFonts w:eastAsia="Times New Roman" w:cstheme="minorBidi"/>
      <w:b/>
      <w:bCs/>
      <w:szCs w:val="24"/>
      <w:u w:val="single"/>
    </w:rPr>
  </w:style>
  <w:style w:type="character" w:customStyle="1" w:styleId="Citation-AuthorDateChar">
    <w:name w:val="Citation - Author/Date Char"/>
    <w:locked/>
    <w:rsid w:val="00371A66"/>
    <w:rPr>
      <w:rFonts w:eastAsia="Times New Roman"/>
      <w:b/>
      <w:smallCaps/>
      <w:sz w:val="24"/>
      <w:szCs w:val="24"/>
      <w:u w:val="single"/>
    </w:rPr>
  </w:style>
  <w:style w:type="character" w:customStyle="1" w:styleId="HiddenBlockHeaderChar">
    <w:name w:val="Hidden Block Header Char"/>
    <w:link w:val="HiddenBlockHeader"/>
    <w:locked/>
    <w:rsid w:val="00371A66"/>
    <w:rPr>
      <w:rFonts w:cs="Arial"/>
    </w:rPr>
  </w:style>
  <w:style w:type="character" w:customStyle="1" w:styleId="ThirdChar">
    <w:name w:val="Third Char"/>
    <w:link w:val="Third"/>
    <w:locked/>
    <w:rsid w:val="00371A66"/>
    <w:rPr>
      <w:rFonts w:eastAsia="Times New Roman"/>
      <w:b/>
      <w:szCs w:val="24"/>
      <w:u w:val="single"/>
      <w:lang w:val="x-none" w:eastAsia="x-none"/>
    </w:rPr>
  </w:style>
  <w:style w:type="paragraph" w:customStyle="1" w:styleId="Third">
    <w:name w:val="Third"/>
    <w:basedOn w:val="Normal"/>
    <w:link w:val="ThirdChar"/>
    <w:qFormat/>
    <w:rsid w:val="00371A66"/>
    <w:pPr>
      <w:spacing w:line="256" w:lineRule="auto"/>
    </w:pPr>
    <w:rPr>
      <w:rFonts w:eastAsia="Times New Roman"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371A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71A66"/>
    <w:rPr>
      <w:rFonts w:eastAsia="Times New Roman"/>
      <w:b/>
      <w:szCs w:val="24"/>
      <w:u w:val="thick"/>
    </w:rPr>
  </w:style>
  <w:style w:type="paragraph" w:customStyle="1" w:styleId="CiteSmallText">
    <w:name w:val="Cite Small Text"/>
    <w:basedOn w:val="Normal"/>
    <w:uiPriority w:val="99"/>
    <w:qFormat/>
    <w:rsid w:val="00371A6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71A66"/>
    <w:rPr>
      <w:lang w:val="x-none"/>
    </w:rPr>
  </w:style>
  <w:style w:type="paragraph" w:customStyle="1" w:styleId="Cards1CharChar">
    <w:name w:val="Cards1 Char Char"/>
    <w:basedOn w:val="Normal"/>
    <w:link w:val="Cards1CharCharChar"/>
    <w:qFormat/>
    <w:rsid w:val="00371A66"/>
    <w:pPr>
      <w:autoSpaceDE w:val="0"/>
      <w:autoSpaceDN w:val="0"/>
      <w:adjustRightInd w:val="0"/>
      <w:spacing w:line="256" w:lineRule="auto"/>
      <w:ind w:left="432" w:right="432"/>
      <w:jc w:val="both"/>
    </w:pPr>
    <w:rPr>
      <w:rFonts w:cstheme="minorBidi"/>
      <w:lang w:val="x-none"/>
    </w:rPr>
  </w:style>
  <w:style w:type="character" w:customStyle="1" w:styleId="SwagChar">
    <w:name w:val="Swag Char"/>
    <w:link w:val="Swag"/>
    <w:locked/>
    <w:rsid w:val="00371A66"/>
    <w:rPr>
      <w:color w:val="0000FF"/>
      <w:sz w:val="12"/>
      <w:u w:val="single"/>
    </w:rPr>
  </w:style>
  <w:style w:type="paragraph" w:customStyle="1" w:styleId="Swag">
    <w:name w:val="Swag"/>
    <w:basedOn w:val="Normal"/>
    <w:link w:val="SwagChar"/>
    <w:qFormat/>
    <w:rsid w:val="00371A66"/>
    <w:pPr>
      <w:spacing w:line="256" w:lineRule="auto"/>
    </w:pPr>
    <w:rPr>
      <w:rFonts w:cstheme="minorBidi"/>
      <w:color w:val="0000FF"/>
      <w:sz w:val="12"/>
      <w:u w:val="single"/>
    </w:rPr>
  </w:style>
  <w:style w:type="character" w:customStyle="1" w:styleId="StyleUnderlineTimesNewRoman1Char">
    <w:name w:val="Style Underline + Times New Roman1 Char"/>
    <w:link w:val="StyleUnderlineTimesNewRoman1"/>
    <w:locked/>
    <w:rsid w:val="00371A6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371A6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371A6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371A6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371A6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71A6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371A6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371A66"/>
    <w:pPr>
      <w:spacing w:line="256" w:lineRule="auto"/>
    </w:pPr>
    <w:rPr>
      <w:rFonts w:eastAsia="Times New Roman" w:cstheme="minorBidi"/>
      <w:b/>
      <w:bCs/>
      <w:szCs w:val="24"/>
      <w:u w:val="single"/>
    </w:rPr>
  </w:style>
  <w:style w:type="character" w:customStyle="1" w:styleId="StyleStyleUnderlineTimesNewRoman11ptChar">
    <w:name w:val="Style Style Underline + Times New Roman + 11 pt Char"/>
    <w:link w:val="StyleStyleUnderlineTimesNewRoman11pt"/>
    <w:locked/>
    <w:rsid w:val="00371A6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371A66"/>
    <w:pPr>
      <w:spacing w:line="256" w:lineRule="auto"/>
    </w:pPr>
    <w:rPr>
      <w:rFonts w:eastAsia="Times New Roman"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71A6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71A66"/>
    <w:pPr>
      <w:spacing w:line="256" w:lineRule="auto"/>
    </w:pPr>
    <w:rPr>
      <w:rFonts w:eastAsia="Times New Roman" w:cstheme="minorBidi"/>
      <w:szCs w:val="24"/>
      <w:u w:val="single"/>
    </w:rPr>
  </w:style>
  <w:style w:type="character" w:customStyle="1" w:styleId="TagsCharCharCharChar">
    <w:name w:val="Tags Char Char Char Char"/>
    <w:locked/>
    <w:rsid w:val="00371A6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71A66"/>
    <w:rPr>
      <w:szCs w:val="24"/>
    </w:rPr>
  </w:style>
  <w:style w:type="paragraph" w:customStyle="1" w:styleId="NothingCharCharChar">
    <w:name w:val="Nothing Char Char Char"/>
    <w:link w:val="NothingCharChar"/>
    <w:qFormat/>
    <w:rsid w:val="00371A66"/>
    <w:pPr>
      <w:spacing w:after="0" w:line="240" w:lineRule="auto"/>
      <w:jc w:val="both"/>
    </w:pPr>
    <w:rPr>
      <w:szCs w:val="24"/>
    </w:rPr>
  </w:style>
  <w:style w:type="paragraph" w:customStyle="1" w:styleId="StyleLeft021">
    <w:name w:val="Style Left:  0.2&quot;1"/>
    <w:basedOn w:val="Normal"/>
    <w:uiPriority w:val="99"/>
    <w:qFormat/>
    <w:rsid w:val="00371A6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71A6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71A66"/>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71A6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71A66"/>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paragraph" w:customStyle="1" w:styleId="BlockTitle20">
    <w:name w:val="Block Title #2"/>
    <w:basedOn w:val="Normal"/>
    <w:qFormat/>
    <w:rsid w:val="00371A6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371A6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71A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71A66"/>
    <w:rPr>
      <w:szCs w:val="24"/>
      <w:u w:val="single"/>
      <w:lang w:val="en-US" w:eastAsia="en-US" w:bidi="ar-SA"/>
    </w:rPr>
  </w:style>
  <w:style w:type="character" w:customStyle="1" w:styleId="BoldUnderlineCharChar3">
    <w:name w:val="BoldUnderline Char Char3"/>
    <w:rsid w:val="00371A66"/>
    <w:rPr>
      <w:b/>
      <w:bCs w:val="0"/>
      <w:szCs w:val="24"/>
      <w:u w:val="single"/>
      <w:lang w:val="en-US" w:eastAsia="en-US" w:bidi="ar-SA"/>
    </w:rPr>
  </w:style>
  <w:style w:type="character" w:customStyle="1" w:styleId="UnderlineCharChar3">
    <w:name w:val="Underline Char Char3"/>
    <w:rsid w:val="00371A66"/>
    <w:rPr>
      <w:szCs w:val="24"/>
      <w:u w:val="single"/>
      <w:lang w:val="en-US" w:eastAsia="en-US" w:bidi="ar-SA"/>
    </w:rPr>
  </w:style>
  <w:style w:type="character" w:customStyle="1" w:styleId="BoldUnderlineCharChar2">
    <w:name w:val="BoldUnderline Char Char2"/>
    <w:rsid w:val="00371A66"/>
    <w:rPr>
      <w:b/>
      <w:bCs w:val="0"/>
      <w:szCs w:val="24"/>
      <w:u w:val="single"/>
      <w:lang w:val="en-US" w:eastAsia="en-US" w:bidi="ar-SA"/>
    </w:rPr>
  </w:style>
  <w:style w:type="character" w:customStyle="1" w:styleId="volume-issue">
    <w:name w:val="volume-issue"/>
    <w:rsid w:val="00371A66"/>
    <w:rPr>
      <w:rFonts w:ascii="Times New Roman" w:hAnsi="Times New Roman" w:cs="Times New Roman" w:hint="default"/>
    </w:rPr>
  </w:style>
  <w:style w:type="character" w:customStyle="1" w:styleId="boldness1">
    <w:name w:val="boldness1"/>
    <w:rsid w:val="00371A66"/>
  </w:style>
  <w:style w:type="character" w:customStyle="1" w:styleId="story-author">
    <w:name w:val="story-author"/>
    <w:basedOn w:val="DefaultParagraphFont"/>
    <w:rsid w:val="00371A66"/>
  </w:style>
  <w:style w:type="character" w:customStyle="1" w:styleId="StyleEmphasisArial12ptBoldNotItalic">
    <w:name w:val="Style Emphasis + Arial 12 pt Bold Not Italic"/>
    <w:basedOn w:val="Emphasis"/>
    <w:rsid w:val="00371A66"/>
    <w:rPr>
      <w:rFonts w:ascii="Arial" w:hAnsi="Arial" w:cs="Times New Roman"/>
      <w:b w:val="0"/>
      <w:bCs/>
      <w:i w:val="0"/>
      <w:iCs w:val="0"/>
      <w:sz w:val="24"/>
      <w:u w:val="single"/>
      <w:bdr w:val="single" w:sz="18" w:space="0" w:color="auto"/>
    </w:rPr>
  </w:style>
  <w:style w:type="character" w:customStyle="1" w:styleId="navy13bd">
    <w:name w:val="navy13bd"/>
    <w:basedOn w:val="DefaultParagraphFont"/>
    <w:rsid w:val="00371A66"/>
  </w:style>
  <w:style w:type="character" w:customStyle="1" w:styleId="StyleStyle4CharTimesNewRoman11ptItalic">
    <w:name w:val="Style Style4 Char + Times New Roman 11 pt Italic"/>
    <w:basedOn w:val="DefaultParagraphFont"/>
    <w:rsid w:val="00371A6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71A66"/>
  </w:style>
  <w:style w:type="character" w:customStyle="1" w:styleId="ad">
    <w:name w:val="_"/>
    <w:basedOn w:val="DefaultParagraphFont"/>
    <w:rsid w:val="00371A66"/>
  </w:style>
  <w:style w:type="character" w:customStyle="1" w:styleId="Heading3CharCharCharChar1">
    <w:name w:val="Heading 3 Char Char Char Char1"/>
    <w:rsid w:val="00371A66"/>
    <w:rPr>
      <w:rFonts w:ascii="Arial" w:hAnsi="Arial" w:cs="Arial" w:hint="default"/>
      <w:bCs/>
      <w:szCs w:val="26"/>
      <w:u w:val="single"/>
      <w:lang w:val="en-US" w:eastAsia="en-US" w:bidi="ar-SA"/>
    </w:rPr>
  </w:style>
  <w:style w:type="character" w:customStyle="1" w:styleId="comment-body">
    <w:name w:val="comment-body"/>
    <w:rsid w:val="00371A66"/>
  </w:style>
  <w:style w:type="character" w:customStyle="1" w:styleId="UnderlineCharCharChar1">
    <w:name w:val="Underline Char Char Char1"/>
    <w:rsid w:val="00371A66"/>
    <w:rPr>
      <w:u w:val="single"/>
      <w:lang w:val="en-US" w:eastAsia="en-US" w:bidi="ar-SA"/>
    </w:rPr>
  </w:style>
  <w:style w:type="character" w:customStyle="1" w:styleId="UnderlineChar1Char">
    <w:name w:val="Underline Char1 Char"/>
    <w:rsid w:val="00371A66"/>
    <w:rPr>
      <w:rFonts w:ascii="Calibri" w:eastAsia="MS Mincho" w:hAnsi="Calibri" w:cs="Calibri" w:hint="default"/>
      <w:szCs w:val="20"/>
      <w:u w:val="single"/>
    </w:rPr>
  </w:style>
  <w:style w:type="character" w:customStyle="1" w:styleId="StyleBoldandUnderlineCharChar29pt">
    <w:name w:val="Style Bold and Underline Char Char2 + 9 pt"/>
    <w:rsid w:val="00371A66"/>
    <w:rPr>
      <w:rFonts w:ascii="Times New Roman" w:hAnsi="Times New Roman" w:cs="Times New Roman" w:hint="default"/>
      <w:b/>
      <w:bCs/>
      <w:noProof w:val="0"/>
      <w:sz w:val="20"/>
      <w:u w:val="single"/>
    </w:rPr>
  </w:style>
  <w:style w:type="character" w:customStyle="1" w:styleId="StyleUnderlineCharChar19pt">
    <w:name w:val="Style Underline Char Char1 + 9 pt"/>
    <w:rsid w:val="00371A6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71A6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71A66"/>
  </w:style>
  <w:style w:type="character" w:customStyle="1" w:styleId="resultbodyblack">
    <w:name w:val="resultbodyblack"/>
    <w:rsid w:val="00371A66"/>
    <w:rPr>
      <w:rFonts w:ascii="Times New Roman" w:hAnsi="Times New Roman" w:cs="Times New Roman" w:hint="default"/>
    </w:rPr>
  </w:style>
  <w:style w:type="character" w:customStyle="1" w:styleId="3TagCite">
    <w:name w:val="3 Tag/Cite"/>
    <w:rsid w:val="00371A66"/>
    <w:rPr>
      <w:rFonts w:ascii="Times New Roman" w:hAnsi="Times New Roman" w:cs="Times New Roman" w:hint="default"/>
      <w:b/>
      <w:bCs w:val="0"/>
    </w:rPr>
  </w:style>
  <w:style w:type="character" w:customStyle="1" w:styleId="4Qualifications">
    <w:name w:val="4 Qualifications"/>
    <w:rsid w:val="00371A66"/>
    <w:rPr>
      <w:rFonts w:ascii="Times New Roman" w:hAnsi="Times New Roman" w:cs="Times New Roman" w:hint="default"/>
      <w:sz w:val="19"/>
    </w:rPr>
  </w:style>
  <w:style w:type="character" w:customStyle="1" w:styleId="6Underlined">
    <w:name w:val="6 Underlined"/>
    <w:rsid w:val="00371A66"/>
    <w:rPr>
      <w:rFonts w:ascii="Times New Roman" w:hAnsi="Times New Roman" w:cs="Times New Roman" w:hint="default"/>
      <w:b/>
      <w:bCs w:val="0"/>
      <w:sz w:val="21"/>
      <w:u w:val="single"/>
    </w:rPr>
  </w:style>
  <w:style w:type="character" w:customStyle="1" w:styleId="nohighlighting">
    <w:name w:val="no highlighting"/>
    <w:rsid w:val="00371A66"/>
    <w:rPr>
      <w:rFonts w:ascii="Times New Roman" w:hAnsi="Times New Roman" w:cs="Times New Roman" w:hint="default"/>
      <w:color w:val="auto"/>
      <w:sz w:val="20"/>
      <w:u w:val="thick"/>
      <w:bdr w:val="none" w:sz="0" w:space="0" w:color="auto" w:frame="1"/>
    </w:rPr>
  </w:style>
  <w:style w:type="character" w:customStyle="1" w:styleId="CharChar61">
    <w:name w:val="Char Char61"/>
    <w:rsid w:val="00371A66"/>
    <w:rPr>
      <w:rFonts w:ascii="Arial" w:hAnsi="Arial" w:cs="Arial" w:hint="default"/>
      <w:bCs/>
      <w:sz w:val="16"/>
      <w:szCs w:val="26"/>
      <w:lang w:val="en-US" w:eastAsia="en-US" w:bidi="ar-SA"/>
    </w:rPr>
  </w:style>
  <w:style w:type="character" w:customStyle="1" w:styleId="styledate">
    <w:name w:val="styledate"/>
    <w:rsid w:val="00371A66"/>
  </w:style>
  <w:style w:type="character" w:customStyle="1" w:styleId="StyleUnderlineChar9ptChar">
    <w:name w:val="Style Underline Char + 9 pt Char"/>
    <w:rsid w:val="00371A6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71A6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71A66"/>
    <w:rPr>
      <w:b/>
      <w:bCs w:val="0"/>
      <w:szCs w:val="24"/>
      <w:u w:val="single"/>
      <w:lang w:val="en-US" w:eastAsia="en-US" w:bidi="ar-SA"/>
    </w:rPr>
  </w:style>
  <w:style w:type="character" w:customStyle="1" w:styleId="BoldandUnderlineChar1Char2">
    <w:name w:val="Bold and Underline Char1 Char2"/>
    <w:rsid w:val="00371A66"/>
    <w:rPr>
      <w:b/>
      <w:bCs w:val="0"/>
      <w:szCs w:val="24"/>
      <w:u w:val="single"/>
      <w:lang w:val="en-US" w:eastAsia="en-US" w:bidi="ar-SA"/>
    </w:rPr>
  </w:style>
  <w:style w:type="character" w:customStyle="1" w:styleId="BoldandUnderlineCharChar1">
    <w:name w:val="Bold and Underline Char Char1"/>
    <w:rsid w:val="00371A66"/>
    <w:rPr>
      <w:b/>
      <w:bCs w:val="0"/>
      <w:szCs w:val="24"/>
      <w:u w:val="single"/>
      <w:lang w:val="en-US" w:eastAsia="en-US" w:bidi="ar-SA"/>
    </w:rPr>
  </w:style>
  <w:style w:type="character" w:customStyle="1" w:styleId="authoraffil">
    <w:name w:val="authoraffil"/>
    <w:rsid w:val="00371A66"/>
  </w:style>
  <w:style w:type="character" w:customStyle="1" w:styleId="CharChar8">
    <w:name w:val="Char Char8"/>
    <w:rsid w:val="00371A66"/>
    <w:rPr>
      <w:rFonts w:ascii="Georgia" w:eastAsia="Times New Roman" w:hAnsi="Georgia" w:hint="default"/>
      <w:b/>
      <w:bCs/>
      <w:sz w:val="30"/>
      <w:szCs w:val="28"/>
      <w:u w:val="single"/>
    </w:rPr>
  </w:style>
  <w:style w:type="character" w:customStyle="1" w:styleId="boldcitationChar">
    <w:name w:val="bold citation Char"/>
    <w:rsid w:val="00371A66"/>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371A66"/>
    <w:rPr>
      <w:rFonts w:ascii="SimSun" w:eastAsia="SimSun" w:hAnsi="SimSun"/>
      <w:b/>
      <w:sz w:val="24"/>
      <w:szCs w:val="24"/>
      <w:u w:val="single"/>
      <w:lang w:eastAsia="zh-CN"/>
    </w:rPr>
  </w:style>
  <w:style w:type="character" w:customStyle="1" w:styleId="underlinetextchar0">
    <w:name w:val="underlinetextchar"/>
    <w:rsid w:val="00371A66"/>
  </w:style>
  <w:style w:type="character" w:customStyle="1" w:styleId="tagCharCharChar1">
    <w:name w:val="tag Char Char Char1"/>
    <w:rsid w:val="00371A66"/>
    <w:rPr>
      <w:b/>
      <w:bCs w:val="0"/>
      <w:sz w:val="24"/>
      <w:lang w:val="en-US" w:eastAsia="en-US" w:bidi="ar-SA"/>
    </w:rPr>
  </w:style>
  <w:style w:type="character" w:customStyle="1" w:styleId="bylines">
    <w:name w:val="bylines"/>
    <w:basedOn w:val="DefaultParagraphFont"/>
    <w:rsid w:val="00371A66"/>
  </w:style>
  <w:style w:type="character" w:customStyle="1" w:styleId="StyleStyleBoldUnderlineUnderlineIntenseEmphasis1apple-style-2">
    <w:name w:val="Style Style Bold UnderlineUnderlineIntense Emphasis1apple-style-...2"/>
    <w:basedOn w:val="DefaultParagraphFont"/>
    <w:rsid w:val="00371A66"/>
    <w:rPr>
      <w:b w:val="0"/>
      <w:bCs/>
      <w:sz w:val="22"/>
      <w:u w:val="single"/>
    </w:rPr>
  </w:style>
  <w:style w:type="character" w:customStyle="1" w:styleId="FontStyle57">
    <w:name w:val="Font Style57"/>
    <w:rsid w:val="00371A66"/>
    <w:rPr>
      <w:rFonts w:ascii="Georgia" w:hAnsi="Georgia" w:cs="Georgia" w:hint="default"/>
      <w:b/>
      <w:bCs/>
      <w:sz w:val="14"/>
      <w:szCs w:val="14"/>
    </w:rPr>
  </w:style>
  <w:style w:type="character" w:customStyle="1" w:styleId="FontStyle89">
    <w:name w:val="Font Style89"/>
    <w:rsid w:val="00371A66"/>
    <w:rPr>
      <w:rFonts w:ascii="Times New Roman" w:hAnsi="Times New Roman" w:cs="Times New Roman" w:hint="default"/>
      <w:b/>
      <w:bCs/>
      <w:smallCaps/>
      <w:spacing w:val="40"/>
      <w:sz w:val="16"/>
      <w:szCs w:val="16"/>
    </w:rPr>
  </w:style>
  <w:style w:type="character" w:customStyle="1" w:styleId="hvr">
    <w:name w:val="hvr"/>
    <w:basedOn w:val="DefaultParagraphFont"/>
    <w:rsid w:val="00371A66"/>
  </w:style>
  <w:style w:type="character" w:customStyle="1" w:styleId="cardChar20">
    <w:name w:val="card Char2"/>
    <w:basedOn w:val="DefaultParagraphFont"/>
    <w:uiPriority w:val="99"/>
    <w:rsid w:val="00371A66"/>
    <w:rPr>
      <w:rFonts w:ascii="Times New Roman" w:hAnsi="Times New Roman" w:cs="Calibri"/>
      <w:szCs w:val="20"/>
    </w:rPr>
  </w:style>
  <w:style w:type="paragraph" w:customStyle="1" w:styleId="Pol">
    <w:name w:val="Pol"/>
    <w:basedOn w:val="Heading2"/>
    <w:uiPriority w:val="99"/>
    <w:qFormat/>
    <w:rsid w:val="00371A66"/>
  </w:style>
  <w:style w:type="paragraph" w:customStyle="1" w:styleId="Style70">
    <w:name w:val="Style7"/>
    <w:basedOn w:val="Normal"/>
    <w:uiPriority w:val="99"/>
    <w:qFormat/>
    <w:rsid w:val="00371A66"/>
    <w:pPr>
      <w:widowControl w:val="0"/>
      <w:autoSpaceDE w:val="0"/>
      <w:autoSpaceDN w:val="0"/>
      <w:adjustRightInd w:val="0"/>
      <w:spacing w:line="229" w:lineRule="exact"/>
    </w:pPr>
  </w:style>
  <w:style w:type="character" w:customStyle="1" w:styleId="red">
    <w:name w:val="red"/>
    <w:basedOn w:val="DefaultParagraphFont"/>
    <w:rsid w:val="00371A66"/>
  </w:style>
  <w:style w:type="character" w:customStyle="1" w:styleId="Footnote2Char">
    <w:name w:val="Footnote2 Char"/>
    <w:link w:val="Footnote2"/>
    <w:locked/>
    <w:rsid w:val="00371A66"/>
  </w:style>
  <w:style w:type="paragraph" w:customStyle="1" w:styleId="Footnote2">
    <w:name w:val="Footnote2"/>
    <w:basedOn w:val="Normal"/>
    <w:next w:val="Normal"/>
    <w:link w:val="Footnote2Char"/>
    <w:autoRedefine/>
    <w:qFormat/>
    <w:rsid w:val="00371A66"/>
    <w:pPr>
      <w:spacing w:after="120" w:line="480" w:lineRule="auto"/>
    </w:pPr>
    <w:rPr>
      <w:rFonts w:cstheme="minorBidi"/>
    </w:rPr>
  </w:style>
  <w:style w:type="character" w:customStyle="1" w:styleId="link">
    <w:name w:val="link"/>
    <w:basedOn w:val="DefaultParagraphFont"/>
    <w:rsid w:val="00371A66"/>
  </w:style>
  <w:style w:type="paragraph" w:customStyle="1" w:styleId="xhead">
    <w:name w:val="xhead"/>
    <w:basedOn w:val="Normal"/>
    <w:qFormat/>
    <w:rsid w:val="00371A66"/>
    <w:pPr>
      <w:spacing w:before="100" w:beforeAutospacing="1" w:after="100" w:afterAutospacing="1"/>
    </w:pPr>
  </w:style>
  <w:style w:type="paragraph" w:customStyle="1" w:styleId="headlinemeta">
    <w:name w:val="headline_meta"/>
    <w:basedOn w:val="Normal"/>
    <w:qFormat/>
    <w:rsid w:val="00371A6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71A6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371A6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371A6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371A6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371A6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71A6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71A6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71A66"/>
    <w:rPr>
      <w:rFonts w:ascii="Lucida Grande" w:eastAsia="Cambria" w:hAnsi="Lucida Grande"/>
    </w:rPr>
  </w:style>
  <w:style w:type="paragraph" w:customStyle="1" w:styleId="Pa16">
    <w:name w:val="Pa16"/>
    <w:basedOn w:val="Default"/>
    <w:next w:val="Default"/>
    <w:uiPriority w:val="99"/>
    <w:qFormat/>
    <w:rsid w:val="00371A6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71A66"/>
    <w:pPr>
      <w:spacing w:before="100" w:beforeAutospacing="1" w:after="100" w:afterAutospacing="1"/>
    </w:pPr>
  </w:style>
  <w:style w:type="paragraph" w:customStyle="1" w:styleId="Pa22">
    <w:name w:val="Pa2+2"/>
    <w:basedOn w:val="Default"/>
    <w:next w:val="Default"/>
    <w:uiPriority w:val="99"/>
    <w:qFormat/>
    <w:rsid w:val="00371A6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71A6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371A6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71A66"/>
  </w:style>
  <w:style w:type="character" w:customStyle="1" w:styleId="meta-sep">
    <w:name w:val="meta-sep"/>
    <w:basedOn w:val="DefaultParagraphFont"/>
    <w:rsid w:val="00371A66"/>
  </w:style>
  <w:style w:type="character" w:customStyle="1" w:styleId="A19">
    <w:name w:val="A19"/>
    <w:uiPriority w:val="99"/>
    <w:rsid w:val="00371A66"/>
    <w:rPr>
      <w:rFonts w:ascii="Georgia" w:hAnsi="Georgia" w:cs="Georgia" w:hint="default"/>
      <w:color w:val="000000"/>
      <w:sz w:val="20"/>
      <w:szCs w:val="20"/>
      <w:u w:val="single"/>
    </w:rPr>
  </w:style>
  <w:style w:type="character" w:customStyle="1" w:styleId="A130">
    <w:name w:val="A13"/>
    <w:uiPriority w:val="99"/>
    <w:rsid w:val="00371A66"/>
    <w:rPr>
      <w:rFonts w:ascii="Georgia" w:hAnsi="Georgia" w:cs="Georgia" w:hint="default"/>
      <w:color w:val="000000"/>
      <w:sz w:val="11"/>
      <w:szCs w:val="11"/>
    </w:rPr>
  </w:style>
  <w:style w:type="character" w:customStyle="1" w:styleId="ontext">
    <w:name w:val="ontext"/>
    <w:basedOn w:val="DefaultParagraphFont"/>
    <w:rsid w:val="00371A66"/>
  </w:style>
  <w:style w:type="character" w:customStyle="1" w:styleId="archive-title">
    <w:name w:val="archive-title"/>
    <w:basedOn w:val="DefaultParagraphFont"/>
    <w:rsid w:val="00371A66"/>
  </w:style>
  <w:style w:type="character" w:customStyle="1" w:styleId="imgleft">
    <w:name w:val="imgleft"/>
    <w:basedOn w:val="DefaultParagraphFont"/>
    <w:rsid w:val="00371A66"/>
  </w:style>
  <w:style w:type="character" w:customStyle="1" w:styleId="imgcenter">
    <w:name w:val="imgcenter"/>
    <w:basedOn w:val="DefaultParagraphFont"/>
    <w:rsid w:val="00371A66"/>
  </w:style>
  <w:style w:type="character" w:customStyle="1" w:styleId="A42">
    <w:name w:val="A4+2"/>
    <w:uiPriority w:val="99"/>
    <w:rsid w:val="00371A66"/>
    <w:rPr>
      <w:rFonts w:ascii="Helvetica LT Std" w:hAnsi="Helvetica LT Std" w:cs="Helvetica LT Std" w:hint="default"/>
      <w:color w:val="000000"/>
      <w:sz w:val="11"/>
      <w:szCs w:val="11"/>
    </w:rPr>
  </w:style>
  <w:style w:type="character" w:customStyle="1" w:styleId="fstitle">
    <w:name w:val="fs_title"/>
    <w:basedOn w:val="DefaultParagraphFont"/>
    <w:rsid w:val="00371A66"/>
  </w:style>
  <w:style w:type="character" w:customStyle="1" w:styleId="reportbody1">
    <w:name w:val="reportbody1"/>
    <w:basedOn w:val="DefaultParagraphFont"/>
    <w:rsid w:val="00371A66"/>
    <w:rPr>
      <w:rFonts w:ascii="Tahoma" w:hAnsi="Tahoma" w:cs="Tahoma" w:hint="default"/>
      <w:color w:val="000000"/>
      <w:sz w:val="14"/>
      <w:szCs w:val="14"/>
    </w:rPr>
  </w:style>
  <w:style w:type="character" w:customStyle="1" w:styleId="dateday">
    <w:name w:val="date_day"/>
    <w:basedOn w:val="DefaultParagraphFont"/>
    <w:rsid w:val="00371A66"/>
  </w:style>
  <w:style w:type="character" w:customStyle="1" w:styleId="datemonth">
    <w:name w:val="date_month"/>
    <w:basedOn w:val="DefaultParagraphFont"/>
    <w:rsid w:val="00371A66"/>
  </w:style>
  <w:style w:type="character" w:customStyle="1" w:styleId="dateyear">
    <w:name w:val="date_year"/>
    <w:basedOn w:val="DefaultParagraphFont"/>
    <w:rsid w:val="00371A66"/>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371A6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71A6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71A66"/>
    <w:rPr>
      <w:sz w:val="24"/>
      <w:szCs w:val="24"/>
      <w:lang w:val="en-US" w:eastAsia="en-US" w:bidi="ar-SA"/>
    </w:rPr>
  </w:style>
  <w:style w:type="character" w:customStyle="1" w:styleId="insideitro">
    <w:name w:val="insideitro"/>
    <w:basedOn w:val="DefaultParagraphFont"/>
    <w:rsid w:val="00371A66"/>
  </w:style>
  <w:style w:type="character" w:customStyle="1" w:styleId="wcfont">
    <w:name w:val="wcfont"/>
    <w:basedOn w:val="DefaultParagraphFont"/>
    <w:rsid w:val="00371A66"/>
  </w:style>
  <w:style w:type="character" w:customStyle="1" w:styleId="style65">
    <w:name w:val="style65"/>
    <w:basedOn w:val="DefaultParagraphFont"/>
    <w:rsid w:val="00371A66"/>
  </w:style>
  <w:style w:type="character" w:customStyle="1" w:styleId="qftext">
    <w:name w:val="qftext"/>
    <w:basedOn w:val="DefaultParagraphFont"/>
    <w:rsid w:val="00371A66"/>
  </w:style>
  <w:style w:type="character" w:customStyle="1" w:styleId="leftidx">
    <w:name w:val="leftidx"/>
    <w:basedOn w:val="DefaultParagraphFont"/>
    <w:rsid w:val="00371A66"/>
  </w:style>
  <w:style w:type="paragraph" w:customStyle="1" w:styleId="width100">
    <w:name w:val="width100"/>
    <w:basedOn w:val="Normal"/>
    <w:uiPriority w:val="99"/>
    <w:qFormat/>
    <w:rsid w:val="00371A66"/>
    <w:pPr>
      <w:spacing w:before="100" w:beforeAutospacing="1" w:after="100" w:afterAutospacing="1"/>
    </w:pPr>
  </w:style>
  <w:style w:type="character" w:customStyle="1" w:styleId="eventtitle">
    <w:name w:val="eventtitle"/>
    <w:basedOn w:val="DefaultParagraphFont"/>
    <w:rsid w:val="00371A66"/>
  </w:style>
  <w:style w:type="character" w:customStyle="1" w:styleId="eventsubtitle">
    <w:name w:val="eventsubtitle"/>
    <w:basedOn w:val="DefaultParagraphFont"/>
    <w:rsid w:val="00371A66"/>
  </w:style>
  <w:style w:type="character" w:customStyle="1" w:styleId="eventdate">
    <w:name w:val="eventdate"/>
    <w:basedOn w:val="DefaultParagraphFont"/>
    <w:rsid w:val="00371A66"/>
  </w:style>
  <w:style w:type="character" w:customStyle="1" w:styleId="legend">
    <w:name w:val="legend"/>
    <w:basedOn w:val="DefaultParagraphFont"/>
    <w:rsid w:val="00371A66"/>
  </w:style>
  <w:style w:type="character" w:customStyle="1" w:styleId="Bold12">
    <w:name w:val="Bold12"/>
    <w:aliases w:val="Body text + 10.5 pt16"/>
    <w:uiPriority w:val="1"/>
    <w:qFormat/>
    <w:rsid w:val="00371A66"/>
    <w:rPr>
      <w:rFonts w:ascii="Times New Roman" w:hAnsi="Times New Roman"/>
      <w:b/>
      <w:sz w:val="24"/>
    </w:rPr>
  </w:style>
  <w:style w:type="character" w:customStyle="1" w:styleId="NotBold10Final">
    <w:name w:val="NotBold10Final"/>
    <w:uiPriority w:val="1"/>
    <w:qFormat/>
    <w:rsid w:val="00371A66"/>
    <w:rPr>
      <w:rFonts w:ascii="Times New Roman" w:hAnsi="Times New Roman"/>
      <w:b w:val="0"/>
      <w:i w:val="0"/>
      <w:sz w:val="20"/>
    </w:rPr>
  </w:style>
  <w:style w:type="character" w:customStyle="1" w:styleId="slug-elocation">
    <w:name w:val="slug-elocation"/>
    <w:basedOn w:val="DefaultParagraphFont"/>
    <w:rsid w:val="00371A66"/>
  </w:style>
  <w:style w:type="character" w:customStyle="1" w:styleId="fu-autorenangabe-fu-beschreibung">
    <w:name w:val="fu-autorenangabe-fu-beschreibung"/>
    <w:rsid w:val="00371A66"/>
  </w:style>
  <w:style w:type="paragraph" w:customStyle="1" w:styleId="introshadow">
    <w:name w:val="intro_shadow"/>
    <w:basedOn w:val="Normal"/>
    <w:uiPriority w:val="99"/>
    <w:qFormat/>
    <w:rsid w:val="00371A66"/>
    <w:pPr>
      <w:spacing w:before="100" w:beforeAutospacing="1" w:after="100" w:afterAutospacing="1"/>
    </w:pPr>
  </w:style>
  <w:style w:type="paragraph" w:customStyle="1" w:styleId="articleintro">
    <w:name w:val="articleintro"/>
    <w:basedOn w:val="Normal"/>
    <w:uiPriority w:val="99"/>
    <w:qFormat/>
    <w:rsid w:val="00371A66"/>
    <w:pPr>
      <w:spacing w:before="100" w:beforeAutospacing="1" w:after="100" w:afterAutospacing="1"/>
    </w:pPr>
  </w:style>
  <w:style w:type="character" w:customStyle="1" w:styleId="commentscontainer">
    <w:name w:val="comments_container"/>
    <w:basedOn w:val="DefaultParagraphFont"/>
    <w:rsid w:val="00371A66"/>
  </w:style>
  <w:style w:type="paragraph" w:customStyle="1" w:styleId="Caption40">
    <w:name w:val="Caption4"/>
    <w:basedOn w:val="Normal"/>
    <w:uiPriority w:val="99"/>
    <w:qFormat/>
    <w:rsid w:val="00371A66"/>
    <w:pPr>
      <w:spacing w:before="100" w:beforeAutospacing="1" w:after="100" w:afterAutospacing="1"/>
    </w:pPr>
  </w:style>
  <w:style w:type="paragraph" w:customStyle="1" w:styleId="publishedon">
    <w:name w:val="published_on"/>
    <w:basedOn w:val="Normal"/>
    <w:uiPriority w:val="99"/>
    <w:qFormat/>
    <w:rsid w:val="00371A66"/>
    <w:pPr>
      <w:spacing w:before="100" w:beforeAutospacing="1" w:after="100" w:afterAutospacing="1"/>
    </w:pPr>
  </w:style>
  <w:style w:type="character" w:customStyle="1" w:styleId="hparticlefooter">
    <w:name w:val="hparticlefooter"/>
    <w:basedOn w:val="DefaultParagraphFont"/>
    <w:rsid w:val="00371A66"/>
  </w:style>
  <w:style w:type="table" w:customStyle="1" w:styleId="TableGrid2">
    <w:name w:val="Table Grid2"/>
    <w:basedOn w:val="TableNormal"/>
    <w:next w:val="TableGrid"/>
    <w:rsid w:val="00371A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71A66"/>
  </w:style>
  <w:style w:type="character" w:customStyle="1" w:styleId="BlockCharCharCharCharChar">
    <w:name w:val="Block Char Char Char Char Char"/>
    <w:aliases w:val="Block Char Char Char Char Char Char Char Char,Block Char Char Char Char Char Char Char1"/>
    <w:basedOn w:val="DefaultParagraphFont"/>
    <w:rsid w:val="00371A6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71A66"/>
    <w:rPr>
      <w:b/>
      <w:color w:val="000000"/>
      <w:u w:val="single"/>
    </w:rPr>
  </w:style>
  <w:style w:type="character" w:customStyle="1" w:styleId="CiteEmphasisChar">
    <w:name w:val="Cite/Emphasis Char"/>
    <w:basedOn w:val="DefaultParagraphFont"/>
    <w:link w:val="CiteEmphasis"/>
    <w:rsid w:val="00371A66"/>
    <w:rPr>
      <w:rFonts w:cs="Arial"/>
      <w:b/>
      <w:color w:val="000000"/>
      <w:u w:val="single"/>
    </w:rPr>
  </w:style>
  <w:style w:type="character" w:customStyle="1" w:styleId="ReadText">
    <w:name w:val="Read Text"/>
    <w:basedOn w:val="DefaultParagraphFont"/>
    <w:rsid w:val="00371A66"/>
    <w:rPr>
      <w:rFonts w:ascii="Times New Roman" w:hAnsi="Times New Roman"/>
      <w:b/>
      <w:bCs/>
      <w:sz w:val="24"/>
      <w:u w:val="single"/>
    </w:rPr>
  </w:style>
  <w:style w:type="paragraph" w:customStyle="1" w:styleId="Styleunread8pt">
    <w:name w:val="Style unread + 8 pt"/>
    <w:basedOn w:val="Normal"/>
    <w:link w:val="Styleunread8ptChar"/>
    <w:qFormat/>
    <w:rsid w:val="00371A66"/>
    <w:rPr>
      <w:color w:val="000000"/>
      <w:sz w:val="16"/>
    </w:rPr>
  </w:style>
  <w:style w:type="character" w:customStyle="1" w:styleId="Styleunread8ptChar">
    <w:name w:val="Style unread + 8 pt Char"/>
    <w:basedOn w:val="DefaultParagraphFont"/>
    <w:link w:val="Styleunread8pt"/>
    <w:rsid w:val="00371A66"/>
    <w:rPr>
      <w:rFonts w:cs="Arial"/>
      <w:color w:val="000000"/>
      <w:sz w:val="16"/>
    </w:rPr>
  </w:style>
  <w:style w:type="character" w:customStyle="1" w:styleId="main">
    <w:name w:val="main"/>
    <w:basedOn w:val="DefaultParagraphFont"/>
    <w:rsid w:val="00371A66"/>
  </w:style>
  <w:style w:type="character" w:customStyle="1" w:styleId="textunderlineCharChar">
    <w:name w:val="text underline Char Char"/>
    <w:basedOn w:val="DefaultParagraphFont"/>
    <w:rsid w:val="00371A66"/>
    <w:rPr>
      <w:rFonts w:ascii="Garamond" w:hAnsi="Garamond"/>
      <w:color w:val="000000"/>
      <w:u w:val="single"/>
    </w:rPr>
  </w:style>
  <w:style w:type="paragraph" w:customStyle="1" w:styleId="ekprop-p">
    <w:name w:val="ekprop-p"/>
    <w:basedOn w:val="Normal"/>
    <w:uiPriority w:val="99"/>
    <w:qFormat/>
    <w:rsid w:val="00371A66"/>
    <w:pPr>
      <w:spacing w:before="100" w:beforeAutospacing="1" w:after="100" w:afterAutospacing="1"/>
    </w:pPr>
    <w:rPr>
      <w:color w:val="58585B"/>
      <w:sz w:val="16"/>
      <w:szCs w:val="16"/>
    </w:rPr>
  </w:style>
  <w:style w:type="paragraph" w:customStyle="1" w:styleId="ShrinkCharChar">
    <w:name w:val="Shrink Char Char"/>
    <w:link w:val="ShrinkCharCharChar"/>
    <w:qFormat/>
    <w:rsid w:val="00371A6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71A6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371A66"/>
    <w:rPr>
      <w:color w:val="000000"/>
      <w:sz w:val="16"/>
    </w:rPr>
  </w:style>
  <w:style w:type="character" w:customStyle="1" w:styleId="SmalltextCharChar">
    <w:name w:val="Smalltext Char Char"/>
    <w:basedOn w:val="DefaultParagraphFont"/>
    <w:link w:val="SmalltextChar1"/>
    <w:rsid w:val="00371A66"/>
    <w:rPr>
      <w:rFonts w:cs="Arial"/>
      <w:color w:val="000000"/>
      <w:sz w:val="16"/>
    </w:rPr>
  </w:style>
  <w:style w:type="character" w:customStyle="1" w:styleId="FullCiteCharChar">
    <w:name w:val="Full Cite Char Char"/>
    <w:basedOn w:val="DefaultParagraphFont"/>
    <w:rsid w:val="00371A66"/>
    <w:rPr>
      <w:rFonts w:ascii="Georgia" w:hAnsi="Georgia" w:cs="Calibri"/>
      <w:color w:val="000000"/>
      <w:sz w:val="20"/>
      <w:szCs w:val="24"/>
    </w:rPr>
  </w:style>
  <w:style w:type="character" w:customStyle="1" w:styleId="submitted-wrapper">
    <w:name w:val="submitted-wrapper"/>
    <w:basedOn w:val="DefaultParagraphFont"/>
    <w:rsid w:val="00371A66"/>
  </w:style>
  <w:style w:type="paragraph" w:customStyle="1" w:styleId="Spacer">
    <w:name w:val="Spacer"/>
    <w:basedOn w:val="Heading1"/>
    <w:link w:val="SpacerChar"/>
    <w:autoRedefine/>
    <w:uiPriority w:val="4"/>
    <w:qFormat/>
    <w:rsid w:val="00371A6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71A66"/>
    <w:rPr>
      <w:rFonts w:eastAsiaTheme="majorEastAsia" w:cstheme="majorBidi"/>
      <w:b/>
      <w:sz w:val="24"/>
      <w:szCs w:val="32"/>
    </w:rPr>
  </w:style>
  <w:style w:type="paragraph" w:customStyle="1" w:styleId="CardFormatCharCharCharCharCharChar">
    <w:name w:val="Card Format Char Char Char Char Char Char"/>
    <w:basedOn w:val="Normal"/>
    <w:qFormat/>
    <w:rsid w:val="00371A6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71A66"/>
  </w:style>
  <w:style w:type="character" w:customStyle="1" w:styleId="top-publish">
    <w:name w:val="top-publish"/>
    <w:basedOn w:val="DefaultParagraphFont"/>
    <w:rsid w:val="00371A66"/>
  </w:style>
  <w:style w:type="character" w:customStyle="1" w:styleId="byline-italic">
    <w:name w:val="byline-italic"/>
    <w:basedOn w:val="DefaultParagraphFont"/>
    <w:rsid w:val="00371A66"/>
  </w:style>
  <w:style w:type="character" w:customStyle="1" w:styleId="CardUnderlinedCharChar0">
    <w:name w:val="Card Underlined Char Char"/>
    <w:rsid w:val="00371A66"/>
    <w:rPr>
      <w:rFonts w:ascii="Arial Narrow" w:hAnsi="Arial Narrow"/>
      <w:sz w:val="22"/>
      <w:szCs w:val="24"/>
      <w:u w:val="single"/>
      <w:lang w:val="en-US" w:eastAsia="en-US" w:bidi="ar-SA"/>
    </w:rPr>
  </w:style>
  <w:style w:type="character" w:customStyle="1" w:styleId="gd">
    <w:name w:val="gd"/>
    <w:basedOn w:val="DefaultParagraphFont"/>
    <w:rsid w:val="00371A66"/>
  </w:style>
  <w:style w:type="character" w:customStyle="1" w:styleId="g3">
    <w:name w:val="g3"/>
    <w:basedOn w:val="DefaultParagraphFont"/>
    <w:rsid w:val="00371A66"/>
  </w:style>
  <w:style w:type="character" w:customStyle="1" w:styleId="hb">
    <w:name w:val="hb"/>
    <w:basedOn w:val="DefaultParagraphFont"/>
    <w:rsid w:val="00371A66"/>
  </w:style>
  <w:style w:type="character" w:customStyle="1" w:styleId="g2">
    <w:name w:val="g2"/>
    <w:basedOn w:val="DefaultParagraphFont"/>
    <w:rsid w:val="00371A66"/>
  </w:style>
  <w:style w:type="character" w:customStyle="1" w:styleId="nameplatehead">
    <w:name w:val="nameplatehead"/>
    <w:basedOn w:val="DefaultParagraphFont"/>
    <w:rsid w:val="00371A66"/>
  </w:style>
  <w:style w:type="character" w:customStyle="1" w:styleId="nameplatelink">
    <w:name w:val="nameplatelink"/>
    <w:basedOn w:val="DefaultParagraphFont"/>
    <w:rsid w:val="00371A66"/>
  </w:style>
  <w:style w:type="paragraph" w:customStyle="1" w:styleId="calibre8">
    <w:name w:val="calibre8"/>
    <w:basedOn w:val="Normal"/>
    <w:uiPriority w:val="99"/>
    <w:qFormat/>
    <w:rsid w:val="00371A66"/>
    <w:pPr>
      <w:spacing w:before="30" w:after="30"/>
      <w:jc w:val="both"/>
    </w:pPr>
    <w:rPr>
      <w:rFonts w:eastAsia="Times New Roman"/>
      <w:sz w:val="17"/>
      <w:szCs w:val="17"/>
    </w:rPr>
  </w:style>
  <w:style w:type="paragraph" w:customStyle="1" w:styleId="paragraph">
    <w:name w:val="paragraph"/>
    <w:basedOn w:val="Normal"/>
    <w:qFormat/>
    <w:rsid w:val="00371A6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71A66"/>
  </w:style>
  <w:style w:type="character" w:customStyle="1" w:styleId="djhat-arrow">
    <w:name w:val="djhat-arrow"/>
    <w:basedOn w:val="DefaultParagraphFont"/>
    <w:rsid w:val="00371A66"/>
  </w:style>
  <w:style w:type="character" w:customStyle="1" w:styleId="mname">
    <w:name w:val="mname"/>
    <w:basedOn w:val="DefaultParagraphFont"/>
    <w:rsid w:val="00371A66"/>
  </w:style>
  <w:style w:type="character" w:customStyle="1" w:styleId="mvalue">
    <w:name w:val="mvalue"/>
    <w:basedOn w:val="DefaultParagraphFont"/>
    <w:rsid w:val="00371A66"/>
  </w:style>
  <w:style w:type="character" w:customStyle="1" w:styleId="mchange">
    <w:name w:val="mchange"/>
    <w:basedOn w:val="DefaultParagraphFont"/>
    <w:rsid w:val="00371A66"/>
  </w:style>
  <w:style w:type="character" w:customStyle="1" w:styleId="categoryaside">
    <w:name w:val="category__aside"/>
    <w:basedOn w:val="DefaultParagraphFont"/>
    <w:rsid w:val="00371A66"/>
  </w:style>
  <w:style w:type="character" w:customStyle="1" w:styleId="article-breadcrumb-wrapper">
    <w:name w:val="article-breadcrumb-wrapper"/>
    <w:basedOn w:val="DefaultParagraphFont"/>
    <w:rsid w:val="00371A66"/>
  </w:style>
  <w:style w:type="character" w:customStyle="1" w:styleId="wsj-article-caption-content">
    <w:name w:val="wsj-article-caption-content"/>
    <w:basedOn w:val="DefaultParagraphFont"/>
    <w:rsid w:val="00371A66"/>
  </w:style>
  <w:style w:type="character" w:customStyle="1" w:styleId="wsj-article-credit">
    <w:name w:val="wsj-article-credit"/>
    <w:basedOn w:val="DefaultParagraphFont"/>
    <w:rsid w:val="00371A66"/>
  </w:style>
  <w:style w:type="character" w:customStyle="1" w:styleId="wsj-article-credit-tag">
    <w:name w:val="wsj-article-credit-tag"/>
    <w:basedOn w:val="DefaultParagraphFont"/>
    <w:rsid w:val="00371A66"/>
  </w:style>
  <w:style w:type="character" w:customStyle="1" w:styleId="commentscounticon">
    <w:name w:val="comments_count_icon"/>
    <w:basedOn w:val="DefaultParagraphFont"/>
    <w:rsid w:val="00371A66"/>
  </w:style>
  <w:style w:type="character" w:customStyle="1" w:styleId="comments-count-word">
    <w:name w:val="comments-count-word"/>
    <w:basedOn w:val="DefaultParagraphFont"/>
    <w:rsid w:val="00371A66"/>
  </w:style>
  <w:style w:type="character" w:customStyle="1" w:styleId="company-name-type">
    <w:name w:val="company-name-type"/>
    <w:basedOn w:val="DefaultParagraphFont"/>
    <w:rsid w:val="00371A66"/>
  </w:style>
  <w:style w:type="character" w:customStyle="1" w:styleId="nav-prevnext-lbl">
    <w:name w:val="nav-prevnext-lbl"/>
    <w:basedOn w:val="DefaultParagraphFont"/>
    <w:rsid w:val="00371A66"/>
  </w:style>
  <w:style w:type="character" w:customStyle="1" w:styleId="nav-prevnext-hed">
    <w:name w:val="nav-prevnext-hed"/>
    <w:basedOn w:val="DefaultParagraphFont"/>
    <w:rsid w:val="00371A66"/>
  </w:style>
  <w:style w:type="character" w:customStyle="1" w:styleId="readcomments">
    <w:name w:val="readcomments"/>
    <w:basedOn w:val="DefaultParagraphFont"/>
    <w:rsid w:val="00371A66"/>
  </w:style>
  <w:style w:type="character" w:customStyle="1" w:styleId="selected-edition">
    <w:name w:val="selected-edition"/>
    <w:basedOn w:val="DefaultParagraphFont"/>
    <w:rsid w:val="00371A66"/>
  </w:style>
  <w:style w:type="character" w:customStyle="1" w:styleId="rotate">
    <w:name w:val="rotate"/>
    <w:basedOn w:val="DefaultParagraphFont"/>
    <w:rsid w:val="00371A66"/>
  </w:style>
  <w:style w:type="paragraph" w:customStyle="1" w:styleId="column-name">
    <w:name w:val="column-name"/>
    <w:basedOn w:val="Normal"/>
    <w:rsid w:val="00371A6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71A66"/>
  </w:style>
  <w:style w:type="character" w:customStyle="1" w:styleId="UnresolvedMention31">
    <w:name w:val="Unresolved Mention31"/>
    <w:basedOn w:val="DefaultParagraphFont"/>
    <w:uiPriority w:val="99"/>
    <w:semiHidden/>
    <w:unhideWhenUsed/>
    <w:rsid w:val="00371A66"/>
    <w:rPr>
      <w:color w:val="808080"/>
      <w:shd w:val="clear" w:color="auto" w:fill="E6E6E6"/>
    </w:rPr>
  </w:style>
  <w:style w:type="character" w:customStyle="1" w:styleId="m-765514100411602794gmail-style13ptbold">
    <w:name w:val="m_-765514100411602794gmail-style13ptbold"/>
    <w:basedOn w:val="DefaultParagraphFont"/>
    <w:rsid w:val="00371A66"/>
  </w:style>
  <w:style w:type="character" w:customStyle="1" w:styleId="m-765514100411602794gmail-styleunderline">
    <w:name w:val="m_-765514100411602794gmail-styleunderline"/>
    <w:basedOn w:val="DefaultParagraphFont"/>
    <w:rsid w:val="00371A66"/>
  </w:style>
  <w:style w:type="character" w:customStyle="1" w:styleId="FontStyle40">
    <w:name w:val="Font Style40"/>
    <w:basedOn w:val="DefaultParagraphFont"/>
    <w:uiPriority w:val="99"/>
    <w:rsid w:val="00371A66"/>
    <w:rPr>
      <w:rFonts w:ascii="Cambria" w:hAnsi="Cambria" w:cs="Cambria"/>
      <w:i/>
      <w:iCs/>
      <w:sz w:val="22"/>
      <w:szCs w:val="22"/>
    </w:rPr>
  </w:style>
  <w:style w:type="character" w:customStyle="1" w:styleId="FontStyle42">
    <w:name w:val="Font Style42"/>
    <w:basedOn w:val="DefaultParagraphFont"/>
    <w:uiPriority w:val="99"/>
    <w:rsid w:val="00371A66"/>
    <w:rPr>
      <w:rFonts w:ascii="Cambria" w:hAnsi="Cambria" w:cs="Cambria"/>
      <w:sz w:val="22"/>
      <w:szCs w:val="22"/>
    </w:rPr>
  </w:style>
  <w:style w:type="paragraph" w:customStyle="1" w:styleId="Style17">
    <w:name w:val="Style17"/>
    <w:basedOn w:val="Normal"/>
    <w:uiPriority w:val="99"/>
    <w:rsid w:val="00371A6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71A6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71A66"/>
    <w:rPr>
      <w:rFonts w:ascii="Times New Roman" w:hAnsi="Times New Roman" w:cs="Times New Roman"/>
      <w:b/>
      <w:bCs/>
      <w:i/>
      <w:iCs/>
      <w:spacing w:val="-10"/>
      <w:sz w:val="18"/>
      <w:szCs w:val="18"/>
    </w:rPr>
  </w:style>
  <w:style w:type="character" w:customStyle="1" w:styleId="FontStyle370">
    <w:name w:val="Font Style370"/>
    <w:uiPriority w:val="99"/>
    <w:rsid w:val="00371A66"/>
    <w:rPr>
      <w:rFonts w:ascii="Cambria" w:hAnsi="Cambria" w:cs="Cambria"/>
      <w:b/>
      <w:bCs/>
      <w:spacing w:val="-10"/>
      <w:sz w:val="18"/>
      <w:szCs w:val="18"/>
    </w:rPr>
  </w:style>
  <w:style w:type="character" w:customStyle="1" w:styleId="FontStyle302">
    <w:name w:val="Font Style302"/>
    <w:uiPriority w:val="99"/>
    <w:rsid w:val="00371A66"/>
    <w:rPr>
      <w:rFonts w:ascii="Times New Roman" w:hAnsi="Times New Roman" w:cs="Times New Roman"/>
      <w:b/>
      <w:bCs/>
      <w:sz w:val="22"/>
      <w:szCs w:val="22"/>
    </w:rPr>
  </w:style>
  <w:style w:type="character" w:customStyle="1" w:styleId="FontStyle347">
    <w:name w:val="Font Style347"/>
    <w:uiPriority w:val="99"/>
    <w:rsid w:val="00371A66"/>
    <w:rPr>
      <w:rFonts w:ascii="Times New Roman" w:hAnsi="Times New Roman" w:cs="Times New Roman"/>
      <w:b/>
      <w:bCs/>
      <w:spacing w:val="-10"/>
      <w:sz w:val="20"/>
      <w:szCs w:val="20"/>
    </w:rPr>
  </w:style>
  <w:style w:type="paragraph" w:customStyle="1" w:styleId="Style27">
    <w:name w:val="Style27"/>
    <w:basedOn w:val="Normal"/>
    <w:uiPriority w:val="99"/>
    <w:rsid w:val="00371A6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71A66"/>
    <w:rPr>
      <w:rFonts w:ascii="Times New Roman" w:hAnsi="Times New Roman" w:cs="Times New Roman"/>
      <w:spacing w:val="-10"/>
      <w:sz w:val="18"/>
      <w:szCs w:val="18"/>
    </w:rPr>
  </w:style>
  <w:style w:type="character" w:customStyle="1" w:styleId="FontStyle312">
    <w:name w:val="Font Style312"/>
    <w:uiPriority w:val="99"/>
    <w:rsid w:val="00371A66"/>
    <w:rPr>
      <w:rFonts w:ascii="Times New Roman" w:hAnsi="Times New Roman" w:cs="Times New Roman"/>
      <w:b/>
      <w:bCs/>
      <w:spacing w:val="-10"/>
      <w:sz w:val="16"/>
      <w:szCs w:val="16"/>
    </w:rPr>
  </w:style>
  <w:style w:type="character" w:customStyle="1" w:styleId="FontStyle346">
    <w:name w:val="Font Style346"/>
    <w:uiPriority w:val="99"/>
    <w:rsid w:val="00371A66"/>
    <w:rPr>
      <w:rFonts w:ascii="Times New Roman" w:hAnsi="Times New Roman" w:cs="Times New Roman"/>
      <w:b/>
      <w:bCs/>
      <w:spacing w:val="-10"/>
      <w:sz w:val="18"/>
      <w:szCs w:val="18"/>
    </w:rPr>
  </w:style>
  <w:style w:type="character" w:customStyle="1" w:styleId="FontStyle330">
    <w:name w:val="Font Style330"/>
    <w:uiPriority w:val="99"/>
    <w:rsid w:val="00371A66"/>
    <w:rPr>
      <w:rFonts w:ascii="Times New Roman" w:hAnsi="Times New Roman" w:cs="Times New Roman"/>
      <w:b/>
      <w:bCs/>
      <w:sz w:val="16"/>
      <w:szCs w:val="16"/>
    </w:rPr>
  </w:style>
  <w:style w:type="character" w:customStyle="1" w:styleId="FontStyle372">
    <w:name w:val="Font Style372"/>
    <w:uiPriority w:val="99"/>
    <w:rsid w:val="00371A66"/>
    <w:rPr>
      <w:rFonts w:ascii="Times New Roman" w:hAnsi="Times New Roman" w:cs="Times New Roman"/>
      <w:b/>
      <w:bCs/>
      <w:sz w:val="16"/>
      <w:szCs w:val="16"/>
    </w:rPr>
  </w:style>
  <w:style w:type="paragraph" w:customStyle="1" w:styleId="Style59">
    <w:name w:val="Style59"/>
    <w:basedOn w:val="Normal"/>
    <w:uiPriority w:val="99"/>
    <w:rsid w:val="00371A6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71A66"/>
    <w:rPr>
      <w:rFonts w:ascii="Times New Roman" w:hAnsi="Times New Roman" w:cs="Times New Roman"/>
      <w:b/>
      <w:bCs/>
      <w:i/>
      <w:iCs/>
      <w:sz w:val="16"/>
      <w:szCs w:val="16"/>
    </w:rPr>
  </w:style>
  <w:style w:type="paragraph" w:customStyle="1" w:styleId="Style200">
    <w:name w:val="Style20"/>
    <w:basedOn w:val="Normal"/>
    <w:uiPriority w:val="99"/>
    <w:rsid w:val="00371A6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71A66"/>
    <w:rPr>
      <w:rFonts w:ascii="Times New Roman" w:hAnsi="Times New Roman" w:cs="Times New Roman"/>
      <w:smallCaps/>
      <w:sz w:val="14"/>
      <w:szCs w:val="14"/>
    </w:rPr>
  </w:style>
  <w:style w:type="paragraph" w:customStyle="1" w:styleId="Style89">
    <w:name w:val="Style89"/>
    <w:basedOn w:val="Normal"/>
    <w:uiPriority w:val="99"/>
    <w:rsid w:val="00371A6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71A66"/>
    <w:rPr>
      <w:rFonts w:ascii="Times New Roman" w:hAnsi="Times New Roman" w:cs="Times New Roman"/>
      <w:b/>
      <w:bCs/>
      <w:spacing w:val="-10"/>
      <w:sz w:val="22"/>
      <w:szCs w:val="22"/>
    </w:rPr>
  </w:style>
  <w:style w:type="character" w:customStyle="1" w:styleId="FontStyle320">
    <w:name w:val="Font Style320"/>
    <w:uiPriority w:val="99"/>
    <w:rsid w:val="00371A66"/>
    <w:rPr>
      <w:rFonts w:ascii="Times New Roman" w:hAnsi="Times New Roman" w:cs="Times New Roman"/>
      <w:b/>
      <w:bCs/>
      <w:spacing w:val="-10"/>
      <w:sz w:val="22"/>
      <w:szCs w:val="22"/>
    </w:rPr>
  </w:style>
  <w:style w:type="character" w:customStyle="1" w:styleId="FontStyle352">
    <w:name w:val="Font Style352"/>
    <w:uiPriority w:val="99"/>
    <w:rsid w:val="00371A66"/>
    <w:rPr>
      <w:rFonts w:ascii="Times New Roman" w:hAnsi="Times New Roman" w:cs="Times New Roman"/>
      <w:b/>
      <w:bCs/>
      <w:sz w:val="16"/>
      <w:szCs w:val="16"/>
    </w:rPr>
  </w:style>
  <w:style w:type="character" w:customStyle="1" w:styleId="FontStyle356">
    <w:name w:val="Font Style356"/>
    <w:uiPriority w:val="99"/>
    <w:rsid w:val="00371A66"/>
    <w:rPr>
      <w:rFonts w:ascii="Times New Roman" w:hAnsi="Times New Roman" w:cs="Times New Roman"/>
      <w:b/>
      <w:bCs/>
      <w:spacing w:val="-10"/>
      <w:sz w:val="22"/>
      <w:szCs w:val="22"/>
    </w:rPr>
  </w:style>
  <w:style w:type="character" w:customStyle="1" w:styleId="FontStyle298">
    <w:name w:val="Font Style298"/>
    <w:uiPriority w:val="99"/>
    <w:rsid w:val="00371A66"/>
    <w:rPr>
      <w:rFonts w:ascii="Times New Roman" w:hAnsi="Times New Roman" w:cs="Times New Roman"/>
      <w:sz w:val="18"/>
      <w:szCs w:val="18"/>
    </w:rPr>
  </w:style>
  <w:style w:type="character" w:customStyle="1" w:styleId="FontStyle311">
    <w:name w:val="Font Style311"/>
    <w:uiPriority w:val="99"/>
    <w:rsid w:val="00371A66"/>
    <w:rPr>
      <w:rFonts w:ascii="Times New Roman" w:hAnsi="Times New Roman" w:cs="Times New Roman"/>
      <w:b/>
      <w:bCs/>
      <w:spacing w:val="-10"/>
      <w:sz w:val="18"/>
      <w:szCs w:val="18"/>
    </w:rPr>
  </w:style>
  <w:style w:type="character" w:customStyle="1" w:styleId="FontStyle332">
    <w:name w:val="Font Style332"/>
    <w:uiPriority w:val="99"/>
    <w:rsid w:val="00371A66"/>
    <w:rPr>
      <w:rFonts w:ascii="Times New Roman" w:hAnsi="Times New Roman" w:cs="Times New Roman"/>
      <w:b/>
      <w:bCs/>
      <w:i/>
      <w:iCs/>
      <w:spacing w:val="-10"/>
      <w:sz w:val="20"/>
      <w:szCs w:val="20"/>
    </w:rPr>
  </w:style>
  <w:style w:type="character" w:customStyle="1" w:styleId="FontStyle371">
    <w:name w:val="Font Style371"/>
    <w:uiPriority w:val="99"/>
    <w:rsid w:val="00371A66"/>
    <w:rPr>
      <w:rFonts w:ascii="Times New Roman" w:hAnsi="Times New Roman" w:cs="Times New Roman"/>
      <w:sz w:val="16"/>
      <w:szCs w:val="16"/>
    </w:rPr>
  </w:style>
  <w:style w:type="character" w:customStyle="1" w:styleId="FontStyle350">
    <w:name w:val="Font Style350"/>
    <w:uiPriority w:val="99"/>
    <w:rsid w:val="00371A66"/>
    <w:rPr>
      <w:rFonts w:ascii="Times New Roman" w:hAnsi="Times New Roman" w:cs="Times New Roman"/>
      <w:b/>
      <w:bCs/>
      <w:i/>
      <w:iCs/>
      <w:sz w:val="20"/>
      <w:szCs w:val="20"/>
    </w:rPr>
  </w:style>
  <w:style w:type="paragraph" w:customStyle="1" w:styleId="Style8">
    <w:name w:val="Style8"/>
    <w:basedOn w:val="Normal"/>
    <w:uiPriority w:val="99"/>
    <w:qFormat/>
    <w:rsid w:val="00371A66"/>
    <w:pPr>
      <w:widowControl w:val="0"/>
      <w:autoSpaceDE w:val="0"/>
      <w:autoSpaceDN w:val="0"/>
      <w:adjustRightInd w:val="0"/>
    </w:pPr>
    <w:rPr>
      <w:rFonts w:eastAsia="Times New Roman"/>
      <w:sz w:val="24"/>
    </w:rPr>
  </w:style>
  <w:style w:type="character" w:customStyle="1" w:styleId="FontStyle351">
    <w:name w:val="Font Style351"/>
    <w:uiPriority w:val="99"/>
    <w:rsid w:val="00371A66"/>
    <w:rPr>
      <w:rFonts w:ascii="Times New Roman" w:hAnsi="Times New Roman" w:cs="Times New Roman"/>
      <w:b/>
      <w:bCs/>
      <w:sz w:val="22"/>
      <w:szCs w:val="22"/>
    </w:rPr>
  </w:style>
  <w:style w:type="paragraph" w:customStyle="1" w:styleId="Style130">
    <w:name w:val="Style130"/>
    <w:basedOn w:val="Normal"/>
    <w:uiPriority w:val="99"/>
    <w:rsid w:val="00371A66"/>
    <w:pPr>
      <w:widowControl w:val="0"/>
      <w:autoSpaceDE w:val="0"/>
      <w:autoSpaceDN w:val="0"/>
      <w:adjustRightInd w:val="0"/>
      <w:jc w:val="both"/>
    </w:pPr>
    <w:rPr>
      <w:rFonts w:eastAsia="Times New Roman"/>
      <w:sz w:val="24"/>
    </w:rPr>
  </w:style>
  <w:style w:type="character" w:customStyle="1" w:styleId="FontStyle369">
    <w:name w:val="Font Style369"/>
    <w:uiPriority w:val="99"/>
    <w:rsid w:val="00371A66"/>
    <w:rPr>
      <w:rFonts w:ascii="Times New Roman" w:hAnsi="Times New Roman" w:cs="Times New Roman"/>
      <w:b/>
      <w:bCs/>
      <w:spacing w:val="-10"/>
      <w:sz w:val="20"/>
      <w:szCs w:val="20"/>
    </w:rPr>
  </w:style>
  <w:style w:type="character" w:customStyle="1" w:styleId="FontStyle357">
    <w:name w:val="Font Style357"/>
    <w:uiPriority w:val="99"/>
    <w:rsid w:val="00371A66"/>
    <w:rPr>
      <w:rFonts w:ascii="Times New Roman" w:hAnsi="Times New Roman" w:cs="Times New Roman"/>
      <w:b/>
      <w:bCs/>
      <w:spacing w:val="-10"/>
      <w:sz w:val="22"/>
      <w:szCs w:val="22"/>
    </w:rPr>
  </w:style>
  <w:style w:type="paragraph" w:customStyle="1" w:styleId="Style67">
    <w:name w:val="Style67"/>
    <w:basedOn w:val="Normal"/>
    <w:uiPriority w:val="99"/>
    <w:rsid w:val="00371A6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71A66"/>
    <w:rPr>
      <w:rFonts w:ascii="Times New Roman" w:hAnsi="Times New Roman" w:cs="Times New Roman"/>
      <w:sz w:val="20"/>
      <w:szCs w:val="20"/>
    </w:rPr>
  </w:style>
  <w:style w:type="character" w:customStyle="1" w:styleId="FontStyle374">
    <w:name w:val="Font Style374"/>
    <w:uiPriority w:val="99"/>
    <w:rsid w:val="00371A66"/>
    <w:rPr>
      <w:rFonts w:ascii="Times New Roman" w:hAnsi="Times New Roman" w:cs="Times New Roman"/>
      <w:b/>
      <w:bCs/>
      <w:spacing w:val="-10"/>
      <w:sz w:val="22"/>
      <w:szCs w:val="22"/>
    </w:rPr>
  </w:style>
  <w:style w:type="paragraph" w:customStyle="1" w:styleId="Style300">
    <w:name w:val="Style30"/>
    <w:basedOn w:val="Normal"/>
    <w:uiPriority w:val="99"/>
    <w:rsid w:val="00371A6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71A66"/>
    <w:rPr>
      <w:rFonts w:ascii="Times New Roman" w:hAnsi="Times New Roman" w:cs="Times New Roman"/>
      <w:smallCaps/>
      <w:sz w:val="16"/>
      <w:szCs w:val="16"/>
    </w:rPr>
  </w:style>
  <w:style w:type="paragraph" w:customStyle="1" w:styleId="Style93">
    <w:name w:val="Style93"/>
    <w:basedOn w:val="Normal"/>
    <w:uiPriority w:val="99"/>
    <w:rsid w:val="00371A6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71A6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371A66"/>
    <w:rPr>
      <w:rFonts w:eastAsia="Times New Roman"/>
      <w:b/>
      <w:sz w:val="28"/>
      <w:u w:val="thick"/>
    </w:rPr>
  </w:style>
  <w:style w:type="character" w:customStyle="1" w:styleId="CardsCharCharChar">
    <w:name w:val="Cards Char Char Char"/>
    <w:rsid w:val="00371A66"/>
    <w:rPr>
      <w:szCs w:val="24"/>
      <w:lang w:val="en-US" w:eastAsia="en-US" w:bidi="ar-SA"/>
    </w:rPr>
  </w:style>
  <w:style w:type="character" w:customStyle="1" w:styleId="CardsCharCharCharChar">
    <w:name w:val="Cards Char Char Char Char"/>
    <w:rsid w:val="00371A66"/>
    <w:rPr>
      <w:szCs w:val="24"/>
      <w:lang w:val="en-US" w:eastAsia="en-US" w:bidi="ar-SA"/>
    </w:rPr>
  </w:style>
  <w:style w:type="paragraph" w:customStyle="1" w:styleId="NoSpacingCharCharChar">
    <w:name w:val="No Spacing Char Char Char"/>
    <w:next w:val="Normal"/>
    <w:rsid w:val="00371A6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71A6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71A66"/>
    <w:rPr>
      <w:rFonts w:ascii="Garamond" w:hAnsi="Garamond"/>
    </w:rPr>
  </w:style>
  <w:style w:type="paragraph" w:customStyle="1" w:styleId="INDENTEDPARAGRAPH">
    <w:name w:val="INDENTED PARAGRAPH"/>
    <w:rsid w:val="00371A6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71A66"/>
  </w:style>
  <w:style w:type="paragraph" w:customStyle="1" w:styleId="TagChar1CharCharCharChar">
    <w:name w:val="Tag Char1 Char Char Char Char"/>
    <w:basedOn w:val="Normal"/>
    <w:rsid w:val="00371A6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71A66"/>
    <w:rPr>
      <w:rFonts w:eastAsia="Times New Roman"/>
      <w:b/>
      <w:sz w:val="24"/>
    </w:rPr>
  </w:style>
  <w:style w:type="paragraph" w:customStyle="1" w:styleId="RepeatHeader0">
    <w:name w:val="Repeat Header"/>
    <w:basedOn w:val="HeaderDebate"/>
    <w:rsid w:val="00371A66"/>
    <w:pPr>
      <w:jc w:val="center"/>
      <w:outlineLvl w:val="1"/>
    </w:pPr>
    <w:rPr>
      <w:rFonts w:eastAsia="Times New Roman"/>
      <w:b/>
      <w:sz w:val="48"/>
      <w:szCs w:val="48"/>
      <w:u w:val="words"/>
    </w:rPr>
  </w:style>
  <w:style w:type="character" w:customStyle="1" w:styleId="sectionsubtitle">
    <w:name w:val="sectionsubtitle"/>
    <w:basedOn w:val="DefaultParagraphFont"/>
    <w:rsid w:val="00371A66"/>
  </w:style>
  <w:style w:type="character" w:customStyle="1" w:styleId="EvidenceTag">
    <w:name w:val="Evidence Tag"/>
    <w:rsid w:val="00371A6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71A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71A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71A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71A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71A66"/>
  </w:style>
  <w:style w:type="character" w:customStyle="1" w:styleId="StyleUnderlineUnderlineChar">
    <w:name w:val="Style Underline + Underline Char"/>
    <w:rsid w:val="00371A66"/>
    <w:rPr>
      <w:rFonts w:ascii="Trebuchet MS" w:hAnsi="Trebuchet MS"/>
      <w:szCs w:val="18"/>
      <w:u w:val="single"/>
      <w:lang w:val="en-US" w:eastAsia="en-US" w:bidi="ar-SA"/>
    </w:rPr>
  </w:style>
  <w:style w:type="paragraph" w:customStyle="1" w:styleId="UnderlineCards">
    <w:name w:val="Underline Cards"/>
    <w:basedOn w:val="Cards"/>
    <w:link w:val="UnderlineCardsChar"/>
    <w:rsid w:val="00371A66"/>
    <w:pPr>
      <w:ind w:left="288"/>
      <w:jc w:val="left"/>
    </w:pPr>
    <w:rPr>
      <w:rFonts w:eastAsia="Times New Roman"/>
      <w:szCs w:val="24"/>
      <w:u w:val="thick"/>
    </w:rPr>
  </w:style>
  <w:style w:type="character" w:customStyle="1" w:styleId="UnderlineCardsChar">
    <w:name w:val="Underline Cards Char"/>
    <w:link w:val="UnderlineCards"/>
    <w:rsid w:val="00371A66"/>
    <w:rPr>
      <w:rFonts w:ascii="Times New Roman" w:eastAsia="Times New Roman" w:hAnsi="Times New Roman" w:cs="Times New Roman"/>
      <w:sz w:val="20"/>
      <w:szCs w:val="24"/>
      <w:u w:val="thick"/>
    </w:rPr>
  </w:style>
  <w:style w:type="character" w:customStyle="1" w:styleId="SmallCardsChar">
    <w:name w:val="Small Cards Char"/>
    <w:link w:val="SmallCards"/>
    <w:rsid w:val="00371A66"/>
    <w:rPr>
      <w:rFonts w:eastAsia="Times New Roman" w:cs="Arial"/>
      <w:sz w:val="16"/>
      <w:szCs w:val="20"/>
    </w:rPr>
  </w:style>
  <w:style w:type="paragraph" w:customStyle="1" w:styleId="ReadingCites">
    <w:name w:val="Reading Cites"/>
    <w:basedOn w:val="Normal"/>
    <w:link w:val="ReadingCitesChar"/>
    <w:rsid w:val="00371A66"/>
    <w:rPr>
      <w:rFonts w:eastAsia="Times New Roman"/>
      <w:b/>
      <w:szCs w:val="20"/>
    </w:rPr>
  </w:style>
  <w:style w:type="character" w:customStyle="1" w:styleId="ReadingCitesChar">
    <w:name w:val="Reading Cites Char"/>
    <w:link w:val="ReadingCites"/>
    <w:rsid w:val="00371A66"/>
    <w:rPr>
      <w:rFonts w:eastAsia="Times New Roman" w:cs="Arial"/>
      <w:b/>
      <w:szCs w:val="20"/>
    </w:rPr>
  </w:style>
  <w:style w:type="paragraph" w:customStyle="1" w:styleId="ContentsHeading">
    <w:name w:val="Contents Heading"/>
    <w:basedOn w:val="Heading1"/>
    <w:next w:val="Normal"/>
    <w:rsid w:val="00371A6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371A66"/>
    <w:pPr>
      <w:spacing w:before="100" w:beforeAutospacing="1" w:after="100" w:afterAutospacing="1"/>
    </w:pPr>
    <w:rPr>
      <w:rFonts w:eastAsia="Times New Roman"/>
    </w:rPr>
  </w:style>
  <w:style w:type="character" w:customStyle="1" w:styleId="CharacterStyle8">
    <w:name w:val="Character Style 8"/>
    <w:rsid w:val="00371A66"/>
    <w:rPr>
      <w:sz w:val="22"/>
      <w:szCs w:val="22"/>
    </w:rPr>
  </w:style>
  <w:style w:type="paragraph" w:customStyle="1" w:styleId="Style110">
    <w:name w:val="Style 11"/>
    <w:qFormat/>
    <w:rsid w:val="00371A6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371A6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71A66"/>
    <w:rPr>
      <w:rFonts w:ascii="Arial Narrow" w:hAnsi="Arial Narrow"/>
      <w:color w:val="000000"/>
      <w:sz w:val="22"/>
      <w:szCs w:val="22"/>
      <w:u w:val="single"/>
      <w:lang w:val="en-US" w:eastAsia="en-US" w:bidi="ar-SA"/>
    </w:rPr>
  </w:style>
  <w:style w:type="character" w:customStyle="1" w:styleId="CardText1Char1">
    <w:name w:val="Card Text 1 Char1"/>
    <w:rsid w:val="00371A66"/>
    <w:rPr>
      <w:rFonts w:ascii="Arial Narrow" w:hAnsi="Arial Narrow"/>
      <w:color w:val="000000"/>
      <w:sz w:val="22"/>
      <w:szCs w:val="22"/>
      <w:u w:val="single"/>
      <w:lang w:val="en-US" w:eastAsia="en-US" w:bidi="ar-SA"/>
    </w:rPr>
  </w:style>
  <w:style w:type="paragraph" w:customStyle="1" w:styleId="Style52">
    <w:name w:val="Style 5"/>
    <w:qFormat/>
    <w:rsid w:val="00371A6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371A6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71A66"/>
    <w:rPr>
      <w:b/>
      <w:bCs/>
      <w:color w:val="695B54"/>
    </w:rPr>
  </w:style>
  <w:style w:type="paragraph" w:customStyle="1" w:styleId="Heading11">
    <w:name w:val="Heading 11"/>
    <w:basedOn w:val="Normal"/>
    <w:next w:val="Normal"/>
    <w:rsid w:val="00371A66"/>
    <w:pPr>
      <w:keepNext/>
      <w:widowControl w:val="0"/>
      <w:suppressAutoHyphens/>
      <w:jc w:val="center"/>
    </w:pPr>
    <w:rPr>
      <w:rFonts w:eastAsia="Tahoma"/>
      <w:b/>
      <w:sz w:val="48"/>
      <w:szCs w:val="32"/>
      <w:u w:val="single"/>
    </w:rPr>
  </w:style>
  <w:style w:type="paragraph" w:customStyle="1" w:styleId="TextHeading">
    <w:name w:val="Text Heading"/>
    <w:basedOn w:val="Heading3"/>
    <w:rsid w:val="00371A66"/>
    <w:pPr>
      <w:keepLines w:val="0"/>
      <w:pageBreakBefore w:val="0"/>
      <w:spacing w:before="0"/>
      <w:jc w:val="left"/>
    </w:pPr>
    <w:rPr>
      <w:rFonts w:eastAsia="Times New Roman" w:cs="Arial"/>
      <w:sz w:val="22"/>
      <w:szCs w:val="26"/>
    </w:rPr>
  </w:style>
  <w:style w:type="character" w:customStyle="1" w:styleId="TextHeadingChar">
    <w:name w:val="Text Heading Char"/>
    <w:rsid w:val="00371A66"/>
    <w:rPr>
      <w:rFonts w:cs="Arial"/>
      <w:b/>
      <w:bCs/>
      <w:sz w:val="22"/>
      <w:szCs w:val="26"/>
      <w:u w:val="single"/>
      <w:lang w:val="en-US" w:eastAsia="en-US" w:bidi="ar-SA"/>
    </w:rPr>
  </w:style>
  <w:style w:type="character" w:customStyle="1" w:styleId="FootnoteCharacters">
    <w:name w:val="Footnote Characters"/>
    <w:rsid w:val="00371A66"/>
    <w:rPr>
      <w:vertAlign w:val="superscript"/>
    </w:rPr>
  </w:style>
  <w:style w:type="paragraph" w:customStyle="1" w:styleId="StyleHeading1BlockTitleHeading1Char1ALEXHeadingBrief-He2">
    <w:name w:val="Style Heading 1Block TitleHeading 1 Char1ALEXHeadingBrief - He...2"/>
    <w:basedOn w:val="Heading1"/>
    <w:autoRedefine/>
    <w:rsid w:val="00371A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71A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71A6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71A66"/>
    <w:rPr>
      <w:rFonts w:ascii="Cambria" w:eastAsia="Cambria" w:hAnsi="Cambria"/>
      <w:b/>
      <w:caps/>
      <w:sz w:val="24"/>
    </w:rPr>
  </w:style>
  <w:style w:type="paragraph" w:customStyle="1" w:styleId="StyleDebateBodyBefore12pt">
    <w:name w:val="Style Debate Body + Before:  12 pt"/>
    <w:basedOn w:val="Normal"/>
    <w:next w:val="Normal"/>
    <w:rsid w:val="00371A66"/>
    <w:pPr>
      <w:spacing w:before="240"/>
    </w:pPr>
    <w:rPr>
      <w:rFonts w:ascii="Garamond" w:eastAsia="Times New Roman" w:hAnsi="Garamond"/>
      <w:bCs/>
      <w:szCs w:val="20"/>
    </w:rPr>
  </w:style>
  <w:style w:type="paragraph" w:customStyle="1" w:styleId="StyleDebateBodyBefore12pt1">
    <w:name w:val="Style Debate Body + Before:  12 pt1"/>
    <w:basedOn w:val="Normal"/>
    <w:rsid w:val="00371A66"/>
    <w:pPr>
      <w:spacing w:before="240"/>
    </w:pPr>
    <w:rPr>
      <w:rFonts w:ascii="Garamond" w:eastAsia="Times New Roman" w:hAnsi="Garamond"/>
      <w:bCs/>
      <w:szCs w:val="20"/>
    </w:rPr>
  </w:style>
  <w:style w:type="paragraph" w:customStyle="1" w:styleId="PageNumber11">
    <w:name w:val="Page Number11"/>
    <w:basedOn w:val="Normal"/>
    <w:next w:val="Normal"/>
    <w:rsid w:val="00371A66"/>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371A66"/>
    <w:rPr>
      <w:rFonts w:eastAsia="SimSun" w:cs="Arial"/>
      <w:b/>
      <w:bCs/>
      <w:iCs/>
      <w:sz w:val="24"/>
      <w:szCs w:val="28"/>
      <w:lang w:val="en-US" w:eastAsia="zh-CN" w:bidi="ar-SA"/>
    </w:rPr>
  </w:style>
  <w:style w:type="character" w:customStyle="1" w:styleId="Char31">
    <w:name w:val="Char31"/>
    <w:rsid w:val="00371A66"/>
    <w:rPr>
      <w:rFonts w:cs="Arial"/>
      <w:bCs/>
      <w:u w:val="thick"/>
      <w:lang w:val="en-US" w:eastAsia="en-US" w:bidi="ar-SA"/>
    </w:rPr>
  </w:style>
  <w:style w:type="paragraph" w:customStyle="1" w:styleId="StyleHeading1Centered">
    <w:name w:val="Style Heading 1 + Centered"/>
    <w:basedOn w:val="Heading1"/>
    <w:rsid w:val="00371A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71A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71A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71A66"/>
    <w:pPr>
      <w:spacing w:before="120"/>
    </w:pPr>
    <w:rPr>
      <w:rFonts w:eastAsia="Times New Roman"/>
    </w:rPr>
  </w:style>
  <w:style w:type="character" w:customStyle="1" w:styleId="underliningChar3">
    <w:name w:val="underlining Char"/>
    <w:rsid w:val="00371A66"/>
    <w:rPr>
      <w:b/>
      <w:szCs w:val="24"/>
      <w:u w:val="single"/>
      <w:lang w:val="en-US" w:eastAsia="en-US" w:bidi="ar-SA"/>
    </w:rPr>
  </w:style>
  <w:style w:type="character" w:customStyle="1" w:styleId="notreadChar">
    <w:name w:val="not read Char"/>
    <w:rsid w:val="00371A66"/>
    <w:rPr>
      <w:sz w:val="18"/>
      <w:szCs w:val="24"/>
      <w:lang w:val="en-US" w:eastAsia="en-US" w:bidi="ar-SA"/>
    </w:rPr>
  </w:style>
  <w:style w:type="paragraph" w:customStyle="1" w:styleId="StyleStrong10ptNotBold">
    <w:name w:val="Style Strong + 10 pt Not Bold"/>
    <w:basedOn w:val="Normal"/>
    <w:autoRedefine/>
    <w:rsid w:val="00371A66"/>
    <w:pPr>
      <w:ind w:left="720" w:hanging="360"/>
    </w:pPr>
    <w:rPr>
      <w:rFonts w:eastAsia="Times New Roman"/>
      <w:sz w:val="26"/>
      <w:szCs w:val="26"/>
    </w:rPr>
  </w:style>
  <w:style w:type="character" w:customStyle="1" w:styleId="smallCharChar0">
    <w:name w:val="small Char Char"/>
    <w:rsid w:val="00371A66"/>
    <w:rPr>
      <w:rFonts w:ascii="Times New Roman" w:eastAsia="Times New Roman" w:hAnsi="Times New Roman" w:cs="Times New Roman"/>
      <w:sz w:val="12"/>
      <w:szCs w:val="16"/>
    </w:rPr>
  </w:style>
  <w:style w:type="character" w:customStyle="1" w:styleId="Undlerine">
    <w:name w:val="Undlerine"/>
    <w:qFormat/>
    <w:rsid w:val="00371A66"/>
    <w:rPr>
      <w:rFonts w:ascii="Times New Roman" w:hAnsi="Times New Roman"/>
      <w:w w:val="110"/>
      <w:sz w:val="20"/>
      <w:szCs w:val="20"/>
      <w:u w:val="single"/>
      <w:bdr w:val="none" w:sz="0" w:space="0" w:color="auto"/>
      <w:lang w:bidi="he-IL"/>
    </w:rPr>
  </w:style>
  <w:style w:type="character" w:customStyle="1" w:styleId="Boxes">
    <w:name w:val="Boxes"/>
    <w:qFormat/>
    <w:rsid w:val="00371A66"/>
    <w:rPr>
      <w:rFonts w:ascii="Times New Roman" w:hAnsi="Times New Roman"/>
      <w:sz w:val="20"/>
      <w:u w:val="single"/>
      <w:bdr w:val="single" w:sz="4" w:space="0" w:color="auto"/>
    </w:rPr>
  </w:style>
  <w:style w:type="character" w:customStyle="1" w:styleId="tim">
    <w:name w:val="tim"/>
    <w:qFormat/>
    <w:rsid w:val="00371A66"/>
    <w:rPr>
      <w:rFonts w:ascii="Times New Roman" w:hAnsi="Times New Roman"/>
      <w:sz w:val="20"/>
      <w:u w:val="single"/>
    </w:rPr>
  </w:style>
  <w:style w:type="character" w:customStyle="1" w:styleId="hl">
    <w:name w:val="hl"/>
    <w:basedOn w:val="DefaultParagraphFont"/>
    <w:rsid w:val="00371A66"/>
  </w:style>
  <w:style w:type="character" w:customStyle="1" w:styleId="clock1">
    <w:name w:val="clock1"/>
    <w:rsid w:val="00371A66"/>
    <w:rPr>
      <w:color w:val="B51B1B"/>
    </w:rPr>
  </w:style>
  <w:style w:type="character" w:customStyle="1" w:styleId="smallChar10">
    <w:name w:val="small Char1"/>
    <w:rsid w:val="00371A66"/>
    <w:rPr>
      <w:sz w:val="12"/>
      <w:szCs w:val="16"/>
      <w:lang w:val="en-US" w:eastAsia="en-US" w:bidi="ar-SA"/>
    </w:rPr>
  </w:style>
  <w:style w:type="character" w:customStyle="1" w:styleId="SmallCardsCharChar">
    <w:name w:val="Small Cards Char Char"/>
    <w:rsid w:val="00371A66"/>
    <w:rPr>
      <w:sz w:val="14"/>
      <w:szCs w:val="24"/>
      <w:lang w:val="en-US" w:eastAsia="en-US" w:bidi="ar-SA"/>
    </w:rPr>
  </w:style>
  <w:style w:type="paragraph" w:customStyle="1" w:styleId="NormalCards">
    <w:name w:val="Normal Cards"/>
    <w:basedOn w:val="Normal"/>
    <w:rsid w:val="00371A66"/>
    <w:pPr>
      <w:ind w:left="288"/>
    </w:pPr>
    <w:rPr>
      <w:rFonts w:eastAsia="Times New Roman"/>
    </w:rPr>
  </w:style>
  <w:style w:type="character" w:customStyle="1" w:styleId="iniciales">
    <w:name w:val="iniciales"/>
    <w:basedOn w:val="DefaultParagraphFont"/>
    <w:rsid w:val="00371A66"/>
  </w:style>
  <w:style w:type="character" w:customStyle="1" w:styleId="Style10ptBoldUnderline">
    <w:name w:val="Style 10 pt Bold Underline"/>
    <w:rsid w:val="00371A66"/>
    <w:rPr>
      <w:b/>
      <w:bCs/>
      <w:sz w:val="20"/>
      <w:u w:val="single"/>
    </w:rPr>
  </w:style>
  <w:style w:type="paragraph" w:customStyle="1" w:styleId="outdent">
    <w:name w:val="outdent"/>
    <w:basedOn w:val="Normal"/>
    <w:rsid w:val="00371A6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71A66"/>
    <w:pPr>
      <w:spacing w:before="100" w:beforeAutospacing="1" w:after="100" w:afterAutospacing="1"/>
    </w:pPr>
    <w:rPr>
      <w:rFonts w:eastAsia="Times New Roman"/>
      <w:sz w:val="24"/>
    </w:rPr>
  </w:style>
  <w:style w:type="paragraph" w:customStyle="1" w:styleId="bulletfollow">
    <w:name w:val="bulletfollow"/>
    <w:basedOn w:val="Normal"/>
    <w:rsid w:val="00371A66"/>
    <w:pPr>
      <w:spacing w:before="100" w:beforeAutospacing="1" w:after="100" w:afterAutospacing="1"/>
    </w:pPr>
    <w:rPr>
      <w:rFonts w:eastAsia="Times New Roman"/>
      <w:sz w:val="24"/>
    </w:rPr>
  </w:style>
  <w:style w:type="paragraph" w:customStyle="1" w:styleId="bulleted">
    <w:name w:val="bulleted"/>
    <w:basedOn w:val="Normal"/>
    <w:rsid w:val="00371A66"/>
    <w:pPr>
      <w:spacing w:before="100" w:beforeAutospacing="1" w:after="100" w:afterAutospacing="1"/>
    </w:pPr>
    <w:rPr>
      <w:rFonts w:eastAsia="Times New Roman"/>
      <w:sz w:val="24"/>
    </w:rPr>
  </w:style>
  <w:style w:type="character" w:customStyle="1" w:styleId="UnderlineCardsCharChar">
    <w:name w:val="Underline Cards Char Char"/>
    <w:rsid w:val="00371A66"/>
    <w:rPr>
      <w:rFonts w:eastAsia="SimSun"/>
      <w:szCs w:val="24"/>
      <w:u w:val="thick"/>
      <w:lang w:val="en-US" w:eastAsia="en-US" w:bidi="ar-SA"/>
    </w:rPr>
  </w:style>
  <w:style w:type="paragraph" w:customStyle="1" w:styleId="authorgroup">
    <w:name w:val="authorgroup"/>
    <w:basedOn w:val="Normal"/>
    <w:rsid w:val="00371A66"/>
    <w:pPr>
      <w:spacing w:before="100" w:beforeAutospacing="1" w:after="100" w:afterAutospacing="1"/>
    </w:pPr>
    <w:rPr>
      <w:rFonts w:eastAsia="Calibri"/>
      <w:sz w:val="24"/>
    </w:rPr>
  </w:style>
  <w:style w:type="paragraph" w:customStyle="1" w:styleId="affiliation1">
    <w:name w:val="affiliation1"/>
    <w:basedOn w:val="Normal"/>
    <w:rsid w:val="00371A66"/>
    <w:pPr>
      <w:spacing w:before="100" w:beforeAutospacing="1" w:after="100" w:afterAutospacing="1"/>
    </w:pPr>
    <w:rPr>
      <w:rFonts w:eastAsia="Calibri"/>
      <w:sz w:val="24"/>
    </w:rPr>
  </w:style>
  <w:style w:type="character" w:customStyle="1" w:styleId="smallcapitals">
    <w:name w:val="smallcapitals"/>
    <w:basedOn w:val="DefaultParagraphFont"/>
    <w:rsid w:val="00371A66"/>
  </w:style>
  <w:style w:type="character" w:customStyle="1" w:styleId="number0">
    <w:name w:val="number"/>
    <w:basedOn w:val="DefaultParagraphFont"/>
    <w:rsid w:val="00371A66"/>
  </w:style>
  <w:style w:type="character" w:customStyle="1" w:styleId="articlebody1">
    <w:name w:val="articlebody1"/>
    <w:rsid w:val="00371A66"/>
  </w:style>
  <w:style w:type="character" w:customStyle="1" w:styleId="small1">
    <w:name w:val="small1"/>
    <w:rsid w:val="00371A66"/>
  </w:style>
  <w:style w:type="character" w:customStyle="1" w:styleId="AuthorDateChar1">
    <w:name w:val="Author/Date Char1"/>
    <w:rsid w:val="00371A6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71A66"/>
    <w:pPr>
      <w:spacing w:before="120"/>
    </w:pPr>
    <w:rPr>
      <w:b/>
    </w:rPr>
  </w:style>
  <w:style w:type="character" w:customStyle="1" w:styleId="analyticChar0">
    <w:name w:val="analytic Char"/>
    <w:basedOn w:val="DefaultParagraphFont"/>
    <w:link w:val="analytic0"/>
    <w:uiPriority w:val="4"/>
    <w:rsid w:val="00371A66"/>
    <w:rPr>
      <w:rFonts w:cs="Arial"/>
      <w:b/>
    </w:rPr>
  </w:style>
  <w:style w:type="character" w:customStyle="1" w:styleId="Normal30">
    <w:name w:val="Normal3"/>
    <w:basedOn w:val="DefaultParagraphFont"/>
    <w:rsid w:val="00371A66"/>
  </w:style>
  <w:style w:type="paragraph" w:customStyle="1" w:styleId="Heading12">
    <w:name w:val="Heading 12"/>
    <w:basedOn w:val="Normal"/>
    <w:next w:val="Normal"/>
    <w:rsid w:val="00371A6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71A66"/>
  </w:style>
  <w:style w:type="character" w:customStyle="1" w:styleId="m-3583723223135346788gmail-styleunderline">
    <w:name w:val="m_-3583723223135346788gmail-styleunderline"/>
    <w:basedOn w:val="DefaultParagraphFont"/>
    <w:rsid w:val="00371A66"/>
  </w:style>
  <w:style w:type="character" w:customStyle="1" w:styleId="CardsFont6ptChar5">
    <w:name w:val="Cards + Font: 6 pt Char5"/>
    <w:basedOn w:val="DefaultParagraphFont"/>
    <w:locked/>
    <w:rsid w:val="00371A6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71A66"/>
  </w:style>
  <w:style w:type="character" w:customStyle="1" w:styleId="m-1146133537900874914m-2819420093854639792gmail-styleunderline">
    <w:name w:val="m_-1146133537900874914m_-2819420093854639792gmail-styleunderline"/>
    <w:basedOn w:val="DefaultParagraphFont"/>
    <w:rsid w:val="00371A66"/>
  </w:style>
  <w:style w:type="character" w:customStyle="1" w:styleId="m-7954869243461233974gmail-styleunderline">
    <w:name w:val="m_-7954869243461233974gmail-styleunderline"/>
    <w:basedOn w:val="DefaultParagraphFont"/>
    <w:rsid w:val="00371A66"/>
  </w:style>
  <w:style w:type="character" w:customStyle="1" w:styleId="m5577519854659992616gmail-styleunderline">
    <w:name w:val="m_5577519854659992616gmail-styleunderline"/>
    <w:basedOn w:val="DefaultParagraphFont"/>
    <w:rsid w:val="00371A6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371A6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HTMLAddressChar1">
    <w:name w:val="HTML Address Char1"/>
    <w:basedOn w:val="DefaultParagraphFont"/>
    <w:uiPriority w:val="99"/>
    <w:semiHidden/>
    <w:rsid w:val="00371A66"/>
    <w:rPr>
      <w:rFonts w:cs="Arial"/>
      <w:i/>
      <w:iCs/>
    </w:rPr>
  </w:style>
  <w:style w:type="character" w:customStyle="1" w:styleId="volumeissue">
    <w:name w:val="volume_issue"/>
    <w:basedOn w:val="DefaultParagraphFont"/>
    <w:rsid w:val="00371A66"/>
  </w:style>
  <w:style w:type="character" w:customStyle="1" w:styleId="pagerange">
    <w:name w:val="page_range"/>
    <w:basedOn w:val="DefaultParagraphFont"/>
    <w:rsid w:val="00371A66"/>
  </w:style>
  <w:style w:type="character" w:customStyle="1" w:styleId="doilink">
    <w:name w:val="doi_link"/>
    <w:basedOn w:val="DefaultParagraphFont"/>
    <w:rsid w:val="00371A66"/>
  </w:style>
  <w:style w:type="character" w:customStyle="1" w:styleId="letter">
    <w:name w:val="letter"/>
    <w:basedOn w:val="DefaultParagraphFont"/>
    <w:rsid w:val="00371A66"/>
  </w:style>
  <w:style w:type="character" w:customStyle="1" w:styleId="mdash">
    <w:name w:val="mdash"/>
    <w:basedOn w:val="DefaultParagraphFont"/>
    <w:rsid w:val="00371A66"/>
  </w:style>
  <w:style w:type="character" w:customStyle="1" w:styleId="untext">
    <w:name w:val="untext"/>
    <w:basedOn w:val="DefaultParagraphFont"/>
    <w:rsid w:val="00371A66"/>
  </w:style>
  <w:style w:type="character" w:customStyle="1" w:styleId="vis">
    <w:name w:val="vis"/>
    <w:basedOn w:val="DefaultParagraphFont"/>
    <w:rsid w:val="00371A66"/>
  </w:style>
  <w:style w:type="character" w:customStyle="1" w:styleId="ex-sent">
    <w:name w:val="ex-sent"/>
    <w:basedOn w:val="DefaultParagraphFont"/>
    <w:rsid w:val="00371A66"/>
  </w:style>
  <w:style w:type="character" w:customStyle="1" w:styleId="mwtwi">
    <w:name w:val="mw_t_wi"/>
    <w:basedOn w:val="DefaultParagraphFont"/>
    <w:rsid w:val="00371A66"/>
  </w:style>
  <w:style w:type="paragraph" w:customStyle="1" w:styleId="Cites">
    <w:name w:val="Cites"/>
    <w:next w:val="Cards"/>
    <w:link w:val="CitesChar2"/>
    <w:qFormat/>
    <w:rsid w:val="00371A66"/>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371A66"/>
  </w:style>
  <w:style w:type="character" w:customStyle="1" w:styleId="m-134349766280542120gmail-msohyperlink">
    <w:name w:val="m_-134349766280542120gmail-msohyperlink"/>
    <w:basedOn w:val="DefaultParagraphFont"/>
    <w:rsid w:val="00371A66"/>
  </w:style>
  <w:style w:type="character" w:customStyle="1" w:styleId="m-134349766280542120gmail-styleunderline">
    <w:name w:val="m_-134349766280542120gmail-styleunderline"/>
    <w:basedOn w:val="DefaultParagraphFont"/>
    <w:rsid w:val="00371A66"/>
  </w:style>
  <w:style w:type="character" w:customStyle="1" w:styleId="m-134349766280542120gmail-cite">
    <w:name w:val="m_-134349766280542120gmail-cite"/>
    <w:basedOn w:val="DefaultParagraphFont"/>
    <w:rsid w:val="00371A66"/>
  </w:style>
  <w:style w:type="character" w:customStyle="1" w:styleId="m-134349766280542120gmail-underline">
    <w:name w:val="m_-134349766280542120gmail-underline"/>
    <w:basedOn w:val="DefaultParagraphFont"/>
    <w:rsid w:val="00371A66"/>
  </w:style>
  <w:style w:type="character" w:customStyle="1" w:styleId="m-134349766280542120gmail-underline0">
    <w:name w:val="m_-134349766280542120gmail-underline0"/>
    <w:basedOn w:val="DefaultParagraphFont"/>
    <w:rsid w:val="00371A66"/>
  </w:style>
  <w:style w:type="paragraph" w:customStyle="1" w:styleId="element">
    <w:name w:val="element"/>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371A66"/>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371A66"/>
  </w:style>
  <w:style w:type="character" w:customStyle="1" w:styleId="m-299895914748161361gmail-styleunderline">
    <w:name w:val="m_-299895914748161361gmail-styleunderline"/>
    <w:basedOn w:val="DefaultParagraphFont"/>
    <w:rsid w:val="00371A66"/>
  </w:style>
  <w:style w:type="paragraph" w:customStyle="1" w:styleId="counter-paragraph">
    <w:name w:val="counter-paragraph"/>
    <w:basedOn w:val="Normal"/>
    <w:rsid w:val="00371A66"/>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371A66"/>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371A66"/>
  </w:style>
  <w:style w:type="paragraph" w:customStyle="1" w:styleId="m-266642551691440061gmail-cards">
    <w:name w:val="m_-266642551691440061gmail-cards"/>
    <w:basedOn w:val="Normal"/>
    <w:rsid w:val="00371A66"/>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371A66"/>
  </w:style>
  <w:style w:type="paragraph" w:customStyle="1" w:styleId="listingexcerpt">
    <w:name w:val="listing__excerpt"/>
    <w:basedOn w:val="Normal"/>
    <w:rsid w:val="00371A66"/>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371A66"/>
  </w:style>
  <w:style w:type="paragraph" w:customStyle="1" w:styleId="specialbutton">
    <w:name w:val="special__button"/>
    <w:basedOn w:val="Normal"/>
    <w:rsid w:val="00371A66"/>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371A66"/>
  </w:style>
  <w:style w:type="character" w:customStyle="1" w:styleId="n-util-visually-hidden">
    <w:name w:val="n-util-visually-hidden"/>
    <w:basedOn w:val="DefaultParagraphFont"/>
    <w:rsid w:val="00371A66"/>
  </w:style>
  <w:style w:type="paragraph" w:customStyle="1" w:styleId="suggested-readssubheading">
    <w:name w:val="suggested-reads__subheading"/>
    <w:basedOn w:val="Normal"/>
    <w:rsid w:val="00371A66"/>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371A66"/>
  </w:style>
  <w:style w:type="paragraph" w:customStyle="1" w:styleId="suggested-readslist-itemsubheading">
    <w:name w:val="suggested-reads__list-item__subheading"/>
    <w:basedOn w:val="Normal"/>
    <w:rsid w:val="00371A66"/>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371A66"/>
  </w:style>
  <w:style w:type="character" w:customStyle="1" w:styleId="AnalyticTagChar">
    <w:name w:val="Analytic Tag Char"/>
    <w:basedOn w:val="DefaultParagraphFont"/>
    <w:link w:val="AnalyticTag"/>
    <w:uiPriority w:val="4"/>
    <w:rsid w:val="00371A66"/>
    <w:rPr>
      <w:rFonts w:eastAsiaTheme="majorEastAsia" w:cstheme="majorBidi"/>
      <w:b/>
      <w:iCs/>
      <w:sz w:val="26"/>
    </w:rPr>
  </w:style>
  <w:style w:type="paragraph" w:customStyle="1" w:styleId="StyleJustifiedCharChar">
    <w:name w:val="Style Justified Char Char"/>
    <w:basedOn w:val="Normal"/>
    <w:link w:val="StyleJustifiedCharCharChar"/>
    <w:qFormat/>
    <w:rsid w:val="00371A66"/>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371A66"/>
    <w:rPr>
      <w:rFonts w:ascii="Times New Roman" w:eastAsia="Batang" w:hAnsi="Times New Roman" w:cs="Arial"/>
      <w:sz w:val="20"/>
      <w:szCs w:val="20"/>
    </w:rPr>
  </w:style>
  <w:style w:type="paragraph" w:customStyle="1" w:styleId="Heading3New">
    <w:name w:val="Heading 3 New"/>
    <w:basedOn w:val="Heading3"/>
    <w:next w:val="Normal"/>
    <w:qFormat/>
    <w:rsid w:val="00371A66"/>
    <w:rPr>
      <w:rFonts w:eastAsia="Times New Roman" w:cs="Times New Roman"/>
    </w:rPr>
  </w:style>
  <w:style w:type="character" w:customStyle="1" w:styleId="m8370952637483410863gmail-styleunderline">
    <w:name w:val="m_8370952637483410863gmail-styleunderline"/>
    <w:basedOn w:val="DefaultParagraphFont"/>
    <w:rsid w:val="00371A66"/>
  </w:style>
  <w:style w:type="character" w:customStyle="1" w:styleId="m400377485754071043gmail-style13ptbold">
    <w:name w:val="m_400377485754071043gmail-style13ptbold"/>
    <w:basedOn w:val="DefaultParagraphFont"/>
    <w:rsid w:val="00371A66"/>
  </w:style>
  <w:style w:type="character" w:customStyle="1" w:styleId="CitesChar">
    <w:name w:val="Cites Char"/>
    <w:rsid w:val="00371A66"/>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371A66"/>
  </w:style>
  <w:style w:type="character" w:customStyle="1" w:styleId="m-4799866747027741266gmail-apple-converted-space">
    <w:name w:val="m_-4799866747027741266gmail-apple-converted-space"/>
    <w:basedOn w:val="DefaultParagraphFont"/>
    <w:rsid w:val="00371A66"/>
  </w:style>
  <w:style w:type="character" w:customStyle="1" w:styleId="m-4799866747027741266gmail-m3965771245576658108gmail-styleunderline">
    <w:name w:val="m_-4799866747027741266gmail-m3965771245576658108gmail-styleunderline"/>
    <w:basedOn w:val="DefaultParagraphFont"/>
    <w:rsid w:val="00371A66"/>
  </w:style>
  <w:style w:type="paragraph" w:customStyle="1" w:styleId="CitationCharChar">
    <w:name w:val="Citation Char Char"/>
    <w:basedOn w:val="Normal"/>
    <w:uiPriority w:val="6"/>
    <w:qFormat/>
    <w:rsid w:val="00371A66"/>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371A66"/>
    <w:rPr>
      <w:rFonts w:eastAsia="Calibri" w:cs="Arial"/>
      <w:b/>
      <w:sz w:val="24"/>
    </w:rPr>
  </w:style>
  <w:style w:type="character" w:customStyle="1" w:styleId="CharCharCharChar">
    <w:name w:val="Char Char Char Char"/>
    <w:rsid w:val="00371A66"/>
    <w:rPr>
      <w:rFonts w:ascii="Times New Roman" w:eastAsia="Times New Roman" w:hAnsi="Times New Roman" w:cs="Arial"/>
      <w:b/>
      <w:bCs/>
      <w:iCs/>
      <w:sz w:val="24"/>
      <w:szCs w:val="28"/>
    </w:rPr>
  </w:style>
  <w:style w:type="character" w:customStyle="1" w:styleId="TitleChar2">
    <w:name w:val="Title Char2"/>
    <w:uiPriority w:val="5"/>
    <w:qFormat/>
    <w:locked/>
    <w:rsid w:val="00371A66"/>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371A66"/>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371A66"/>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371A66"/>
    <w:rPr>
      <w:rFonts w:ascii="Georgia" w:hAnsi="Georgia"/>
      <w:b w:val="0"/>
      <w:bCs/>
      <w:sz w:val="24"/>
      <w:u w:val="single"/>
    </w:rPr>
  </w:style>
  <w:style w:type="paragraph" w:customStyle="1" w:styleId="ember-view">
    <w:name w:val="ember-view"/>
    <w:basedOn w:val="Normal"/>
    <w:rsid w:val="00371A66"/>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371A66"/>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371A66"/>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371A66"/>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371A66"/>
  </w:style>
  <w:style w:type="paragraph" w:customStyle="1" w:styleId="PhoHat">
    <w:name w:val="PhoHat"/>
    <w:basedOn w:val="Normal"/>
    <w:next w:val="Default"/>
    <w:qFormat/>
    <w:rsid w:val="00371A66"/>
    <w:pPr>
      <w:spacing w:after="0" w:line="240" w:lineRule="auto"/>
      <w:jc w:val="center"/>
      <w:outlineLvl w:val="0"/>
    </w:pPr>
    <w:rPr>
      <w:b/>
      <w:sz w:val="32"/>
      <w:u w:val="single"/>
    </w:rPr>
  </w:style>
  <w:style w:type="paragraph" w:customStyle="1" w:styleId="PhoHeading2">
    <w:name w:val="PhoHeading 2"/>
    <w:basedOn w:val="Normal"/>
    <w:qFormat/>
    <w:rsid w:val="00371A66"/>
    <w:pPr>
      <w:spacing w:after="0" w:line="240" w:lineRule="auto"/>
      <w:jc w:val="center"/>
    </w:pPr>
    <w:rPr>
      <w:b/>
      <w:sz w:val="28"/>
      <w:u w:val="single"/>
    </w:rPr>
  </w:style>
  <w:style w:type="character" w:customStyle="1" w:styleId="PhoNormal">
    <w:name w:val="PhoNormal"/>
    <w:uiPriority w:val="1"/>
    <w:qFormat/>
    <w:rsid w:val="00371A66"/>
    <w:rPr>
      <w:rFonts w:ascii="Georgia" w:hAnsi="Georgia" w:hint="default"/>
      <w:sz w:val="22"/>
    </w:rPr>
  </w:style>
  <w:style w:type="character" w:customStyle="1" w:styleId="UnreadF7Char">
    <w:name w:val="Unread F7 Char"/>
    <w:link w:val="UnreadF7"/>
    <w:locked/>
    <w:rsid w:val="00371A66"/>
    <w:rPr>
      <w:sz w:val="12"/>
    </w:rPr>
  </w:style>
  <w:style w:type="paragraph" w:customStyle="1" w:styleId="UnreadF7">
    <w:name w:val="Unread F7"/>
    <w:basedOn w:val="Normal"/>
    <w:next w:val="NormalF6"/>
    <w:link w:val="UnreadF7Char"/>
    <w:qFormat/>
    <w:rsid w:val="00371A66"/>
    <w:pPr>
      <w:spacing w:after="0" w:line="240" w:lineRule="auto"/>
    </w:pPr>
    <w:rPr>
      <w:rFonts w:cstheme="minorBidi"/>
      <w:sz w:val="12"/>
    </w:rPr>
  </w:style>
  <w:style w:type="character" w:customStyle="1" w:styleId="TagCiteF8Char">
    <w:name w:val="Tag/Cite F8 Char"/>
    <w:link w:val="TagCiteF8"/>
    <w:locked/>
    <w:rsid w:val="00371A66"/>
    <w:rPr>
      <w:b/>
    </w:rPr>
  </w:style>
  <w:style w:type="paragraph" w:customStyle="1" w:styleId="TagCiteF8">
    <w:name w:val="Tag/Cite F8"/>
    <w:basedOn w:val="Normal"/>
    <w:next w:val="NormalF6"/>
    <w:link w:val="TagCiteF8Char"/>
    <w:qFormat/>
    <w:rsid w:val="00371A66"/>
    <w:pPr>
      <w:spacing w:after="0" w:line="240" w:lineRule="auto"/>
    </w:pPr>
    <w:rPr>
      <w:rFonts w:cstheme="minorBidi"/>
      <w:b/>
    </w:rPr>
  </w:style>
  <w:style w:type="character" w:customStyle="1" w:styleId="CharCharCharCharChar">
    <w:name w:val="Char Char Char Char Char"/>
    <w:aliases w:val="Char Char Char Char Char Char Char1,Heading 2 Char1 Char Char Char Char Char Char"/>
    <w:basedOn w:val="DefaultParagraphFont"/>
    <w:rsid w:val="00371A66"/>
    <w:rPr>
      <w:rFonts w:cs="Arial"/>
      <w:b/>
      <w:bCs/>
      <w:iCs/>
      <w:sz w:val="24"/>
      <w:szCs w:val="28"/>
      <w:lang w:val="en-US" w:eastAsia="en-US" w:bidi="ar-SA"/>
    </w:rPr>
  </w:style>
  <w:style w:type="paragraph" w:customStyle="1" w:styleId="RyanEvText1">
    <w:name w:val="RyanEvText1"/>
    <w:basedOn w:val="Normal"/>
    <w:autoRedefine/>
    <w:qFormat/>
    <w:rsid w:val="00371A6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371A6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71A66"/>
    <w:pPr>
      <w:tabs>
        <w:tab w:val="left" w:pos="0"/>
      </w:tabs>
    </w:pPr>
    <w:rPr>
      <w:rFonts w:eastAsia="Calibri"/>
      <w:sz w:val="18"/>
    </w:rPr>
  </w:style>
  <w:style w:type="character" w:customStyle="1" w:styleId="CiteJVChar">
    <w:name w:val="CiteJV Char"/>
    <w:link w:val="CiteJV"/>
    <w:rsid w:val="00371A66"/>
    <w:rPr>
      <w:rFonts w:eastAsia="Calibri" w:cs="Arial"/>
      <w:sz w:val="18"/>
    </w:rPr>
  </w:style>
  <w:style w:type="paragraph" w:customStyle="1" w:styleId="Card-text">
    <w:name w:val="Card-text"/>
    <w:basedOn w:val="Normal"/>
    <w:link w:val="Card-textChar"/>
    <w:rsid w:val="00371A6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71A66"/>
    <w:rPr>
      <w:rFonts w:ascii="Book Antiqua" w:eastAsia="Times New Roman" w:hAnsi="Book Antiqua" w:cs="Arial"/>
      <w:szCs w:val="20"/>
    </w:rPr>
  </w:style>
  <w:style w:type="paragraph" w:customStyle="1" w:styleId="TagAuthorNameYear">
    <w:name w:val="Tag+Author Name/Year"/>
    <w:basedOn w:val="Card-text"/>
    <w:link w:val="TagAuthorNameYearChar"/>
    <w:rsid w:val="00371A66"/>
    <w:rPr>
      <w:b/>
      <w:bCs/>
      <w:smallCaps/>
    </w:rPr>
  </w:style>
  <w:style w:type="character" w:customStyle="1" w:styleId="TagAuthorNameYearChar">
    <w:name w:val="Tag+Author Name/Year Char"/>
    <w:basedOn w:val="Card-textChar"/>
    <w:link w:val="TagAuthorNameYear"/>
    <w:rsid w:val="00371A66"/>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371A66"/>
    <w:rPr>
      <w:u w:val="single"/>
    </w:rPr>
  </w:style>
  <w:style w:type="character" w:customStyle="1" w:styleId="CardText-VerbalizedChar">
    <w:name w:val="Card Text-Verbalized Char"/>
    <w:basedOn w:val="Card-textChar"/>
    <w:link w:val="CardText-Verbalized"/>
    <w:rsid w:val="00371A66"/>
    <w:rPr>
      <w:rFonts w:ascii="Book Antiqua" w:eastAsia="Times New Roman" w:hAnsi="Book Antiqua" w:cs="Arial"/>
      <w:szCs w:val="20"/>
      <w:u w:val="single"/>
    </w:rPr>
  </w:style>
  <w:style w:type="paragraph" w:customStyle="1" w:styleId="blurb">
    <w:name w:val="blurb"/>
    <w:basedOn w:val="Normal"/>
    <w:qFormat/>
    <w:rsid w:val="00371A66"/>
    <w:pPr>
      <w:spacing w:before="100" w:beforeAutospacing="1" w:after="100" w:afterAutospacing="1"/>
    </w:pPr>
    <w:rPr>
      <w:rFonts w:eastAsia="Times New Roman"/>
      <w:sz w:val="24"/>
    </w:rPr>
  </w:style>
  <w:style w:type="character" w:customStyle="1" w:styleId="articlesubtitle0">
    <w:name w:val="article_subtitle"/>
    <w:rsid w:val="00371A66"/>
  </w:style>
  <w:style w:type="character" w:customStyle="1" w:styleId="bodystrong">
    <w:name w:val="bodystrong"/>
    <w:rsid w:val="00371A66"/>
  </w:style>
  <w:style w:type="paragraph" w:customStyle="1" w:styleId="meta">
    <w:name w:val="meta"/>
    <w:basedOn w:val="Normal"/>
    <w:rsid w:val="00371A66"/>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371A66"/>
  </w:style>
  <w:style w:type="paragraph" w:customStyle="1" w:styleId="footnotedescription">
    <w:name w:val="footnote description"/>
    <w:next w:val="Normal"/>
    <w:link w:val="footnotedescriptionChar"/>
    <w:hidden/>
    <w:rsid w:val="00371A66"/>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371A66"/>
    <w:rPr>
      <w:rFonts w:ascii="Cambria" w:eastAsia="Cambria" w:hAnsi="Cambria" w:cs="Cambria"/>
      <w:color w:val="000000"/>
      <w:sz w:val="16"/>
    </w:rPr>
  </w:style>
  <w:style w:type="character" w:customStyle="1" w:styleId="footnotemark">
    <w:name w:val="footnote mark"/>
    <w:hidden/>
    <w:rsid w:val="00371A66"/>
    <w:rPr>
      <w:rFonts w:ascii="Cambria" w:eastAsia="Cambria" w:hAnsi="Cambria" w:cs="Cambria"/>
      <w:color w:val="000000"/>
      <w:sz w:val="16"/>
      <w:vertAlign w:val="superscript"/>
    </w:rPr>
  </w:style>
  <w:style w:type="paragraph" w:customStyle="1" w:styleId="KooCard">
    <w:name w:val="KooCard"/>
    <w:basedOn w:val="Normal"/>
    <w:link w:val="KooCardChar"/>
    <w:qFormat/>
    <w:rsid w:val="00371A66"/>
    <w:pPr>
      <w:ind w:left="288" w:right="288"/>
    </w:pPr>
    <w:rPr>
      <w:rFonts w:eastAsiaTheme="majorEastAsia"/>
      <w:bCs/>
      <w:sz w:val="52"/>
      <w:szCs w:val="28"/>
    </w:rPr>
  </w:style>
  <w:style w:type="character" w:customStyle="1" w:styleId="KooCardChar">
    <w:name w:val="KooCard Char"/>
    <w:basedOn w:val="DefaultParagraphFont"/>
    <w:link w:val="KooCard"/>
    <w:rsid w:val="00371A66"/>
    <w:rPr>
      <w:rFonts w:eastAsiaTheme="majorEastAsia" w:cs="Arial"/>
      <w:bCs/>
      <w:sz w:val="52"/>
      <w:szCs w:val="28"/>
    </w:rPr>
  </w:style>
  <w:style w:type="paragraph" w:customStyle="1" w:styleId="Indent0">
    <w:name w:val="Indent"/>
    <w:basedOn w:val="Normal"/>
    <w:autoRedefine/>
    <w:qFormat/>
    <w:rsid w:val="00371A66"/>
    <w:pPr>
      <w:spacing w:after="0" w:line="240" w:lineRule="auto"/>
      <w:ind w:left="288"/>
    </w:pPr>
  </w:style>
  <w:style w:type="character" w:customStyle="1" w:styleId="m-5156237671796814033gmail-styleunderline">
    <w:name w:val="m_-5156237671796814033gmail-styleunderline"/>
    <w:basedOn w:val="DefaultParagraphFont"/>
    <w:rsid w:val="00371A66"/>
  </w:style>
  <w:style w:type="character" w:customStyle="1" w:styleId="m-5156237671796814033gmail-style13ptbold">
    <w:name w:val="m_-5156237671796814033gmail-style13ptbold"/>
    <w:basedOn w:val="DefaultParagraphFont"/>
    <w:rsid w:val="00371A66"/>
  </w:style>
  <w:style w:type="character" w:customStyle="1" w:styleId="review--authors">
    <w:name w:val="review--authors"/>
    <w:basedOn w:val="DefaultParagraphFont"/>
    <w:rsid w:val="00371A66"/>
  </w:style>
  <w:style w:type="character" w:customStyle="1" w:styleId="m3874072174869965789gmail-heading4char">
    <w:name w:val="m_3874072174869965789gmail-heading4char"/>
    <w:basedOn w:val="DefaultParagraphFont"/>
    <w:rsid w:val="00371A6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71A6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71A6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71A6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71A66"/>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71A66"/>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71A66"/>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371A6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71A66"/>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371A66"/>
  </w:style>
  <w:style w:type="character" w:customStyle="1" w:styleId="m6540463018285843025gmail-styleunderline">
    <w:name w:val="m_6540463018285843025gmail-styleunderline"/>
    <w:basedOn w:val="DefaultParagraphFont"/>
    <w:rsid w:val="00371A66"/>
  </w:style>
  <w:style w:type="character" w:customStyle="1" w:styleId="dispurl">
    <w:name w:val="dispurl"/>
    <w:basedOn w:val="DefaultParagraphFont"/>
    <w:rsid w:val="00371A66"/>
  </w:style>
  <w:style w:type="character" w:customStyle="1" w:styleId="StyleUnderline11ptChar">
    <w:name w:val="Style Underline + 11 pt Char"/>
    <w:link w:val="StyleUnderline11pt0"/>
    <w:locked/>
    <w:rsid w:val="00371A66"/>
    <w:rPr>
      <w:rFonts w:ascii="Georgia" w:hAnsi="Georgia"/>
      <w:u w:val="single"/>
    </w:rPr>
  </w:style>
  <w:style w:type="paragraph" w:customStyle="1" w:styleId="StyleUnderline11pt0">
    <w:name w:val="Style Underline + 11 pt"/>
    <w:basedOn w:val="Normal"/>
    <w:link w:val="StyleUnderline11ptChar"/>
    <w:rsid w:val="00371A66"/>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371A66"/>
    <w:rPr>
      <w:rFonts w:ascii="Georgia" w:hAnsi="Georgia"/>
      <w:b/>
      <w:bCs/>
      <w:u w:val="single"/>
    </w:rPr>
  </w:style>
  <w:style w:type="paragraph" w:customStyle="1" w:styleId="StyleBoldUnderline11pt">
    <w:name w:val="Style BoldUnderline + 11 pt"/>
    <w:basedOn w:val="Normal"/>
    <w:link w:val="StyleBoldUnderline11ptChar"/>
    <w:qFormat/>
    <w:rsid w:val="00371A66"/>
    <w:pPr>
      <w:spacing w:after="0" w:line="240" w:lineRule="auto"/>
    </w:pPr>
    <w:rPr>
      <w:rFonts w:ascii="Georgia" w:hAnsi="Georgia" w:cstheme="minorBidi"/>
      <w:b/>
      <w:bCs/>
      <w:u w:val="single"/>
    </w:rPr>
  </w:style>
  <w:style w:type="character" w:customStyle="1" w:styleId="n">
    <w:name w:val="n"/>
    <w:rsid w:val="00371A66"/>
  </w:style>
  <w:style w:type="character" w:customStyle="1" w:styleId="pull-quote">
    <w:name w:val="pull-quote"/>
    <w:basedOn w:val="DefaultParagraphFont"/>
    <w:rsid w:val="00371A66"/>
  </w:style>
  <w:style w:type="character" w:customStyle="1" w:styleId="pull-quote-sidebar">
    <w:name w:val="pull-quote-sidebar"/>
    <w:basedOn w:val="DefaultParagraphFont"/>
    <w:rsid w:val="00371A66"/>
  </w:style>
  <w:style w:type="paragraph" w:customStyle="1" w:styleId="heading-container">
    <w:name w:val="heading-container"/>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371A66"/>
  </w:style>
  <w:style w:type="character" w:customStyle="1" w:styleId="ob-unit">
    <w:name w:val="ob-unit"/>
    <w:basedOn w:val="DefaultParagraphFont"/>
    <w:rsid w:val="00371A66"/>
  </w:style>
  <w:style w:type="character" w:customStyle="1" w:styleId="cbola-desktop-image-titleinner">
    <w:name w:val="cbola-desktop-image-title__inner"/>
    <w:basedOn w:val="DefaultParagraphFont"/>
    <w:rsid w:val="00371A66"/>
  </w:style>
  <w:style w:type="paragraph" w:customStyle="1" w:styleId="cbola-content-item-description">
    <w:name w:val="cbola-content-item-description"/>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371A66"/>
    <w:rPr>
      <w:b/>
      <w:sz w:val="24"/>
      <w:lang w:val="en-US" w:eastAsia="en-US" w:bidi="ar-SA"/>
    </w:rPr>
  </w:style>
  <w:style w:type="paragraph" w:customStyle="1" w:styleId="font--body">
    <w:name w:val="font--body"/>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371A66"/>
  </w:style>
  <w:style w:type="character" w:customStyle="1" w:styleId="css-16f3y1r">
    <w:name w:val="css-16f3y1r"/>
    <w:basedOn w:val="DefaultParagraphFont"/>
    <w:rsid w:val="00371A66"/>
  </w:style>
  <w:style w:type="character" w:customStyle="1" w:styleId="css-cnj6d5">
    <w:name w:val="css-cnj6d5"/>
    <w:basedOn w:val="DefaultParagraphFont"/>
    <w:rsid w:val="00371A66"/>
  </w:style>
  <w:style w:type="character" w:customStyle="1" w:styleId="ob-widget-text">
    <w:name w:val="ob-widget-text"/>
    <w:basedOn w:val="DefaultParagraphFont"/>
    <w:rsid w:val="00371A66"/>
  </w:style>
  <w:style w:type="paragraph" w:customStyle="1" w:styleId="ob-dynamic-rec-container">
    <w:name w:val="ob-dynamic-rec-container"/>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371A66"/>
  </w:style>
  <w:style w:type="character" w:customStyle="1" w:styleId="share-kitcollapse-btn-text">
    <w:name w:val="share-kit__collapse-btn-text"/>
    <w:basedOn w:val="DefaultParagraphFont"/>
    <w:rsid w:val="00371A66"/>
  </w:style>
  <w:style w:type="paragraph" w:customStyle="1" w:styleId="e-navigation-primary-iteme-navigation-primary-item--first">
    <w:name w:val="e-navigation-primary-item&#10;     &#10;     &#10;     &#10;     e-navigation-primary-item--firs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371A66"/>
  </w:style>
  <w:style w:type="paragraph" w:customStyle="1" w:styleId="e-navigation-primary-iteme-navigation-primary-item--current">
    <w:name w:val="e-navigation-primary-item&#10;     e-navigation-primary-item--current"/>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371A66"/>
  </w:style>
  <w:style w:type="paragraph" w:customStyle="1" w:styleId="e-navigation-secondary-iteme-navigation-secondary-item--has-children">
    <w:name w:val="e-navigation-secondary-item&#10;     &#10;     e-navigation-secondary-item--has-children"/>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371A66"/>
  </w:style>
  <w:style w:type="paragraph" w:customStyle="1" w:styleId="e-navigation-secondary-item">
    <w:name w:val="e-navigation-secondary-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371A66"/>
  </w:style>
  <w:style w:type="character" w:customStyle="1" w:styleId="lead-asset-copyright">
    <w:name w:val="lead-asset-copyright"/>
    <w:basedOn w:val="DefaultParagraphFont"/>
    <w:rsid w:val="00371A66"/>
  </w:style>
  <w:style w:type="character" w:customStyle="1" w:styleId="lead-asset-copyright-label">
    <w:name w:val="lead-asset-copyright-label"/>
    <w:basedOn w:val="DefaultParagraphFont"/>
    <w:rsid w:val="00371A66"/>
  </w:style>
  <w:style w:type="paragraph" w:customStyle="1" w:styleId="bylineauthor">
    <w:name w:val="byline__author"/>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371A66"/>
  </w:style>
  <w:style w:type="character" w:customStyle="1" w:styleId="bylineauthor-location">
    <w:name w:val="byline__author-location"/>
    <w:basedOn w:val="DefaultParagraphFont"/>
    <w:rsid w:val="00371A66"/>
  </w:style>
  <w:style w:type="character" w:customStyle="1" w:styleId="component-content">
    <w:name w:val="component-content"/>
    <w:basedOn w:val="DefaultParagraphFont"/>
    <w:rsid w:val="00371A66"/>
  </w:style>
  <w:style w:type="character" w:customStyle="1" w:styleId="mfirst-letter">
    <w:name w:val="m_first-letter"/>
    <w:basedOn w:val="DefaultParagraphFont"/>
    <w:rsid w:val="00371A66"/>
  </w:style>
  <w:style w:type="character" w:customStyle="1" w:styleId="article-body-image-caption">
    <w:name w:val="article-body-image-caption"/>
    <w:basedOn w:val="DefaultParagraphFont"/>
    <w:rsid w:val="00371A66"/>
  </w:style>
  <w:style w:type="character" w:customStyle="1" w:styleId="article-body-image-copyright">
    <w:name w:val="article-body-image-copyright"/>
    <w:basedOn w:val="DefaultParagraphFont"/>
    <w:rsid w:val="00371A66"/>
  </w:style>
  <w:style w:type="character" w:customStyle="1" w:styleId="article-body-image-copyright-label">
    <w:name w:val="article-body-image-copyright-label"/>
    <w:basedOn w:val="DefaultParagraphFont"/>
    <w:rsid w:val="00371A66"/>
  </w:style>
  <w:style w:type="paragraph" w:customStyle="1" w:styleId="list-of-tagsitem">
    <w:name w:val="list-of-tags__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371A66"/>
  </w:style>
  <w:style w:type="paragraph" w:customStyle="1" w:styleId="social-followitem">
    <w:name w:val="social-follow__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371A66"/>
  </w:style>
  <w:style w:type="paragraph" w:customStyle="1" w:styleId="list-of-entitiesitem">
    <w:name w:val="list-of-entities__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371A66"/>
  </w:style>
  <w:style w:type="character" w:customStyle="1" w:styleId="mmeta-propertydate-date">
    <w:name w:val="m_meta-property__date-date"/>
    <w:basedOn w:val="DefaultParagraphFont"/>
    <w:rsid w:val="00371A66"/>
  </w:style>
  <w:style w:type="character" w:customStyle="1" w:styleId="mmeta-propertydate-separator">
    <w:name w:val="m_meta-property__date-separator"/>
    <w:basedOn w:val="DefaultParagraphFont"/>
    <w:rsid w:val="00371A66"/>
  </w:style>
  <w:style w:type="character" w:customStyle="1" w:styleId="mmeta-propertydate-time">
    <w:name w:val="m_meta-property__date-time"/>
    <w:basedOn w:val="DefaultParagraphFont"/>
    <w:rsid w:val="00371A66"/>
  </w:style>
  <w:style w:type="character" w:customStyle="1" w:styleId="live-indicatortext">
    <w:name w:val="live-indicator__text"/>
    <w:basedOn w:val="DefaultParagraphFont"/>
    <w:rsid w:val="00371A66"/>
  </w:style>
  <w:style w:type="character" w:customStyle="1" w:styleId="sr-only">
    <w:name w:val="sr-only"/>
    <w:basedOn w:val="DefaultParagraphFont"/>
    <w:rsid w:val="00371A66"/>
  </w:style>
  <w:style w:type="character" w:customStyle="1" w:styleId="site-footerback-to-top-text">
    <w:name w:val="site-footer__back-to-top-text"/>
    <w:basedOn w:val="DefaultParagraphFont"/>
    <w:rsid w:val="00371A66"/>
  </w:style>
  <w:style w:type="character" w:customStyle="1" w:styleId="site-footersocial-description">
    <w:name w:val="site-footer__social-description"/>
    <w:basedOn w:val="DefaultParagraphFont"/>
    <w:rsid w:val="00371A66"/>
  </w:style>
  <w:style w:type="paragraph" w:customStyle="1" w:styleId="site-footersocial-item">
    <w:name w:val="site-footer__social-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371A66"/>
  </w:style>
  <w:style w:type="character" w:customStyle="1" w:styleId="rollover-block">
    <w:name w:val="rollover-block"/>
    <w:basedOn w:val="DefaultParagraphFont"/>
    <w:rsid w:val="00371A66"/>
  </w:style>
  <w:style w:type="character" w:customStyle="1" w:styleId="normaltextrun">
    <w:name w:val="normaltextrun"/>
    <w:basedOn w:val="DefaultParagraphFont"/>
    <w:rsid w:val="00371A66"/>
  </w:style>
  <w:style w:type="character" w:customStyle="1" w:styleId="eop">
    <w:name w:val="eop"/>
    <w:basedOn w:val="DefaultParagraphFont"/>
    <w:rsid w:val="00371A66"/>
  </w:style>
  <w:style w:type="character" w:customStyle="1" w:styleId="spellingerror">
    <w:name w:val="spellingerror"/>
    <w:basedOn w:val="DefaultParagraphFont"/>
    <w:rsid w:val="00371A66"/>
  </w:style>
  <w:style w:type="paragraph" w:customStyle="1" w:styleId="CardText20">
    <w:name w:val="Card Text2"/>
    <w:basedOn w:val="Normal"/>
    <w:uiPriority w:val="4"/>
    <w:qFormat/>
    <w:rsid w:val="00371A66"/>
    <w:pPr>
      <w:ind w:left="288" w:right="288"/>
    </w:pPr>
    <w:rPr>
      <w:sz w:val="16"/>
    </w:rPr>
  </w:style>
  <w:style w:type="character" w:customStyle="1" w:styleId="normal-c1">
    <w:name w:val="normal-c1"/>
    <w:rsid w:val="00371A66"/>
  </w:style>
  <w:style w:type="character" w:customStyle="1" w:styleId="Style12ptBoldUnderline">
    <w:name w:val="Style 12 pt Bold Underline"/>
    <w:rsid w:val="00371A66"/>
    <w:rPr>
      <w:b/>
      <w:bCs/>
      <w:sz w:val="24"/>
      <w:u w:val="single"/>
    </w:rPr>
  </w:style>
  <w:style w:type="character" w:customStyle="1" w:styleId="ref-lnk">
    <w:name w:val="ref-lnk"/>
    <w:basedOn w:val="DefaultParagraphFont"/>
    <w:rsid w:val="00371A66"/>
  </w:style>
  <w:style w:type="paragraph" w:customStyle="1" w:styleId="li1">
    <w:name w:val="li1"/>
    <w:basedOn w:val="Normal"/>
    <w:rsid w:val="00371A66"/>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371A66"/>
  </w:style>
  <w:style w:type="paragraph" w:customStyle="1" w:styleId="ad-inject-after">
    <w:name w:val="ad-inject-after"/>
    <w:basedOn w:val="Normal"/>
    <w:rsid w:val="00371A66"/>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371A66"/>
  </w:style>
  <w:style w:type="paragraph" w:customStyle="1" w:styleId="BoldUnderlined1">
    <w:name w:val="Bold Underlined1"/>
    <w:basedOn w:val="Normal"/>
    <w:next w:val="BodyText"/>
    <w:uiPriority w:val="6"/>
    <w:qFormat/>
    <w:rsid w:val="00371A66"/>
    <w:pPr>
      <w:keepNext/>
      <w:keepLines/>
      <w:spacing w:after="240"/>
      <w:jc w:val="center"/>
      <w:outlineLvl w:val="0"/>
    </w:pPr>
    <w:rPr>
      <w:bCs/>
      <w:sz w:val="24"/>
      <w:u w:val="single"/>
    </w:rPr>
  </w:style>
  <w:style w:type="character" w:customStyle="1" w:styleId="font--body1">
    <w:name w:val="font--body1"/>
    <w:basedOn w:val="DefaultParagraphFont"/>
    <w:rsid w:val="00371A66"/>
  </w:style>
  <w:style w:type="paragraph" w:customStyle="1" w:styleId="m6644278047421238569gmail-msolistparagraph">
    <w:name w:val="m_6644278047421238569gmail-msolistparagraph"/>
    <w:basedOn w:val="Normal"/>
    <w:rsid w:val="00371A66"/>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371A66"/>
  </w:style>
  <w:style w:type="character" w:customStyle="1" w:styleId="inlinevideo-videolabel">
    <w:name w:val="inlinevideo-videolabel"/>
    <w:basedOn w:val="DefaultParagraphFont"/>
    <w:rsid w:val="00371A66"/>
  </w:style>
  <w:style w:type="character" w:customStyle="1" w:styleId="inlinevideo-videoduration">
    <w:name w:val="inlinevideo-videoduration"/>
    <w:basedOn w:val="DefaultParagraphFont"/>
    <w:rsid w:val="00371A66"/>
  </w:style>
  <w:style w:type="paragraph" w:customStyle="1" w:styleId="o-articlebodytext">
    <w:name w:val="o-articlebody__text"/>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371A66"/>
  </w:style>
  <w:style w:type="character" w:customStyle="1" w:styleId="mghead">
    <w:name w:val="mghead"/>
    <w:basedOn w:val="DefaultParagraphFont"/>
    <w:rsid w:val="00371A66"/>
  </w:style>
  <w:style w:type="paragraph" w:customStyle="1" w:styleId="excerpt">
    <w:name w:val="excerp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371A66"/>
  </w:style>
  <w:style w:type="paragraph" w:customStyle="1" w:styleId="introtxt">
    <w:name w:val="introtx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371A66"/>
  </w:style>
  <w:style w:type="character" w:customStyle="1" w:styleId="read-more-bigsubtitle">
    <w:name w:val="read-more-big__subtitle"/>
    <w:basedOn w:val="DefaultParagraphFont"/>
    <w:rsid w:val="00371A66"/>
  </w:style>
  <w:style w:type="character" w:customStyle="1" w:styleId="read-more-bigtitle">
    <w:name w:val="read-more-big__title"/>
    <w:basedOn w:val="DefaultParagraphFont"/>
    <w:rsid w:val="00371A66"/>
  </w:style>
  <w:style w:type="character" w:customStyle="1" w:styleId="field">
    <w:name w:val="field"/>
    <w:basedOn w:val="DefaultParagraphFont"/>
    <w:rsid w:val="00371A66"/>
  </w:style>
  <w:style w:type="paragraph" w:customStyle="1" w:styleId="v-pstyle0">
    <w:name w:val="v-pstyle0"/>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371A66"/>
  </w:style>
  <w:style w:type="paragraph" w:customStyle="1" w:styleId="v-pstyle2">
    <w:name w:val="v-pstyle2"/>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371A66"/>
  </w:style>
  <w:style w:type="character" w:customStyle="1" w:styleId="screen-reader-text">
    <w:name w:val="screen-reader-text"/>
    <w:basedOn w:val="DefaultParagraphFont"/>
    <w:rsid w:val="00371A66"/>
  </w:style>
  <w:style w:type="paragraph" w:customStyle="1" w:styleId="css-38z03z">
    <w:name w:val="css-38z03z"/>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371A66"/>
  </w:style>
  <w:style w:type="paragraph" w:customStyle="1" w:styleId="21smz">
    <w:name w:val="_21smz"/>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371A66"/>
  </w:style>
  <w:style w:type="paragraph" w:customStyle="1" w:styleId="8PointFont">
    <w:name w:val="8 Point Font"/>
    <w:next w:val="Normal"/>
    <w:link w:val="8PointFontChar"/>
    <w:qFormat/>
    <w:rsid w:val="00371A66"/>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371A66"/>
    <w:rPr>
      <w:rFonts w:ascii="Times New Roman" w:hAnsi="Times New Roman"/>
      <w:sz w:val="16"/>
    </w:rPr>
  </w:style>
  <w:style w:type="paragraph" w:customStyle="1" w:styleId="DateTime0">
    <w:name w:val="DateTime"/>
    <w:basedOn w:val="Normal"/>
    <w:link w:val="DateTimeChar"/>
    <w:autoRedefine/>
    <w:uiPriority w:val="4"/>
    <w:qFormat/>
    <w:rsid w:val="00371A66"/>
    <w:rPr>
      <w:rFonts w:ascii="Avenir LT Std 45 Book" w:hAnsi="Avenir LT Std 45 Book"/>
    </w:rPr>
  </w:style>
  <w:style w:type="character" w:customStyle="1" w:styleId="DateTimeChar">
    <w:name w:val="DateTime Char"/>
    <w:basedOn w:val="DefaultParagraphFont"/>
    <w:link w:val="DateTime0"/>
    <w:uiPriority w:val="4"/>
    <w:rsid w:val="00371A66"/>
    <w:rPr>
      <w:rFonts w:ascii="Avenir LT Std 45 Book" w:hAnsi="Avenir LT Std 45 Book" w:cs="Arial"/>
    </w:rPr>
  </w:style>
  <w:style w:type="paragraph" w:customStyle="1" w:styleId="Lecture">
    <w:name w:val="Lecture"/>
    <w:next w:val="BodyText"/>
    <w:link w:val="LectureChar"/>
    <w:autoRedefine/>
    <w:uiPriority w:val="4"/>
    <w:qFormat/>
    <w:rsid w:val="00371A66"/>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371A66"/>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371A66"/>
  </w:style>
  <w:style w:type="paragraph" w:customStyle="1" w:styleId="BreakTag">
    <w:name w:val="Break Tag"/>
    <w:basedOn w:val="Normal"/>
    <w:autoRedefine/>
    <w:uiPriority w:val="4"/>
    <w:qFormat/>
    <w:rsid w:val="00371A6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71A6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71A66"/>
    <w:rPr>
      <w:rFonts w:ascii="Arial Bold" w:hAnsi="Arial Bold" w:cs="Arial"/>
      <w:b/>
      <w:caps/>
      <w:sz w:val="32"/>
      <w:u w:val="single"/>
    </w:rPr>
  </w:style>
  <w:style w:type="paragraph" w:customStyle="1" w:styleId="type">
    <w:name w:val="type"/>
    <w:basedOn w:val="Normal"/>
    <w:qFormat/>
    <w:rsid w:val="00371A66"/>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371A66"/>
  </w:style>
  <w:style w:type="character" w:customStyle="1" w:styleId="cit-first-element">
    <w:name w:val="cit-first-element"/>
    <w:basedOn w:val="DefaultParagraphFont"/>
    <w:rsid w:val="00371A66"/>
  </w:style>
  <w:style w:type="paragraph" w:customStyle="1" w:styleId="TableParagraph">
    <w:name w:val="Table Paragraph"/>
    <w:basedOn w:val="Normal"/>
    <w:uiPriority w:val="1"/>
    <w:qFormat/>
    <w:rsid w:val="00371A66"/>
    <w:pPr>
      <w:widowControl w:val="0"/>
    </w:pPr>
    <w:rPr>
      <w:rFonts w:ascii="Avenir LT Std 45 Book" w:hAnsi="Avenir LT Std 45 Book"/>
    </w:rPr>
  </w:style>
  <w:style w:type="character" w:customStyle="1" w:styleId="UnderlineChar5">
    <w:name w:val="UnderlineChar"/>
    <w:rsid w:val="00371A66"/>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371A6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371A66"/>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371A66"/>
    <w:rPr>
      <w:sz w:val="20"/>
      <w:bdr w:val="single" w:sz="4" w:space="0" w:color="auto" w:frame="1"/>
    </w:rPr>
  </w:style>
  <w:style w:type="character" w:customStyle="1" w:styleId="StyleLatinGaramondUnderline">
    <w:name w:val="Style (Latin) Garamond Underline"/>
    <w:rsid w:val="00371A66"/>
    <w:rPr>
      <w:rFonts w:ascii="Times New Roman" w:hAnsi="Times New Roman"/>
      <w:sz w:val="20"/>
      <w:u w:val="single"/>
    </w:rPr>
  </w:style>
  <w:style w:type="character" w:customStyle="1" w:styleId="StyleLatinGaramond">
    <w:name w:val="Style (Latin) Garamond"/>
    <w:rsid w:val="00371A66"/>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371A66"/>
    <w:rPr>
      <w:rFonts w:cstheme="minorBidi"/>
      <w:b/>
      <w:szCs w:val="24"/>
      <w:u w:val="single"/>
    </w:rPr>
  </w:style>
  <w:style w:type="character" w:customStyle="1" w:styleId="Reduce8ptCharChar">
    <w:name w:val="Reduce 8pt Char Char"/>
    <w:basedOn w:val="DefaultParagraphFont"/>
    <w:link w:val="Reduce8pt"/>
    <w:rsid w:val="00371A66"/>
    <w:rPr>
      <w:sz w:val="16"/>
    </w:rPr>
  </w:style>
  <w:style w:type="paragraph" w:customStyle="1" w:styleId="Reduce8pt">
    <w:name w:val="Reduce 8pt"/>
    <w:basedOn w:val="Normal"/>
    <w:link w:val="Reduce8ptCharChar"/>
    <w:qFormat/>
    <w:rsid w:val="00371A66"/>
    <w:pPr>
      <w:autoSpaceDE w:val="0"/>
      <w:autoSpaceDN w:val="0"/>
      <w:adjustRightInd w:val="0"/>
      <w:jc w:val="both"/>
    </w:pPr>
    <w:rPr>
      <w:rFonts w:cstheme="minorBidi"/>
      <w:sz w:val="16"/>
    </w:rPr>
  </w:style>
  <w:style w:type="character" w:customStyle="1" w:styleId="Mention11">
    <w:name w:val="Mention11"/>
    <w:basedOn w:val="DefaultParagraphFont"/>
    <w:uiPriority w:val="99"/>
    <w:semiHidden/>
    <w:unhideWhenUsed/>
    <w:rsid w:val="00371A66"/>
    <w:rPr>
      <w:color w:val="2B579A"/>
      <w:shd w:val="clear" w:color="auto" w:fill="E6E6E6"/>
    </w:rPr>
  </w:style>
  <w:style w:type="character" w:customStyle="1" w:styleId="m6370699461968006786gmail-styleunderline">
    <w:name w:val="m_6370699461968006786gmail-styleunderline"/>
    <w:basedOn w:val="DefaultParagraphFont"/>
    <w:rsid w:val="00371A66"/>
  </w:style>
  <w:style w:type="character" w:customStyle="1" w:styleId="Mention2">
    <w:name w:val="Mention2"/>
    <w:basedOn w:val="DefaultParagraphFont"/>
    <w:uiPriority w:val="99"/>
    <w:semiHidden/>
    <w:unhideWhenUsed/>
    <w:rsid w:val="00371A66"/>
    <w:rPr>
      <w:color w:val="2B579A"/>
      <w:shd w:val="clear" w:color="auto" w:fill="E6E6E6"/>
    </w:rPr>
  </w:style>
  <w:style w:type="paragraph" w:customStyle="1" w:styleId="FlashTag">
    <w:name w:val="FlashTag"/>
    <w:basedOn w:val="Normal"/>
    <w:link w:val="FlashTagChar"/>
    <w:autoRedefine/>
    <w:uiPriority w:val="4"/>
    <w:qFormat/>
    <w:rsid w:val="00371A66"/>
    <w:rPr>
      <w:rFonts w:asciiTheme="majorHAnsi" w:hAnsiTheme="majorHAnsi"/>
      <w:b/>
      <w:sz w:val="28"/>
    </w:rPr>
  </w:style>
  <w:style w:type="character" w:customStyle="1" w:styleId="FlashTagChar">
    <w:name w:val="FlashTag Char"/>
    <w:basedOn w:val="DefaultParagraphFont"/>
    <w:link w:val="FlashTag"/>
    <w:uiPriority w:val="4"/>
    <w:rsid w:val="00371A66"/>
    <w:rPr>
      <w:rFonts w:asciiTheme="majorHAnsi" w:hAnsiTheme="majorHAnsi" w:cs="Arial"/>
      <w:b/>
      <w:sz w:val="28"/>
    </w:rPr>
  </w:style>
  <w:style w:type="paragraph" w:customStyle="1" w:styleId="Warrant">
    <w:name w:val="Warrant"/>
    <w:autoRedefine/>
    <w:uiPriority w:val="4"/>
    <w:qFormat/>
    <w:rsid w:val="00371A66"/>
    <w:pPr>
      <w:ind w:left="720"/>
    </w:pPr>
    <w:rPr>
      <w:rFonts w:ascii="Calibri" w:hAnsi="Calibri" w:cs="Arial"/>
    </w:rPr>
  </w:style>
  <w:style w:type="character" w:customStyle="1" w:styleId="m-8793234324905335251gmail-style13ptbold">
    <w:name w:val="m_-8793234324905335251gmail-style13ptbold"/>
    <w:basedOn w:val="DefaultParagraphFont"/>
    <w:rsid w:val="00371A66"/>
  </w:style>
  <w:style w:type="character" w:customStyle="1" w:styleId="m3965771245576658108gmail-styleunderline">
    <w:name w:val="m_3965771245576658108gmail-styleunderline"/>
    <w:basedOn w:val="DefaultParagraphFont"/>
    <w:rsid w:val="00371A66"/>
  </w:style>
  <w:style w:type="character" w:customStyle="1" w:styleId="TagandCiteChar">
    <w:name w:val="Tag and Cite Char"/>
    <w:uiPriority w:val="99"/>
    <w:rsid w:val="00371A66"/>
    <w:rPr>
      <w:color w:val="333333"/>
      <w:sz w:val="22"/>
      <w:szCs w:val="22"/>
      <w:lang w:val="en-US" w:eastAsia="en-US" w:bidi="ar-SA"/>
    </w:rPr>
  </w:style>
  <w:style w:type="character" w:customStyle="1" w:styleId="FontStyle220">
    <w:name w:val="Font Style220"/>
    <w:basedOn w:val="DefaultParagraphFont"/>
    <w:uiPriority w:val="99"/>
    <w:rsid w:val="00371A66"/>
    <w:rPr>
      <w:rFonts w:ascii="Candara" w:hAnsi="Candara" w:cs="Candara" w:hint="default"/>
      <w:i/>
      <w:iCs/>
      <w:sz w:val="18"/>
      <w:szCs w:val="18"/>
    </w:rPr>
  </w:style>
  <w:style w:type="character" w:customStyle="1" w:styleId="FontStyle290">
    <w:name w:val="Font Style290"/>
    <w:basedOn w:val="DefaultParagraphFont"/>
    <w:uiPriority w:val="99"/>
    <w:rsid w:val="00371A6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71A66"/>
    <w:rPr>
      <w:rFonts w:ascii="Arial" w:hAnsi="Arial" w:cs="Arial"/>
      <w:b/>
      <w:bCs/>
      <w:sz w:val="16"/>
      <w:szCs w:val="16"/>
    </w:rPr>
  </w:style>
  <w:style w:type="character" w:customStyle="1" w:styleId="m-5498913268213319940gmail-styleunderline">
    <w:name w:val="m_-5498913268213319940gmail-styleunderline"/>
    <w:basedOn w:val="DefaultParagraphFont"/>
    <w:rsid w:val="00371A66"/>
  </w:style>
  <w:style w:type="paragraph" w:customStyle="1" w:styleId="speakable">
    <w:name w:val="speakable"/>
    <w:basedOn w:val="Normal"/>
    <w:qFormat/>
    <w:rsid w:val="00371A66"/>
    <w:pPr>
      <w:spacing w:before="100" w:beforeAutospacing="1" w:after="100" w:afterAutospacing="1"/>
    </w:pPr>
    <w:rPr>
      <w:rFonts w:eastAsia="Times New Roman"/>
    </w:rPr>
  </w:style>
  <w:style w:type="character" w:customStyle="1" w:styleId="overlay">
    <w:name w:val="overlay"/>
    <w:basedOn w:val="DefaultParagraphFont"/>
    <w:rsid w:val="00371A66"/>
  </w:style>
  <w:style w:type="paragraph" w:customStyle="1" w:styleId="g-body">
    <w:name w:val="g-body"/>
    <w:basedOn w:val="Normal"/>
    <w:uiPriority w:val="99"/>
    <w:qFormat/>
    <w:rsid w:val="00371A66"/>
    <w:pPr>
      <w:spacing w:before="100" w:beforeAutospacing="1" w:after="100" w:afterAutospacing="1"/>
    </w:pPr>
    <w:rPr>
      <w:rFonts w:eastAsia="Times New Roman"/>
    </w:rPr>
  </w:style>
  <w:style w:type="paragraph" w:customStyle="1" w:styleId="g-pstyle0">
    <w:name w:val="g-pstyle0"/>
    <w:basedOn w:val="Normal"/>
    <w:uiPriority w:val="99"/>
    <w:qFormat/>
    <w:rsid w:val="00371A66"/>
    <w:pPr>
      <w:spacing w:before="100" w:beforeAutospacing="1" w:after="100" w:afterAutospacing="1"/>
    </w:pPr>
    <w:rPr>
      <w:rFonts w:eastAsia="Times New Roman"/>
    </w:rPr>
  </w:style>
  <w:style w:type="paragraph" w:customStyle="1" w:styleId="g-pstyle1">
    <w:name w:val="g-pstyle1"/>
    <w:basedOn w:val="Normal"/>
    <w:uiPriority w:val="99"/>
    <w:qFormat/>
    <w:rsid w:val="00371A66"/>
    <w:pPr>
      <w:spacing w:before="100" w:beforeAutospacing="1" w:after="100" w:afterAutospacing="1"/>
    </w:pPr>
    <w:rPr>
      <w:rFonts w:eastAsia="Times New Roman"/>
    </w:rPr>
  </w:style>
  <w:style w:type="paragraph" w:customStyle="1" w:styleId="g-asset-hed">
    <w:name w:val="g-asset-hed"/>
    <w:basedOn w:val="Normal"/>
    <w:uiPriority w:val="99"/>
    <w:qFormat/>
    <w:rsid w:val="00371A66"/>
    <w:pPr>
      <w:spacing w:before="100" w:beforeAutospacing="1" w:after="100" w:afterAutospacing="1"/>
    </w:pPr>
    <w:rPr>
      <w:rFonts w:eastAsia="Times New Roman"/>
    </w:rPr>
  </w:style>
  <w:style w:type="paragraph" w:customStyle="1" w:styleId="js-tweet-text">
    <w:name w:val="js-tweet-text"/>
    <w:basedOn w:val="Normal"/>
    <w:uiPriority w:val="99"/>
    <w:qFormat/>
    <w:rsid w:val="00371A6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71A66"/>
    <w:pPr>
      <w:spacing w:before="100" w:beforeAutospacing="1" w:after="100" w:afterAutospacing="1"/>
    </w:pPr>
  </w:style>
  <w:style w:type="paragraph" w:customStyle="1" w:styleId="speech">
    <w:name w:val="speech"/>
    <w:basedOn w:val="Normal"/>
    <w:uiPriority w:val="99"/>
    <w:qFormat/>
    <w:rsid w:val="00371A66"/>
    <w:pPr>
      <w:spacing w:before="100" w:beforeAutospacing="1" w:after="100" w:afterAutospacing="1"/>
    </w:pPr>
  </w:style>
  <w:style w:type="character" w:customStyle="1" w:styleId="adtext0">
    <w:name w:val="adtext"/>
    <w:basedOn w:val="DefaultParagraphFont"/>
    <w:rsid w:val="00371A66"/>
  </w:style>
  <w:style w:type="character" w:customStyle="1" w:styleId="qu730rj69h">
    <w:name w:val="qu730rj69h"/>
    <w:basedOn w:val="DefaultParagraphFont"/>
    <w:rsid w:val="00371A66"/>
  </w:style>
  <w:style w:type="paragraph" w:customStyle="1" w:styleId="optext">
    <w:name w:val="optext"/>
    <w:basedOn w:val="Normal"/>
    <w:uiPriority w:val="99"/>
    <w:qFormat/>
    <w:rsid w:val="00371A66"/>
    <w:pPr>
      <w:spacing w:before="100" w:beforeAutospacing="1" w:after="100" w:afterAutospacing="1"/>
    </w:pPr>
  </w:style>
  <w:style w:type="character" w:customStyle="1" w:styleId="lmy74qr12z">
    <w:name w:val="lmy74qr12z"/>
    <w:basedOn w:val="DefaultParagraphFont"/>
    <w:rsid w:val="00371A66"/>
  </w:style>
  <w:style w:type="character" w:customStyle="1" w:styleId="icr880">
    <w:name w:val="icr880"/>
    <w:basedOn w:val="DefaultParagraphFont"/>
    <w:rsid w:val="00371A66"/>
  </w:style>
  <w:style w:type="character" w:customStyle="1" w:styleId="hx23q54">
    <w:name w:val="hx23q54"/>
    <w:basedOn w:val="DefaultParagraphFont"/>
    <w:rsid w:val="00371A66"/>
  </w:style>
  <w:style w:type="character" w:customStyle="1" w:styleId="m-5348258726587825636gmail-style13ptbold">
    <w:name w:val="m_-5348258726587825636gmail-style13ptbold"/>
    <w:basedOn w:val="DefaultParagraphFont"/>
    <w:rsid w:val="00371A66"/>
  </w:style>
  <w:style w:type="character" w:customStyle="1" w:styleId="m-5348258726587825636gmail-styleunderline">
    <w:name w:val="m_-5348258726587825636gmail-styleunderline"/>
    <w:basedOn w:val="DefaultParagraphFont"/>
    <w:rsid w:val="00371A66"/>
  </w:style>
  <w:style w:type="paragraph" w:customStyle="1" w:styleId="useless">
    <w:name w:val="useless"/>
    <w:basedOn w:val="Normal"/>
    <w:uiPriority w:val="99"/>
    <w:qFormat/>
    <w:rsid w:val="00371A66"/>
    <w:rPr>
      <w:rFonts w:eastAsia="Times New Roman"/>
      <w:sz w:val="12"/>
    </w:rPr>
  </w:style>
  <w:style w:type="character" w:customStyle="1" w:styleId="DDIUnderline">
    <w:name w:val="DDI Underline"/>
    <w:qFormat/>
    <w:rsid w:val="00371A66"/>
    <w:rPr>
      <w:rFonts w:ascii="Times New Roman" w:hAnsi="Times New Roman"/>
      <w:sz w:val="24"/>
      <w:u w:val="single"/>
    </w:rPr>
  </w:style>
  <w:style w:type="character" w:customStyle="1" w:styleId="ALLCAPSChar">
    <w:name w:val="ALL CAPS Char"/>
    <w:basedOn w:val="DefaultParagraphFont"/>
    <w:link w:val="ALLCAPS"/>
    <w:rsid w:val="00371A66"/>
    <w:rPr>
      <w:rFonts w:eastAsia="Times New Roman" w:cs="Arial"/>
      <w:b/>
      <w:caps/>
      <w:szCs w:val="20"/>
    </w:rPr>
  </w:style>
  <w:style w:type="paragraph" w:customStyle="1" w:styleId="TagCharCharCharCharCharCharChar0">
    <w:name w:val="Tag Char Char Char Char Char Char Char"/>
    <w:basedOn w:val="Normal"/>
    <w:link w:val="TagCharCharCharCharCharCharCharChar"/>
    <w:qFormat/>
    <w:rsid w:val="00371A66"/>
    <w:rPr>
      <w:rFonts w:eastAsia="Times New Roman"/>
      <w:b/>
    </w:rPr>
  </w:style>
  <w:style w:type="character" w:customStyle="1" w:styleId="TagCharCharCharCharCharCharCharChar">
    <w:name w:val="Tag Char Char Char Char Char Char Char Char"/>
    <w:basedOn w:val="DefaultParagraphFont"/>
    <w:link w:val="TagCharCharCharCharCharCharChar0"/>
    <w:rsid w:val="00371A66"/>
    <w:rPr>
      <w:rFonts w:eastAsia="Times New Roman" w:cs="Arial"/>
      <w:b/>
    </w:rPr>
  </w:style>
  <w:style w:type="character" w:customStyle="1" w:styleId="m489902567989944824gmail-style13ptbold">
    <w:name w:val="m_489902567989944824gmail-style13ptbold"/>
    <w:basedOn w:val="DefaultParagraphFont"/>
    <w:rsid w:val="00371A66"/>
  </w:style>
  <w:style w:type="character" w:customStyle="1" w:styleId="m489902567989944824gmail-styleunderline">
    <w:name w:val="m_489902567989944824gmail-styleunderline"/>
    <w:basedOn w:val="DefaultParagraphFont"/>
    <w:rsid w:val="00371A66"/>
  </w:style>
  <w:style w:type="character" w:customStyle="1" w:styleId="Mention3">
    <w:name w:val="Mention3"/>
    <w:basedOn w:val="DefaultParagraphFont"/>
    <w:uiPriority w:val="99"/>
    <w:semiHidden/>
    <w:unhideWhenUsed/>
    <w:rsid w:val="00371A66"/>
    <w:rPr>
      <w:color w:val="2B579A"/>
      <w:shd w:val="clear" w:color="auto" w:fill="E6E6E6"/>
    </w:rPr>
  </w:style>
  <w:style w:type="character" w:customStyle="1" w:styleId="m-5251091010484660064gmail-style13ptbold">
    <w:name w:val="m_-5251091010484660064gmail-style13ptbold"/>
    <w:basedOn w:val="DefaultParagraphFont"/>
    <w:rsid w:val="00371A66"/>
  </w:style>
  <w:style w:type="character" w:customStyle="1" w:styleId="m-5251091010484660064gmail-styleunderline">
    <w:name w:val="m_-5251091010484660064gmail-styleunderline"/>
    <w:basedOn w:val="DefaultParagraphFont"/>
    <w:rsid w:val="00371A66"/>
  </w:style>
  <w:style w:type="character" w:customStyle="1" w:styleId="tablecaption">
    <w:name w:val="tablecaption"/>
    <w:basedOn w:val="DefaultParagraphFont"/>
    <w:rsid w:val="00371A66"/>
  </w:style>
  <w:style w:type="character" w:customStyle="1" w:styleId="StyleLatinHelvetica105ptBlack">
    <w:name w:val="Style (Latin) Helvetica 10.5 pt Black"/>
    <w:basedOn w:val="DefaultParagraphFont"/>
    <w:rsid w:val="00371A66"/>
    <w:rPr>
      <w:rFonts w:ascii="Times New Roman" w:hAnsi="Times New Roman"/>
      <w:color w:val="000000"/>
      <w:sz w:val="21"/>
    </w:rPr>
  </w:style>
  <w:style w:type="character" w:customStyle="1" w:styleId="m-413333960618644972gmail-style13ptbold">
    <w:name w:val="m_-413333960618644972gmail-style13ptbold"/>
    <w:basedOn w:val="DefaultParagraphFont"/>
    <w:rsid w:val="00371A66"/>
  </w:style>
  <w:style w:type="character" w:customStyle="1" w:styleId="m-413333960618644972gmail-styleunderline">
    <w:name w:val="m_-413333960618644972gmail-styleunderline"/>
    <w:basedOn w:val="DefaultParagraphFont"/>
    <w:rsid w:val="00371A66"/>
  </w:style>
  <w:style w:type="character" w:customStyle="1" w:styleId="m8314098763611656848gmail-stylestylebold12pt">
    <w:name w:val="m_8314098763611656848gmail-stylestylebold12pt"/>
    <w:basedOn w:val="DefaultParagraphFont"/>
    <w:rsid w:val="00371A66"/>
  </w:style>
  <w:style w:type="character" w:customStyle="1" w:styleId="m8314098763611656848gmail-styleboldunderline">
    <w:name w:val="m_8314098763611656848gmail-styleboldunderline"/>
    <w:basedOn w:val="DefaultParagraphFont"/>
    <w:rsid w:val="00371A66"/>
  </w:style>
  <w:style w:type="character" w:customStyle="1" w:styleId="tChar">
    <w:name w:val="t Char"/>
    <w:rsid w:val="00371A66"/>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371A66"/>
    <w:rPr>
      <w:color w:val="2B579A"/>
      <w:shd w:val="clear" w:color="auto" w:fill="E6E6E6"/>
    </w:rPr>
  </w:style>
  <w:style w:type="character" w:customStyle="1" w:styleId="m-895152127622952443gmail-style13ptbold">
    <w:name w:val="m_-895152127622952443gmail-style13ptbold"/>
    <w:basedOn w:val="DefaultParagraphFont"/>
    <w:rsid w:val="00371A66"/>
  </w:style>
  <w:style w:type="character" w:customStyle="1" w:styleId="m4133802843404377303gmail-style13ptbold">
    <w:name w:val="m_4133802843404377303gmail-style13ptbold"/>
    <w:basedOn w:val="DefaultParagraphFont"/>
    <w:rsid w:val="00371A66"/>
  </w:style>
  <w:style w:type="character" w:customStyle="1" w:styleId="m4133802843404377303gmail-styleunderline">
    <w:name w:val="m_4133802843404377303gmail-styleunderline"/>
    <w:basedOn w:val="DefaultParagraphFont"/>
    <w:rsid w:val="00371A66"/>
  </w:style>
  <w:style w:type="character" w:customStyle="1" w:styleId="m1864609289044096952gmail-style13ptbold">
    <w:name w:val="m_1864609289044096952gmail-style13ptbold"/>
    <w:basedOn w:val="DefaultParagraphFont"/>
    <w:rsid w:val="00371A66"/>
  </w:style>
  <w:style w:type="character" w:customStyle="1" w:styleId="m-2434640214339110092gmail-style13ptbold">
    <w:name w:val="m_-2434640214339110092gmail-style13ptbold"/>
    <w:basedOn w:val="DefaultParagraphFont"/>
    <w:rsid w:val="00371A66"/>
  </w:style>
  <w:style w:type="character" w:customStyle="1" w:styleId="m-2434640214339110092gmail-styleunderline">
    <w:name w:val="m_-2434640214339110092gmail-styleunderline"/>
    <w:basedOn w:val="DefaultParagraphFont"/>
    <w:rsid w:val="00371A66"/>
  </w:style>
  <w:style w:type="character" w:customStyle="1" w:styleId="articlepage-articlebody-firstletter">
    <w:name w:val="articlepage-articlebody-firstletter"/>
    <w:basedOn w:val="DefaultParagraphFont"/>
    <w:rsid w:val="00371A66"/>
  </w:style>
  <w:style w:type="character" w:customStyle="1" w:styleId="UnresolvedMention32">
    <w:name w:val="Unresolved Mention32"/>
    <w:basedOn w:val="DefaultParagraphFont"/>
    <w:uiPriority w:val="99"/>
    <w:semiHidden/>
    <w:unhideWhenUsed/>
    <w:rsid w:val="00371A66"/>
    <w:rPr>
      <w:color w:val="605E5C"/>
      <w:shd w:val="clear" w:color="auto" w:fill="E1DFDD"/>
    </w:rPr>
  </w:style>
  <w:style w:type="character" w:customStyle="1" w:styleId="UnresolvedMention5">
    <w:name w:val="Unresolved Mention5"/>
    <w:basedOn w:val="DefaultParagraphFont"/>
    <w:uiPriority w:val="99"/>
    <w:unhideWhenUsed/>
    <w:rsid w:val="00371A66"/>
    <w:rPr>
      <w:color w:val="605E5C"/>
      <w:shd w:val="clear" w:color="auto" w:fill="E1DFDD"/>
    </w:rPr>
  </w:style>
  <w:style w:type="character" w:customStyle="1" w:styleId="UnresolvedMention6">
    <w:name w:val="Unresolved Mention6"/>
    <w:basedOn w:val="DefaultParagraphFont"/>
    <w:uiPriority w:val="99"/>
    <w:unhideWhenUsed/>
    <w:rsid w:val="00371A66"/>
    <w:rPr>
      <w:color w:val="605E5C"/>
      <w:shd w:val="clear" w:color="auto" w:fill="E1DFDD"/>
    </w:rPr>
  </w:style>
  <w:style w:type="character" w:customStyle="1" w:styleId="hubidentifier">
    <w:name w:val="hub_identifier"/>
    <w:basedOn w:val="DefaultParagraphFont"/>
    <w:rsid w:val="00371A66"/>
  </w:style>
  <w:style w:type="paragraph" w:customStyle="1" w:styleId="standardeinzug">
    <w:name w:val="standardeinzug"/>
    <w:basedOn w:val="Normal"/>
    <w:rsid w:val="00371A66"/>
    <w:pPr>
      <w:spacing w:before="100" w:beforeAutospacing="1" w:after="100" w:afterAutospacing="1"/>
    </w:pPr>
    <w:rPr>
      <w:rFonts w:eastAsia="Times New Roman"/>
    </w:rPr>
  </w:style>
  <w:style w:type="paragraph" w:customStyle="1" w:styleId="aufzhlungnormal">
    <w:name w:val="aufzhlungnormal"/>
    <w:basedOn w:val="Normal"/>
    <w:rsid w:val="00371A66"/>
    <w:pPr>
      <w:spacing w:before="100" w:beforeAutospacing="1" w:after="100" w:afterAutospacing="1"/>
    </w:pPr>
    <w:rPr>
      <w:rFonts w:eastAsia="Times New Roman"/>
    </w:rPr>
  </w:style>
  <w:style w:type="character" w:customStyle="1" w:styleId="auszeichnungkursiv">
    <w:name w:val="auszeichnungkursiv"/>
    <w:basedOn w:val="DefaultParagraphFont"/>
    <w:rsid w:val="00371A66"/>
  </w:style>
  <w:style w:type="paragraph" w:customStyle="1" w:styleId="entrefilet">
    <w:name w:val="entrefilet"/>
    <w:basedOn w:val="Normal"/>
    <w:rsid w:val="00371A66"/>
    <w:pPr>
      <w:spacing w:before="100" w:beforeAutospacing="1" w:after="100" w:afterAutospacing="1"/>
    </w:pPr>
    <w:rPr>
      <w:rFonts w:eastAsia="Times New Roman"/>
    </w:rPr>
  </w:style>
  <w:style w:type="paragraph" w:customStyle="1" w:styleId="kapitelreferenzkopf">
    <w:name w:val="kapitelreferenzkopf"/>
    <w:basedOn w:val="Normal"/>
    <w:rsid w:val="00371A66"/>
    <w:pPr>
      <w:spacing w:before="100" w:beforeAutospacing="1" w:after="100" w:afterAutospacing="1"/>
    </w:pPr>
    <w:rPr>
      <w:rFonts w:eastAsia="Times New Roman"/>
    </w:rPr>
  </w:style>
  <w:style w:type="paragraph" w:customStyle="1" w:styleId="tabberschrift">
    <w:name w:val="tabberschrift"/>
    <w:basedOn w:val="Normal"/>
    <w:rsid w:val="00371A6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371A66"/>
  </w:style>
  <w:style w:type="character" w:customStyle="1" w:styleId="m-268162420547309261gmail-stylestylebold12pt">
    <w:name w:val="m_-268162420547309261gmail-stylestylebold12pt"/>
    <w:basedOn w:val="DefaultParagraphFont"/>
    <w:rsid w:val="00371A66"/>
  </w:style>
  <w:style w:type="character" w:customStyle="1" w:styleId="m-268162420547309261gmail-styleboldunderline">
    <w:name w:val="m_-268162420547309261gmail-styleboldunderline"/>
    <w:basedOn w:val="DefaultParagraphFont"/>
    <w:rsid w:val="00371A66"/>
  </w:style>
  <w:style w:type="character" w:customStyle="1" w:styleId="m-5621139387307470627gmail-style13ptbold">
    <w:name w:val="m_-5621139387307470627gmail-style13ptbold"/>
    <w:basedOn w:val="DefaultParagraphFont"/>
    <w:rsid w:val="00371A66"/>
  </w:style>
  <w:style w:type="character" w:customStyle="1" w:styleId="m-5621139387307470627gmail-styleunderline">
    <w:name w:val="m_-5621139387307470627gmail-styleunderline"/>
    <w:basedOn w:val="DefaultParagraphFont"/>
    <w:rsid w:val="00371A66"/>
  </w:style>
  <w:style w:type="character" w:customStyle="1" w:styleId="m-4930835733434609408gmail-style13ptbold">
    <w:name w:val="m_-4930835733434609408gmail-style13ptbold"/>
    <w:basedOn w:val="DefaultParagraphFont"/>
    <w:rsid w:val="00371A66"/>
  </w:style>
  <w:style w:type="character" w:customStyle="1" w:styleId="m-4930835733434609408gmail-styleunderline">
    <w:name w:val="m_-4930835733434609408gmail-styleunderline"/>
    <w:basedOn w:val="DefaultParagraphFont"/>
    <w:rsid w:val="00371A66"/>
  </w:style>
  <w:style w:type="character" w:customStyle="1" w:styleId="m-2456650549122369157gmail-style13ptbold">
    <w:name w:val="m_-2456650549122369157gmail-style13ptbold"/>
    <w:basedOn w:val="DefaultParagraphFont"/>
    <w:rsid w:val="00371A66"/>
  </w:style>
  <w:style w:type="character" w:customStyle="1" w:styleId="m-2456650549122369157gmail-styleunderline">
    <w:name w:val="m_-2456650549122369157gmail-styleunderline"/>
    <w:basedOn w:val="DefaultParagraphFont"/>
    <w:rsid w:val="00371A66"/>
  </w:style>
  <w:style w:type="character" w:customStyle="1" w:styleId="m-3350902899047358468gmail-styleunderline">
    <w:name w:val="m_-3350902899047358468gmail-styleunderline"/>
    <w:basedOn w:val="DefaultParagraphFont"/>
    <w:rsid w:val="00371A66"/>
  </w:style>
  <w:style w:type="paragraph" w:customStyle="1" w:styleId="Style5pt">
    <w:name w:val="Style 5 pt"/>
    <w:basedOn w:val="Normal"/>
    <w:link w:val="Style5ptChar"/>
    <w:rsid w:val="00371A6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71A66"/>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371A66"/>
  </w:style>
  <w:style w:type="paragraph" w:customStyle="1" w:styleId="m462447500549623171gmail-msonormal">
    <w:name w:val="m_462447500549623171gmail-msonormal"/>
    <w:basedOn w:val="Normal"/>
    <w:uiPriority w:val="99"/>
    <w:rsid w:val="00371A6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71A66"/>
  </w:style>
  <w:style w:type="character" w:customStyle="1" w:styleId="arttitle">
    <w:name w:val="art_title"/>
    <w:basedOn w:val="DefaultParagraphFont"/>
    <w:rsid w:val="00371A66"/>
  </w:style>
  <w:style w:type="character" w:customStyle="1" w:styleId="serialtitle">
    <w:name w:val="serial_title"/>
    <w:basedOn w:val="DefaultParagraphFont"/>
    <w:rsid w:val="00371A66"/>
  </w:style>
  <w:style w:type="character" w:customStyle="1" w:styleId="headingnumber">
    <w:name w:val="headingnumber"/>
    <w:basedOn w:val="DefaultParagraphFont"/>
    <w:rsid w:val="00371A66"/>
  </w:style>
  <w:style w:type="character" w:customStyle="1" w:styleId="internalref">
    <w:name w:val="internalref"/>
    <w:basedOn w:val="DefaultParagraphFont"/>
    <w:rsid w:val="00371A66"/>
  </w:style>
  <w:style w:type="paragraph" w:customStyle="1" w:styleId="Analyitc">
    <w:name w:val="Analyitc"/>
    <w:basedOn w:val="Normal"/>
    <w:uiPriority w:val="4"/>
    <w:qFormat/>
    <w:rsid w:val="00371A66"/>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371A66"/>
  </w:style>
  <w:style w:type="character" w:customStyle="1" w:styleId="m7113523068278247331gmail-underline">
    <w:name w:val="m_7113523068278247331gmail-underline"/>
    <w:basedOn w:val="DefaultParagraphFont"/>
    <w:rsid w:val="00371A66"/>
  </w:style>
  <w:style w:type="character" w:customStyle="1" w:styleId="m7113523068278247331gmail-styleunderline">
    <w:name w:val="m_7113523068278247331gmail-styleunderline"/>
    <w:basedOn w:val="DefaultParagraphFont"/>
    <w:rsid w:val="00371A66"/>
  </w:style>
  <w:style w:type="character" w:customStyle="1" w:styleId="enhanced-reference">
    <w:name w:val="enhanced-reference"/>
    <w:basedOn w:val="DefaultParagraphFont"/>
    <w:rsid w:val="00371A66"/>
  </w:style>
  <w:style w:type="character" w:customStyle="1" w:styleId="ff1">
    <w:name w:val="ff1"/>
    <w:basedOn w:val="DefaultParagraphFont"/>
    <w:rsid w:val="00371A66"/>
  </w:style>
  <w:style w:type="character" w:customStyle="1" w:styleId="ff2">
    <w:name w:val="ff2"/>
    <w:basedOn w:val="DefaultParagraphFont"/>
    <w:rsid w:val="00371A66"/>
  </w:style>
  <w:style w:type="character" w:customStyle="1" w:styleId="display">
    <w:name w:val="display"/>
    <w:basedOn w:val="DefaultParagraphFont"/>
    <w:rsid w:val="00371A66"/>
  </w:style>
  <w:style w:type="character" w:customStyle="1" w:styleId="m2030095631327626865gmail-style13ptbold">
    <w:name w:val="m_2030095631327626865gmail-style13ptbold"/>
    <w:basedOn w:val="DefaultParagraphFont"/>
    <w:rsid w:val="00371A66"/>
  </w:style>
  <w:style w:type="character" w:customStyle="1" w:styleId="m2030095631327626865gmail-styleunderline">
    <w:name w:val="m_2030095631327626865gmail-styleunderline"/>
    <w:basedOn w:val="DefaultParagraphFont"/>
    <w:rsid w:val="00371A66"/>
  </w:style>
  <w:style w:type="paragraph" w:customStyle="1" w:styleId="m4240400669014671728gmail-msonormal">
    <w:name w:val="m_4240400669014671728gmail-msonormal"/>
    <w:basedOn w:val="Normal"/>
    <w:rsid w:val="00371A6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71A66"/>
  </w:style>
  <w:style w:type="character" w:customStyle="1" w:styleId="tweetinfo-heartstat">
    <w:name w:val="tweetinfo-heartstat"/>
    <w:basedOn w:val="DefaultParagraphFont"/>
    <w:rsid w:val="00371A66"/>
  </w:style>
  <w:style w:type="character" w:customStyle="1" w:styleId="5yl5">
    <w:name w:val="_5yl5"/>
    <w:basedOn w:val="DefaultParagraphFont"/>
    <w:rsid w:val="00371A66"/>
  </w:style>
  <w:style w:type="character" w:customStyle="1" w:styleId="balancedheadline">
    <w:name w:val="balancedheadline"/>
    <w:basedOn w:val="DefaultParagraphFont"/>
    <w:rsid w:val="00371A66"/>
  </w:style>
  <w:style w:type="paragraph" w:customStyle="1" w:styleId="css-xhhu0i">
    <w:name w:val="css-xhhu0i"/>
    <w:basedOn w:val="Normal"/>
    <w:rsid w:val="00371A66"/>
    <w:pPr>
      <w:spacing w:before="100" w:beforeAutospacing="1" w:after="100" w:afterAutospacing="1"/>
    </w:pPr>
    <w:rPr>
      <w:rFonts w:eastAsia="Times New Roman"/>
    </w:rPr>
  </w:style>
  <w:style w:type="paragraph" w:customStyle="1" w:styleId="fellowname">
    <w:name w:val="fellow__name"/>
    <w:basedOn w:val="Normal"/>
    <w:rsid w:val="00371A66"/>
    <w:pPr>
      <w:spacing w:before="100" w:beforeAutospacing="1" w:after="100" w:afterAutospacing="1"/>
    </w:pPr>
    <w:rPr>
      <w:rFonts w:eastAsia="Times New Roman"/>
    </w:rPr>
  </w:style>
  <w:style w:type="paragraph" w:customStyle="1" w:styleId="hword2">
    <w:name w:val="hword2"/>
    <w:basedOn w:val="Normal"/>
    <w:qFormat/>
    <w:rsid w:val="00371A66"/>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371A66"/>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371A66"/>
  </w:style>
  <w:style w:type="character" w:customStyle="1" w:styleId="UnresolvedMention10">
    <w:name w:val="Unresolved Mention10"/>
    <w:basedOn w:val="DefaultParagraphFont"/>
    <w:uiPriority w:val="99"/>
    <w:semiHidden/>
    <w:unhideWhenUsed/>
    <w:rsid w:val="00371A66"/>
    <w:rPr>
      <w:color w:val="605E5C"/>
      <w:shd w:val="clear" w:color="auto" w:fill="E1DFDD"/>
    </w:rPr>
  </w:style>
  <w:style w:type="character" w:customStyle="1" w:styleId="UnresolvedMention100">
    <w:name w:val="Unresolved Mention100"/>
    <w:basedOn w:val="DefaultParagraphFont"/>
    <w:uiPriority w:val="99"/>
    <w:semiHidden/>
    <w:unhideWhenUsed/>
    <w:rsid w:val="00371A66"/>
    <w:rPr>
      <w:color w:val="605E5C"/>
      <w:shd w:val="clear" w:color="auto" w:fill="E1DFDD"/>
    </w:rPr>
  </w:style>
  <w:style w:type="character" w:customStyle="1" w:styleId="UnresolvedMention1000">
    <w:name w:val="Unresolved Mention1000"/>
    <w:basedOn w:val="DefaultParagraphFont"/>
    <w:uiPriority w:val="99"/>
    <w:semiHidden/>
    <w:unhideWhenUsed/>
    <w:rsid w:val="00371A66"/>
    <w:rPr>
      <w:color w:val="605E5C"/>
      <w:shd w:val="clear" w:color="auto" w:fill="E1DFDD"/>
    </w:rPr>
  </w:style>
  <w:style w:type="character" w:customStyle="1" w:styleId="UnresolvedMention10000">
    <w:name w:val="Unresolved Mention10000"/>
    <w:basedOn w:val="DefaultParagraphFont"/>
    <w:uiPriority w:val="99"/>
    <w:semiHidden/>
    <w:unhideWhenUsed/>
    <w:rsid w:val="00371A66"/>
    <w:rPr>
      <w:color w:val="605E5C"/>
      <w:shd w:val="clear" w:color="auto" w:fill="E1DFDD"/>
    </w:rPr>
  </w:style>
  <w:style w:type="character" w:customStyle="1" w:styleId="UnresolvedMention100000">
    <w:name w:val="Unresolved Mention100000"/>
    <w:basedOn w:val="DefaultParagraphFont"/>
    <w:uiPriority w:val="99"/>
    <w:semiHidden/>
    <w:unhideWhenUsed/>
    <w:rsid w:val="00371A66"/>
    <w:rPr>
      <w:color w:val="605E5C"/>
      <w:shd w:val="clear" w:color="auto" w:fill="E1DFDD"/>
    </w:rPr>
  </w:style>
  <w:style w:type="character" w:customStyle="1" w:styleId="UnresolvedMention1000000">
    <w:name w:val="Unresolved Mention1000000"/>
    <w:basedOn w:val="DefaultParagraphFont"/>
    <w:uiPriority w:val="99"/>
    <w:semiHidden/>
    <w:unhideWhenUsed/>
    <w:rsid w:val="00371A66"/>
    <w:rPr>
      <w:color w:val="605E5C"/>
      <w:shd w:val="clear" w:color="auto" w:fill="E1DFDD"/>
    </w:rPr>
  </w:style>
  <w:style w:type="character" w:customStyle="1" w:styleId="UnresolvedMention10000000">
    <w:name w:val="Unresolved Mention10000000"/>
    <w:basedOn w:val="DefaultParagraphFont"/>
    <w:uiPriority w:val="99"/>
    <w:semiHidden/>
    <w:unhideWhenUsed/>
    <w:rsid w:val="00371A66"/>
    <w:rPr>
      <w:color w:val="605E5C"/>
      <w:shd w:val="clear" w:color="auto" w:fill="E1DFDD"/>
    </w:rPr>
  </w:style>
  <w:style w:type="character" w:customStyle="1" w:styleId="UnresolvedMention100000000">
    <w:name w:val="Unresolved Mention100000000"/>
    <w:basedOn w:val="DefaultParagraphFont"/>
    <w:uiPriority w:val="99"/>
    <w:semiHidden/>
    <w:unhideWhenUsed/>
    <w:rsid w:val="00371A66"/>
    <w:rPr>
      <w:color w:val="605E5C"/>
      <w:shd w:val="clear" w:color="auto" w:fill="E1DFDD"/>
    </w:rPr>
  </w:style>
  <w:style w:type="character" w:customStyle="1" w:styleId="UnresolvedMention1000000000">
    <w:name w:val="Unresolved Mention1000000000"/>
    <w:basedOn w:val="DefaultParagraphFont"/>
    <w:uiPriority w:val="99"/>
    <w:semiHidden/>
    <w:unhideWhenUsed/>
    <w:rsid w:val="00371A6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71A6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71A66"/>
    <w:rPr>
      <w:color w:val="605E5C"/>
      <w:shd w:val="clear" w:color="auto" w:fill="E1DFDD"/>
    </w:rPr>
  </w:style>
  <w:style w:type="character" w:customStyle="1" w:styleId="m-4768620939706884080gmail-style13ptbold">
    <w:name w:val="m_-4768620939706884080gmail-style13ptbold"/>
    <w:basedOn w:val="DefaultParagraphFont"/>
    <w:rsid w:val="00371A66"/>
  </w:style>
  <w:style w:type="character" w:customStyle="1" w:styleId="m-6639950760076288358gmail-style13ptbold">
    <w:name w:val="m_-6639950760076288358gmail-style13ptbold"/>
    <w:basedOn w:val="DefaultParagraphFont"/>
    <w:rsid w:val="00371A66"/>
  </w:style>
  <w:style w:type="character" w:customStyle="1" w:styleId="m-6639950760076288358gmail-msohyperlink">
    <w:name w:val="m_-6639950760076288358gmail-msohyperlink"/>
    <w:basedOn w:val="DefaultParagraphFont"/>
    <w:rsid w:val="00371A66"/>
  </w:style>
  <w:style w:type="character" w:customStyle="1" w:styleId="m-6639950760076288358gmail-m4841727538114946087gmail-styleunderline">
    <w:name w:val="m_-6639950760076288358gmail-m4841727538114946087gmail-styleunderline"/>
    <w:basedOn w:val="DefaultParagraphFont"/>
    <w:rsid w:val="00371A66"/>
  </w:style>
  <w:style w:type="character" w:customStyle="1" w:styleId="m8998500066486699605gmail-style13ptbold">
    <w:name w:val="m_8998500066486699605gmail-style13ptbold"/>
    <w:basedOn w:val="DefaultParagraphFont"/>
    <w:rsid w:val="00371A66"/>
  </w:style>
  <w:style w:type="character" w:customStyle="1" w:styleId="m8998500066486699605gmail-styleunderline">
    <w:name w:val="m_8998500066486699605gmail-styleunderline"/>
    <w:basedOn w:val="DefaultParagraphFont"/>
    <w:rsid w:val="00371A66"/>
  </w:style>
  <w:style w:type="character" w:customStyle="1" w:styleId="m-4007627453485596929gmail-style13ptbold">
    <w:name w:val="m_-4007627453485596929gmail-style13ptbold"/>
    <w:basedOn w:val="DefaultParagraphFont"/>
    <w:rsid w:val="00371A66"/>
  </w:style>
  <w:style w:type="character" w:customStyle="1" w:styleId="QuoteChar2">
    <w:name w:val="Quote Char2"/>
    <w:basedOn w:val="DefaultParagraphFont"/>
    <w:uiPriority w:val="29"/>
    <w:rsid w:val="00371A66"/>
    <w:rPr>
      <w:rFonts w:ascii="Cambria" w:hAnsi="Cambria" w:cs="Calibri"/>
      <w:i/>
      <w:iCs/>
      <w:color w:val="404040" w:themeColor="text1" w:themeTint="BF"/>
    </w:rPr>
  </w:style>
  <w:style w:type="paragraph" w:customStyle="1" w:styleId="marginright">
    <w:name w:val="margin_right"/>
    <w:basedOn w:val="Normal"/>
    <w:rsid w:val="00371A66"/>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371A66"/>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371A66"/>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371A66"/>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371A6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71A66"/>
  </w:style>
  <w:style w:type="character" w:customStyle="1" w:styleId="paddingrightxxs1">
    <w:name w:val="padding_right_xxs1"/>
    <w:basedOn w:val="DefaultParagraphFont"/>
    <w:rsid w:val="00371A66"/>
  </w:style>
  <w:style w:type="character" w:customStyle="1" w:styleId="nowrap1">
    <w:name w:val="nowrap1"/>
    <w:basedOn w:val="DefaultParagraphFont"/>
    <w:rsid w:val="00371A66"/>
  </w:style>
  <w:style w:type="paragraph" w:customStyle="1" w:styleId="item">
    <w:name w:val="item"/>
    <w:basedOn w:val="Normal"/>
    <w:rsid w:val="00371A66"/>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371A66"/>
    <w:rPr>
      <w:rFonts w:ascii="Lora" w:hAnsi="Lora" w:hint="default"/>
      <w:i/>
      <w:iCs/>
      <w:color w:val="000000"/>
      <w:sz w:val="30"/>
      <w:szCs w:val="30"/>
    </w:rPr>
  </w:style>
  <w:style w:type="character" w:customStyle="1" w:styleId="italic1">
    <w:name w:val="italic1"/>
    <w:basedOn w:val="DefaultParagraphFont"/>
    <w:rsid w:val="00371A66"/>
    <w:rPr>
      <w:i/>
      <w:iCs/>
    </w:rPr>
  </w:style>
  <w:style w:type="character" w:customStyle="1" w:styleId="articleimagecredit2">
    <w:name w:val="article_image_credit2"/>
    <w:basedOn w:val="DefaultParagraphFont"/>
    <w:rsid w:val="00371A66"/>
    <w:rPr>
      <w:rFonts w:ascii="Lora" w:hAnsi="Lora" w:hint="default"/>
      <w:i/>
      <w:iCs/>
      <w:sz w:val="24"/>
      <w:szCs w:val="24"/>
    </w:rPr>
  </w:style>
  <w:style w:type="character" w:customStyle="1" w:styleId="articlesponsored2">
    <w:name w:val="article_sponsored2"/>
    <w:basedOn w:val="DefaultParagraphFont"/>
    <w:rsid w:val="00371A6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71A66"/>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371A66"/>
    <w:pPr>
      <w:spacing w:after="180"/>
    </w:pPr>
    <w:rPr>
      <w:rFonts w:ascii="Lora" w:eastAsia="Times New Roman" w:hAnsi="Lora"/>
      <w:szCs w:val="20"/>
      <w:lang w:eastAsia="zh-CN"/>
    </w:rPr>
  </w:style>
  <w:style w:type="paragraph" w:customStyle="1" w:styleId="marginbottomxl1">
    <w:name w:val="margin_bottom_xl1"/>
    <w:basedOn w:val="Normal"/>
    <w:rsid w:val="00371A66"/>
    <w:pPr>
      <w:spacing w:after="540"/>
    </w:pPr>
    <w:rPr>
      <w:rFonts w:ascii="Lora" w:eastAsia="Times New Roman" w:hAnsi="Lora"/>
      <w:szCs w:val="20"/>
      <w:lang w:eastAsia="zh-CN"/>
    </w:rPr>
  </w:style>
  <w:style w:type="paragraph" w:customStyle="1" w:styleId="jsx-671803276">
    <w:name w:val="jsx-671803276"/>
    <w:basedOn w:val="Normal"/>
    <w:rsid w:val="00371A66"/>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371A66"/>
  </w:style>
  <w:style w:type="character" w:customStyle="1" w:styleId="uwnk-">
    <w:name w:val="uwnk-"/>
    <w:basedOn w:val="DefaultParagraphFont"/>
    <w:rsid w:val="00371A66"/>
  </w:style>
  <w:style w:type="character" w:customStyle="1" w:styleId="c-messagebody">
    <w:name w:val="c-message__body"/>
    <w:basedOn w:val="DefaultParagraphFont"/>
    <w:rsid w:val="00371A66"/>
  </w:style>
  <w:style w:type="paragraph" w:customStyle="1" w:styleId="StyleHeading4TagBigcardbodysmalltextNormalTagheading2H">
    <w:name w:val="Style Heading 4TagBig cardbodysmall textNormal Tagheading 2H..."/>
    <w:basedOn w:val="Heading4"/>
    <w:rsid w:val="00371A66"/>
    <w:rPr>
      <w:iCs w:val="0"/>
    </w:rPr>
  </w:style>
  <w:style w:type="character" w:customStyle="1" w:styleId="hed-heading">
    <w:name w:val="hed-heading"/>
    <w:basedOn w:val="DefaultParagraphFont"/>
    <w:rsid w:val="00371A66"/>
  </w:style>
  <w:style w:type="table" w:customStyle="1" w:styleId="TableGrid0">
    <w:name w:val="TableGrid"/>
    <w:rsid w:val="00371A66"/>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371A66"/>
  </w:style>
  <w:style w:type="character" w:customStyle="1" w:styleId="branding">
    <w:name w:val="branding"/>
    <w:basedOn w:val="DefaultParagraphFont"/>
    <w:rsid w:val="00371A66"/>
  </w:style>
  <w:style w:type="paragraph" w:customStyle="1" w:styleId="fp-trending-content">
    <w:name w:val="fp-trending-content"/>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371A66"/>
  </w:style>
  <w:style w:type="paragraph" w:customStyle="1" w:styleId="header-menu-item">
    <w:name w:val="header-menu-item"/>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371A66"/>
  </w:style>
  <w:style w:type="paragraph" w:customStyle="1" w:styleId="header-alt-title">
    <w:name w:val="header-alt-title"/>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371A66"/>
  </w:style>
  <w:style w:type="character" w:customStyle="1" w:styleId="header-alt-titledesktop">
    <w:name w:val="header-alt-title__desktop"/>
    <w:basedOn w:val="DefaultParagraphFont"/>
    <w:rsid w:val="00371A66"/>
  </w:style>
  <w:style w:type="character" w:customStyle="1" w:styleId="share-title">
    <w:name w:val="share-title"/>
    <w:basedOn w:val="DefaultParagraphFont"/>
    <w:rsid w:val="00371A66"/>
  </w:style>
  <w:style w:type="character" w:customStyle="1" w:styleId="pre">
    <w:name w:val="pre"/>
    <w:basedOn w:val="DefaultParagraphFont"/>
    <w:rsid w:val="00371A66"/>
  </w:style>
  <w:style w:type="character" w:customStyle="1" w:styleId="teads-ui-components-credits-colored">
    <w:name w:val="teads-ui-components-credits-colored"/>
    <w:basedOn w:val="DefaultParagraphFont"/>
    <w:rsid w:val="00371A66"/>
  </w:style>
  <w:style w:type="paragraph" w:customStyle="1" w:styleId="component-root-0-2-61">
    <w:name w:val="component-root-0-2-61"/>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371A66"/>
  </w:style>
  <w:style w:type="character" w:customStyle="1" w:styleId="css-1ecljvk-styledfigurecopyright">
    <w:name w:val="css-1ecljvk-styledfigurecopyright"/>
    <w:basedOn w:val="DefaultParagraphFont"/>
    <w:rsid w:val="00371A66"/>
  </w:style>
  <w:style w:type="character" w:customStyle="1" w:styleId="css-178wc68-visuallyhidden">
    <w:name w:val="css-178wc68-visuallyhidden"/>
    <w:basedOn w:val="DefaultParagraphFont"/>
    <w:rsid w:val="00371A66"/>
  </w:style>
  <w:style w:type="paragraph" w:customStyle="1" w:styleId="paragraph-paragraph-2bgue">
    <w:name w:val="paragraph-paragraph-2bgue"/>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371A66"/>
  </w:style>
  <w:style w:type="paragraph" w:customStyle="1" w:styleId="rd">
    <w:name w:val="rd"/>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371A66"/>
  </w:style>
  <w:style w:type="character" w:customStyle="1" w:styleId="dk">
    <w:name w:val="dk"/>
    <w:basedOn w:val="DefaultParagraphFont"/>
    <w:rsid w:val="00371A66"/>
  </w:style>
  <w:style w:type="character" w:customStyle="1" w:styleId="bm">
    <w:name w:val="bm"/>
    <w:basedOn w:val="DefaultParagraphFont"/>
    <w:rsid w:val="00371A66"/>
  </w:style>
  <w:style w:type="character" w:customStyle="1" w:styleId="bd">
    <w:name w:val="bd"/>
    <w:basedOn w:val="DefaultParagraphFont"/>
    <w:rsid w:val="00371A66"/>
  </w:style>
  <w:style w:type="character" w:customStyle="1" w:styleId="off-screen">
    <w:name w:val="off-screen"/>
    <w:basedOn w:val="DefaultParagraphFont"/>
    <w:rsid w:val="00371A66"/>
  </w:style>
  <w:style w:type="character" w:customStyle="1" w:styleId="story-image-copyright">
    <w:name w:val="story-image-copyright"/>
    <w:basedOn w:val="DefaultParagraphFont"/>
    <w:rsid w:val="00371A66"/>
  </w:style>
  <w:style w:type="character" w:customStyle="1" w:styleId="media-captiontext">
    <w:name w:val="media-caption__text"/>
    <w:basedOn w:val="DefaultParagraphFont"/>
    <w:rsid w:val="00371A66"/>
  </w:style>
  <w:style w:type="paragraph" w:customStyle="1" w:styleId="componentseditorialsubtitle-s4q8aoa-5">
    <w:name w:val="components__editorialsubtitle-s4q8aoa-5"/>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371A66"/>
  </w:style>
  <w:style w:type="paragraph" w:customStyle="1" w:styleId="essay">
    <w:name w:val="essay"/>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371A66"/>
  </w:style>
  <w:style w:type="character" w:customStyle="1" w:styleId="pulsename">
    <w:name w:val="pulsename"/>
    <w:basedOn w:val="DefaultParagraphFont"/>
    <w:rsid w:val="00371A66"/>
  </w:style>
  <w:style w:type="character" w:customStyle="1" w:styleId="pulsetxt">
    <w:name w:val="pulsetxt"/>
    <w:basedOn w:val="DefaultParagraphFont"/>
    <w:rsid w:val="00371A66"/>
  </w:style>
  <w:style w:type="paragraph" w:customStyle="1" w:styleId="ae">
    <w:name w:val="["/>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371A66"/>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371A66"/>
  </w:style>
  <w:style w:type="paragraph" w:customStyle="1" w:styleId="css-8hvvyd">
    <w:name w:val="css-8hvvyd"/>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371A66"/>
  </w:style>
  <w:style w:type="character" w:customStyle="1" w:styleId="headline-m-3cdthtmw">
    <w:name w:val="headline-m-3cdthtmw"/>
    <w:basedOn w:val="DefaultParagraphFont"/>
    <w:rsid w:val="00371A66"/>
  </w:style>
  <w:style w:type="character" w:customStyle="1" w:styleId="emkp2hg2">
    <w:name w:val="emkp2hg2"/>
    <w:basedOn w:val="DefaultParagraphFont"/>
    <w:rsid w:val="00371A66"/>
  </w:style>
  <w:style w:type="character" w:customStyle="1" w:styleId="css-59o34k">
    <w:name w:val="css-59o34k"/>
    <w:basedOn w:val="DefaultParagraphFont"/>
    <w:rsid w:val="00371A66"/>
  </w:style>
  <w:style w:type="character" w:customStyle="1" w:styleId="c-messageeditedlabel">
    <w:name w:val="c-message__edited_label"/>
    <w:basedOn w:val="DefaultParagraphFont"/>
    <w:rsid w:val="00371A66"/>
  </w:style>
  <w:style w:type="character" w:customStyle="1" w:styleId="m-7691805453210505594gmail-style13ptbold">
    <w:name w:val="m_-7691805453210505594gmail-style13ptbold"/>
    <w:basedOn w:val="DefaultParagraphFont"/>
    <w:rsid w:val="00371A66"/>
  </w:style>
  <w:style w:type="character" w:customStyle="1" w:styleId="m-7691805453210505594gmail-styleunderline">
    <w:name w:val="m_-7691805453210505594gmail-styleunderline"/>
    <w:basedOn w:val="DefaultParagraphFont"/>
    <w:rsid w:val="00371A66"/>
  </w:style>
  <w:style w:type="paragraph" w:customStyle="1" w:styleId="CommentText1">
    <w:name w:val="Comment Text1"/>
    <w:basedOn w:val="Normal"/>
    <w:next w:val="CommentText"/>
    <w:uiPriority w:val="99"/>
    <w:unhideWhenUsed/>
    <w:rsid w:val="00371A66"/>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371A66"/>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371A66"/>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371A66"/>
    <w:rPr>
      <w:b/>
      <w:bCs/>
      <w:smallCaps/>
      <w:sz w:val="20"/>
    </w:rPr>
  </w:style>
  <w:style w:type="paragraph" w:customStyle="1" w:styleId="DebateCitation">
    <w:name w:val="Debate Citation"/>
    <w:basedOn w:val="Normal"/>
    <w:autoRedefine/>
    <w:rsid w:val="00371A66"/>
    <w:rPr>
      <w:rFonts w:ascii="Georgia" w:hAnsi="Georgia" w:cs="Times New Roman"/>
      <w:szCs w:val="16"/>
    </w:rPr>
  </w:style>
  <w:style w:type="paragraph" w:customStyle="1" w:styleId="CommentText2">
    <w:name w:val="Comment Text2"/>
    <w:basedOn w:val="Normal"/>
    <w:next w:val="CommentText"/>
    <w:uiPriority w:val="99"/>
    <w:semiHidden/>
    <w:unhideWhenUsed/>
    <w:rsid w:val="00371A66"/>
    <w:rPr>
      <w:rFonts w:ascii="Georgia" w:hAnsi="Georgia"/>
      <w:sz w:val="20"/>
      <w:szCs w:val="20"/>
    </w:rPr>
  </w:style>
  <w:style w:type="character" w:customStyle="1" w:styleId="CommentTextChar2">
    <w:name w:val="Comment Text Char2"/>
    <w:basedOn w:val="DefaultParagraphFont"/>
    <w:uiPriority w:val="99"/>
    <w:semiHidden/>
    <w:rsid w:val="00371A66"/>
    <w:rPr>
      <w:rFonts w:ascii="Arial" w:eastAsia="Cambria" w:hAnsi="Arial" w:cs="Arial"/>
      <w:sz w:val="20"/>
      <w:szCs w:val="20"/>
    </w:rPr>
  </w:style>
  <w:style w:type="character" w:customStyle="1" w:styleId="CommentTextChar3">
    <w:name w:val="Comment Text Char3"/>
    <w:basedOn w:val="DefaultParagraphFont"/>
    <w:uiPriority w:val="99"/>
    <w:rsid w:val="00371A66"/>
    <w:rPr>
      <w:rFonts w:cs="Arial"/>
      <w:sz w:val="20"/>
      <w:szCs w:val="20"/>
    </w:rPr>
  </w:style>
  <w:style w:type="character" w:customStyle="1" w:styleId="CommentSubjectChar2">
    <w:name w:val="Comment Subject Char2"/>
    <w:basedOn w:val="CommentTextChar3"/>
    <w:uiPriority w:val="99"/>
    <w:semiHidden/>
    <w:rsid w:val="00371A66"/>
    <w:rPr>
      <w:rFonts w:cs="Arial"/>
      <w:b/>
      <w:bCs/>
      <w:sz w:val="20"/>
      <w:szCs w:val="20"/>
    </w:rPr>
  </w:style>
  <w:style w:type="paragraph" w:customStyle="1" w:styleId="BodyText220">
    <w:name w:val="Body Text 22"/>
    <w:basedOn w:val="Normal"/>
    <w:next w:val="BodyText2"/>
    <w:semiHidden/>
    <w:unhideWhenUsed/>
    <w:rsid w:val="00371A66"/>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371A66"/>
    <w:rPr>
      <w:rFonts w:cs="Arial"/>
    </w:rPr>
  </w:style>
  <w:style w:type="paragraph" w:customStyle="1" w:styleId="BalloonText1">
    <w:name w:val="Balloon Text1"/>
    <w:basedOn w:val="Normal"/>
    <w:next w:val="BalloonText"/>
    <w:uiPriority w:val="99"/>
    <w:semiHidden/>
    <w:unhideWhenUsed/>
    <w:rsid w:val="00371A66"/>
    <w:rPr>
      <w:rFonts w:ascii="Segoe UI" w:hAnsi="Segoe UI" w:cs="Segoe UI"/>
      <w:sz w:val="18"/>
      <w:szCs w:val="18"/>
    </w:rPr>
  </w:style>
  <w:style w:type="character" w:customStyle="1" w:styleId="regarticletext1">
    <w:name w:val="regarticletext1"/>
    <w:basedOn w:val="DefaultParagraphFont"/>
    <w:rsid w:val="00371A66"/>
    <w:rPr>
      <w:rFonts w:ascii="Arial" w:hAnsi="Arial" w:cs="Arial" w:hint="default"/>
      <w:color w:val="000000"/>
      <w:sz w:val="18"/>
      <w:szCs w:val="18"/>
    </w:rPr>
  </w:style>
  <w:style w:type="paragraph" w:customStyle="1" w:styleId="zn-bodyparagraph">
    <w:name w:val="zn-body__paragraph"/>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371A66"/>
  </w:style>
  <w:style w:type="paragraph" w:customStyle="1" w:styleId="gntarbp">
    <w:name w:val="gnt_ar_b_p"/>
    <w:basedOn w:val="Normal"/>
    <w:rsid w:val="00371A66"/>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371A66"/>
  </w:style>
  <w:style w:type="character" w:customStyle="1" w:styleId="rep">
    <w:name w:val="rep"/>
    <w:basedOn w:val="DefaultParagraphFont"/>
    <w:rsid w:val="00371A66"/>
  </w:style>
  <w:style w:type="paragraph" w:customStyle="1" w:styleId="Heading81">
    <w:name w:val="Heading 81"/>
    <w:basedOn w:val="Normal"/>
    <w:next w:val="Normal"/>
    <w:unhideWhenUsed/>
    <w:qFormat/>
    <w:rsid w:val="00371A66"/>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371A66"/>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71A66"/>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71A66"/>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371A66"/>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371A66"/>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371A66"/>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371A66"/>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371A66"/>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371A66"/>
    <w:pPr>
      <w:pBdr>
        <w:bottom w:val="single" w:sz="8" w:space="4" w:color="4F81BD"/>
      </w:pBdr>
      <w:spacing w:after="300"/>
      <w:contextualSpacing/>
    </w:pPr>
    <w:rPr>
      <w:bCs/>
      <w:u w:val="single"/>
    </w:rPr>
  </w:style>
  <w:style w:type="paragraph" w:customStyle="1" w:styleId="article-text">
    <w:name w:val="article-text"/>
    <w:basedOn w:val="Normal"/>
    <w:qFormat/>
    <w:rsid w:val="00371A66"/>
    <w:pPr>
      <w:spacing w:before="100" w:beforeAutospacing="1" w:after="100" w:afterAutospacing="1"/>
    </w:pPr>
    <w:rPr>
      <w:rFonts w:eastAsia="Times New Roman"/>
      <w:sz w:val="24"/>
    </w:rPr>
  </w:style>
  <w:style w:type="paragraph" w:customStyle="1" w:styleId="HeaderStyle">
    <w:name w:val="Header Style"/>
    <w:basedOn w:val="Normal"/>
    <w:qFormat/>
    <w:rsid w:val="00371A66"/>
    <w:pPr>
      <w:jc w:val="center"/>
    </w:pPr>
    <w:rPr>
      <w:rFonts w:eastAsia="Times New Roman"/>
      <w:b/>
      <w:sz w:val="24"/>
      <w:szCs w:val="20"/>
      <w:u w:val="single"/>
    </w:rPr>
  </w:style>
  <w:style w:type="character" w:customStyle="1" w:styleId="CardChar21">
    <w:name w:val="Card Char2"/>
    <w:basedOn w:val="DefaultParagraphFont"/>
    <w:rsid w:val="00371A66"/>
    <w:rPr>
      <w:rFonts w:ascii="Times New Roman" w:eastAsia="Times New Roman" w:hAnsi="Times New Roman" w:cs="Times New Roman"/>
      <w:bCs/>
      <w:color w:val="000000"/>
      <w:sz w:val="20"/>
      <w:szCs w:val="20"/>
    </w:rPr>
  </w:style>
  <w:style w:type="character" w:customStyle="1" w:styleId="A17">
    <w:name w:val="A17"/>
    <w:rsid w:val="00371A66"/>
    <w:rPr>
      <w:rFonts w:cs="Baskerville"/>
      <w:color w:val="000000"/>
      <w:sz w:val="12"/>
      <w:szCs w:val="12"/>
    </w:rPr>
  </w:style>
  <w:style w:type="paragraph" w:customStyle="1" w:styleId="Pa19">
    <w:name w:val="Pa19"/>
    <w:basedOn w:val="Normal"/>
    <w:next w:val="Normal"/>
    <w:rsid w:val="00371A66"/>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371A66"/>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371A66"/>
    <w:rPr>
      <w:rFonts w:ascii="Frutiger 45 Light" w:hAnsi="Frutiger 45 Light" w:cs="Frutiger 45 Light"/>
      <w:b/>
      <w:bCs/>
      <w:i/>
      <w:iCs/>
      <w:color w:val="000000"/>
      <w:sz w:val="36"/>
      <w:szCs w:val="36"/>
    </w:rPr>
  </w:style>
  <w:style w:type="character" w:customStyle="1" w:styleId="A20">
    <w:name w:val="A20"/>
    <w:rsid w:val="00371A6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71A6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71A66"/>
    <w:rPr>
      <w:rFonts w:cs="Arial"/>
      <w:b/>
      <w:bCs/>
      <w:iCs/>
      <w:sz w:val="36"/>
      <w:szCs w:val="28"/>
      <w:u w:val="single"/>
      <w:lang w:val="en-US" w:eastAsia="en-US" w:bidi="ar-SA"/>
    </w:rPr>
  </w:style>
  <w:style w:type="character" w:customStyle="1" w:styleId="brief-smalltext0">
    <w:name w:val="brief-smalltext"/>
    <w:basedOn w:val="DefaultParagraphFont"/>
    <w:rsid w:val="00371A66"/>
  </w:style>
  <w:style w:type="paragraph" w:customStyle="1" w:styleId="Coverintroduction">
    <w:name w:val="Cover introduction"/>
    <w:basedOn w:val="Default"/>
    <w:next w:val="Default"/>
    <w:rsid w:val="00371A66"/>
    <w:rPr>
      <w:rFonts w:ascii="Arial" w:hAnsi="Arial"/>
      <w:color w:val="auto"/>
      <w:szCs w:val="22"/>
    </w:rPr>
  </w:style>
  <w:style w:type="character" w:customStyle="1" w:styleId="style53">
    <w:name w:val="style5"/>
    <w:basedOn w:val="DefaultParagraphFont"/>
    <w:rsid w:val="00371A66"/>
  </w:style>
  <w:style w:type="character" w:customStyle="1" w:styleId="TagCharCharCharCharCharChar">
    <w:name w:val="Tag Char Char Char Char Char Char"/>
    <w:rsid w:val="00371A66"/>
    <w:rPr>
      <w:rFonts w:cs="Arial"/>
      <w:b/>
      <w:bCs/>
      <w:sz w:val="24"/>
      <w:szCs w:val="26"/>
      <w:lang w:val="en-US" w:eastAsia="en-US" w:bidi="ar-SA"/>
    </w:rPr>
  </w:style>
  <w:style w:type="character" w:customStyle="1" w:styleId="pmterms3">
    <w:name w:val="pmterms3"/>
    <w:basedOn w:val="DefaultParagraphFont"/>
    <w:rsid w:val="00371A66"/>
  </w:style>
  <w:style w:type="character" w:customStyle="1" w:styleId="interiorheadline">
    <w:name w:val="interiorheadline"/>
    <w:basedOn w:val="DefaultParagraphFont"/>
    <w:rsid w:val="00371A66"/>
  </w:style>
  <w:style w:type="character" w:customStyle="1" w:styleId="Heading31CharCharCharChar1">
    <w:name w:val="Heading 31 Char Char Char Char1"/>
    <w:rsid w:val="00371A66"/>
    <w:rPr>
      <w:rFonts w:cs="Arial"/>
      <w:b/>
      <w:bCs/>
      <w:sz w:val="24"/>
      <w:szCs w:val="26"/>
      <w:lang w:val="en-US" w:eastAsia="en-US" w:bidi="ar-SA"/>
    </w:rPr>
  </w:style>
  <w:style w:type="character" w:customStyle="1" w:styleId="Heading31CharCharChar">
    <w:name w:val="Heading 31 Char Char Char"/>
    <w:rsid w:val="00371A6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371A6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71A66"/>
    <w:rPr>
      <w:rFonts w:eastAsia="MS Mincho" w:cs="Arial"/>
      <w:u w:val="single"/>
    </w:rPr>
  </w:style>
  <w:style w:type="paragraph" w:customStyle="1" w:styleId="BoldandUnderlineCharChar1Char">
    <w:name w:val="Bold and Underline Char Char1 Char"/>
    <w:basedOn w:val="Normal"/>
    <w:link w:val="BoldandUnderlineCharChar1CharChar"/>
    <w:rsid w:val="00371A66"/>
    <w:rPr>
      <w:rFonts w:eastAsia="MS Mincho"/>
      <w:b/>
      <w:u w:val="single"/>
    </w:rPr>
  </w:style>
  <w:style w:type="character" w:customStyle="1" w:styleId="BoldandUnderlineCharChar1CharChar">
    <w:name w:val="Bold and Underline Char Char1 Char Char"/>
    <w:basedOn w:val="DefaultParagraphFont"/>
    <w:link w:val="BoldandUnderlineCharChar1Char"/>
    <w:rsid w:val="00371A66"/>
    <w:rPr>
      <w:rFonts w:eastAsia="MS Mincho" w:cs="Arial"/>
      <w:b/>
      <w:u w:val="single"/>
    </w:rPr>
  </w:style>
  <w:style w:type="character" w:customStyle="1" w:styleId="author-bio-box">
    <w:name w:val="author-bio-box"/>
    <w:basedOn w:val="DefaultParagraphFont"/>
    <w:rsid w:val="00371A66"/>
  </w:style>
  <w:style w:type="character" w:customStyle="1" w:styleId="CitationCharCharCharCharChar">
    <w:name w:val="Citation Char Char Char Char Char"/>
    <w:aliases w:val="Citation Char1 Char Char Char,Heading 3 Char Char1 Char"/>
    <w:basedOn w:val="DefaultParagraphFont"/>
    <w:qFormat/>
    <w:rsid w:val="00371A66"/>
    <w:rPr>
      <w:rFonts w:ascii="Arial Narrow" w:hAnsi="Arial Narrow" w:cs="Times New Roman"/>
      <w:sz w:val="20"/>
      <w:u w:val="thick"/>
    </w:rPr>
  </w:style>
  <w:style w:type="paragraph" w:customStyle="1" w:styleId="Underlinedcardtext1">
    <w:name w:val="Underlined card text1"/>
    <w:basedOn w:val="Normal"/>
    <w:next w:val="Normal"/>
    <w:qFormat/>
    <w:rsid w:val="00371A66"/>
    <w:pPr>
      <w:numPr>
        <w:ilvl w:val="1"/>
      </w:numPr>
    </w:pPr>
    <w:rPr>
      <w:bCs/>
      <w:szCs w:val="26"/>
      <w:u w:val="single"/>
    </w:rPr>
  </w:style>
  <w:style w:type="character" w:customStyle="1" w:styleId="SubtitleChar2">
    <w:name w:val="Subtitle Char2"/>
    <w:basedOn w:val="DefaultParagraphFont"/>
    <w:uiPriority w:val="11"/>
    <w:rsid w:val="00371A66"/>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371A66"/>
  </w:style>
  <w:style w:type="character" w:customStyle="1" w:styleId="m1575249786560259391gmail-style13ptbold">
    <w:name w:val="m_1575249786560259391gmail-style13ptbold"/>
    <w:basedOn w:val="DefaultParagraphFont"/>
    <w:rsid w:val="00371A66"/>
  </w:style>
  <w:style w:type="paragraph" w:customStyle="1" w:styleId="m-8120030040935583278gmail-msonospacing">
    <w:name w:val="m_-8120030040935583278gmail-msonospacing"/>
    <w:basedOn w:val="Normal"/>
    <w:rsid w:val="00371A66"/>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371A66"/>
  </w:style>
  <w:style w:type="character" w:customStyle="1" w:styleId="m-8120030040935583278gmail-styleunderline">
    <w:name w:val="m_-8120030040935583278gmail-styleunderline"/>
    <w:basedOn w:val="DefaultParagraphFont"/>
    <w:rsid w:val="00371A66"/>
  </w:style>
  <w:style w:type="character" w:customStyle="1" w:styleId="TitleChar3">
    <w:name w:val="Title Char3"/>
    <w:basedOn w:val="DefaultParagraphFont"/>
    <w:uiPriority w:val="99"/>
    <w:rsid w:val="00371A66"/>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371A66"/>
    <w:rPr>
      <w:rFonts w:eastAsiaTheme="minorEastAsia"/>
      <w:color w:val="5A5A5A" w:themeColor="text1" w:themeTint="A5"/>
      <w:spacing w:val="15"/>
    </w:rPr>
  </w:style>
  <w:style w:type="character" w:customStyle="1" w:styleId="show-result-description">
    <w:name w:val="show-result-description"/>
    <w:basedOn w:val="DefaultParagraphFont"/>
    <w:rsid w:val="00371A66"/>
  </w:style>
  <w:style w:type="character" w:customStyle="1" w:styleId="hide-result-description">
    <w:name w:val="hide-result-description"/>
    <w:basedOn w:val="DefaultParagraphFont"/>
    <w:rsid w:val="00371A66"/>
  </w:style>
  <w:style w:type="character" w:customStyle="1" w:styleId="result-description">
    <w:name w:val="result-description"/>
    <w:basedOn w:val="DefaultParagraphFont"/>
    <w:rsid w:val="00371A66"/>
  </w:style>
  <w:style w:type="character" w:customStyle="1" w:styleId="result-author">
    <w:name w:val="result-author"/>
    <w:basedOn w:val="DefaultParagraphFont"/>
    <w:rsid w:val="00371A66"/>
  </w:style>
  <w:style w:type="character" w:customStyle="1" w:styleId="result-publication-date">
    <w:name w:val="result-publication-date"/>
    <w:basedOn w:val="DefaultParagraphFont"/>
    <w:rsid w:val="00371A66"/>
  </w:style>
  <w:style w:type="paragraph" w:customStyle="1" w:styleId="main-entry-availability">
    <w:name w:val="main-entry-availability"/>
    <w:basedOn w:val="Normal"/>
    <w:rsid w:val="00371A66"/>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371A66"/>
  </w:style>
  <w:style w:type="character" w:customStyle="1" w:styleId="item-status-available">
    <w:name w:val="item-status-available"/>
    <w:basedOn w:val="DefaultParagraphFont"/>
    <w:rsid w:val="00371A66"/>
  </w:style>
  <w:style w:type="character" w:customStyle="1" w:styleId="ng-isolate-scope">
    <w:name w:val="ng-isolate-scope"/>
    <w:basedOn w:val="DefaultParagraphFont"/>
    <w:rsid w:val="00371A66"/>
  </w:style>
  <w:style w:type="character" w:customStyle="1" w:styleId="ng-binding">
    <w:name w:val="ng-binding"/>
    <w:basedOn w:val="DefaultParagraphFont"/>
    <w:rsid w:val="00371A66"/>
  </w:style>
  <w:style w:type="character" w:customStyle="1" w:styleId="ng-scope">
    <w:name w:val="ng-scope"/>
    <w:basedOn w:val="DefaultParagraphFont"/>
    <w:rsid w:val="00371A66"/>
  </w:style>
  <w:style w:type="character" w:customStyle="1" w:styleId="dynamiclink">
    <w:name w:val="dynamiclink"/>
    <w:basedOn w:val="DefaultParagraphFont"/>
    <w:rsid w:val="00371A66"/>
  </w:style>
  <w:style w:type="paragraph" w:customStyle="1" w:styleId="smemph">
    <w:name w:val="smemph"/>
    <w:basedOn w:val="Normal"/>
    <w:rsid w:val="00371A66"/>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371A66"/>
  </w:style>
  <w:style w:type="character" w:customStyle="1" w:styleId="aside-footnote-count">
    <w:name w:val="aside-footnote-count"/>
    <w:basedOn w:val="DefaultParagraphFont"/>
    <w:rsid w:val="00371A66"/>
  </w:style>
  <w:style w:type="character" w:customStyle="1" w:styleId="FontStyle30">
    <w:name w:val="Font Style30"/>
    <w:uiPriority w:val="99"/>
    <w:rsid w:val="00371A66"/>
    <w:rPr>
      <w:rFonts w:ascii="Georgia" w:hAnsi="Georgia" w:cs="Georgia"/>
      <w:sz w:val="18"/>
      <w:szCs w:val="18"/>
    </w:rPr>
  </w:style>
  <w:style w:type="paragraph" w:customStyle="1" w:styleId="Boldunderline2">
    <w:name w:val="Bold/underline"/>
    <w:basedOn w:val="Normal"/>
    <w:link w:val="BoldunderlineChar5"/>
    <w:autoRedefine/>
    <w:qFormat/>
    <w:rsid w:val="00371A66"/>
    <w:rPr>
      <w:rFonts w:ascii="SimSun" w:eastAsia="SimSun" w:hAnsi="SimSun" w:cstheme="minorBidi"/>
      <w:b/>
      <w:sz w:val="24"/>
      <w:szCs w:val="24"/>
      <w:u w:val="single"/>
      <w:lang w:eastAsia="zh-CN"/>
    </w:rPr>
  </w:style>
  <w:style w:type="paragraph" w:customStyle="1" w:styleId="Style13">
    <w:name w:val="Style13"/>
    <w:basedOn w:val="Normal"/>
    <w:uiPriority w:val="99"/>
    <w:qFormat/>
    <w:rsid w:val="00371A66"/>
    <w:pPr>
      <w:spacing w:line="240" w:lineRule="exact"/>
      <w:ind w:hanging="2016"/>
    </w:pPr>
    <w:rPr>
      <w:rFonts w:eastAsia="Calibri"/>
      <w:sz w:val="20"/>
    </w:rPr>
  </w:style>
  <w:style w:type="character" w:customStyle="1" w:styleId="FontStyle22">
    <w:name w:val="Font Style22"/>
    <w:uiPriority w:val="99"/>
    <w:rsid w:val="00371A66"/>
    <w:rPr>
      <w:rFonts w:ascii="Georgia" w:hAnsi="Georgia" w:cs="Georgia"/>
      <w:smallCaps/>
      <w:sz w:val="18"/>
      <w:szCs w:val="18"/>
    </w:rPr>
  </w:style>
  <w:style w:type="character" w:customStyle="1" w:styleId="messagebody">
    <w:name w:val="message_body"/>
    <w:rsid w:val="00371A66"/>
  </w:style>
  <w:style w:type="paragraph" w:customStyle="1" w:styleId="StyleHeading4Underlinedsmalltextbody11ptUnderline">
    <w:name w:val="Style Heading 4Underlinedsmall textbody + 11 pt Underline"/>
    <w:basedOn w:val="Heading4"/>
    <w:link w:val="StyleHeading4Underlinedsmalltextbody11ptUnderlineChar"/>
    <w:rsid w:val="00371A66"/>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71A66"/>
    <w:rPr>
      <w:rFonts w:ascii="Bell MT" w:eastAsia="Calibri" w:hAnsi="Bell MT" w:cs="Times New Roman"/>
      <w:bCs/>
      <w:iCs/>
      <w:sz w:val="26"/>
      <w:szCs w:val="28"/>
      <w:u w:val="single"/>
    </w:rPr>
  </w:style>
  <w:style w:type="character" w:customStyle="1" w:styleId="submission">
    <w:name w:val="submission"/>
    <w:basedOn w:val="DefaultParagraphFont"/>
    <w:rsid w:val="00371A66"/>
  </w:style>
  <w:style w:type="character" w:customStyle="1" w:styleId="by-author">
    <w:name w:val="by-author"/>
    <w:basedOn w:val="DefaultParagraphFont"/>
    <w:rsid w:val="00371A66"/>
  </w:style>
  <w:style w:type="character" w:customStyle="1" w:styleId="news-source">
    <w:name w:val="news-source"/>
    <w:basedOn w:val="DefaultParagraphFont"/>
    <w:rsid w:val="00371A66"/>
  </w:style>
  <w:style w:type="character" w:customStyle="1" w:styleId="hpn">
    <w:name w:val="hpn"/>
    <w:basedOn w:val="DefaultParagraphFont"/>
    <w:rsid w:val="00371A66"/>
  </w:style>
  <w:style w:type="character" w:customStyle="1" w:styleId="style81">
    <w:name w:val="style81"/>
    <w:basedOn w:val="DefaultParagraphFont"/>
    <w:rsid w:val="00371A66"/>
  </w:style>
  <w:style w:type="paragraph" w:customStyle="1" w:styleId="style33">
    <w:name w:val="style3"/>
    <w:basedOn w:val="Normal"/>
    <w:rsid w:val="00371A66"/>
    <w:pPr>
      <w:spacing w:before="100" w:beforeAutospacing="1" w:after="100" w:afterAutospacing="1"/>
    </w:pPr>
    <w:rPr>
      <w:rFonts w:ascii="Times" w:hAnsi="Times"/>
      <w:sz w:val="20"/>
      <w:szCs w:val="20"/>
    </w:rPr>
  </w:style>
  <w:style w:type="character" w:customStyle="1" w:styleId="medium-bold1">
    <w:name w:val="medium-bold1"/>
    <w:basedOn w:val="DefaultParagraphFont"/>
    <w:rsid w:val="00371A66"/>
  </w:style>
  <w:style w:type="paragraph" w:customStyle="1" w:styleId="topmeta">
    <w:name w:val="topmeta"/>
    <w:basedOn w:val="Normal"/>
    <w:rsid w:val="00371A66"/>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371A66"/>
  </w:style>
  <w:style w:type="paragraph" w:customStyle="1" w:styleId="metadata">
    <w:name w:val="metadata"/>
    <w:basedOn w:val="Normal"/>
    <w:rsid w:val="00371A66"/>
    <w:pPr>
      <w:spacing w:before="100" w:beforeAutospacing="1" w:after="100" w:afterAutospacing="1"/>
    </w:pPr>
    <w:rPr>
      <w:rFonts w:ascii="Times" w:hAnsi="Times"/>
      <w:sz w:val="20"/>
      <w:szCs w:val="20"/>
    </w:rPr>
  </w:style>
  <w:style w:type="character" w:customStyle="1" w:styleId="article-type">
    <w:name w:val="article-type"/>
    <w:basedOn w:val="DefaultParagraphFont"/>
    <w:rsid w:val="00371A66"/>
  </w:style>
  <w:style w:type="character" w:customStyle="1" w:styleId="threedotsellipsis">
    <w:name w:val="threedots_ellipsis"/>
    <w:basedOn w:val="DefaultParagraphFont"/>
    <w:rsid w:val="00371A66"/>
  </w:style>
  <w:style w:type="character" w:customStyle="1" w:styleId="a-size-extra-large">
    <w:name w:val="a-size-extra-large"/>
    <w:basedOn w:val="DefaultParagraphFont"/>
    <w:rsid w:val="00371A66"/>
  </w:style>
  <w:style w:type="character" w:customStyle="1" w:styleId="wl12">
    <w:name w:val="wl12"/>
    <w:basedOn w:val="DefaultParagraphFont"/>
    <w:rsid w:val="00371A66"/>
  </w:style>
  <w:style w:type="character" w:customStyle="1" w:styleId="ico-day-143">
    <w:name w:val="ico-day-143"/>
    <w:basedOn w:val="DefaultParagraphFont"/>
    <w:rsid w:val="00371A66"/>
  </w:style>
  <w:style w:type="paragraph" w:customStyle="1" w:styleId="blu10">
    <w:name w:val="blu10"/>
    <w:basedOn w:val="Normal"/>
    <w:rsid w:val="00371A66"/>
    <w:pPr>
      <w:spacing w:before="100" w:beforeAutospacing="1" w:after="100" w:afterAutospacing="1"/>
    </w:pPr>
    <w:rPr>
      <w:rFonts w:ascii="Times" w:hAnsi="Times"/>
      <w:sz w:val="20"/>
      <w:szCs w:val="20"/>
    </w:rPr>
  </w:style>
  <w:style w:type="paragraph" w:customStyle="1" w:styleId="bk18clbi">
    <w:name w:val="bk18_clbi"/>
    <w:basedOn w:val="Normal"/>
    <w:rsid w:val="00371A66"/>
    <w:pPr>
      <w:spacing w:before="100" w:beforeAutospacing="1" w:after="100" w:afterAutospacing="1"/>
    </w:pPr>
    <w:rPr>
      <w:rFonts w:ascii="Times" w:hAnsi="Times"/>
      <w:sz w:val="20"/>
      <w:szCs w:val="20"/>
    </w:rPr>
  </w:style>
  <w:style w:type="paragraph" w:customStyle="1" w:styleId="digi">
    <w:name w:val="digi"/>
    <w:basedOn w:val="Normal"/>
    <w:rsid w:val="00371A66"/>
    <w:pPr>
      <w:spacing w:before="100" w:beforeAutospacing="1" w:after="100" w:afterAutospacing="1"/>
    </w:pPr>
    <w:rPr>
      <w:rFonts w:ascii="Times" w:hAnsi="Times"/>
      <w:sz w:val="20"/>
      <w:szCs w:val="20"/>
    </w:rPr>
  </w:style>
  <w:style w:type="character" w:customStyle="1" w:styleId="iosicn">
    <w:name w:val="ios_icn"/>
    <w:basedOn w:val="DefaultParagraphFont"/>
    <w:rsid w:val="00371A66"/>
  </w:style>
  <w:style w:type="character" w:customStyle="1" w:styleId="androidicn">
    <w:name w:val="android_icn"/>
    <w:basedOn w:val="DefaultParagraphFont"/>
    <w:rsid w:val="00371A66"/>
  </w:style>
  <w:style w:type="character" w:customStyle="1" w:styleId="windowsicn">
    <w:name w:val="windows_icn"/>
    <w:basedOn w:val="DefaultParagraphFont"/>
    <w:rsid w:val="00371A66"/>
  </w:style>
  <w:style w:type="character" w:customStyle="1" w:styleId="fl">
    <w:name w:val="fl"/>
    <w:basedOn w:val="DefaultParagraphFont"/>
    <w:rsid w:val="00371A66"/>
  </w:style>
  <w:style w:type="paragraph" w:customStyle="1" w:styleId="pt5">
    <w:name w:val="pt5"/>
    <w:basedOn w:val="Normal"/>
    <w:rsid w:val="00371A66"/>
    <w:pPr>
      <w:spacing w:before="100" w:beforeAutospacing="1" w:after="100" w:afterAutospacing="1"/>
    </w:pPr>
    <w:rPr>
      <w:rFonts w:ascii="Times" w:hAnsi="Times"/>
      <w:sz w:val="20"/>
      <w:szCs w:val="20"/>
    </w:rPr>
  </w:style>
  <w:style w:type="character" w:customStyle="1" w:styleId="tltweet">
    <w:name w:val="tltweet"/>
    <w:basedOn w:val="DefaultParagraphFont"/>
    <w:rsid w:val="00371A66"/>
  </w:style>
  <w:style w:type="character" w:customStyle="1" w:styleId="tlfb">
    <w:name w:val="tlfb"/>
    <w:basedOn w:val="DefaultParagraphFont"/>
    <w:rsid w:val="00371A66"/>
  </w:style>
  <w:style w:type="character" w:customStyle="1" w:styleId="tlgp">
    <w:name w:val="tlgp"/>
    <w:basedOn w:val="DefaultParagraphFont"/>
    <w:rsid w:val="00371A66"/>
  </w:style>
  <w:style w:type="paragraph" w:customStyle="1" w:styleId="pt10">
    <w:name w:val="pt10"/>
    <w:basedOn w:val="Normal"/>
    <w:rsid w:val="00371A66"/>
    <w:pPr>
      <w:spacing w:before="100" w:beforeAutospacing="1" w:after="100" w:afterAutospacing="1"/>
    </w:pPr>
    <w:rPr>
      <w:rFonts w:ascii="Times" w:hAnsi="Times"/>
      <w:sz w:val="20"/>
      <w:szCs w:val="20"/>
    </w:rPr>
  </w:style>
  <w:style w:type="character" w:customStyle="1" w:styleId="oblogo">
    <w:name w:val="ob_logo"/>
    <w:basedOn w:val="DefaultParagraphFont"/>
    <w:rsid w:val="00371A66"/>
  </w:style>
  <w:style w:type="paragraph" w:customStyle="1" w:styleId="pictitle">
    <w:name w:val="pictitle"/>
    <w:basedOn w:val="Normal"/>
    <w:rsid w:val="00371A66"/>
    <w:pPr>
      <w:spacing w:before="100" w:beforeAutospacing="1" w:after="100" w:afterAutospacing="1"/>
    </w:pPr>
    <w:rPr>
      <w:rFonts w:ascii="Times" w:hAnsi="Times"/>
      <w:sz w:val="20"/>
      <w:szCs w:val="20"/>
    </w:rPr>
  </w:style>
  <w:style w:type="character" w:customStyle="1" w:styleId="satire">
    <w:name w:val="satire"/>
    <w:basedOn w:val="DefaultParagraphFont"/>
    <w:rsid w:val="00371A66"/>
  </w:style>
  <w:style w:type="character" w:customStyle="1" w:styleId="cnuserinfo">
    <w:name w:val="cnuserinfo"/>
    <w:basedOn w:val="DefaultParagraphFont"/>
    <w:rsid w:val="00371A66"/>
  </w:style>
  <w:style w:type="character" w:customStyle="1" w:styleId="cnitemdate">
    <w:name w:val="cnitemdate"/>
    <w:basedOn w:val="DefaultParagraphFont"/>
    <w:rsid w:val="00371A66"/>
  </w:style>
  <w:style w:type="character" w:customStyle="1" w:styleId="siteicn">
    <w:name w:val="site_icn"/>
    <w:basedOn w:val="DefaultParagraphFont"/>
    <w:rsid w:val="00371A66"/>
  </w:style>
  <w:style w:type="character" w:customStyle="1" w:styleId="optionfollow">
    <w:name w:val="option_follow"/>
    <w:basedOn w:val="DefaultParagraphFont"/>
    <w:rsid w:val="00371A66"/>
  </w:style>
  <w:style w:type="paragraph" w:customStyle="1" w:styleId="byline-date">
    <w:name w:val="byline-date"/>
    <w:basedOn w:val="Normal"/>
    <w:rsid w:val="00371A66"/>
    <w:pPr>
      <w:spacing w:before="100" w:beforeAutospacing="1" w:after="100" w:afterAutospacing="1"/>
    </w:pPr>
    <w:rPr>
      <w:rFonts w:ascii="Times" w:hAnsi="Times"/>
      <w:sz w:val="20"/>
      <w:szCs w:val="20"/>
    </w:rPr>
  </w:style>
  <w:style w:type="character" w:customStyle="1" w:styleId="collapsetext">
    <w:name w:val="collapsetext"/>
    <w:basedOn w:val="DefaultParagraphFont"/>
    <w:rsid w:val="00371A66"/>
  </w:style>
  <w:style w:type="character" w:customStyle="1" w:styleId="showinfo">
    <w:name w:val="showinfo"/>
    <w:basedOn w:val="DefaultParagraphFont"/>
    <w:rsid w:val="00371A66"/>
  </w:style>
  <w:style w:type="character" w:customStyle="1" w:styleId="nlmstring-name">
    <w:name w:val="nlm_string-name"/>
    <w:basedOn w:val="DefaultParagraphFont"/>
    <w:rsid w:val="00371A66"/>
  </w:style>
  <w:style w:type="paragraph" w:customStyle="1" w:styleId="fulltext0">
    <w:name w:val="fulltext"/>
    <w:basedOn w:val="Normal"/>
    <w:rsid w:val="00371A66"/>
    <w:pPr>
      <w:spacing w:before="100" w:beforeAutospacing="1" w:after="100" w:afterAutospacing="1"/>
    </w:pPr>
    <w:rPr>
      <w:rFonts w:ascii="Times" w:hAnsi="Times"/>
      <w:sz w:val="20"/>
      <w:szCs w:val="20"/>
    </w:rPr>
  </w:style>
  <w:style w:type="character" w:customStyle="1" w:styleId="gsct1">
    <w:name w:val="gs_ct1"/>
    <w:basedOn w:val="DefaultParagraphFont"/>
    <w:rsid w:val="00371A66"/>
  </w:style>
  <w:style w:type="character" w:customStyle="1" w:styleId="article-headermetadata-topic">
    <w:name w:val="article-header__metadata-topic"/>
    <w:basedOn w:val="DefaultParagraphFont"/>
    <w:rsid w:val="00371A66"/>
  </w:style>
  <w:style w:type="character" w:customStyle="1" w:styleId="article-headermetadata-date">
    <w:name w:val="article-header__metadata-date"/>
    <w:basedOn w:val="DefaultParagraphFont"/>
    <w:rsid w:val="00371A66"/>
  </w:style>
  <w:style w:type="character" w:customStyle="1" w:styleId="article-headermetadata-tags">
    <w:name w:val="article-header__metadata-tags"/>
    <w:basedOn w:val="DefaultParagraphFont"/>
    <w:rsid w:val="00371A66"/>
  </w:style>
  <w:style w:type="paragraph" w:customStyle="1" w:styleId="d1-byline">
    <w:name w:val="d1-byline"/>
    <w:basedOn w:val="Normal"/>
    <w:rsid w:val="00371A66"/>
    <w:pPr>
      <w:spacing w:before="100" w:beforeAutospacing="1" w:after="100" w:afterAutospacing="1"/>
    </w:pPr>
    <w:rPr>
      <w:rFonts w:ascii="Times" w:hAnsi="Times"/>
      <w:sz w:val="20"/>
      <w:szCs w:val="20"/>
    </w:rPr>
  </w:style>
  <w:style w:type="character" w:customStyle="1" w:styleId="d1-byline-item">
    <w:name w:val="d1-byline-item"/>
    <w:basedOn w:val="DefaultParagraphFont"/>
    <w:rsid w:val="00371A66"/>
  </w:style>
  <w:style w:type="paragraph" w:customStyle="1" w:styleId="author-datetime">
    <w:name w:val="author-datetime"/>
    <w:basedOn w:val="Normal"/>
    <w:rsid w:val="00371A66"/>
    <w:pPr>
      <w:spacing w:before="100" w:beforeAutospacing="1" w:after="100" w:afterAutospacing="1"/>
    </w:pPr>
    <w:rPr>
      <w:rFonts w:ascii="Times" w:hAnsi="Times"/>
      <w:sz w:val="20"/>
      <w:szCs w:val="20"/>
    </w:rPr>
  </w:style>
  <w:style w:type="character" w:customStyle="1" w:styleId="teaser">
    <w:name w:val="teaser"/>
    <w:basedOn w:val="DefaultParagraphFont"/>
    <w:rsid w:val="00371A66"/>
  </w:style>
  <w:style w:type="character" w:customStyle="1" w:styleId="authorname">
    <w:name w:val="author_name"/>
    <w:basedOn w:val="DefaultParagraphFont"/>
    <w:rsid w:val="00371A66"/>
  </w:style>
  <w:style w:type="character" w:customStyle="1" w:styleId="createddate">
    <w:name w:val="created_date"/>
    <w:basedOn w:val="DefaultParagraphFont"/>
    <w:rsid w:val="00371A66"/>
  </w:style>
  <w:style w:type="character" w:customStyle="1" w:styleId="listtitle">
    <w:name w:val="listtitle"/>
    <w:basedOn w:val="DefaultParagraphFont"/>
    <w:rsid w:val="00371A66"/>
  </w:style>
  <w:style w:type="paragraph" w:customStyle="1" w:styleId="pub-info">
    <w:name w:val="pub-info"/>
    <w:basedOn w:val="Normal"/>
    <w:rsid w:val="00371A66"/>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371A66"/>
  </w:style>
  <w:style w:type="character" w:customStyle="1" w:styleId="doctype">
    <w:name w:val="doctype"/>
    <w:basedOn w:val="DefaultParagraphFont"/>
    <w:rsid w:val="00371A66"/>
  </w:style>
  <w:style w:type="character" w:customStyle="1" w:styleId="timedate">
    <w:name w:val="timedate"/>
    <w:basedOn w:val="DefaultParagraphFont"/>
    <w:rsid w:val="00371A66"/>
  </w:style>
  <w:style w:type="character" w:customStyle="1" w:styleId="field-item">
    <w:name w:val="field-item"/>
    <w:basedOn w:val="DefaultParagraphFont"/>
    <w:rsid w:val="00371A66"/>
  </w:style>
  <w:style w:type="paragraph" w:customStyle="1" w:styleId="published-date">
    <w:name w:val="published-date"/>
    <w:basedOn w:val="Normal"/>
    <w:rsid w:val="00371A66"/>
    <w:pPr>
      <w:spacing w:before="100" w:beforeAutospacing="1" w:after="100" w:afterAutospacing="1"/>
    </w:pPr>
    <w:rPr>
      <w:rFonts w:ascii="Times" w:hAnsi="Times"/>
      <w:sz w:val="20"/>
      <w:szCs w:val="20"/>
    </w:rPr>
  </w:style>
  <w:style w:type="paragraph" w:customStyle="1" w:styleId="pub-type">
    <w:name w:val="pub-type"/>
    <w:basedOn w:val="Normal"/>
    <w:rsid w:val="00371A66"/>
    <w:pPr>
      <w:spacing w:before="100" w:beforeAutospacing="1" w:after="100" w:afterAutospacing="1"/>
    </w:pPr>
    <w:rPr>
      <w:rFonts w:ascii="Times" w:hAnsi="Times"/>
      <w:sz w:val="20"/>
      <w:szCs w:val="20"/>
    </w:rPr>
  </w:style>
  <w:style w:type="character" w:customStyle="1" w:styleId="lang-select">
    <w:name w:val="lang-select"/>
    <w:basedOn w:val="DefaultParagraphFont"/>
    <w:rsid w:val="00371A66"/>
  </w:style>
  <w:style w:type="character" w:customStyle="1" w:styleId="crauthor">
    <w:name w:val="cr_author"/>
    <w:basedOn w:val="DefaultParagraphFont"/>
    <w:rsid w:val="00371A66"/>
  </w:style>
  <w:style w:type="character" w:customStyle="1" w:styleId="span6">
    <w:name w:val="span6"/>
    <w:basedOn w:val="DefaultParagraphFont"/>
    <w:rsid w:val="00371A66"/>
  </w:style>
  <w:style w:type="paragraph" w:customStyle="1" w:styleId="default0">
    <w:name w:val="default"/>
    <w:basedOn w:val="Normal"/>
    <w:qFormat/>
    <w:rsid w:val="00371A66"/>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371A66"/>
  </w:style>
  <w:style w:type="character" w:customStyle="1" w:styleId="authorinfo">
    <w:name w:val="author_info"/>
    <w:basedOn w:val="DefaultParagraphFont"/>
    <w:rsid w:val="00371A66"/>
  </w:style>
  <w:style w:type="paragraph" w:customStyle="1" w:styleId="metadatabyline">
    <w:name w:val="metadata__byline"/>
    <w:basedOn w:val="Normal"/>
    <w:rsid w:val="00371A66"/>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371A66"/>
  </w:style>
  <w:style w:type="character" w:customStyle="1" w:styleId="elstoryelementgray">
    <w:name w:val="el__storyelement__gray"/>
    <w:basedOn w:val="DefaultParagraphFont"/>
    <w:rsid w:val="00371A66"/>
  </w:style>
  <w:style w:type="character" w:customStyle="1" w:styleId="div">
    <w:name w:val="div"/>
    <w:basedOn w:val="DefaultParagraphFont"/>
    <w:rsid w:val="00371A66"/>
  </w:style>
  <w:style w:type="paragraph" w:customStyle="1" w:styleId="quiet">
    <w:name w:val="quiet"/>
    <w:basedOn w:val="Normal"/>
    <w:rsid w:val="00371A66"/>
    <w:pPr>
      <w:spacing w:before="100" w:beforeAutospacing="1" w:after="100" w:afterAutospacing="1"/>
    </w:pPr>
    <w:rPr>
      <w:rFonts w:ascii="Times" w:hAnsi="Times"/>
      <w:sz w:val="20"/>
      <w:szCs w:val="20"/>
    </w:rPr>
  </w:style>
  <w:style w:type="character" w:customStyle="1" w:styleId="newstext">
    <w:name w:val="newstext"/>
    <w:basedOn w:val="DefaultParagraphFont"/>
    <w:rsid w:val="00371A66"/>
  </w:style>
  <w:style w:type="paragraph" w:customStyle="1" w:styleId="Style1Para">
    <w:name w:val="Style1 Para"/>
    <w:basedOn w:val="Normal"/>
    <w:uiPriority w:val="1"/>
    <w:qFormat/>
    <w:rsid w:val="00371A66"/>
    <w:rPr>
      <w:rFonts w:ascii="Garamond" w:eastAsia="MS Mincho" w:hAnsi="Garamond"/>
      <w:u w:val="single"/>
    </w:rPr>
  </w:style>
  <w:style w:type="paragraph" w:customStyle="1" w:styleId="wp-byline">
    <w:name w:val="wp-byline"/>
    <w:basedOn w:val="Normal"/>
    <w:rsid w:val="00371A66"/>
    <w:pPr>
      <w:spacing w:before="100" w:beforeAutospacing="1" w:after="100" w:afterAutospacing="1"/>
    </w:pPr>
    <w:rPr>
      <w:rFonts w:ascii="Times" w:hAnsi="Times"/>
      <w:sz w:val="20"/>
      <w:szCs w:val="20"/>
    </w:rPr>
  </w:style>
  <w:style w:type="character" w:customStyle="1" w:styleId="get-the-time">
    <w:name w:val="get-the-time"/>
    <w:basedOn w:val="DefaultParagraphFont"/>
    <w:rsid w:val="00371A66"/>
  </w:style>
  <w:style w:type="character" w:customStyle="1" w:styleId="meta-date">
    <w:name w:val="meta-date"/>
    <w:basedOn w:val="DefaultParagraphFont"/>
    <w:rsid w:val="00371A66"/>
  </w:style>
  <w:style w:type="character" w:customStyle="1" w:styleId="single-author">
    <w:name w:val="single-author"/>
    <w:basedOn w:val="DefaultParagraphFont"/>
    <w:rsid w:val="00371A66"/>
  </w:style>
  <w:style w:type="character" w:customStyle="1" w:styleId="environment">
    <w:name w:val="environment"/>
    <w:basedOn w:val="DefaultParagraphFont"/>
    <w:rsid w:val="00371A66"/>
  </w:style>
  <w:style w:type="character" w:customStyle="1" w:styleId="attachuserpopup">
    <w:name w:val="attach_user_popup"/>
    <w:basedOn w:val="DefaultParagraphFont"/>
    <w:rsid w:val="00371A66"/>
  </w:style>
  <w:style w:type="character" w:customStyle="1" w:styleId="contentlinks">
    <w:name w:val="contentlinks"/>
    <w:basedOn w:val="DefaultParagraphFont"/>
    <w:rsid w:val="00371A66"/>
  </w:style>
  <w:style w:type="character" w:customStyle="1" w:styleId="series-number">
    <w:name w:val="series-number"/>
    <w:basedOn w:val="DefaultParagraphFont"/>
    <w:rsid w:val="00371A66"/>
  </w:style>
  <w:style w:type="paragraph" w:customStyle="1" w:styleId="cnnfirst">
    <w:name w:val="cnn_first"/>
    <w:basedOn w:val="Normal"/>
    <w:qFormat/>
    <w:rsid w:val="00371A66"/>
    <w:pPr>
      <w:spacing w:before="100" w:beforeAutospacing="1" w:after="100" w:afterAutospacing="1"/>
    </w:pPr>
    <w:rPr>
      <w:rFonts w:ascii="Times" w:hAnsi="Times"/>
      <w:sz w:val="20"/>
      <w:szCs w:val="20"/>
    </w:rPr>
  </w:style>
  <w:style w:type="character" w:customStyle="1" w:styleId="pullquote">
    <w:name w:val="pullquote"/>
    <w:basedOn w:val="DefaultParagraphFont"/>
    <w:rsid w:val="00371A66"/>
  </w:style>
  <w:style w:type="character" w:customStyle="1" w:styleId="addthisseparator">
    <w:name w:val="addthis_separator"/>
    <w:basedOn w:val="DefaultParagraphFont"/>
    <w:rsid w:val="00371A66"/>
  </w:style>
  <w:style w:type="character" w:customStyle="1" w:styleId="printhtml">
    <w:name w:val="print_html"/>
    <w:basedOn w:val="DefaultParagraphFont"/>
    <w:rsid w:val="00371A66"/>
  </w:style>
  <w:style w:type="character" w:customStyle="1" w:styleId="storytools">
    <w:name w:val="story_tools"/>
    <w:basedOn w:val="DefaultParagraphFont"/>
    <w:rsid w:val="00371A66"/>
  </w:style>
  <w:style w:type="character" w:customStyle="1" w:styleId="photo-caption">
    <w:name w:val="photo-caption"/>
    <w:basedOn w:val="DefaultParagraphFont"/>
    <w:rsid w:val="00371A66"/>
  </w:style>
  <w:style w:type="character" w:customStyle="1" w:styleId="photo-credit">
    <w:name w:val="photo-credit"/>
    <w:basedOn w:val="DefaultParagraphFont"/>
    <w:rsid w:val="00371A66"/>
  </w:style>
  <w:style w:type="paragraph" w:customStyle="1" w:styleId="exlresultavailability">
    <w:name w:val="exlresultavailability"/>
    <w:basedOn w:val="Normal"/>
    <w:rsid w:val="00371A66"/>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371A66"/>
  </w:style>
  <w:style w:type="character" w:customStyle="1" w:styleId="journaltitle">
    <w:name w:val="journaltitle"/>
    <w:basedOn w:val="DefaultParagraphFont"/>
    <w:rsid w:val="00371A66"/>
  </w:style>
  <w:style w:type="character" w:customStyle="1" w:styleId="vol">
    <w:name w:val="vol"/>
    <w:basedOn w:val="DefaultParagraphFont"/>
    <w:rsid w:val="00371A66"/>
  </w:style>
  <w:style w:type="character" w:customStyle="1" w:styleId="pagefirst">
    <w:name w:val="pagefirst"/>
    <w:basedOn w:val="DefaultParagraphFont"/>
    <w:rsid w:val="00371A66"/>
  </w:style>
  <w:style w:type="character" w:customStyle="1" w:styleId="pagelast">
    <w:name w:val="pagelast"/>
    <w:basedOn w:val="DefaultParagraphFont"/>
    <w:rsid w:val="00371A66"/>
  </w:style>
  <w:style w:type="character" w:customStyle="1" w:styleId="citedissue">
    <w:name w:val="citedissue"/>
    <w:basedOn w:val="DefaultParagraphFont"/>
    <w:rsid w:val="00371A66"/>
  </w:style>
  <w:style w:type="character" w:customStyle="1" w:styleId="for">
    <w:name w:val="for"/>
    <w:basedOn w:val="DefaultParagraphFont"/>
    <w:rsid w:val="00371A66"/>
  </w:style>
  <w:style w:type="character" w:customStyle="1" w:styleId="meta-nav">
    <w:name w:val="meta-nav"/>
    <w:basedOn w:val="DefaultParagraphFont"/>
    <w:rsid w:val="00371A66"/>
  </w:style>
  <w:style w:type="character" w:customStyle="1" w:styleId="booktitle0">
    <w:name w:val="booktitle"/>
    <w:basedOn w:val="DefaultParagraphFont"/>
    <w:rsid w:val="00371A66"/>
  </w:style>
  <w:style w:type="character" w:customStyle="1" w:styleId="directlinklabel">
    <w:name w:val="directlinklabel"/>
    <w:basedOn w:val="DefaultParagraphFont"/>
    <w:rsid w:val="00371A66"/>
  </w:style>
  <w:style w:type="paragraph" w:customStyle="1" w:styleId="sl-art-byline">
    <w:name w:val="sl-art-byline"/>
    <w:basedOn w:val="Normal"/>
    <w:rsid w:val="00371A66"/>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371A66"/>
  </w:style>
  <w:style w:type="character" w:customStyle="1" w:styleId="sl-art-head-pipe">
    <w:name w:val="sl-art-head-pipe"/>
    <w:basedOn w:val="DefaultParagraphFont"/>
    <w:rsid w:val="00371A66"/>
  </w:style>
  <w:style w:type="character" w:customStyle="1" w:styleId="sl-ad-label">
    <w:name w:val="sl-ad-label"/>
    <w:basedOn w:val="DefaultParagraphFont"/>
    <w:rsid w:val="00371A66"/>
  </w:style>
  <w:style w:type="paragraph" w:customStyle="1" w:styleId="details">
    <w:name w:val="details"/>
    <w:basedOn w:val="Normal"/>
    <w:rsid w:val="00371A6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opinions/2020/12/02/joe-biden-has-move-fas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61536</Words>
  <Characters>350756</Characters>
  <Application>Microsoft Office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3</cp:revision>
  <dcterms:created xsi:type="dcterms:W3CDTF">2021-10-04T13:31:00Z</dcterms:created>
  <dcterms:modified xsi:type="dcterms:W3CDTF">2021-10-04T13:34:00Z</dcterms:modified>
</cp:coreProperties>
</file>