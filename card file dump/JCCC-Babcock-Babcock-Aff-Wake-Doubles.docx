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7991" w14:textId="77777777" w:rsidR="00F74B43" w:rsidRDefault="00F74B43" w:rsidP="00F74B43">
      <w:pPr>
        <w:pStyle w:val="Heading1"/>
      </w:pPr>
      <w:r>
        <w:t>1AC --- Platform Dealing --- JCCC</w:t>
      </w:r>
    </w:p>
    <w:p w14:paraId="00C26C26" w14:textId="77777777" w:rsidR="00F74B43" w:rsidRDefault="00F74B43" w:rsidP="00F74B43">
      <w:pPr>
        <w:pStyle w:val="Heading2"/>
      </w:pPr>
      <w:r>
        <w:t>1AC --- Unilateral Exclusion --- v1</w:t>
      </w:r>
    </w:p>
    <w:p w14:paraId="3DBB9152" w14:textId="77777777" w:rsidR="00F74B43" w:rsidRPr="003C0AD3" w:rsidRDefault="00F74B43" w:rsidP="00F74B43">
      <w:pPr>
        <w:pStyle w:val="Heading3"/>
        <w:rPr>
          <w:rFonts w:asciiTheme="minorHAnsi" w:hAnsiTheme="minorHAnsi" w:cstheme="minorHAnsi"/>
        </w:rPr>
      </w:pPr>
      <w:r w:rsidRPr="003C0AD3">
        <w:rPr>
          <w:rFonts w:asciiTheme="minorHAnsi" w:hAnsiTheme="minorHAnsi" w:cstheme="minorHAnsi"/>
        </w:rPr>
        <w:t>1AC --- Advantage --- Europe</w:t>
      </w:r>
    </w:p>
    <w:p w14:paraId="5FC2D460" w14:textId="77777777" w:rsidR="00F74B43" w:rsidRPr="003C0AD3" w:rsidRDefault="00F74B43" w:rsidP="00F74B43">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one is Europe:</w:t>
      </w:r>
    </w:p>
    <w:p w14:paraId="505A4728" w14:textId="77777777" w:rsidR="00F74B43" w:rsidRDefault="00F74B43" w:rsidP="00F74B43">
      <w:pPr>
        <w:pStyle w:val="Heading4"/>
        <w:rPr>
          <w:rFonts w:asciiTheme="minorHAnsi" w:hAnsiTheme="minorHAnsi" w:cstheme="minorHAnsi"/>
          <w:u w:val="single"/>
        </w:rPr>
      </w:pPr>
      <w:r>
        <w:rPr>
          <w:rFonts w:asciiTheme="minorHAnsi" w:hAnsiTheme="minorHAnsi" w:cstheme="minorHAnsi"/>
        </w:rPr>
        <w:t xml:space="preserve">Lack of </w:t>
      </w:r>
      <w:r w:rsidRPr="00467032">
        <w:rPr>
          <w:rFonts w:asciiTheme="minorHAnsi" w:hAnsiTheme="minorHAnsi" w:cstheme="minorHAnsi"/>
          <w:u w:val="single"/>
        </w:rPr>
        <w:t>strong antitrust</w:t>
      </w:r>
      <w:r>
        <w:rPr>
          <w:rFonts w:asciiTheme="minorHAnsi" w:hAnsiTheme="minorHAnsi" w:cstheme="minorHAnsi"/>
        </w:rPr>
        <w:t xml:space="preserve"> will </w:t>
      </w:r>
      <w:r w:rsidRPr="00467032">
        <w:rPr>
          <w:rFonts w:asciiTheme="minorHAnsi" w:hAnsiTheme="minorHAnsi" w:cstheme="minorHAnsi"/>
          <w:u w:val="single"/>
        </w:rPr>
        <w:t>cede US leadership</w:t>
      </w:r>
      <w:r>
        <w:rPr>
          <w:rFonts w:asciiTheme="minorHAnsi" w:hAnsiTheme="minorHAnsi" w:cstheme="minorHAnsi"/>
        </w:rPr>
        <w:t xml:space="preserve"> on </w:t>
      </w:r>
      <w:r w:rsidRPr="00467032">
        <w:rPr>
          <w:rFonts w:asciiTheme="minorHAnsi" w:hAnsiTheme="minorHAnsi" w:cstheme="minorHAnsi"/>
          <w:u w:val="single"/>
        </w:rPr>
        <w:t>tech giants</w:t>
      </w:r>
    </w:p>
    <w:p w14:paraId="3268B308"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Wheeler, 21</w:t>
      </w:r>
      <w:r w:rsidRPr="003C0AD3">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5" w:history="1">
        <w:r w:rsidRPr="00597D85">
          <w:rPr>
            <w:rStyle w:val="StyleUnderline"/>
            <w:rFonts w:asciiTheme="minorHAnsi" w:hAnsiTheme="minorHAnsi" w:cstheme="minorHAnsi"/>
            <w:u w:val="none"/>
          </w:rPr>
          <w:t>https://www.brookings.edu/research/a-focused-federal-agency-is-necessary-to-oversee-big-tech/)</w:t>
        </w:r>
        <w:r w:rsidRPr="003C0AD3">
          <w:rPr>
            <w:rStyle w:val="StyleUnderline"/>
            <w:rFonts w:asciiTheme="minorHAnsi" w:hAnsiTheme="minorHAnsi" w:cstheme="minorHAnsi"/>
          </w:rPr>
          <w:t>//Babcii</w:t>
        </w:r>
      </w:hyperlink>
    </w:p>
    <w:p w14:paraId="75A90A27" w14:textId="77777777" w:rsidR="00F74B43" w:rsidRPr="00A7303A" w:rsidRDefault="00F74B43" w:rsidP="00F74B43">
      <w:pPr>
        <w:rPr>
          <w:rFonts w:asciiTheme="minorHAnsi" w:hAnsiTheme="minorHAnsi" w:cstheme="minorHAnsi"/>
          <w:sz w:val="14"/>
        </w:rPr>
      </w:pPr>
      <w:r w:rsidRPr="00A7303A">
        <w:rPr>
          <w:rFonts w:asciiTheme="minorHAnsi" w:hAnsiTheme="minorHAnsi" w:cstheme="minorHAnsi"/>
          <w:sz w:val="14"/>
        </w:rPr>
        <w:t xml:space="preserve">A less obvious challenge presented by </w:t>
      </w:r>
      <w:r w:rsidRPr="0008129A">
        <w:rPr>
          <w:rFonts w:asciiTheme="minorHAnsi" w:hAnsiTheme="minorHAnsi" w:cstheme="minorHAnsi"/>
          <w:b/>
          <w:bCs/>
          <w:highlight w:val="cyan"/>
          <w:u w:val="single"/>
        </w:rPr>
        <w:t>the fed</w:t>
      </w:r>
      <w:r w:rsidRPr="00A7303A">
        <w:rPr>
          <w:rFonts w:asciiTheme="minorHAnsi" w:hAnsiTheme="minorHAnsi" w:cstheme="minorHAnsi"/>
          <w:sz w:val="14"/>
        </w:rPr>
        <w:t>eral government’</w:t>
      </w:r>
      <w:r w:rsidRPr="0008129A">
        <w:rPr>
          <w:rFonts w:asciiTheme="minorHAnsi" w:hAnsiTheme="minorHAnsi" w:cstheme="minorHAnsi"/>
          <w:b/>
          <w:bCs/>
          <w:highlight w:val="cyan"/>
          <w:u w:val="single"/>
        </w:rPr>
        <w:t>s failure</w:t>
      </w:r>
      <w:r w:rsidRPr="0008129A">
        <w:rPr>
          <w:rFonts w:asciiTheme="minorHAnsi" w:hAnsiTheme="minorHAnsi" w:cstheme="minorHAnsi"/>
          <w:highlight w:val="cyan"/>
          <w:u w:val="single"/>
        </w:rPr>
        <w:t xml:space="preserve"> to</w:t>
      </w:r>
      <w:r w:rsidRPr="003C0AD3">
        <w:rPr>
          <w:rFonts w:asciiTheme="minorHAnsi" w:hAnsiTheme="minorHAnsi" w:cstheme="minorHAnsi"/>
          <w:u w:val="single"/>
        </w:rPr>
        <w:t xml:space="preserve"> </w:t>
      </w:r>
      <w:r w:rsidRPr="00A7303A">
        <w:rPr>
          <w:rFonts w:asciiTheme="minorHAnsi" w:hAnsiTheme="minorHAnsi" w:cstheme="minorHAnsi"/>
          <w:sz w:val="14"/>
        </w:rPr>
        <w:t xml:space="preserve">effectively </w:t>
      </w:r>
      <w:r w:rsidRPr="0008129A">
        <w:rPr>
          <w:rFonts w:asciiTheme="minorHAnsi" w:hAnsiTheme="minorHAnsi" w:cstheme="minorHAnsi"/>
          <w:highlight w:val="cyan"/>
          <w:u w:val="single"/>
        </w:rPr>
        <w:t>oversee</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dominant digital companies</w:t>
      </w:r>
      <w:r w:rsidRPr="00A7303A">
        <w:rPr>
          <w:rFonts w:asciiTheme="minorHAnsi" w:hAnsiTheme="minorHAnsi" w:cstheme="minorHAnsi"/>
          <w:sz w:val="14"/>
        </w:rPr>
        <w:t xml:space="preserve"> is how it </w:t>
      </w:r>
      <w:r w:rsidRPr="0008129A">
        <w:rPr>
          <w:rFonts w:asciiTheme="minorHAnsi" w:hAnsiTheme="minorHAnsi" w:cstheme="minorHAnsi"/>
          <w:highlight w:val="cyan"/>
          <w:u w:val="single"/>
        </w:rPr>
        <w:t>has left</w:t>
      </w:r>
      <w:r w:rsidRPr="003C0AD3">
        <w:rPr>
          <w:rFonts w:asciiTheme="minorHAnsi" w:hAnsiTheme="minorHAnsi" w:cstheme="minorHAnsi"/>
          <w:u w:val="single"/>
        </w:rPr>
        <w:t xml:space="preserve"> American </w:t>
      </w:r>
      <w:r w:rsidRPr="0008129A">
        <w:rPr>
          <w:rFonts w:asciiTheme="minorHAnsi" w:hAnsiTheme="minorHAnsi" w:cstheme="minorHAnsi"/>
          <w:highlight w:val="cyan"/>
          <w:u w:val="single"/>
        </w:rPr>
        <w:t>companies unprotected in regard to</w:t>
      </w:r>
      <w:r w:rsidRPr="003C0AD3">
        <w:rPr>
          <w:rFonts w:asciiTheme="minorHAnsi" w:hAnsiTheme="minorHAnsi" w:cstheme="minorHAnsi"/>
          <w:u w:val="single"/>
        </w:rPr>
        <w:t xml:space="preserve"> </w:t>
      </w:r>
      <w:r w:rsidRPr="00A7303A">
        <w:rPr>
          <w:rFonts w:asciiTheme="minorHAnsi" w:hAnsiTheme="minorHAnsi" w:cstheme="minorHAnsi"/>
          <w:sz w:val="14"/>
        </w:rPr>
        <w:t xml:space="preserve">the </w:t>
      </w:r>
      <w:r w:rsidRPr="003C0AD3">
        <w:rPr>
          <w:rFonts w:asciiTheme="minorHAnsi" w:hAnsiTheme="minorHAnsi" w:cstheme="minorHAnsi"/>
          <w:u w:val="single"/>
        </w:rPr>
        <w:t xml:space="preserve">policies of </w:t>
      </w:r>
      <w:r w:rsidRPr="0008129A">
        <w:rPr>
          <w:rFonts w:asciiTheme="minorHAnsi" w:hAnsiTheme="minorHAnsi" w:cstheme="minorHAnsi"/>
          <w:highlight w:val="cyan"/>
          <w:u w:val="single"/>
        </w:rPr>
        <w:t>other nations</w:t>
      </w:r>
      <w:r w:rsidRPr="00A7303A">
        <w:rPr>
          <w:rFonts w:asciiTheme="minorHAnsi" w:hAnsiTheme="minorHAnsi" w:cstheme="minorHAnsi"/>
          <w:sz w:val="14"/>
        </w:rPr>
        <w:t xml:space="preserve">, and even individual American states. </w:t>
      </w:r>
      <w:r w:rsidRPr="0008129A">
        <w:rPr>
          <w:rFonts w:asciiTheme="minorHAnsi" w:hAnsiTheme="minorHAnsi" w:cstheme="minorHAnsi"/>
          <w:highlight w:val="cyan"/>
          <w:u w:val="single"/>
        </w:rPr>
        <w:t>The U</w:t>
      </w:r>
      <w:r w:rsidRPr="003C0AD3">
        <w:rPr>
          <w:rFonts w:asciiTheme="minorHAnsi" w:hAnsiTheme="minorHAnsi" w:cstheme="minorHAnsi"/>
          <w:u w:val="single"/>
        </w:rPr>
        <w:t xml:space="preserve">nited </w:t>
      </w:r>
      <w:r w:rsidRPr="0008129A">
        <w:rPr>
          <w:rFonts w:asciiTheme="minorHAnsi" w:hAnsiTheme="minorHAnsi" w:cstheme="minorHAnsi"/>
          <w:highlight w:val="cyan"/>
          <w:u w:val="single"/>
        </w:rPr>
        <w:t>S</w:t>
      </w:r>
      <w:r w:rsidRPr="003C0AD3">
        <w:rPr>
          <w:rFonts w:asciiTheme="minorHAnsi" w:hAnsiTheme="minorHAnsi" w:cstheme="minorHAnsi"/>
          <w:u w:val="single"/>
        </w:rPr>
        <w:t xml:space="preserve">tates </w:t>
      </w:r>
      <w:r w:rsidRPr="0008129A">
        <w:rPr>
          <w:rFonts w:asciiTheme="minorHAnsi" w:hAnsiTheme="minorHAnsi" w:cstheme="minorHAnsi"/>
          <w:highlight w:val="cyan"/>
          <w:u w:val="single"/>
        </w:rPr>
        <w:t>is a worldwide leader</w:t>
      </w:r>
      <w:r w:rsidRPr="00A7303A">
        <w:rPr>
          <w:rFonts w:asciiTheme="minorHAnsi" w:hAnsiTheme="minorHAnsi" w:cstheme="minorHAnsi"/>
          <w:sz w:val="14"/>
        </w:rPr>
        <w:t xml:space="preserve"> in digital products and services for many reasons, but most notably </w:t>
      </w:r>
      <w:r w:rsidRPr="003C0AD3">
        <w:rPr>
          <w:rFonts w:asciiTheme="minorHAnsi" w:hAnsiTheme="minorHAnsi" w:cstheme="minorHAnsi"/>
          <w:u w:val="single"/>
        </w:rPr>
        <w:t>because of its uniform market</w:t>
      </w:r>
      <w:r w:rsidRPr="00A7303A">
        <w:rPr>
          <w:rFonts w:asciiTheme="minorHAnsi" w:hAnsiTheme="minorHAnsi" w:cstheme="minorHAnsi"/>
          <w:sz w:val="14"/>
        </w:rPr>
        <w:t xml:space="preserve"> of 325 million consumers in which to develop products, products that are then widely available to an interconnected world. Such an advantage is </w:t>
      </w:r>
      <w:hyperlink r:id="rId6" w:history="1">
        <w:r w:rsidRPr="003C0AD3">
          <w:rPr>
            <w:rStyle w:val="StyleUnderline"/>
            <w:rFonts w:asciiTheme="minorHAnsi" w:hAnsiTheme="minorHAnsi" w:cstheme="minorHAnsi"/>
            <w:sz w:val="14"/>
          </w:rPr>
          <w:t>threatened</w:t>
        </w:r>
      </w:hyperlink>
      <w:r w:rsidRPr="00A7303A">
        <w:rPr>
          <w:rFonts w:asciiTheme="minorHAnsi" w:hAnsiTheme="minorHAnsi" w:cstheme="minorHAnsi"/>
          <w:sz w:val="14"/>
        </w:rPr>
        <w:t xml:space="preserve"> when the absence of federal government policy leadership opens the door for policies to be determined by others. In an interconnected world, the </w:t>
      </w:r>
      <w:r w:rsidRPr="003C0AD3">
        <w:rPr>
          <w:rFonts w:asciiTheme="minorHAnsi" w:hAnsiTheme="minorHAnsi" w:cstheme="minorHAnsi"/>
          <w:u w:val="single"/>
        </w:rPr>
        <w:t>absence of national oversight</w:t>
      </w:r>
      <w:r w:rsidRPr="00A7303A">
        <w:rPr>
          <w:rFonts w:asciiTheme="minorHAnsi" w:hAnsiTheme="minorHAnsi" w:cstheme="minorHAnsi"/>
          <w:sz w:val="14"/>
        </w:rPr>
        <w:t xml:space="preserve"> and leadership </w:t>
      </w:r>
      <w:r w:rsidRPr="003C0AD3">
        <w:rPr>
          <w:rFonts w:asciiTheme="minorHAnsi" w:hAnsiTheme="minorHAnsi" w:cstheme="minorHAnsi"/>
          <w:b/>
          <w:bCs/>
          <w:u w:val="single"/>
        </w:rPr>
        <w:t>leaves U.S. companies exposed to rules made by other nations</w:t>
      </w:r>
      <w:r w:rsidRPr="003C0AD3">
        <w:rPr>
          <w:rFonts w:asciiTheme="minorHAnsi" w:hAnsiTheme="minorHAnsi" w:cstheme="minorHAnsi"/>
          <w:u w:val="single"/>
        </w:rPr>
        <w:t>.</w:t>
      </w:r>
      <w:r w:rsidRPr="00A7303A">
        <w:rPr>
          <w:rFonts w:asciiTheme="minorHAnsi" w:hAnsiTheme="minorHAnsi" w:cstheme="minorHAnsi"/>
          <w:sz w:val="14"/>
        </w:rPr>
        <w:t xml:space="preserve"> Because of this absence, there is little American input. Similarly,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absence of a national policy</w:t>
      </w:r>
      <w:r w:rsidRPr="003C0AD3">
        <w:rPr>
          <w:rFonts w:asciiTheme="minorHAnsi" w:hAnsiTheme="minorHAnsi" w:cstheme="minorHAnsi"/>
          <w:b/>
          <w:bCs/>
          <w:u w:val="single"/>
        </w:rPr>
        <w:t xml:space="preserve"> encourages state governments</w:t>
      </w:r>
      <w:r w:rsidRPr="00A7303A">
        <w:rPr>
          <w:rFonts w:asciiTheme="minorHAnsi" w:hAnsiTheme="minorHAnsi" w:cstheme="minorHAnsi"/>
          <w:sz w:val="14"/>
        </w:rPr>
        <w:t xml:space="preserve"> to develop their own answers to pressing digital economy questions—answers that </w:t>
      </w:r>
      <w:r w:rsidRPr="003C0AD3">
        <w:rPr>
          <w:rFonts w:asciiTheme="minorHAnsi" w:hAnsiTheme="minorHAnsi" w:cstheme="minorHAnsi"/>
          <w:u w:val="single"/>
        </w:rPr>
        <w:t xml:space="preserve">run the risk of diminishing the advantage </w:t>
      </w:r>
      <w:r w:rsidRPr="00A7303A">
        <w:rPr>
          <w:rFonts w:asciiTheme="minorHAnsi" w:hAnsiTheme="minorHAnsi" w:cstheme="minorHAnsi"/>
          <w:sz w:val="14"/>
        </w:rPr>
        <w:t>of a uniform</w:t>
      </w:r>
      <w:r w:rsidRPr="003C0AD3">
        <w:rPr>
          <w:rFonts w:asciiTheme="minorHAnsi" w:hAnsiTheme="minorHAnsi" w:cstheme="minorHAnsi"/>
          <w:u w:val="single"/>
        </w:rPr>
        <w:t xml:space="preserve"> national marketplace. </w:t>
      </w:r>
      <w:r w:rsidRPr="0008129A">
        <w:rPr>
          <w:rFonts w:asciiTheme="minorHAnsi" w:hAnsiTheme="minorHAnsi" w:cstheme="minorHAnsi"/>
          <w:highlight w:val="cyan"/>
          <w:u w:val="single"/>
        </w:rPr>
        <w:t>States</w:t>
      </w:r>
      <w:r w:rsidRPr="00A7303A">
        <w:rPr>
          <w:rFonts w:asciiTheme="minorHAnsi" w:hAnsiTheme="minorHAnsi" w:cstheme="minorHAnsi"/>
          <w:sz w:val="14"/>
        </w:rPr>
        <w:t xml:space="preserve"> as diverse as </w:t>
      </w:r>
      <w:hyperlink r:id="rId7" w:history="1">
        <w:r w:rsidRPr="00A7303A">
          <w:rPr>
            <w:rStyle w:val="StyleUnderline"/>
            <w:rFonts w:asciiTheme="minorHAnsi" w:hAnsiTheme="minorHAnsi" w:cstheme="minorHAnsi"/>
            <w:sz w:val="14"/>
            <w:u w:val="none"/>
          </w:rPr>
          <w:t>California</w:t>
        </w:r>
      </w:hyperlink>
      <w:r w:rsidRPr="00A7303A">
        <w:rPr>
          <w:rFonts w:asciiTheme="minorHAnsi" w:hAnsiTheme="minorHAnsi" w:cstheme="minorHAnsi"/>
          <w:sz w:val="14"/>
        </w:rPr>
        <w:t xml:space="preserve"> and </w:t>
      </w:r>
      <w:hyperlink r:id="rId8" w:anchor="stream/0" w:history="1">
        <w:r w:rsidRPr="00A7303A">
          <w:rPr>
            <w:rStyle w:val="StyleUnderline"/>
            <w:rFonts w:asciiTheme="minorHAnsi" w:hAnsiTheme="minorHAnsi" w:cstheme="minorHAnsi"/>
            <w:sz w:val="14"/>
            <w:u w:val="none"/>
          </w:rPr>
          <w:t>Vermont</w:t>
        </w:r>
      </w:hyperlink>
      <w:r w:rsidRPr="00A7303A">
        <w:rPr>
          <w:rFonts w:asciiTheme="minorHAnsi" w:hAnsiTheme="minorHAnsi" w:cstheme="minorHAnsi"/>
          <w:sz w:val="14"/>
        </w:rPr>
        <w:t xml:space="preserve"> are </w:t>
      </w:r>
      <w:r w:rsidRPr="0008129A">
        <w:rPr>
          <w:rFonts w:asciiTheme="minorHAnsi" w:hAnsiTheme="minorHAnsi" w:cstheme="minorHAnsi"/>
          <w:highlight w:val="cyan"/>
          <w:u w:val="single"/>
        </w:rPr>
        <w:t>adopt</w:t>
      </w:r>
      <w:r w:rsidRPr="00A7303A">
        <w:rPr>
          <w:rFonts w:asciiTheme="minorHAnsi" w:hAnsiTheme="minorHAnsi" w:cstheme="minorHAnsi"/>
          <w:sz w:val="14"/>
        </w:rPr>
        <w:t xml:space="preserve">ing </w:t>
      </w:r>
      <w:r w:rsidRPr="0008129A">
        <w:rPr>
          <w:rFonts w:asciiTheme="minorHAnsi" w:hAnsiTheme="minorHAnsi" w:cstheme="minorHAnsi"/>
          <w:highlight w:val="cyan"/>
          <w:u w:val="single"/>
        </w:rPr>
        <w:t>their own approaches</w:t>
      </w:r>
      <w:r w:rsidRPr="00A7303A">
        <w:rPr>
          <w:rFonts w:asciiTheme="minorHAnsi" w:hAnsiTheme="minorHAnsi" w:cstheme="minorHAnsi"/>
          <w:sz w:val="14"/>
        </w:rPr>
        <w:t xml:space="preserve"> to internet governance, while </w:t>
      </w:r>
      <w:r w:rsidRPr="0008129A">
        <w:rPr>
          <w:rFonts w:asciiTheme="minorHAnsi" w:hAnsiTheme="minorHAnsi" w:cstheme="minorHAnsi"/>
          <w:b/>
          <w:bCs/>
          <w:highlight w:val="cyan"/>
          <w:u w:val="single"/>
        </w:rPr>
        <w:t>foreign nations</w:t>
      </w:r>
      <w:r w:rsidRPr="003C0AD3">
        <w:rPr>
          <w:rFonts w:asciiTheme="minorHAnsi" w:hAnsiTheme="minorHAnsi" w:cstheme="minorHAnsi"/>
          <w:b/>
          <w:bCs/>
          <w:u w:val="single"/>
        </w:rPr>
        <w:t xml:space="preserve"> are </w:t>
      </w:r>
      <w:r w:rsidRPr="0008129A">
        <w:rPr>
          <w:rFonts w:asciiTheme="minorHAnsi" w:hAnsiTheme="minorHAnsi" w:cstheme="minorHAnsi"/>
          <w:b/>
          <w:bCs/>
          <w:highlight w:val="cyan"/>
          <w:u w:val="single"/>
        </w:rPr>
        <w:t>fill</w:t>
      </w:r>
      <w:r w:rsidRPr="003C0AD3">
        <w:rPr>
          <w:rFonts w:asciiTheme="minorHAnsi" w:hAnsiTheme="minorHAnsi" w:cstheme="minorHAnsi"/>
          <w:b/>
          <w:bCs/>
          <w:u w:val="single"/>
        </w:rPr>
        <w:t xml:space="preserve">ing </w:t>
      </w:r>
      <w:r w:rsidRPr="0008129A">
        <w:rPr>
          <w:rFonts w:asciiTheme="minorHAnsi" w:hAnsiTheme="minorHAnsi" w:cstheme="minorHAnsi"/>
          <w:b/>
          <w:bCs/>
          <w:highlight w:val="cyan"/>
          <w:u w:val="single"/>
        </w:rPr>
        <w:t>the leadership void</w:t>
      </w:r>
      <w:r w:rsidRPr="00A7303A">
        <w:rPr>
          <w:rFonts w:asciiTheme="minorHAnsi" w:hAnsiTheme="minorHAnsi" w:cstheme="minorHAnsi"/>
          <w:sz w:val="14"/>
        </w:rPr>
        <w:t xml:space="preserve"> internationally. </w:t>
      </w:r>
      <w:r w:rsidRPr="0008129A">
        <w:rPr>
          <w:rFonts w:asciiTheme="minorHAnsi" w:hAnsiTheme="minorHAnsi" w:cstheme="minorHAnsi"/>
          <w:highlight w:val="cyan"/>
          <w:u w:val="single"/>
        </w:rPr>
        <w:t>The Eu</w:t>
      </w:r>
      <w:r w:rsidRPr="00A7303A">
        <w:rPr>
          <w:rFonts w:asciiTheme="minorHAnsi" w:hAnsiTheme="minorHAnsi" w:cstheme="minorHAnsi"/>
          <w:sz w:val="14"/>
        </w:rPr>
        <w:t xml:space="preserve">ropean Union </w:t>
      </w:r>
      <w:r w:rsidRPr="0008129A">
        <w:rPr>
          <w:rFonts w:asciiTheme="minorHAnsi" w:hAnsiTheme="minorHAnsi" w:cstheme="minorHAnsi"/>
          <w:highlight w:val="cyan"/>
          <w:u w:val="single"/>
        </w:rPr>
        <w:t>proposed</w:t>
      </w:r>
      <w:r w:rsidRPr="00A7303A">
        <w:rPr>
          <w:rFonts w:asciiTheme="minorHAnsi" w:hAnsiTheme="minorHAnsi" w:cstheme="minorHAnsi"/>
          <w:sz w:val="14"/>
        </w:rPr>
        <w:t xml:space="preserve"> </w:t>
      </w:r>
      <w:r w:rsidRPr="00A7303A">
        <w:rPr>
          <w:sz w:val="14"/>
        </w:rPr>
        <w:t xml:space="preserve">a </w:t>
      </w:r>
      <w:hyperlink r:id="rId9" w:history="1">
        <w:r w:rsidRPr="00A7303A">
          <w:rPr>
            <w:rStyle w:val="Hyperlink"/>
            <w:sz w:val="14"/>
          </w:rPr>
          <w:t>Digital Services Act</w:t>
        </w:r>
      </w:hyperlink>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w:t>
      </w:r>
      <w:r w:rsidRPr="003C0AD3">
        <w:rPr>
          <w:rFonts w:asciiTheme="minorHAnsi" w:hAnsiTheme="minorHAnsi" w:cstheme="minorHAnsi"/>
          <w:u w:val="single"/>
        </w:rPr>
        <w:t xml:space="preserve">of online companies. </w:t>
      </w:r>
      <w:r w:rsidRPr="00A7303A">
        <w:rPr>
          <w:rFonts w:asciiTheme="minorHAnsi" w:hAnsiTheme="minorHAnsi" w:cstheme="minorHAnsi"/>
          <w:u w:val="single"/>
        </w:rPr>
        <w:t>The United Kingdom</w:t>
      </w:r>
      <w:r w:rsidRPr="00A7303A">
        <w:rPr>
          <w:rFonts w:asciiTheme="minorHAnsi" w:hAnsiTheme="minorHAnsi" w:cstheme="minorHAnsi"/>
          <w:sz w:val="14"/>
        </w:rPr>
        <w:t xml:space="preserve"> proposed the creation of a </w:t>
      </w:r>
      <w:hyperlink r:id="rId10" w:history="1">
        <w:r w:rsidRPr="00A7303A">
          <w:rPr>
            <w:rStyle w:val="StyleUnderline"/>
            <w:rFonts w:asciiTheme="minorHAnsi" w:hAnsiTheme="minorHAnsi" w:cstheme="minorHAnsi"/>
            <w:sz w:val="14"/>
          </w:rPr>
          <w:t>new digital watchdog</w:t>
        </w:r>
      </w:hyperlink>
      <w:r w:rsidRPr="00A7303A">
        <w:rPr>
          <w:rFonts w:asciiTheme="minorHAnsi" w:hAnsiTheme="minorHAnsi" w:cstheme="minorHAnsi"/>
          <w:sz w:val="14"/>
        </w:rPr>
        <w:t xml:space="preserve">. </w:t>
      </w:r>
      <w:r w:rsidRPr="00A7303A">
        <w:rPr>
          <w:rFonts w:asciiTheme="minorHAnsi" w:hAnsiTheme="minorHAnsi" w:cstheme="minorHAnsi"/>
          <w:u w:val="single"/>
        </w:rPr>
        <w:t>Italy</w:t>
      </w:r>
      <w:r w:rsidRPr="00A7303A">
        <w:rPr>
          <w:rFonts w:asciiTheme="minorHAnsi" w:hAnsiTheme="minorHAnsi" w:cstheme="minorHAnsi"/>
          <w:sz w:val="14"/>
        </w:rPr>
        <w:t xml:space="preserve"> </w:t>
      </w:r>
      <w:hyperlink r:id="rId11" w:history="1">
        <w:r w:rsidRPr="00A7303A">
          <w:rPr>
            <w:rStyle w:val="StyleUnderline"/>
            <w:rFonts w:asciiTheme="minorHAnsi" w:hAnsiTheme="minorHAnsi" w:cstheme="minorHAnsi"/>
            <w:sz w:val="14"/>
          </w:rPr>
          <w:t>announced</w:t>
        </w:r>
      </w:hyperlink>
      <w:r w:rsidRPr="00A7303A">
        <w:rPr>
          <w:rFonts w:asciiTheme="minorHAnsi" w:hAnsiTheme="minorHAnsi" w:cstheme="minorHAnsi"/>
          <w:sz w:val="14"/>
        </w:rPr>
        <w:t xml:space="preserve"> an investigation into Google’s advertising market activities. </w:t>
      </w:r>
      <w:r w:rsidRPr="00A7303A">
        <w:rPr>
          <w:rFonts w:asciiTheme="minorHAnsi" w:hAnsiTheme="minorHAnsi" w:cstheme="minorHAnsi"/>
          <w:u w:val="single"/>
        </w:rPr>
        <w:t>Germany</w:t>
      </w:r>
      <w:r w:rsidRPr="00A7303A">
        <w:rPr>
          <w:rFonts w:asciiTheme="minorHAnsi" w:hAnsiTheme="minorHAnsi" w:cstheme="minorHAnsi"/>
          <w:sz w:val="14"/>
        </w:rPr>
        <w:t xml:space="preserve"> is </w:t>
      </w:r>
      <w:hyperlink r:id="rId12" w:history="1">
        <w:r w:rsidRPr="00A7303A">
          <w:rPr>
            <w:rStyle w:val="Hyperlink"/>
            <w:b/>
            <w:bCs/>
            <w:u w:val="single"/>
          </w:rPr>
          <w:t>investigating</w:t>
        </w:r>
      </w:hyperlink>
      <w:r w:rsidRPr="00A7303A">
        <w:rPr>
          <w:rFonts w:asciiTheme="minorHAnsi" w:hAnsiTheme="minorHAnsi" w:cstheme="minorHAnsi"/>
          <w:sz w:val="14"/>
        </w:rPr>
        <w:t xml:space="preserve"> Amazon’s </w:t>
      </w:r>
      <w:r w:rsidRPr="00A7303A">
        <w:rPr>
          <w:b/>
          <w:bCs/>
          <w:u w:val="single"/>
        </w:rPr>
        <w:t>relationships</w:t>
      </w:r>
      <w:r w:rsidRPr="00A7303A">
        <w:rPr>
          <w:rFonts w:asciiTheme="minorHAnsi" w:hAnsiTheme="minorHAnsi" w:cstheme="minorHAnsi"/>
          <w:sz w:val="14"/>
        </w:rPr>
        <w:t xml:space="preserve"> with third-party sellers. </w:t>
      </w:r>
      <w:r w:rsidRPr="00A7303A">
        <w:rPr>
          <w:b/>
          <w:bCs/>
          <w:u w:val="single"/>
        </w:rPr>
        <w:t>China went</w:t>
      </w:r>
      <w:r w:rsidRPr="00A7303A">
        <w:rPr>
          <w:rFonts w:asciiTheme="minorHAnsi" w:hAnsiTheme="minorHAnsi" w:cstheme="minorHAnsi"/>
          <w:sz w:val="14"/>
        </w:rPr>
        <w:t xml:space="preserve"> so </w:t>
      </w:r>
      <w:r w:rsidRPr="00A7303A">
        <w:rPr>
          <w:b/>
          <w:bCs/>
          <w:u w:val="single"/>
        </w:rPr>
        <w:t>far</w:t>
      </w:r>
      <w:r w:rsidRPr="00A7303A">
        <w:rPr>
          <w:rFonts w:asciiTheme="minorHAnsi" w:hAnsiTheme="minorHAnsi" w:cstheme="minorHAnsi"/>
          <w:sz w:val="14"/>
        </w:rPr>
        <w:t xml:space="preserve"> as to attempt </w:t>
      </w:r>
      <w:r w:rsidRPr="00A7303A">
        <w:rPr>
          <w:u w:val="single"/>
        </w:rPr>
        <w:t>to push</w:t>
      </w:r>
      <w:r w:rsidRPr="00A7303A">
        <w:rPr>
          <w:rFonts w:asciiTheme="minorHAnsi" w:hAnsiTheme="minorHAnsi" w:cstheme="minorHAnsi"/>
          <w:sz w:val="14"/>
        </w:rPr>
        <w:t xml:space="preserve"> a </w:t>
      </w:r>
      <w:r w:rsidRPr="00A7303A">
        <w:rPr>
          <w:b/>
          <w:bCs/>
          <w:u w:val="single"/>
        </w:rPr>
        <w:t>new</w:t>
      </w:r>
      <w:r w:rsidRPr="00A7303A">
        <w:rPr>
          <w:u w:val="single"/>
        </w:rPr>
        <w:t xml:space="preserve"> </w:t>
      </w:r>
      <w:r w:rsidRPr="00A7303A">
        <w:rPr>
          <w:sz w:val="14"/>
        </w:rPr>
        <w:t>internet</w:t>
      </w:r>
      <w:r w:rsidRPr="00A7303A">
        <w:rPr>
          <w:u w:val="single"/>
        </w:rPr>
        <w:t xml:space="preserve"> architecture</w:t>
      </w:r>
      <w:r w:rsidRPr="00A7303A">
        <w:rPr>
          <w:rFonts w:asciiTheme="minorHAnsi" w:hAnsiTheme="minorHAnsi" w:cstheme="minorHAnsi"/>
          <w:sz w:val="14"/>
        </w:rPr>
        <w:t xml:space="preserve"> through the U.N.’s International Telecommunications Union. </w:t>
      </w:r>
      <w:r w:rsidRPr="0008129A">
        <w:rPr>
          <w:rFonts w:asciiTheme="minorHAnsi" w:hAnsiTheme="minorHAnsi" w:cstheme="minorHAnsi"/>
          <w:b/>
          <w:bCs/>
          <w:highlight w:val="cyan"/>
          <w:u w:val="single"/>
        </w:rPr>
        <w:t>American</w:t>
      </w:r>
      <w:r w:rsidRPr="003C0AD3">
        <w:rPr>
          <w:rFonts w:asciiTheme="minorHAnsi" w:hAnsiTheme="minorHAnsi" w:cstheme="minorHAnsi"/>
          <w:b/>
          <w:bCs/>
          <w:u w:val="single"/>
        </w:rPr>
        <w:t xml:space="preserve"> market</w:t>
      </w:r>
      <w:r w:rsidRPr="00A7303A">
        <w:rPr>
          <w:rFonts w:asciiTheme="minorHAnsi" w:hAnsiTheme="minorHAnsi" w:cstheme="minorHAnsi"/>
          <w:sz w:val="14"/>
        </w:rPr>
        <w:t xml:space="preserve"> oversight </w:t>
      </w:r>
      <w:r w:rsidRPr="0008129A">
        <w:rPr>
          <w:rFonts w:asciiTheme="minorHAnsi" w:hAnsiTheme="minorHAnsi" w:cstheme="minorHAnsi"/>
          <w:b/>
          <w:bCs/>
          <w:highlight w:val="cyan"/>
          <w:u w:val="single"/>
        </w:rPr>
        <w:t>policies have</w:t>
      </w:r>
      <w:r w:rsidRPr="003C0AD3">
        <w:rPr>
          <w:rFonts w:asciiTheme="minorHAnsi" w:hAnsiTheme="minorHAnsi" w:cstheme="minorHAnsi"/>
          <w:b/>
          <w:bCs/>
          <w:u w:val="single"/>
        </w:rPr>
        <w:t xml:space="preserve"> traditionally </w:t>
      </w:r>
      <w:r w:rsidRPr="0008129A">
        <w:rPr>
          <w:rFonts w:asciiTheme="minorHAnsi" w:hAnsiTheme="minorHAnsi" w:cstheme="minorHAnsi"/>
          <w:b/>
          <w:bCs/>
          <w:highlight w:val="cyan"/>
          <w:u w:val="single"/>
        </w:rPr>
        <w:t>been the North Star</w:t>
      </w:r>
      <w:r w:rsidRPr="00A7303A">
        <w:rPr>
          <w:rFonts w:asciiTheme="minorHAnsi" w:hAnsiTheme="minorHAnsi" w:cstheme="minorHAnsi"/>
          <w:sz w:val="14"/>
        </w:rPr>
        <w:t xml:space="preserve"> in the development of international technology policy.</w:t>
      </w:r>
      <w:hyperlink r:id="rId13" w:anchor="footnote-7" w:history="1">
        <w:r w:rsidRPr="003C0AD3">
          <w:rPr>
            <w:rStyle w:val="StyleUnderline"/>
            <w:rFonts w:asciiTheme="minorHAnsi" w:hAnsiTheme="minorHAnsi" w:cstheme="minorHAnsi"/>
            <w:sz w:val="14"/>
          </w:rPr>
          <w:t>[7]</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Where there is </w:t>
      </w:r>
      <w:r w:rsidRPr="00251BAB">
        <w:rPr>
          <w:rFonts w:asciiTheme="minorHAnsi" w:hAnsiTheme="minorHAnsi" w:cstheme="minorHAnsi"/>
          <w:b/>
          <w:bCs/>
          <w:u w:val="single"/>
        </w:rPr>
        <w:t xml:space="preserve">no </w:t>
      </w:r>
      <w:r w:rsidRPr="003C0AD3">
        <w:rPr>
          <w:rFonts w:asciiTheme="minorHAnsi" w:hAnsiTheme="minorHAnsi" w:cstheme="minorHAnsi"/>
          <w:b/>
          <w:bCs/>
          <w:u w:val="single"/>
        </w:rPr>
        <w:t>policy</w:t>
      </w:r>
      <w:r w:rsidRPr="003C0AD3">
        <w:rPr>
          <w:rFonts w:asciiTheme="minorHAnsi" w:hAnsiTheme="minorHAnsi" w:cstheme="minorHAnsi"/>
          <w:u w:val="single"/>
        </w:rPr>
        <w:t xml:space="preserve">, however, </w:t>
      </w:r>
      <w:r w:rsidRPr="003C0AD3">
        <w:rPr>
          <w:rFonts w:asciiTheme="minorHAnsi" w:hAnsiTheme="minorHAnsi" w:cstheme="minorHAnsi"/>
          <w:b/>
          <w:bCs/>
          <w:u w:val="single"/>
        </w:rPr>
        <w:t>there can be no pole star</w:t>
      </w:r>
      <w:r w:rsidRPr="00A7303A">
        <w:rPr>
          <w:rFonts w:asciiTheme="minorHAnsi" w:hAnsiTheme="minorHAnsi" w:cstheme="minorHAnsi"/>
          <w:sz w:val="14"/>
        </w:rPr>
        <w:t xml:space="preserve">. By being absent from the field, </w:t>
      </w:r>
      <w:r w:rsidRPr="0008129A">
        <w:rPr>
          <w:rFonts w:asciiTheme="minorHAnsi" w:hAnsiTheme="minorHAnsi" w:cstheme="minorHAnsi"/>
          <w:highlight w:val="cyan"/>
          <w:u w:val="single"/>
        </w:rPr>
        <w:t>the fed</w:t>
      </w:r>
      <w:r w:rsidRPr="00A7303A">
        <w:rPr>
          <w:rFonts w:asciiTheme="minorHAnsi" w:hAnsiTheme="minorHAnsi" w:cstheme="minorHAnsi"/>
          <w:sz w:val="14"/>
        </w:rPr>
        <w:t xml:space="preserve">eral government </w:t>
      </w:r>
      <w:r w:rsidRPr="0008129A">
        <w:rPr>
          <w:rFonts w:asciiTheme="minorHAnsi" w:hAnsiTheme="minorHAnsi" w:cstheme="minorHAnsi"/>
          <w:highlight w:val="cyan"/>
          <w:u w:val="single"/>
        </w:rPr>
        <w:t>has walked away from</w:t>
      </w:r>
      <w:r w:rsidRPr="00A7303A">
        <w:rPr>
          <w:rFonts w:asciiTheme="minorHAnsi" w:hAnsiTheme="minorHAnsi" w:cstheme="minorHAnsi"/>
          <w:sz w:val="14"/>
        </w:rPr>
        <w:t xml:space="preserve"> a history of American </w:t>
      </w:r>
      <w:r w:rsidRPr="0008129A">
        <w:rPr>
          <w:rFonts w:asciiTheme="minorHAnsi" w:hAnsiTheme="minorHAnsi" w:cstheme="minorHAnsi"/>
          <w:highlight w:val="cyan"/>
          <w:u w:val="single"/>
        </w:rPr>
        <w:t>leadership</w:t>
      </w:r>
      <w:r w:rsidRPr="00A7303A">
        <w:rPr>
          <w:rFonts w:asciiTheme="minorHAnsi" w:hAnsiTheme="minorHAnsi" w:cstheme="minorHAnsi"/>
          <w:sz w:val="14"/>
        </w:rPr>
        <w:t>.</w:t>
      </w:r>
    </w:p>
    <w:p w14:paraId="70F7689C" w14:textId="77777777" w:rsidR="00F74B43" w:rsidRDefault="00F74B43" w:rsidP="00F74B43">
      <w:pPr>
        <w:pStyle w:val="Heading4"/>
        <w:rPr>
          <w:rFonts w:asciiTheme="minorHAnsi" w:hAnsiTheme="minorHAnsi" w:cstheme="minorHAnsi"/>
          <w:u w:val="single"/>
        </w:rPr>
      </w:pPr>
      <w:r>
        <w:rPr>
          <w:rFonts w:asciiTheme="minorHAnsi" w:hAnsiTheme="minorHAnsi" w:cstheme="minorHAnsi"/>
          <w:u w:val="single"/>
        </w:rPr>
        <w:t>Specifically</w:t>
      </w:r>
      <w:r>
        <w:rPr>
          <w:rFonts w:asciiTheme="minorHAnsi" w:hAnsiTheme="minorHAnsi" w:cstheme="minorHAnsi"/>
        </w:rPr>
        <w:t xml:space="preserve"> --- </w:t>
      </w:r>
      <w:r w:rsidRPr="00156AD5">
        <w:rPr>
          <w:rFonts w:asciiTheme="minorHAnsi" w:hAnsiTheme="minorHAnsi" w:cstheme="minorHAnsi"/>
          <w:u w:val="single"/>
        </w:rPr>
        <w:t>platform monopolies</w:t>
      </w:r>
      <w:r>
        <w:rPr>
          <w:rFonts w:asciiTheme="minorHAnsi" w:hAnsiTheme="minorHAnsi" w:cstheme="minorHAnsi"/>
        </w:rPr>
        <w:t xml:space="preserve"> will cause the </w:t>
      </w:r>
      <w:r w:rsidRPr="00156AD5">
        <w:rPr>
          <w:rFonts w:asciiTheme="minorHAnsi" w:hAnsiTheme="minorHAnsi" w:cstheme="minorHAnsi"/>
          <w:u w:val="single"/>
        </w:rPr>
        <w:t>EU commission</w:t>
      </w:r>
      <w:r>
        <w:rPr>
          <w:rFonts w:asciiTheme="minorHAnsi" w:hAnsiTheme="minorHAnsi" w:cstheme="minorHAnsi"/>
        </w:rPr>
        <w:t xml:space="preserve"> to pursue </w:t>
      </w:r>
      <w:r w:rsidRPr="00156AD5">
        <w:rPr>
          <w:rFonts w:asciiTheme="minorHAnsi" w:hAnsiTheme="minorHAnsi" w:cstheme="minorHAnsi"/>
          <w:u w:val="single"/>
        </w:rPr>
        <w:t>expanded antitrust</w:t>
      </w:r>
    </w:p>
    <w:p w14:paraId="5E751EFB"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4E327C31" w14:textId="77777777" w:rsidR="00F74B43" w:rsidRPr="009B3108" w:rsidRDefault="00F74B43" w:rsidP="00F74B43">
      <w:pPr>
        <w:rPr>
          <w:rFonts w:asciiTheme="minorHAnsi" w:hAnsiTheme="minorHAnsi" w:cstheme="minorHAnsi"/>
          <w:sz w:val="10"/>
        </w:rPr>
      </w:pPr>
      <w:r w:rsidRPr="003C0AD3">
        <w:rPr>
          <w:rFonts w:asciiTheme="minorHAnsi" w:hAnsiTheme="minorHAnsi" w:cstheme="minorHAnsi"/>
          <w:u w:val="single"/>
        </w:rPr>
        <w:t xml:space="preserve">WHAT IS </w:t>
      </w:r>
      <w:r w:rsidRPr="0008129A">
        <w:rPr>
          <w:rFonts w:asciiTheme="minorHAnsi" w:hAnsiTheme="minorHAnsi" w:cstheme="minorHAnsi"/>
          <w:b/>
          <w:bCs/>
          <w:highlight w:val="cyan"/>
          <w:u w:val="single"/>
        </w:rPr>
        <w:t>DRIVING EUROPE</w:t>
      </w:r>
      <w:r w:rsidRPr="003C0AD3">
        <w:rPr>
          <w:rFonts w:asciiTheme="minorHAnsi" w:hAnsiTheme="minorHAnsi" w:cstheme="minorHAnsi"/>
          <w:b/>
          <w:bCs/>
          <w:u w:val="single"/>
        </w:rPr>
        <w:t>AN PROPOSALS</w:t>
      </w:r>
      <w:r w:rsidRPr="003C0AD3">
        <w:rPr>
          <w:rFonts w:asciiTheme="minorHAnsi" w:hAnsiTheme="minorHAnsi" w:cstheme="minorHAnsi"/>
          <w:u w:val="single"/>
        </w:rPr>
        <w:t xml:space="preserve">? </w:t>
      </w:r>
      <w:r w:rsidRPr="009B3108">
        <w:rPr>
          <w:rFonts w:asciiTheme="minorHAnsi" w:hAnsiTheme="minorHAnsi" w:cstheme="minorHAnsi"/>
          <w:sz w:val="10"/>
        </w:rPr>
        <w:t xml:space="preserve">Europe’s </w:t>
      </w:r>
      <w:r w:rsidRPr="0008129A">
        <w:rPr>
          <w:rFonts w:asciiTheme="minorHAnsi" w:hAnsiTheme="minorHAnsi" w:cstheme="minorHAnsi"/>
          <w:b/>
          <w:bCs/>
          <w:highlight w:val="cyan"/>
          <w:u w:val="single"/>
        </w:rPr>
        <w:t xml:space="preserve">antitrust </w:t>
      </w:r>
      <w:r w:rsidRPr="0008129A">
        <w:rPr>
          <w:rFonts w:asciiTheme="minorHAnsi" w:hAnsiTheme="minorHAnsi" w:cstheme="minorHAnsi"/>
          <w:highlight w:val="cyan"/>
          <w:u w:val="single"/>
        </w:rPr>
        <w:t>policy</w:t>
      </w:r>
      <w:r w:rsidRPr="009B3108">
        <w:rPr>
          <w:rFonts w:asciiTheme="minorHAnsi" w:hAnsiTheme="minorHAnsi" w:cstheme="minorHAnsi"/>
          <w:sz w:val="10"/>
        </w:rPr>
        <w:t xml:space="preserve"> enforcement actions form part </w:t>
      </w:r>
      <w:r w:rsidRPr="003C0AD3">
        <w:rPr>
          <w:rFonts w:asciiTheme="minorHAnsi" w:hAnsiTheme="minorHAnsi" w:cstheme="minorHAnsi"/>
          <w:u w:val="single"/>
        </w:rPr>
        <w:t>of a series of EU steps that have hampered U.S. companies</w:t>
      </w:r>
      <w:r w:rsidRPr="009B3108">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4" w:history="1">
        <w:r w:rsidRPr="003C0AD3">
          <w:rPr>
            <w:rStyle w:val="StyleUnderline"/>
            <w:rFonts w:asciiTheme="minorHAnsi" w:hAnsiTheme="minorHAnsi" w:cstheme="minorHAnsi"/>
            <w:sz w:val="10"/>
          </w:rPr>
          <w:t xml:space="preserve">digital services taxes </w:t>
        </w:r>
      </w:hyperlink>
      <w:r w:rsidRPr="009B3108">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5" w:history="1">
        <w:r w:rsidRPr="003C0AD3">
          <w:rPr>
            <w:rStyle w:val="StyleUnderline"/>
            <w:rFonts w:asciiTheme="minorHAnsi" w:hAnsiTheme="minorHAnsi" w:cstheme="minorHAnsi"/>
            <w:sz w:val="10"/>
          </w:rPr>
          <w:t xml:space="preserve">an array of tests </w:t>
        </w:r>
      </w:hyperlink>
      <w:r w:rsidRPr="009B3108">
        <w:rPr>
          <w:rFonts w:asciiTheme="minorHAnsi" w:hAnsiTheme="minorHAnsi" w:cstheme="minorHAnsi"/>
          <w:sz w:val="10"/>
        </w:rPr>
        <w:t>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a number of reasons why Europe is acting now to establish a stricter muscular antitrust policy. First, European antitrust officials, much like policymakers in the United States, report being under</w:t>
      </w:r>
      <w:r w:rsidRPr="003C0AD3">
        <w:rPr>
          <w:rFonts w:asciiTheme="minorHAnsi" w:hAnsiTheme="minorHAnsi" w:cstheme="minorHAnsi"/>
          <w:u w:val="single"/>
        </w:rPr>
        <w:t xml:space="preserve"> great</w:t>
      </w:r>
      <w:r w:rsidRPr="009B3108">
        <w:rPr>
          <w:rFonts w:asciiTheme="minorHAnsi" w:hAnsiTheme="minorHAnsi" w:cstheme="minorHAnsi"/>
          <w:sz w:val="10"/>
        </w:rPr>
        <w:t xml:space="preserve"> political </w:t>
      </w:r>
      <w:r w:rsidRPr="0008129A">
        <w:rPr>
          <w:rFonts w:asciiTheme="minorHAnsi" w:hAnsiTheme="minorHAnsi" w:cstheme="minorHAnsi"/>
          <w:b/>
          <w:bCs/>
          <w:highlight w:val="cyan"/>
          <w:u w:val="single"/>
        </w:rPr>
        <w:t>pressure to “do something” about big tech</w:t>
      </w:r>
      <w:r w:rsidRPr="009B3108">
        <w:rPr>
          <w:rFonts w:asciiTheme="minorHAnsi" w:hAnsiTheme="minorHAnsi" w:cstheme="minorHAnsi"/>
          <w:sz w:val="10"/>
        </w:rPr>
        <w:t xml:space="preserve">nology companies. </w:t>
      </w:r>
      <w:hyperlink r:id="rId16" w:history="1">
        <w:r w:rsidRPr="003C0AD3">
          <w:rPr>
            <w:rStyle w:val="StyleUnderline"/>
            <w:rFonts w:asciiTheme="minorHAnsi" w:hAnsiTheme="minorHAnsi" w:cstheme="minorHAnsi"/>
            <w:sz w:val="10"/>
          </w:rPr>
          <w:t xml:space="preserve">Polls suggest </w:t>
        </w:r>
      </w:hyperlink>
      <w:r w:rsidRPr="009B3108">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08129A">
        <w:rPr>
          <w:rFonts w:asciiTheme="minorHAnsi" w:hAnsiTheme="minorHAnsi" w:cstheme="minorHAnsi"/>
          <w:highlight w:val="cyan"/>
          <w:u w:val="single"/>
        </w:rPr>
        <w:t>officials</w:t>
      </w:r>
      <w:r w:rsidRPr="009B3108">
        <w:rPr>
          <w:rFonts w:asciiTheme="minorHAnsi" w:hAnsiTheme="minorHAnsi" w:cstheme="minorHAnsi"/>
          <w:sz w:val="10"/>
        </w:rPr>
        <w:t xml:space="preserve"> are also reported to be </w:t>
      </w:r>
      <w:r w:rsidRPr="0008129A">
        <w:rPr>
          <w:rFonts w:asciiTheme="minorHAnsi" w:hAnsiTheme="minorHAnsi" w:cstheme="minorHAnsi"/>
          <w:b/>
          <w:bCs/>
          <w:highlight w:val="cyan"/>
          <w:u w:val="single"/>
        </w:rPr>
        <w:t>pressured by</w:t>
      </w:r>
      <w:r w:rsidRPr="003C0AD3">
        <w:rPr>
          <w:rFonts w:asciiTheme="minorHAnsi" w:hAnsiTheme="minorHAnsi" w:cstheme="minorHAnsi"/>
          <w:b/>
          <w:bCs/>
          <w:u w:val="single"/>
        </w:rPr>
        <w:t xml:space="preserve"> local</w:t>
      </w:r>
      <w:r w:rsidRPr="003C0AD3">
        <w:rPr>
          <w:rFonts w:asciiTheme="minorHAnsi" w:hAnsiTheme="minorHAnsi" w:cstheme="minorHAnsi"/>
          <w:u w:val="single"/>
        </w:rPr>
        <w:t>,</w:t>
      </w:r>
      <w:r w:rsidRPr="009B3108">
        <w:rPr>
          <w:rFonts w:asciiTheme="minorHAnsi" w:hAnsiTheme="minorHAnsi" w:cstheme="minorHAnsi"/>
          <w:sz w:val="10"/>
        </w:rPr>
        <w:t xml:space="preserve"> less digitized </w:t>
      </w:r>
      <w:r w:rsidRPr="0008129A">
        <w:rPr>
          <w:rFonts w:asciiTheme="minorHAnsi" w:hAnsiTheme="minorHAnsi" w:cstheme="minorHAnsi"/>
          <w:b/>
          <w:bCs/>
          <w:highlight w:val="cyan"/>
          <w:u w:val="single"/>
        </w:rPr>
        <w:t>businesses that struggle to compete with</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digital platforms</w:t>
      </w:r>
      <w:r w:rsidRPr="009B3108">
        <w:rPr>
          <w:rFonts w:asciiTheme="minorHAnsi" w:hAnsiTheme="minorHAnsi" w:cstheme="minorHAnsi"/>
          <w:sz w:val="10"/>
        </w:rPr>
        <w:t xml:space="preserve">, and too often </w:t>
      </w:r>
      <w:r w:rsidRPr="0008129A">
        <w:rPr>
          <w:rFonts w:asciiTheme="minorHAnsi" w:hAnsiTheme="minorHAnsi" w:cstheme="minorHAnsi"/>
          <w:highlight w:val="cyan"/>
          <w:u w:val="single"/>
        </w:rPr>
        <w:t>rush to act on populist pressures</w:t>
      </w:r>
      <w:r w:rsidRPr="009B3108">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08129A">
        <w:rPr>
          <w:rFonts w:asciiTheme="minorHAnsi" w:hAnsiTheme="minorHAnsi" w:cstheme="minorHAnsi"/>
          <w:highlight w:val="cyan"/>
          <w:u w:val="single"/>
        </w:rPr>
        <w:t>Europe</w:t>
      </w:r>
      <w:r w:rsidRPr="003C0AD3">
        <w:rPr>
          <w:rFonts w:asciiTheme="minorHAnsi" w:hAnsiTheme="minorHAnsi" w:cstheme="minorHAnsi"/>
          <w:u w:val="single"/>
        </w:rPr>
        <w:t xml:space="preserve">ans have </w:t>
      </w:r>
      <w:r w:rsidRPr="0008129A">
        <w:rPr>
          <w:rFonts w:asciiTheme="minorHAnsi" w:hAnsiTheme="minorHAnsi" w:cstheme="minorHAnsi"/>
          <w:highlight w:val="cyan"/>
          <w:u w:val="single"/>
        </w:rPr>
        <w:t>failed to seize on</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various tech</w:t>
      </w:r>
      <w:r w:rsidRPr="003C0AD3">
        <w:rPr>
          <w:rFonts w:asciiTheme="minorHAnsi" w:hAnsiTheme="minorHAnsi" w:cstheme="minorHAnsi"/>
          <w:u w:val="single"/>
        </w:rPr>
        <w:t xml:space="preserve">nology </w:t>
      </w:r>
      <w:r w:rsidRPr="0008129A">
        <w:rPr>
          <w:rFonts w:asciiTheme="minorHAnsi" w:hAnsiTheme="minorHAnsi" w:cstheme="minorHAnsi"/>
          <w:highlight w:val="cyan"/>
          <w:u w:val="single"/>
        </w:rPr>
        <w:t>waves</w:t>
      </w:r>
      <w:r w:rsidRPr="003C0AD3">
        <w:rPr>
          <w:rFonts w:asciiTheme="minorHAnsi" w:hAnsiTheme="minorHAnsi" w:cstheme="minorHAnsi"/>
          <w:u w:val="single"/>
        </w:rPr>
        <w:t xml:space="preserve"> </w:t>
      </w:r>
      <w:r w:rsidRPr="009B3108">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7" w:history="1">
        <w:r w:rsidRPr="00614BD0">
          <w:rPr>
            <w:rStyle w:val="StyleUnderline"/>
            <w:rFonts w:asciiTheme="minorHAnsi" w:hAnsiTheme="minorHAnsi" w:cstheme="minorHAnsi"/>
            <w:sz w:val="10"/>
            <w:u w:val="none"/>
          </w:rPr>
          <w:t xml:space="preserve">barely 3 percent of the market capitalization </w:t>
        </w:r>
      </w:hyperlink>
      <w:r w:rsidRPr="009B3108">
        <w:rPr>
          <w:rFonts w:asciiTheme="minorHAnsi" w:hAnsiTheme="minorHAnsi" w:cstheme="minorHAnsi"/>
          <w:sz w:val="10"/>
        </w:rPr>
        <w:t xml:space="preserve">of major tech platforms compared to 68 percent held by U.S. companies. </w:t>
      </w:r>
      <w:r w:rsidRPr="003C0AD3">
        <w:rPr>
          <w:rFonts w:asciiTheme="minorHAnsi" w:hAnsiTheme="minorHAnsi" w:cstheme="minorHAnsi"/>
          <w:u w:val="single"/>
        </w:rPr>
        <w:t xml:space="preserve">European </w:t>
      </w:r>
      <w:r w:rsidRPr="0008129A">
        <w:rPr>
          <w:rFonts w:asciiTheme="minorHAnsi" w:hAnsiTheme="minorHAnsi" w:cstheme="minorHAnsi"/>
          <w:highlight w:val="cyan"/>
          <w:u w:val="single"/>
        </w:rPr>
        <w:t>policymakers are now concerned</w:t>
      </w:r>
      <w:r w:rsidRPr="003C0AD3">
        <w:rPr>
          <w:rFonts w:asciiTheme="minorHAnsi" w:hAnsiTheme="minorHAnsi" w:cstheme="minorHAnsi"/>
          <w:u w:val="single"/>
        </w:rPr>
        <w:t xml:space="preserve"> that </w:t>
      </w:r>
      <w:r w:rsidRPr="0008129A">
        <w:rPr>
          <w:rFonts w:asciiTheme="minorHAnsi" w:hAnsiTheme="minorHAnsi" w:cstheme="minorHAnsi"/>
          <w:b/>
          <w:bCs/>
          <w:highlight w:val="cyan"/>
          <w:u w:val="single"/>
        </w:rPr>
        <w:t>U.S. companies are</w:t>
      </w:r>
      <w:r w:rsidRPr="003C0AD3">
        <w:rPr>
          <w:rFonts w:asciiTheme="minorHAnsi" w:hAnsiTheme="minorHAnsi" w:cstheme="minorHAnsi"/>
          <w:b/>
          <w:bCs/>
          <w:u w:val="single"/>
        </w:rPr>
        <w:t xml:space="preserve"> </w:t>
      </w:r>
      <w:r w:rsidRPr="009B3108">
        <w:rPr>
          <w:sz w:val="10"/>
        </w:rPr>
        <w:t xml:space="preserve">going beyond their traditional swim lanes of social networking, ecommerce, and search and moving into “European” sectors. After all, U.S. technology companies often look to apply their technologies in new sectors: Apple started its own credit card and TV service; Google bought Fitbit to get into the wearable tech market and; Amazon has become a global freight forwarder and air cargo carrier. In a more frontal attack, Tesla </w:t>
      </w:r>
      <w:r w:rsidRPr="009B3108">
        <w:rPr>
          <w:rFonts w:asciiTheme="minorHAnsi" w:hAnsiTheme="minorHAnsi" w:cstheme="minorHAnsi"/>
          <w:sz w:val="10"/>
        </w:rPr>
        <w:t xml:space="preserve">is now </w:t>
      </w:r>
      <w:r w:rsidRPr="0008129A">
        <w:rPr>
          <w:b/>
          <w:bCs/>
          <w:highlight w:val="cyan"/>
          <w:u w:val="single"/>
        </w:rPr>
        <w:t>striking at Europe’s leadership</w:t>
      </w:r>
      <w:r w:rsidRPr="009B3108">
        <w:rPr>
          <w:rFonts w:asciiTheme="minorHAnsi" w:hAnsiTheme="minorHAnsi" w:cstheme="minorHAnsi"/>
          <w:sz w:val="10"/>
        </w:rPr>
        <w:t xml:space="preserve"> in high-end, tech-driven vehicles, </w:t>
      </w:r>
      <w:hyperlink r:id="rId18" w:history="1">
        <w:r w:rsidRPr="009B3108">
          <w:rPr>
            <w:rStyle w:val="Hyperlink"/>
            <w:sz w:val="10"/>
          </w:rPr>
          <w:t>looking to build a gigafactory outside of Berlin</w:t>
        </w:r>
      </w:hyperlink>
      <w:r w:rsidRPr="009B3108">
        <w:rPr>
          <w:sz w:val="10"/>
        </w:rPr>
        <w:t>. Europe</w:t>
      </w:r>
      <w:r w:rsidRPr="009B3108">
        <w:rPr>
          <w:rFonts w:asciiTheme="minorHAnsi" w:hAnsiTheme="minorHAnsi" w:cstheme="minorHAnsi"/>
          <w:sz w:val="10"/>
        </w:rPr>
        <w:t xml:space="preserve"> needs to pre-empt mergers that would </w:t>
      </w:r>
      <w:r w:rsidRPr="0008129A">
        <w:rPr>
          <w:rFonts w:asciiTheme="minorHAnsi" w:hAnsiTheme="minorHAnsi" w:cstheme="minorHAnsi"/>
          <w:highlight w:val="cyan"/>
          <w:u w:val="single"/>
        </w:rPr>
        <w:t>enable</w:t>
      </w:r>
      <w:r w:rsidRPr="009B3108">
        <w:rPr>
          <w:rFonts w:asciiTheme="minorHAnsi" w:hAnsiTheme="minorHAnsi" w:cstheme="minorHAnsi"/>
          <w:sz w:val="10"/>
        </w:rPr>
        <w:t xml:space="preserve"> these </w:t>
      </w:r>
      <w:r w:rsidRPr="0008129A">
        <w:rPr>
          <w:rFonts w:asciiTheme="minorHAnsi" w:hAnsiTheme="minorHAnsi" w:cstheme="minorHAnsi"/>
          <w:highlight w:val="cyan"/>
          <w:u w:val="single"/>
        </w:rPr>
        <w:t>giants to reap</w:t>
      </w:r>
      <w:r w:rsidRPr="003C0AD3">
        <w:rPr>
          <w:rFonts w:asciiTheme="minorHAnsi" w:hAnsiTheme="minorHAnsi" w:cstheme="minorHAnsi"/>
          <w:u w:val="single"/>
        </w:rPr>
        <w:t xml:space="preserve"> even more </w:t>
      </w:r>
      <w:r w:rsidRPr="0008129A">
        <w:rPr>
          <w:rFonts w:asciiTheme="minorHAnsi" w:hAnsiTheme="minorHAnsi" w:cstheme="minorHAnsi"/>
          <w:b/>
          <w:bCs/>
          <w:highlight w:val="cyan"/>
          <w:u w:val="single"/>
        </w:rPr>
        <w:t>market share in Europe</w:t>
      </w:r>
      <w:r w:rsidRPr="009B3108">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01D34B0E" w14:textId="77777777" w:rsidR="00F74B43" w:rsidRPr="00B906D0" w:rsidRDefault="00F74B43" w:rsidP="00F74B43">
      <w:pPr>
        <w:pStyle w:val="Heading4"/>
        <w:rPr>
          <w:rFonts w:asciiTheme="minorHAnsi" w:hAnsiTheme="minorHAnsi" w:cstheme="minorHAnsi"/>
        </w:rPr>
      </w:pPr>
      <w:r>
        <w:rPr>
          <w:rFonts w:asciiTheme="minorHAnsi" w:hAnsiTheme="minorHAnsi" w:cstheme="minorHAnsi"/>
        </w:rPr>
        <w:t xml:space="preserve">They’ll target </w:t>
      </w:r>
      <w:r w:rsidRPr="00B906D0">
        <w:rPr>
          <w:rFonts w:asciiTheme="minorHAnsi" w:hAnsiTheme="minorHAnsi" w:cstheme="minorHAnsi"/>
          <w:u w:val="single"/>
        </w:rPr>
        <w:t>unilateral exclusion</w:t>
      </w:r>
      <w:r>
        <w:rPr>
          <w:rFonts w:asciiTheme="minorHAnsi" w:hAnsiTheme="minorHAnsi" w:cstheme="minorHAnsi"/>
        </w:rPr>
        <w:t xml:space="preserve"> through the </w:t>
      </w:r>
      <w:r w:rsidRPr="00B906D0">
        <w:rPr>
          <w:rFonts w:asciiTheme="minorHAnsi" w:hAnsiTheme="minorHAnsi" w:cstheme="minorHAnsi"/>
          <w:u w:val="single"/>
        </w:rPr>
        <w:t>Digital Markets Act</w:t>
      </w:r>
    </w:p>
    <w:p w14:paraId="21F3171A" w14:textId="77777777" w:rsidR="00F74B43" w:rsidRPr="00614A92" w:rsidRDefault="00F74B43" w:rsidP="00F74B43">
      <w:pPr>
        <w:rPr>
          <w:rFonts w:asciiTheme="minorHAnsi" w:hAnsiTheme="minorHAnsi" w:cstheme="minorHAnsi"/>
        </w:rPr>
      </w:pPr>
      <w:r w:rsidRPr="00614A92">
        <w:rPr>
          <w:rStyle w:val="Style13ptBold"/>
          <w:rFonts w:asciiTheme="minorHAnsi" w:hAnsiTheme="minorHAnsi" w:cstheme="minorHAnsi"/>
        </w:rPr>
        <w:t>Young, 21</w:t>
      </w:r>
      <w:r w:rsidRPr="00614A92">
        <w:rPr>
          <w:rFonts w:asciiTheme="minorHAnsi" w:hAnsiTheme="minorHAnsi" w:cstheme="minorHAnsi"/>
        </w:rPr>
        <w:t> (Ryan Young, Ryan Young is a Senior Fellow at the Competitive Enterprise Institute (CEI). Ryan holds an M.A. in economics from George Mason University in Fairfax, Virginia, and a B.A. in history from Lawrence University in Appleton, Wisconsin. He was previously CEI’s 2009-2010 Warren T. Brookes Journalism Fellow. Before joining CEI, he worked in the Cato Institute’s government affairs department., 2-5-2021, accessed on 7-20-2021, Competitive Enterprise Institute, "Proposed European Tech Regulations Will Backfire, Badly - Competitive Enterprise Institute", https://cei.org/blog/proposed-european-tech-regulations-will-backfire-badly/)//Babcii</w:t>
      </w:r>
    </w:p>
    <w:p w14:paraId="05CA1113" w14:textId="77777777" w:rsidR="00F74B43" w:rsidRPr="00B906D0" w:rsidRDefault="00F74B43" w:rsidP="00F74B43">
      <w:pPr>
        <w:rPr>
          <w:rFonts w:asciiTheme="minorHAnsi" w:hAnsiTheme="minorHAnsi" w:cstheme="minorHAnsi"/>
          <w:sz w:val="10"/>
        </w:rPr>
      </w:pPr>
      <w:r w:rsidRPr="00614A92">
        <w:rPr>
          <w:rFonts w:asciiTheme="minorHAnsi" w:hAnsiTheme="minorHAnsi" w:cstheme="minorHAnsi"/>
          <w:u w:val="single"/>
        </w:rPr>
        <w:t xml:space="preserve">The </w:t>
      </w:r>
      <w:r w:rsidRPr="0008129A">
        <w:rPr>
          <w:rFonts w:asciiTheme="minorHAnsi" w:hAnsiTheme="minorHAnsi" w:cstheme="minorHAnsi"/>
          <w:highlight w:val="cyan"/>
          <w:u w:val="single"/>
        </w:rPr>
        <w:t>E</w:t>
      </w:r>
      <w:r w:rsidRPr="00B906D0">
        <w:rPr>
          <w:rFonts w:asciiTheme="minorHAnsi" w:hAnsiTheme="minorHAnsi" w:cstheme="minorHAnsi"/>
          <w:sz w:val="10"/>
        </w:rPr>
        <w:t xml:space="preserve">uropean </w:t>
      </w:r>
      <w:r w:rsidRPr="0008129A">
        <w:rPr>
          <w:rFonts w:asciiTheme="minorHAnsi" w:hAnsiTheme="minorHAnsi" w:cstheme="minorHAnsi"/>
          <w:highlight w:val="cyan"/>
          <w:u w:val="single"/>
        </w:rPr>
        <w:t>U</w:t>
      </w:r>
      <w:r w:rsidRPr="00B906D0">
        <w:rPr>
          <w:rFonts w:asciiTheme="minorHAnsi" w:hAnsiTheme="minorHAnsi" w:cstheme="minorHAnsi"/>
          <w:sz w:val="10"/>
        </w:rPr>
        <w:t xml:space="preserve">nion recently </w:t>
      </w:r>
      <w:r w:rsidRPr="0008129A">
        <w:rPr>
          <w:rFonts w:asciiTheme="minorHAnsi" w:hAnsiTheme="minorHAnsi" w:cstheme="minorHAnsi"/>
          <w:highlight w:val="cyan"/>
          <w:u w:val="single"/>
        </w:rPr>
        <w:t>proposed</w:t>
      </w:r>
      <w:r w:rsidRPr="00B906D0">
        <w:rPr>
          <w:rFonts w:asciiTheme="minorHAnsi" w:hAnsiTheme="minorHAnsi" w:cstheme="minorHAnsi"/>
          <w:sz w:val="10"/>
        </w:rPr>
        <w:t xml:space="preserve"> two </w:t>
      </w:r>
      <w:r w:rsidRPr="00614A92">
        <w:rPr>
          <w:rFonts w:asciiTheme="minorHAnsi" w:hAnsiTheme="minorHAnsi" w:cstheme="minorHAnsi"/>
          <w:u w:val="single"/>
        </w:rPr>
        <w:t xml:space="preserve">major tech </w:t>
      </w:r>
      <w:r w:rsidRPr="0008129A">
        <w:rPr>
          <w:rFonts w:asciiTheme="minorHAnsi" w:hAnsiTheme="minorHAnsi" w:cstheme="minorHAnsi"/>
          <w:highlight w:val="cyan"/>
          <w:u w:val="single"/>
        </w:rPr>
        <w:t>reg</w:t>
      </w:r>
      <w:r w:rsidRPr="00614A92">
        <w:rPr>
          <w:rFonts w:asciiTheme="minorHAnsi" w:hAnsiTheme="minorHAnsi" w:cstheme="minorHAnsi"/>
          <w:u w:val="single"/>
        </w:rPr>
        <w:t>ulation bil</w:t>
      </w:r>
      <w:r w:rsidRPr="00A7303A">
        <w:rPr>
          <w:rFonts w:asciiTheme="minorHAnsi" w:hAnsiTheme="minorHAnsi" w:cstheme="minorHAnsi"/>
          <w:u w:val="single"/>
        </w:rPr>
        <w:t xml:space="preserve">ls </w:t>
      </w:r>
      <w:r w:rsidRPr="0008129A">
        <w:rPr>
          <w:rFonts w:asciiTheme="minorHAnsi" w:hAnsiTheme="minorHAnsi" w:cstheme="minorHAnsi"/>
          <w:highlight w:val="cyan"/>
          <w:u w:val="single"/>
        </w:rPr>
        <w:t>aimed at</w:t>
      </w:r>
      <w:r w:rsidRPr="00614A92">
        <w:rPr>
          <w:rFonts w:asciiTheme="minorHAnsi" w:hAnsiTheme="minorHAnsi" w:cstheme="minorHAnsi"/>
          <w:u w:val="single"/>
        </w:rPr>
        <w:t xml:space="preserve"> America’s </w:t>
      </w:r>
      <w:r w:rsidRPr="0008129A">
        <w:rPr>
          <w:rFonts w:asciiTheme="minorHAnsi" w:hAnsiTheme="minorHAnsi" w:cstheme="minorHAnsi"/>
          <w:highlight w:val="cyan"/>
          <w:u w:val="single"/>
        </w:rPr>
        <w:t>tech</w:t>
      </w:r>
      <w:r w:rsidRPr="00614A92">
        <w:rPr>
          <w:rFonts w:asciiTheme="minorHAnsi" w:hAnsiTheme="minorHAnsi" w:cstheme="minorHAnsi"/>
          <w:u w:val="single"/>
        </w:rPr>
        <w:t xml:space="preserve"> industry</w:t>
      </w:r>
      <w:r w:rsidRPr="00B906D0">
        <w:rPr>
          <w:rFonts w:asciiTheme="minorHAnsi" w:hAnsiTheme="minorHAnsi" w:cstheme="minorHAnsi"/>
          <w:sz w:val="10"/>
        </w:rPr>
        <w:t>, the </w:t>
      </w:r>
      <w:hyperlink r:id="rId19" w:history="1">
        <w:r w:rsidRPr="00B906D0">
          <w:rPr>
            <w:rStyle w:val="Hyperlink"/>
            <w:rFonts w:asciiTheme="minorHAnsi" w:hAnsiTheme="minorHAnsi" w:cstheme="minorHAnsi"/>
            <w:sz w:val="10"/>
          </w:rPr>
          <w:t>Digital Markets Act</w:t>
        </w:r>
      </w:hyperlink>
      <w:r w:rsidRPr="00B906D0">
        <w:rPr>
          <w:rFonts w:asciiTheme="minorHAnsi" w:hAnsiTheme="minorHAnsi" w:cstheme="minorHAnsi"/>
          <w:sz w:val="10"/>
        </w:rPr>
        <w:t> (DMA) and the </w:t>
      </w:r>
      <w:hyperlink r:id="rId20" w:history="1">
        <w:r w:rsidRPr="00B906D0">
          <w:rPr>
            <w:rStyle w:val="Hyperlink"/>
            <w:rFonts w:asciiTheme="minorHAnsi" w:hAnsiTheme="minorHAnsi" w:cstheme="minorHAnsi"/>
            <w:sz w:val="10"/>
          </w:rPr>
          <w:t>Digital Services Act</w:t>
        </w:r>
      </w:hyperlink>
      <w:r w:rsidRPr="00B906D0">
        <w:rPr>
          <w:rFonts w:asciiTheme="minorHAnsi" w:hAnsiTheme="minorHAnsi" w:cstheme="minorHAnsi"/>
          <w:sz w:val="10"/>
        </w:rPr>
        <w:t xml:space="preserve"> (DSA). While American antitrust law is </w:t>
      </w:r>
      <w:hyperlink r:id="rId21" w:history="1">
        <w:r w:rsidRPr="00B906D0">
          <w:rPr>
            <w:rStyle w:val="Hyperlink"/>
            <w:rFonts w:asciiTheme="minorHAnsi" w:hAnsiTheme="minorHAnsi" w:cstheme="minorHAnsi"/>
            <w:sz w:val="10"/>
          </w:rPr>
          <w:t>flawed</w:t>
        </w:r>
      </w:hyperlink>
      <w:r w:rsidRPr="00B906D0">
        <w:rPr>
          <w:rFonts w:asciiTheme="minorHAnsi" w:hAnsiTheme="minorHAnsi" w:cstheme="minorHAnsi"/>
          <w:sz w:val="10"/>
        </w:rPr>
        <w:t xml:space="preserve">, </w:t>
      </w:r>
      <w:r w:rsidRPr="00614A92">
        <w:rPr>
          <w:rFonts w:asciiTheme="minorHAnsi" w:hAnsiTheme="minorHAnsi" w:cstheme="minorHAnsi"/>
          <w:u w:val="single"/>
        </w:rPr>
        <w:t>European</w:t>
      </w:r>
      <w:r w:rsidRPr="00B906D0">
        <w:rPr>
          <w:rFonts w:asciiTheme="minorHAnsi" w:hAnsiTheme="minorHAnsi" w:cstheme="minorHAnsi"/>
          <w:sz w:val="10"/>
        </w:rPr>
        <w:t xml:space="preserve"> competition policy is arguably </w:t>
      </w:r>
      <w:hyperlink r:id="rId22" w:history="1">
        <w:r w:rsidRPr="00B906D0">
          <w:rPr>
            <w:rStyle w:val="Hyperlink"/>
            <w:rFonts w:asciiTheme="minorHAnsi" w:hAnsiTheme="minorHAnsi" w:cstheme="minorHAnsi"/>
            <w:sz w:val="10"/>
          </w:rPr>
          <w:t>more so</w:t>
        </w:r>
      </w:hyperlink>
      <w:r w:rsidRPr="00B906D0">
        <w:rPr>
          <w:rFonts w:asciiTheme="minorHAnsi" w:hAnsiTheme="minorHAnsi" w:cstheme="minorHAnsi"/>
          <w:sz w:val="10"/>
        </w:rPr>
        <w:t xml:space="preserve">. On purpose or not,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add trade barriers</w:t>
      </w:r>
      <w:r w:rsidRPr="00B906D0">
        <w:rPr>
          <w:rFonts w:asciiTheme="minorHAnsi" w:hAnsiTheme="minorHAnsi" w:cstheme="minorHAnsi"/>
          <w:sz w:val="10"/>
        </w:rPr>
        <w:t xml:space="preserve"> in a world that already has too many. They are costly. And they won’t increase competition. In fact, they </w:t>
      </w:r>
      <w:r w:rsidRPr="00B906D0">
        <w:rPr>
          <w:sz w:val="10"/>
        </w:rPr>
        <w:t xml:space="preserve">would help to lock in the big U.S. companies’ dominance. </w:t>
      </w:r>
      <w:r w:rsidRPr="00FF0D17">
        <w:rPr>
          <w:u w:val="single"/>
        </w:rPr>
        <w:t xml:space="preserve">How would they do this? </w:t>
      </w:r>
      <w:r w:rsidRPr="0008129A">
        <w:rPr>
          <w:b/>
          <w:bCs/>
          <w:highlight w:val="cyan"/>
          <w:u w:val="single"/>
        </w:rPr>
        <w:t>They would block self-preferencing</w:t>
      </w:r>
      <w:r w:rsidRPr="0008129A">
        <w:rPr>
          <w:highlight w:val="cyan"/>
          <w:u w:val="single"/>
        </w:rPr>
        <w:t>, such as</w:t>
      </w:r>
      <w:r w:rsidRPr="00FF0D17">
        <w:rPr>
          <w:u w:val="single"/>
        </w:rPr>
        <w:t xml:space="preserve"> Amazon </w:t>
      </w:r>
      <w:r w:rsidRPr="0008129A">
        <w:rPr>
          <w:highlight w:val="cyan"/>
          <w:u w:val="single"/>
        </w:rPr>
        <w:t>promoting</w:t>
      </w:r>
      <w:r w:rsidRPr="00FF0D17">
        <w:rPr>
          <w:u w:val="single"/>
        </w:rPr>
        <w:t xml:space="preserve"> self-branded </w:t>
      </w:r>
      <w:r w:rsidRPr="0008129A">
        <w:rPr>
          <w:highlight w:val="cyan"/>
          <w:u w:val="single"/>
        </w:rPr>
        <w:t>products in</w:t>
      </w:r>
      <w:r w:rsidRPr="00FF0D17">
        <w:rPr>
          <w:u w:val="single"/>
        </w:rPr>
        <w:t xml:space="preserve"> its </w:t>
      </w:r>
      <w:r w:rsidRPr="0008129A">
        <w:rPr>
          <w:highlight w:val="cyan"/>
          <w:u w:val="single"/>
        </w:rPr>
        <w:t>search results, or</w:t>
      </w:r>
      <w:r w:rsidRPr="00FF0D17">
        <w:rPr>
          <w:u w:val="single"/>
        </w:rPr>
        <w:t xml:space="preserve"> Google and Apple </w:t>
      </w:r>
      <w:r w:rsidRPr="0008129A">
        <w:rPr>
          <w:highlight w:val="cyan"/>
          <w:u w:val="single"/>
        </w:rPr>
        <w:t>giving their own apps special treatment</w:t>
      </w:r>
      <w:r w:rsidRPr="00FF0D17">
        <w:rPr>
          <w:u w:val="single"/>
        </w:rPr>
        <w:t xml:space="preserve"> in their app stores.</w:t>
      </w:r>
      <w:r w:rsidRPr="00B906D0">
        <w:rPr>
          <w:sz w:val="10"/>
        </w:rPr>
        <w:t xml:space="preserve"> Retailers and grocery stores already have been doing this for the last century or so, and those markets are highly competitive. It is no different when a company does the same thing online. Companies would face stricter content moderation policies. If the EU says to take down certain content, companies would have a short time frame to either remove it or be fined. European companies would not face these same compliance costs, presumably giving them a leg up, though without improving their products. Tech platforms would be liable for user-posted content, rather than the users themselves. This essentially copies President Trump’s position in the </w:t>
      </w:r>
      <w:hyperlink r:id="rId23" w:history="1">
        <w:r w:rsidRPr="00B906D0">
          <w:rPr>
            <w:rStyle w:val="Hyperlink"/>
            <w:sz w:val="10"/>
          </w:rPr>
          <w:t>Section 230 controversy</w:t>
        </w:r>
      </w:hyperlink>
      <w:r w:rsidRPr="00B906D0">
        <w:rPr>
          <w:sz w:val="10"/>
        </w:rPr>
        <w:t>. Besides chilling speech, this would give popular services a reason to avoid the European market. It would also lock in dominant players. Facebook can afford to hire armies of content moderators, but startup competitors cannot. Repeat offenders risk fines of up to 10 percent of global revenue. Breaking up companies is another option, though the practical politics of the EU breaking up a U.S.-based company likely make this unrealistic. Unlike most legislation, DMA/DSA would not apply to everyone. They would only apply to “gatekeepers,” a new term defined in just such</w:t>
      </w:r>
      <w:r w:rsidRPr="00B906D0">
        <w:rPr>
          <w:rFonts w:asciiTheme="minorHAnsi" w:hAnsiTheme="minorHAnsi" w:cstheme="minorHAnsi"/>
          <w:sz w:val="10"/>
          <w:szCs w:val="16"/>
        </w:rPr>
        <w:t xml:space="preserve"> a way that it applies only to a handful of major U.S. tech companies. In practice, DMA/DSA is simple extraction from successful companies, without proof of consumer harm. </w:t>
      </w:r>
      <w:r w:rsidRPr="00B906D0">
        <w:rPr>
          <w:rFonts w:asciiTheme="minorHAnsi" w:hAnsiTheme="minorHAnsi" w:cstheme="minorHAnsi"/>
          <w:sz w:val="10"/>
        </w:rPr>
        <w:t xml:space="preserve">Swiss competition commissioner Henrique Schneider argues in a recent Competitive Enterprise Institute </w:t>
      </w:r>
      <w:hyperlink r:id="rId24" w:history="1">
        <w:r w:rsidRPr="00B906D0">
          <w:rPr>
            <w:rStyle w:val="Hyperlink"/>
            <w:rFonts w:asciiTheme="minorHAnsi" w:hAnsiTheme="minorHAnsi" w:cstheme="minorHAnsi"/>
            <w:sz w:val="10"/>
          </w:rPr>
          <w:t>paper</w:t>
        </w:r>
      </w:hyperlink>
      <w:r w:rsidRPr="00B906D0">
        <w:rPr>
          <w:rFonts w:asciiTheme="minorHAnsi" w:hAnsiTheme="minorHAnsi" w:cstheme="minorHAnsi"/>
          <w:sz w:val="10"/>
        </w:rPr>
        <w:t xml:space="preserve"> that, even if that </w:t>
      </w:r>
      <w:r w:rsidRPr="0008129A">
        <w:rPr>
          <w:rFonts w:asciiTheme="minorHAnsi" w:hAnsiTheme="minorHAnsi" w:cstheme="minorHAnsi"/>
          <w:highlight w:val="cyan"/>
          <w:u w:val="single"/>
        </w:rPr>
        <w:t>EU</w:t>
      </w:r>
      <w:r w:rsidRPr="00614A92">
        <w:rPr>
          <w:rFonts w:asciiTheme="minorHAnsi" w:hAnsiTheme="minorHAnsi" w:cstheme="minorHAnsi"/>
          <w:u w:val="single"/>
        </w:rPr>
        <w:t xml:space="preserve"> officials</w:t>
      </w:r>
      <w:r w:rsidRPr="00B906D0">
        <w:rPr>
          <w:rFonts w:asciiTheme="minorHAnsi" w:hAnsiTheme="minorHAnsi" w:cstheme="minorHAnsi"/>
          <w:sz w:val="10"/>
        </w:rPr>
        <w:t xml:space="preserve"> understand basic economics—no sure thing—they “</w:t>
      </w:r>
      <w:r w:rsidRPr="0008129A">
        <w:rPr>
          <w:rFonts w:asciiTheme="minorHAnsi" w:hAnsiTheme="minorHAnsi" w:cstheme="minorHAnsi"/>
          <w:highlight w:val="cyan"/>
          <w:u w:val="single"/>
        </w:rPr>
        <w:t>choose</w:t>
      </w:r>
      <w:r w:rsidRPr="00B906D0">
        <w:rPr>
          <w:rFonts w:asciiTheme="minorHAnsi" w:hAnsiTheme="minorHAnsi" w:cstheme="minorHAnsi"/>
          <w:sz w:val="10"/>
        </w:rPr>
        <w:t xml:space="preserve"> to disregard it in order </w:t>
      </w:r>
      <w:r w:rsidRPr="0008129A">
        <w:rPr>
          <w:rFonts w:asciiTheme="minorHAnsi" w:hAnsiTheme="minorHAnsi" w:cstheme="minorHAnsi"/>
          <w:highlight w:val="cyan"/>
          <w:u w:val="single"/>
        </w:rPr>
        <w:t>to advance</w:t>
      </w:r>
      <w:r w:rsidRPr="00B906D0">
        <w:rPr>
          <w:rFonts w:asciiTheme="minorHAnsi" w:hAnsiTheme="minorHAnsi" w:cstheme="minorHAnsi"/>
          <w:sz w:val="10"/>
        </w:rPr>
        <w:t xml:space="preserve"> two political aims—</w:t>
      </w:r>
      <w:r w:rsidRPr="0008129A">
        <w:rPr>
          <w:rFonts w:asciiTheme="minorHAnsi" w:hAnsiTheme="minorHAnsi" w:cstheme="minorHAnsi"/>
          <w:highlight w:val="cyan"/>
          <w:u w:val="single"/>
        </w:rPr>
        <w:t>protectionism</w:t>
      </w:r>
      <w:r w:rsidRPr="00B906D0">
        <w:rPr>
          <w:rFonts w:asciiTheme="minorHAnsi" w:hAnsiTheme="minorHAnsi" w:cstheme="minorHAnsi"/>
          <w:sz w:val="10"/>
        </w:rPr>
        <w:t xml:space="preserve"> and consumer welfare (as they conceive the latter).” And, as he predicted, </w:t>
      </w:r>
      <w:r w:rsidRPr="0008129A">
        <w:rPr>
          <w:rFonts w:asciiTheme="minorHAnsi" w:hAnsiTheme="minorHAnsi" w:cstheme="minorHAnsi"/>
          <w:b/>
          <w:bCs/>
          <w:highlight w:val="cyan"/>
          <w:u w:val="single"/>
        </w:rPr>
        <w:t>things are getting worse</w:t>
      </w:r>
      <w:r w:rsidRPr="00614A92">
        <w:rPr>
          <w:rFonts w:asciiTheme="minorHAnsi" w:hAnsiTheme="minorHAnsi" w:cstheme="minorHAnsi"/>
          <w:u w:val="single"/>
        </w:rPr>
        <w:t xml:space="preserve">. </w:t>
      </w:r>
      <w:r w:rsidRPr="00B906D0">
        <w:rPr>
          <w:rFonts w:asciiTheme="minorHAnsi" w:hAnsiTheme="minorHAnsi" w:cstheme="minorHAnsi"/>
          <w:sz w:val="10"/>
          <w:szCs w:val="16"/>
        </w:rPr>
        <w:t xml:space="preserve">Beyond Spotify, it is hard to even name a major European tech company. This is not for a lack of talent and good ideas in Europe. It is because of a broken regulatory culture that prefers tearing down over building up. Taking foreigners down a notch is very different from allowing homegrown </w:t>
      </w:r>
      <w:r w:rsidRPr="00A7303A">
        <w:rPr>
          <w:rFonts w:asciiTheme="minorHAnsi" w:hAnsiTheme="minorHAnsi" w:cstheme="minorHAnsi"/>
          <w:sz w:val="10"/>
          <w:szCs w:val="16"/>
        </w:rPr>
        <w:t xml:space="preserve">entrepreneurs to build and innovate. </w:t>
      </w:r>
      <w:r w:rsidRPr="00A7303A">
        <w:rPr>
          <w:rFonts w:asciiTheme="minorHAnsi" w:hAnsiTheme="minorHAnsi" w:cstheme="minorHAnsi"/>
          <w:u w:val="single"/>
        </w:rPr>
        <w:t>DMA/DSA is trade protectionism under another name</w:t>
      </w:r>
      <w:r w:rsidRPr="00A7303A">
        <w:rPr>
          <w:rFonts w:asciiTheme="minorHAnsi" w:hAnsiTheme="minorHAnsi" w:cstheme="minorHAnsi"/>
          <w:sz w:val="10"/>
        </w:rPr>
        <w:t xml:space="preserve">. U.S.-EU </w:t>
      </w:r>
      <w:r w:rsidRPr="00A7303A">
        <w:rPr>
          <w:rFonts w:asciiTheme="minorHAnsi" w:hAnsiTheme="minorHAnsi" w:cstheme="minorHAnsi"/>
          <w:u w:val="single"/>
        </w:rPr>
        <w:t xml:space="preserve">trade </w:t>
      </w:r>
      <w:r w:rsidRPr="00A7303A">
        <w:rPr>
          <w:rFonts w:asciiTheme="minorHAnsi" w:hAnsiTheme="minorHAnsi" w:cstheme="minorHAnsi"/>
          <w:b/>
          <w:bCs/>
          <w:u w:val="single"/>
        </w:rPr>
        <w:t>relations are already strained</w:t>
      </w:r>
      <w:r w:rsidRPr="00A7303A">
        <w:rPr>
          <w:rFonts w:asciiTheme="minorHAnsi" w:hAnsiTheme="minorHAnsi" w:cstheme="minorHAnsi"/>
          <w:u w:val="single"/>
        </w:rPr>
        <w:t xml:space="preserve"> because of</w:t>
      </w:r>
      <w:r w:rsidRPr="00A7303A">
        <w:rPr>
          <w:rFonts w:asciiTheme="minorHAnsi" w:hAnsiTheme="minorHAnsi" w:cstheme="minorHAnsi"/>
          <w:sz w:val="10"/>
        </w:rPr>
        <w:t xml:space="preserve"> President Trump’s </w:t>
      </w:r>
      <w:hyperlink r:id="rId25" w:history="1">
        <w:r w:rsidRPr="00A7303A">
          <w:rPr>
            <w:rStyle w:val="Hyperlink"/>
            <w:rFonts w:asciiTheme="minorHAnsi" w:hAnsiTheme="minorHAnsi" w:cstheme="minorHAnsi"/>
            <w:sz w:val="10"/>
            <w:u w:val="single"/>
          </w:rPr>
          <w:t>misguided trade wa</w:t>
        </w:r>
        <w:r w:rsidRPr="00A7303A">
          <w:rPr>
            <w:rStyle w:val="Hyperlink"/>
            <w:rFonts w:asciiTheme="minorHAnsi" w:hAnsiTheme="minorHAnsi" w:cstheme="minorHAnsi"/>
            <w:sz w:val="10"/>
          </w:rPr>
          <w:t>r</w:t>
        </w:r>
      </w:hyperlink>
      <w:r w:rsidRPr="00A7303A">
        <w:rPr>
          <w:rFonts w:asciiTheme="minorHAnsi" w:hAnsiTheme="minorHAnsi" w:cstheme="minorHAnsi"/>
          <w:sz w:val="10"/>
        </w:rPr>
        <w:t>,</w:t>
      </w:r>
      <w:r w:rsidRPr="00B906D0">
        <w:rPr>
          <w:rFonts w:asciiTheme="minorHAnsi" w:hAnsiTheme="minorHAnsi" w:cstheme="minorHAnsi"/>
          <w:sz w:val="10"/>
        </w:rPr>
        <w:t xml:space="preserve"> Europe’s </w:t>
      </w:r>
      <w:r w:rsidRPr="00614A92">
        <w:rPr>
          <w:rFonts w:asciiTheme="minorHAnsi" w:hAnsiTheme="minorHAnsi" w:cstheme="minorHAnsi"/>
          <w:u w:val="single"/>
        </w:rPr>
        <w:t xml:space="preserve">equally misguided retaliation, and a </w:t>
      </w:r>
      <w:hyperlink r:id="rId26" w:history="1">
        <w:r w:rsidRPr="00614A92">
          <w:rPr>
            <w:rStyle w:val="Hyperlink"/>
            <w:rFonts w:asciiTheme="minorHAnsi" w:hAnsiTheme="minorHAnsi" w:cstheme="minorHAnsi"/>
            <w:u w:val="single"/>
          </w:rPr>
          <w:t>long-running dispute</w:t>
        </w:r>
      </w:hyperlink>
      <w:r w:rsidRPr="00614A92">
        <w:rPr>
          <w:rFonts w:asciiTheme="minorHAnsi" w:hAnsiTheme="minorHAnsi" w:cstheme="minorHAnsi"/>
          <w:u w:val="single"/>
        </w:rPr>
        <w:t xml:space="preserve"> </w:t>
      </w:r>
      <w:r w:rsidRPr="00B906D0">
        <w:rPr>
          <w:rFonts w:asciiTheme="minorHAnsi" w:hAnsiTheme="minorHAnsi" w:cstheme="minorHAnsi"/>
          <w:sz w:val="10"/>
        </w:rPr>
        <w:t xml:space="preserve">over subsidies to Boeing and Airbus. President Biden is likely to </w:t>
      </w:r>
      <w:hyperlink r:id="rId27" w:history="1">
        <w:r w:rsidRPr="00B906D0">
          <w:rPr>
            <w:rStyle w:val="Hyperlink"/>
            <w:rFonts w:asciiTheme="minorHAnsi" w:hAnsiTheme="minorHAnsi" w:cstheme="minorHAnsi"/>
            <w:sz w:val="10"/>
          </w:rPr>
          <w:t>further raise trade barriers</w:t>
        </w:r>
      </w:hyperlink>
      <w:r w:rsidRPr="00B906D0">
        <w:rPr>
          <w:rFonts w:asciiTheme="minorHAnsi" w:hAnsiTheme="minorHAnsi" w:cstheme="minorHAnsi"/>
          <w:sz w:val="10"/>
        </w:rPr>
        <w:t xml:space="preserve">, as my colleague Iain Murray points out. </w:t>
      </w:r>
      <w:r w:rsidRPr="0008129A">
        <w:rPr>
          <w:rFonts w:asciiTheme="minorHAnsi" w:hAnsiTheme="minorHAnsi" w:cstheme="minorHAnsi"/>
          <w:highlight w:val="cyan"/>
          <w:u w:val="single"/>
        </w:rPr>
        <w:t xml:space="preserve">Some kind of </w:t>
      </w:r>
      <w:r w:rsidRPr="00A7303A">
        <w:rPr>
          <w:rFonts w:asciiTheme="minorHAnsi" w:hAnsiTheme="minorHAnsi" w:cstheme="minorHAnsi"/>
          <w:u w:val="single"/>
        </w:rPr>
        <w:t>major U.S</w:t>
      </w:r>
      <w:r w:rsidRPr="00614A92">
        <w:rPr>
          <w:rFonts w:asciiTheme="minorHAnsi" w:hAnsiTheme="minorHAnsi" w:cstheme="minorHAnsi"/>
          <w:u w:val="single"/>
        </w:rPr>
        <w:t xml:space="preserve">.-EU </w:t>
      </w:r>
      <w:r w:rsidRPr="0008129A">
        <w:rPr>
          <w:rFonts w:asciiTheme="minorHAnsi" w:hAnsiTheme="minorHAnsi" w:cstheme="minorHAnsi"/>
          <w:highlight w:val="cyan"/>
          <w:u w:val="single"/>
        </w:rPr>
        <w:t>trade agreement is</w:t>
      </w:r>
      <w:r w:rsidRPr="00B906D0">
        <w:rPr>
          <w:rFonts w:asciiTheme="minorHAnsi" w:hAnsiTheme="minorHAnsi" w:cstheme="minorHAnsi"/>
          <w:sz w:val="10"/>
        </w:rPr>
        <w:t xml:space="preserve"> likely </w:t>
      </w:r>
      <w:r w:rsidRPr="0008129A">
        <w:rPr>
          <w:rFonts w:asciiTheme="minorHAnsi" w:hAnsiTheme="minorHAnsi" w:cstheme="minorHAnsi"/>
          <w:highlight w:val="cyan"/>
          <w:u w:val="single"/>
        </w:rPr>
        <w:t>necessary</w:t>
      </w:r>
      <w:r w:rsidRPr="00614A92">
        <w:rPr>
          <w:rFonts w:asciiTheme="minorHAnsi" w:hAnsiTheme="minorHAnsi" w:cstheme="minorHAnsi"/>
          <w:u w:val="single"/>
        </w:rPr>
        <w:t xml:space="preserve"> in the next few years</w:t>
      </w:r>
      <w:r w:rsidRPr="00B906D0">
        <w:rPr>
          <w:rFonts w:asciiTheme="minorHAnsi" w:hAnsiTheme="minorHAnsi" w:cstheme="minorHAnsi"/>
          <w:sz w:val="10"/>
        </w:rPr>
        <w:t xml:space="preserve"> as a diplomatic and economic counterweight against China.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aggravate tensions</w:t>
      </w:r>
      <w:r w:rsidRPr="00614A92">
        <w:rPr>
          <w:rFonts w:asciiTheme="minorHAnsi" w:hAnsiTheme="minorHAnsi" w:cstheme="minorHAnsi"/>
          <w:b/>
          <w:bCs/>
          <w:u w:val="single"/>
        </w:rPr>
        <w:t xml:space="preserve"> </w:t>
      </w:r>
      <w:r w:rsidRPr="00A7303A">
        <w:rPr>
          <w:rFonts w:asciiTheme="minorHAnsi" w:hAnsiTheme="minorHAnsi" w:cstheme="minorHAnsi"/>
          <w:b/>
          <w:bCs/>
          <w:u w:val="single"/>
        </w:rPr>
        <w:t>between allies at</w:t>
      </w:r>
      <w:r w:rsidRPr="00A7303A">
        <w:rPr>
          <w:rFonts w:asciiTheme="minorHAnsi" w:hAnsiTheme="minorHAnsi" w:cstheme="minorHAnsi"/>
          <w:sz w:val="10"/>
        </w:rPr>
        <w:t xml:space="preserve"> precisely </w:t>
      </w:r>
      <w:r w:rsidRPr="00A7303A">
        <w:rPr>
          <w:rFonts w:asciiTheme="minorHAnsi" w:hAnsiTheme="minorHAnsi" w:cstheme="minorHAnsi"/>
          <w:b/>
          <w:bCs/>
          <w:u w:val="single"/>
        </w:rPr>
        <w:t>a point when they can be</w:t>
      </w:r>
      <w:r w:rsidRPr="00A7303A">
        <w:rPr>
          <w:rFonts w:asciiTheme="minorHAnsi" w:hAnsiTheme="minorHAnsi" w:cstheme="minorHAnsi"/>
          <w:sz w:val="10"/>
        </w:rPr>
        <w:t xml:space="preserve"> somewhat </w:t>
      </w:r>
      <w:r w:rsidRPr="00A7303A">
        <w:rPr>
          <w:rFonts w:asciiTheme="minorHAnsi" w:hAnsiTheme="minorHAnsi" w:cstheme="minorHAnsi"/>
          <w:b/>
          <w:bCs/>
          <w:u w:val="single"/>
        </w:rPr>
        <w:t>smoothed</w:t>
      </w:r>
      <w:r w:rsidRPr="00A7303A">
        <w:rPr>
          <w:sz w:val="10"/>
        </w:rPr>
        <w:t>.</w:t>
      </w:r>
      <w:r w:rsidRPr="00B906D0">
        <w:rPr>
          <w:sz w:val="10"/>
        </w:rPr>
        <w:t xml:space="preserve"> Finally, DSA/DMA wouldn’t actually take down the big American companies, but lock in their dominance. They can afford massive fines and compliance costs; smaller startups can’t. And if a smaller competitor nears the threshold of becoming a “gatekeeper,” it may decide to stay small on purpose, leaving most of the market to big incumbents. This would harm consumers, who would pay more to have fewer choices</w:t>
      </w:r>
      <w:r w:rsidRPr="00B906D0">
        <w:rPr>
          <w:rFonts w:asciiTheme="minorHAnsi" w:hAnsiTheme="minorHAnsi" w:cstheme="minorHAnsi"/>
          <w:sz w:val="10"/>
        </w:rPr>
        <w:t xml:space="preserve"> and lower-quality services.</w:t>
      </w:r>
    </w:p>
    <w:p w14:paraId="33FDBB1A" w14:textId="77777777" w:rsidR="00F74B43" w:rsidRPr="00054D44" w:rsidRDefault="00F74B43" w:rsidP="00F74B43">
      <w:pPr>
        <w:pStyle w:val="Heading4"/>
        <w:rPr>
          <w:rFonts w:asciiTheme="minorHAnsi" w:hAnsiTheme="minorHAnsi" w:cstheme="minorHAnsi"/>
        </w:rPr>
      </w:pPr>
      <w:r>
        <w:rPr>
          <w:rFonts w:asciiTheme="minorHAnsi" w:hAnsiTheme="minorHAnsi" w:cstheme="minorHAnsi"/>
        </w:rPr>
        <w:t xml:space="preserve">Overhaul of </w:t>
      </w:r>
      <w:r w:rsidRPr="00DA0BD4">
        <w:rPr>
          <w:rFonts w:asciiTheme="minorHAnsi" w:hAnsiTheme="minorHAnsi" w:cstheme="minorHAnsi"/>
          <w:u w:val="single"/>
        </w:rPr>
        <w:t>US antitrust</w:t>
      </w:r>
      <w:r>
        <w:rPr>
          <w:rFonts w:asciiTheme="minorHAnsi" w:hAnsiTheme="minorHAnsi" w:cstheme="minorHAnsi"/>
        </w:rPr>
        <w:t xml:space="preserve"> can </w:t>
      </w:r>
      <w:r w:rsidRPr="003C0AD3">
        <w:rPr>
          <w:rFonts w:asciiTheme="minorHAnsi" w:hAnsiTheme="minorHAnsi" w:cstheme="minorHAnsi"/>
          <w:szCs w:val="26"/>
        </w:rPr>
        <w:t xml:space="preserve">get </w:t>
      </w:r>
      <w:r w:rsidRPr="003C0AD3">
        <w:rPr>
          <w:rFonts w:asciiTheme="minorHAnsi" w:hAnsiTheme="minorHAnsi" w:cstheme="minorHAnsi"/>
          <w:szCs w:val="26"/>
          <w:u w:val="single"/>
        </w:rPr>
        <w:t>Europe</w:t>
      </w:r>
      <w:r w:rsidRPr="003C0AD3">
        <w:rPr>
          <w:rFonts w:asciiTheme="minorHAnsi" w:hAnsiTheme="minorHAnsi" w:cstheme="minorHAnsi"/>
          <w:szCs w:val="26"/>
        </w:rPr>
        <w:t xml:space="preserve"> to </w:t>
      </w:r>
      <w:r w:rsidRPr="003C0AD3">
        <w:rPr>
          <w:rFonts w:asciiTheme="minorHAnsi" w:hAnsiTheme="minorHAnsi" w:cstheme="minorHAnsi"/>
          <w:szCs w:val="26"/>
          <w:u w:val="single"/>
        </w:rPr>
        <w:t>back down</w:t>
      </w:r>
      <w:r>
        <w:rPr>
          <w:rFonts w:asciiTheme="minorHAnsi" w:hAnsiTheme="minorHAnsi" w:cstheme="minorHAnsi"/>
          <w:szCs w:val="26"/>
        </w:rPr>
        <w:t xml:space="preserve"> but </w:t>
      </w:r>
      <w:r w:rsidRPr="00DA0BD4">
        <w:rPr>
          <w:rFonts w:asciiTheme="minorHAnsi" w:hAnsiTheme="minorHAnsi" w:cstheme="minorHAnsi"/>
          <w:szCs w:val="26"/>
          <w:u w:val="single"/>
        </w:rPr>
        <w:t>speed</w:t>
      </w:r>
      <w:r>
        <w:rPr>
          <w:rFonts w:asciiTheme="minorHAnsi" w:hAnsiTheme="minorHAnsi" w:cstheme="minorHAnsi"/>
          <w:szCs w:val="26"/>
        </w:rPr>
        <w:t xml:space="preserve"> and </w:t>
      </w:r>
      <w:r w:rsidRPr="00DA0BD4">
        <w:rPr>
          <w:rFonts w:asciiTheme="minorHAnsi" w:hAnsiTheme="minorHAnsi" w:cstheme="minorHAnsi"/>
          <w:szCs w:val="26"/>
          <w:u w:val="single"/>
        </w:rPr>
        <w:t>clarity</w:t>
      </w:r>
      <w:r>
        <w:rPr>
          <w:rFonts w:asciiTheme="minorHAnsi" w:hAnsiTheme="minorHAnsi" w:cstheme="minorHAnsi"/>
          <w:szCs w:val="26"/>
        </w:rPr>
        <w:t xml:space="preserve"> are </w:t>
      </w:r>
      <w:r w:rsidRPr="00DA0BD4">
        <w:rPr>
          <w:rFonts w:asciiTheme="minorHAnsi" w:hAnsiTheme="minorHAnsi" w:cstheme="minorHAnsi"/>
          <w:szCs w:val="26"/>
          <w:u w:val="single"/>
        </w:rPr>
        <w:t>key</w:t>
      </w:r>
    </w:p>
    <w:p w14:paraId="27FFACF0"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Dorpe, 21</w:t>
      </w:r>
      <w:r w:rsidRPr="003C0AD3">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169A3A86" w14:textId="77777777" w:rsidR="00F74B43" w:rsidRPr="003C0AD3" w:rsidRDefault="00F74B43" w:rsidP="00F74B43">
      <w:pPr>
        <w:rPr>
          <w:rFonts w:asciiTheme="minorHAnsi" w:hAnsiTheme="minorHAnsi" w:cstheme="minorHAnsi"/>
          <w:b/>
          <w:bCs/>
          <w:u w:val="single"/>
        </w:rPr>
      </w:pPr>
      <w:r w:rsidRPr="003C0AD3">
        <w:rPr>
          <w:rFonts w:asciiTheme="minorHAnsi" w:hAnsiTheme="minorHAnsi" w:cstheme="minorHAnsi"/>
          <w:sz w:val="10"/>
        </w:rPr>
        <w:t xml:space="preserve">3. </w:t>
      </w:r>
      <w:r w:rsidRPr="0008129A">
        <w:rPr>
          <w:rFonts w:asciiTheme="minorHAnsi" w:hAnsiTheme="minorHAnsi" w:cstheme="minorHAnsi"/>
          <w:b/>
          <w:bCs/>
          <w:highlight w:val="cyan"/>
          <w:u w:val="single"/>
        </w:rPr>
        <w:t>Need for speed</w:t>
      </w:r>
      <w:r w:rsidRPr="003C0AD3">
        <w:rPr>
          <w:rFonts w:asciiTheme="minorHAnsi" w:hAnsiTheme="minorHAnsi" w:cstheme="minorHAnsi"/>
          <w:sz w:val="10"/>
        </w:rPr>
        <w:t xml:space="preserve"> A </w:t>
      </w:r>
      <w:r w:rsidRPr="0008129A">
        <w:rPr>
          <w:rFonts w:asciiTheme="minorHAnsi" w:hAnsiTheme="minorHAnsi" w:cstheme="minorHAnsi"/>
          <w:b/>
          <w:bCs/>
          <w:highlight w:val="cyan"/>
          <w:u w:val="single"/>
        </w:rPr>
        <w:t>broad consensus</w:t>
      </w:r>
      <w:r w:rsidRPr="003C0AD3">
        <w:rPr>
          <w:rFonts w:asciiTheme="minorHAnsi" w:hAnsiTheme="minorHAnsi" w:cstheme="minorHAnsi"/>
          <w:u w:val="single"/>
        </w:rPr>
        <w:t xml:space="preserve"> exists </w:t>
      </w:r>
      <w:r w:rsidRPr="0008129A">
        <w:rPr>
          <w:rFonts w:asciiTheme="minorHAnsi" w:hAnsiTheme="minorHAnsi" w:cstheme="minorHAnsi"/>
          <w:highlight w:val="cyan"/>
          <w:u w:val="single"/>
        </w:rPr>
        <w:t>among</w:t>
      </w:r>
      <w:r w:rsidRPr="003C0AD3">
        <w:rPr>
          <w:rFonts w:asciiTheme="minorHAnsi" w:hAnsiTheme="minorHAnsi" w:cstheme="minorHAnsi"/>
          <w:u w:val="single"/>
        </w:rPr>
        <w:t xml:space="preserve"> antitrust lawyers</w:t>
      </w:r>
      <w:r w:rsidRPr="003C0AD3">
        <w:rPr>
          <w:rFonts w:asciiTheme="minorHAnsi" w:hAnsiTheme="minorHAnsi" w:cstheme="minorHAnsi"/>
          <w:sz w:val="10"/>
        </w:rPr>
        <w:t xml:space="preserve">, regulators and others who follow the issue that </w:t>
      </w:r>
      <w:r w:rsidRPr="0008129A">
        <w:rPr>
          <w:rFonts w:asciiTheme="minorHAnsi" w:hAnsiTheme="minorHAnsi" w:cstheme="minorHAnsi"/>
          <w:highlight w:val="cyan"/>
          <w:u w:val="single"/>
        </w:rPr>
        <w:t>Europe</w:t>
      </w:r>
      <w:r w:rsidRPr="003C0AD3">
        <w:rPr>
          <w:rFonts w:asciiTheme="minorHAnsi" w:hAnsiTheme="minorHAnsi" w:cstheme="minorHAnsi"/>
          <w:u w:val="single"/>
        </w:rPr>
        <w:t>’s</w:t>
      </w:r>
      <w:r w:rsidRPr="003C0AD3">
        <w:rPr>
          <w:rFonts w:asciiTheme="minorHAnsi" w:hAnsiTheme="minorHAnsi" w:cstheme="minorHAnsi"/>
          <w:sz w:val="10"/>
        </w:rPr>
        <w:t xml:space="preserve"> Google </w:t>
      </w:r>
      <w:r w:rsidRPr="0008129A">
        <w:rPr>
          <w:rFonts w:asciiTheme="minorHAnsi" w:hAnsiTheme="minorHAnsi" w:cstheme="minorHAnsi"/>
          <w:highlight w:val="cyan"/>
          <w:u w:val="single"/>
        </w:rPr>
        <w:t>cases</w:t>
      </w:r>
      <w:r w:rsidRPr="003C0AD3">
        <w:rPr>
          <w:rFonts w:asciiTheme="minorHAnsi" w:hAnsiTheme="minorHAnsi" w:cstheme="minorHAnsi"/>
          <w:sz w:val="10"/>
        </w:rPr>
        <w:t xml:space="preserve">, particularly those on its search engine, have </w:t>
      </w:r>
      <w:r w:rsidRPr="0008129A">
        <w:rPr>
          <w:rFonts w:asciiTheme="minorHAnsi" w:hAnsiTheme="minorHAnsi" w:cstheme="minorHAnsi"/>
          <w:highlight w:val="cyan"/>
          <w:u w:val="single"/>
        </w:rPr>
        <w:t>progressed too slowly.</w:t>
      </w:r>
      <w:r w:rsidRPr="003C0AD3">
        <w:rPr>
          <w:rFonts w:asciiTheme="minorHAnsi" w:hAnsiTheme="minorHAnsi" w:cstheme="minorHAnsi"/>
          <w:sz w:val="10"/>
        </w:rPr>
        <w:t xml:space="preserve"> This is particularly problematic in fast-moving digital markets as rivals cannot survive as long. “The Commission was </w:t>
      </w:r>
      <w:r w:rsidRPr="003C0AD3">
        <w:rPr>
          <w:rFonts w:asciiTheme="minorHAnsi" w:hAnsiTheme="minorHAnsi" w:cstheme="minorHAnsi"/>
          <w:b/>
          <w:bCs/>
          <w:sz w:val="24"/>
          <w:szCs w:val="24"/>
          <w:u w:val="single"/>
        </w:rPr>
        <w:t>sending an ambulance to a funeral</w:t>
      </w:r>
      <w:r w:rsidRPr="003C0AD3">
        <w:rPr>
          <w:rFonts w:asciiTheme="minorHAnsi" w:hAnsiTheme="minorHAnsi" w:cstheme="minorHAnsi"/>
          <w:sz w:val="10"/>
        </w:rPr>
        <w:t xml:space="preserve">,” is how Luther Lowe, senior vice president of public policy at Yelp, has put it. Yelp, the online review site, has </w:t>
      </w:r>
      <w:r w:rsidRPr="0008129A">
        <w:rPr>
          <w:rFonts w:asciiTheme="minorHAnsi" w:hAnsiTheme="minorHAnsi" w:cstheme="minorHAnsi"/>
          <w:highlight w:val="cyan"/>
          <w:u w:val="single"/>
        </w:rPr>
        <w:t>complained to</w:t>
      </w:r>
      <w:r w:rsidRPr="003C0AD3">
        <w:rPr>
          <w:rFonts w:asciiTheme="minorHAnsi" w:hAnsiTheme="minorHAnsi" w:cstheme="minorHAnsi"/>
          <w:sz w:val="10"/>
        </w:rPr>
        <w:t xml:space="preserve"> both EU and </w:t>
      </w:r>
      <w:r w:rsidRPr="0008129A">
        <w:rPr>
          <w:rFonts w:asciiTheme="minorHAnsi" w:hAnsiTheme="minorHAnsi" w:cstheme="minorHAnsi"/>
          <w:highlight w:val="cyan"/>
          <w:u w:val="single"/>
        </w:rPr>
        <w:t xml:space="preserve">U.S. authorities </w:t>
      </w:r>
      <w:r w:rsidRPr="003C0AD3">
        <w:rPr>
          <w:rFonts w:asciiTheme="minorHAnsi" w:hAnsiTheme="minorHAnsi" w:cstheme="minorHAnsi"/>
          <w:u w:val="single"/>
        </w:rPr>
        <w:t xml:space="preserve">about </w:t>
      </w:r>
      <w:hyperlink r:id="rId28" w:history="1">
        <w:r w:rsidRPr="003C0AD3">
          <w:rPr>
            <w:rStyle w:val="StyleUnderline"/>
            <w:rFonts w:asciiTheme="minorHAnsi" w:hAnsiTheme="minorHAnsi" w:cstheme="minorHAnsi"/>
          </w:rPr>
          <w:t>Google’s treatment</w:t>
        </w:r>
      </w:hyperlink>
      <w:r w:rsidRPr="003C0AD3">
        <w:rPr>
          <w:rFonts w:asciiTheme="minorHAnsi" w:hAnsiTheme="minorHAnsi" w:cstheme="minorHAnsi"/>
          <w:u w:val="single"/>
        </w:rPr>
        <w:t xml:space="preserve"> of rivals</w:t>
      </w:r>
      <w:r w:rsidRPr="003C0AD3">
        <w:rPr>
          <w:rFonts w:asciiTheme="minorHAnsi" w:hAnsiTheme="minorHAnsi" w:cstheme="minorHAnsi"/>
          <w:sz w:val="10"/>
        </w:rPr>
        <w:t xml:space="preserve">. Vestager can relate about the many ways in which these cases can be delayed. In the Google Shopping case, for example, Vestager's predecessor Joaquín Almunia spent a lot of time negotiating a settlement with Google that in the end did not receive the backing of the other EU commissioners. </w:t>
      </w:r>
      <w:r w:rsidRPr="003C0AD3">
        <w:rPr>
          <w:rFonts w:asciiTheme="minorHAnsi" w:hAnsiTheme="minorHAnsi" w:cstheme="minorHAnsi"/>
          <w:sz w:val="10"/>
          <w:szCs w:val="16"/>
        </w:rPr>
        <w:t xml:space="preserve">4. What cases can do (and where rules are needed) </w:t>
      </w:r>
      <w:r w:rsidRPr="003C0AD3">
        <w:rPr>
          <w:rFonts w:asciiTheme="minorHAnsi" w:hAnsiTheme="minorHAnsi" w:cstheme="minorHAnsi"/>
          <w:sz w:val="10"/>
        </w:rPr>
        <w:t xml:space="preserve">The takeaways from the antitrust cases brought by the European Commission and a number of national competition authorities — and </w:t>
      </w:r>
      <w:r w:rsidRPr="003C0AD3">
        <w:rPr>
          <w:rFonts w:asciiTheme="minorHAnsi" w:hAnsiTheme="minorHAnsi" w:cstheme="minorHAnsi"/>
          <w:u w:val="single"/>
        </w:rPr>
        <w:t xml:space="preserve">the </w:t>
      </w:r>
      <w:hyperlink r:id="rId29" w:history="1">
        <w:r w:rsidRPr="0008129A">
          <w:rPr>
            <w:rStyle w:val="StyleUnderline"/>
            <w:rFonts w:asciiTheme="minorHAnsi" w:hAnsiTheme="minorHAnsi" w:cstheme="minorHAnsi"/>
            <w:b/>
            <w:bCs/>
            <w:highlight w:val="cyan"/>
          </w:rPr>
          <w:t>pressure</w:t>
        </w:r>
      </w:hyperlink>
      <w:r w:rsidRPr="0008129A">
        <w:rPr>
          <w:rFonts w:asciiTheme="minorHAnsi" w:hAnsiTheme="minorHAnsi" w:cstheme="minorHAnsi"/>
          <w:b/>
          <w:bCs/>
          <w:highlight w:val="cyan"/>
          <w:u w:val="single"/>
        </w:rPr>
        <w:t xml:space="preserve"> from EU countries</w:t>
      </w:r>
      <w:r w:rsidRPr="003C0AD3">
        <w:rPr>
          <w:rFonts w:asciiTheme="minorHAnsi" w:hAnsiTheme="minorHAnsi" w:cstheme="minorHAnsi"/>
          <w:b/>
          <w:bCs/>
          <w:u w:val="single"/>
        </w:rPr>
        <w:t xml:space="preserve"> — have led</w:t>
      </w:r>
      <w:r w:rsidRPr="003C0AD3">
        <w:rPr>
          <w:rFonts w:asciiTheme="minorHAnsi" w:hAnsiTheme="minorHAnsi" w:cstheme="minorHAnsi"/>
          <w:u w:val="single"/>
        </w:rPr>
        <w:t xml:space="preserve"> </w:t>
      </w:r>
      <w:r w:rsidRPr="003C0AD3">
        <w:rPr>
          <w:rFonts w:asciiTheme="minorHAnsi" w:hAnsiTheme="minorHAnsi" w:cstheme="minorHAnsi"/>
          <w:sz w:val="10"/>
        </w:rPr>
        <w:t xml:space="preserve">Vestager under her new digital powers </w:t>
      </w:r>
      <w:r w:rsidRPr="003C0AD3">
        <w:rPr>
          <w:rFonts w:asciiTheme="minorHAnsi" w:hAnsiTheme="minorHAnsi" w:cstheme="minorHAnsi"/>
          <w:b/>
          <w:bCs/>
          <w:u w:val="single"/>
        </w:rPr>
        <w:t>to</w:t>
      </w:r>
      <w:r w:rsidRPr="003C0AD3">
        <w:rPr>
          <w:rFonts w:asciiTheme="minorHAnsi" w:hAnsiTheme="minorHAnsi" w:cstheme="minorHAnsi"/>
          <w:u w:val="single"/>
        </w:rPr>
        <w:t xml:space="preserve"> propose </w:t>
      </w:r>
      <w:r w:rsidRPr="003C0AD3">
        <w:rPr>
          <w:rFonts w:asciiTheme="minorHAnsi" w:hAnsiTheme="minorHAnsi" w:cstheme="minorHAnsi"/>
          <w:b/>
          <w:bCs/>
          <w:u w:val="single"/>
        </w:rPr>
        <w:t>a</w:t>
      </w:r>
      <w:r w:rsidRPr="003C0AD3">
        <w:rPr>
          <w:rFonts w:asciiTheme="minorHAnsi" w:hAnsiTheme="minorHAnsi" w:cstheme="minorHAnsi"/>
          <w:u w:val="single"/>
        </w:rPr>
        <w:t xml:space="preserve"> legal </w:t>
      </w:r>
      <w:r w:rsidRPr="003C0AD3">
        <w:rPr>
          <w:rFonts w:asciiTheme="minorHAnsi" w:hAnsiTheme="minorHAnsi" w:cstheme="minorHAnsi"/>
          <w:b/>
          <w:bCs/>
          <w:u w:val="single"/>
        </w:rPr>
        <w:t xml:space="preserve">framework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of large online firms</w:t>
      </w:r>
      <w:r w:rsidRPr="003C0AD3">
        <w:rPr>
          <w:rFonts w:asciiTheme="minorHAnsi" w:hAnsiTheme="minorHAnsi" w:cstheme="minorHAnsi"/>
          <w:u w:val="single"/>
        </w:rPr>
        <w:t xml:space="preserve">. </w:t>
      </w:r>
      <w:r w:rsidRPr="003C0AD3">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3C0AD3">
        <w:rPr>
          <w:rFonts w:asciiTheme="minorHAnsi" w:hAnsiTheme="minorHAnsi" w:cstheme="minorHAnsi"/>
          <w:sz w:val="10"/>
        </w:rPr>
        <w:t xml:space="preserve">This is where </w:t>
      </w:r>
      <w:r w:rsidRPr="0008129A">
        <w:rPr>
          <w:rFonts w:asciiTheme="minorHAnsi" w:hAnsiTheme="minorHAnsi" w:cstheme="minorHAnsi"/>
          <w:highlight w:val="cyan"/>
          <w:u w:val="single"/>
        </w:rPr>
        <w:t>Khan can engage on</w:t>
      </w:r>
      <w:r w:rsidRPr="003C0AD3">
        <w:rPr>
          <w:rFonts w:asciiTheme="minorHAnsi" w:hAnsiTheme="minorHAnsi" w:cstheme="minorHAnsi"/>
          <w:u w:val="single"/>
        </w:rPr>
        <w:t xml:space="preserve"> an </w:t>
      </w:r>
      <w:r w:rsidRPr="0008129A">
        <w:rPr>
          <w:rFonts w:asciiTheme="minorHAnsi" w:hAnsiTheme="minorHAnsi" w:cstheme="minorHAnsi"/>
          <w:highlight w:val="cyan"/>
          <w:u w:val="single"/>
        </w:rPr>
        <w:t>equal footing</w:t>
      </w:r>
      <w:r w:rsidRPr="003C0AD3">
        <w:rPr>
          <w:rFonts w:asciiTheme="minorHAnsi" w:hAnsiTheme="minorHAnsi" w:cstheme="minorHAnsi"/>
          <w:sz w:val="10"/>
        </w:rPr>
        <w:t xml:space="preserve">, as she was deeply involved in the </w:t>
      </w:r>
      <w:hyperlink r:id="rId30" w:tgtFrame="_blank" w:history="1">
        <w:r w:rsidRPr="003C0AD3">
          <w:rPr>
            <w:rStyle w:val="StyleUnderline"/>
            <w:rFonts w:asciiTheme="minorHAnsi" w:hAnsiTheme="minorHAnsi" w:cstheme="minorHAnsi"/>
            <w:sz w:val="10"/>
          </w:rPr>
          <w:t>proposal</w:t>
        </w:r>
      </w:hyperlink>
      <w:r w:rsidRPr="003C0AD3">
        <w:rPr>
          <w:rFonts w:asciiTheme="minorHAnsi" w:hAnsiTheme="minorHAnsi" w:cstheme="minorHAnsi"/>
          <w:sz w:val="10"/>
        </w:rPr>
        <w:t xml:space="preserve"> of </w:t>
      </w:r>
      <w:r w:rsidRPr="0008129A">
        <w:rPr>
          <w:rFonts w:asciiTheme="minorHAnsi" w:hAnsiTheme="minorHAnsi" w:cstheme="minorHAnsi"/>
          <w:b/>
          <w:bCs/>
          <w:highlight w:val="cyan"/>
          <w:u w:val="single"/>
        </w:rPr>
        <w:t>a massive overhaul of U.S. laws to rein in Big Tech</w:t>
      </w:r>
      <w:r w:rsidRPr="003C0AD3">
        <w:rPr>
          <w:rFonts w:asciiTheme="minorHAnsi" w:hAnsiTheme="minorHAnsi" w:cstheme="minorHAnsi"/>
          <w:sz w:val="10"/>
        </w:rPr>
        <w:t xml:space="preserve">. Last week, the House Judiciary Committee </w:t>
      </w:r>
      <w:hyperlink r:id="rId31" w:tgtFrame="_blank" w:history="1">
        <w:r w:rsidRPr="003C0AD3">
          <w:rPr>
            <w:rStyle w:val="StyleUnderline"/>
            <w:rFonts w:asciiTheme="minorHAnsi" w:hAnsiTheme="minorHAnsi" w:cstheme="minorHAnsi"/>
            <w:sz w:val="10"/>
          </w:rPr>
          <w:t>passed</w:t>
        </w:r>
      </w:hyperlink>
      <w:r w:rsidRPr="003C0AD3">
        <w:rPr>
          <w:rFonts w:asciiTheme="minorHAnsi" w:hAnsiTheme="minorHAnsi" w:cstheme="minorHAnsi"/>
          <w:sz w:val="10"/>
        </w:rPr>
        <w:t xml:space="preserve"> the first package of those bills. The interaction </w:t>
      </w:r>
      <w:r w:rsidRPr="0008129A">
        <w:rPr>
          <w:rFonts w:asciiTheme="minorHAnsi" w:hAnsiTheme="minorHAnsi" w:cstheme="minorHAnsi"/>
          <w:b/>
          <w:bCs/>
          <w:highlight w:val="cyan"/>
          <w:u w:val="single"/>
        </w:rPr>
        <w:t>might help</w:t>
      </w:r>
      <w:r w:rsidRPr="003C0AD3">
        <w:rPr>
          <w:rFonts w:asciiTheme="minorHAnsi" w:hAnsiTheme="minorHAnsi" w:cstheme="minorHAnsi"/>
          <w:u w:val="single"/>
        </w:rPr>
        <w:t xml:space="preserve"> Khan prioritize which practices could most effectively be dealt with</w:t>
      </w:r>
      <w:r w:rsidRPr="003C0AD3">
        <w:rPr>
          <w:rFonts w:asciiTheme="minorHAnsi" w:hAnsiTheme="minorHAnsi" w:cstheme="minorHAnsi"/>
          <w:sz w:val="10"/>
        </w:rPr>
        <w:t xml:space="preserve"> through competition enforcement. 5. Breaking up the companies </w:t>
      </w:r>
      <w:r w:rsidRPr="003C0AD3">
        <w:rPr>
          <w:rFonts w:asciiTheme="minorHAnsi" w:hAnsiTheme="minorHAnsi" w:cstheme="minorHAnsi"/>
          <w:u w:val="single"/>
        </w:rPr>
        <w:t xml:space="preserve">Despite </w:t>
      </w:r>
      <w:r w:rsidRPr="0008129A">
        <w:rPr>
          <w:b/>
          <w:bCs/>
          <w:highlight w:val="cyan"/>
          <w:u w:val="single"/>
        </w:rPr>
        <w:t>calls from</w:t>
      </w:r>
      <w:r w:rsidRPr="003C0AD3">
        <w:rPr>
          <w:rFonts w:asciiTheme="minorHAnsi" w:hAnsiTheme="minorHAnsi" w:cstheme="minorHAnsi"/>
          <w:sz w:val="10"/>
        </w:rPr>
        <w:t xml:space="preserve"> complainants and </w:t>
      </w:r>
      <w:r w:rsidRPr="0008129A">
        <w:rPr>
          <w:b/>
          <w:bCs/>
          <w:highlight w:val="cyan"/>
          <w:u w:val="single"/>
        </w:rPr>
        <w:t>politicians to break the companies up,</w:t>
      </w:r>
      <w:r w:rsidRPr="003C0AD3">
        <w:rPr>
          <w:rFonts w:asciiTheme="minorHAnsi" w:hAnsiTheme="minorHAnsi" w:cstheme="minorHAnsi"/>
          <w:sz w:val="10"/>
        </w:rPr>
        <w:t xml:space="preserve"> </w:t>
      </w:r>
      <w:r w:rsidRPr="0008129A">
        <w:rPr>
          <w:rFonts w:asciiTheme="minorHAnsi" w:hAnsiTheme="minorHAnsi" w:cstheme="minorHAnsi"/>
          <w:highlight w:val="cyan"/>
          <w:u w:val="single"/>
        </w:rPr>
        <w:t>Vestager has repeatedly said that was</w:t>
      </w:r>
      <w:r w:rsidRPr="003C0AD3">
        <w:rPr>
          <w:rFonts w:asciiTheme="minorHAnsi" w:hAnsiTheme="minorHAnsi" w:cstheme="minorHAnsi"/>
          <w:u w:val="single"/>
        </w:rPr>
        <w:t xml:space="preserve"> only </w:t>
      </w:r>
      <w:r w:rsidRPr="0008129A">
        <w:rPr>
          <w:rFonts w:asciiTheme="minorHAnsi" w:hAnsiTheme="minorHAnsi" w:cstheme="minorHAnsi"/>
          <w:highlight w:val="cyan"/>
          <w:u w:val="single"/>
        </w:rPr>
        <w:t>a measure of last resort</w:t>
      </w:r>
      <w:r w:rsidRPr="003C0AD3">
        <w:rPr>
          <w:rFonts w:asciiTheme="minorHAnsi" w:hAnsiTheme="minorHAnsi" w:cstheme="minorHAnsi"/>
          <w:u w:val="single"/>
        </w:rPr>
        <w:t>.</w:t>
      </w:r>
      <w:r w:rsidRPr="003C0AD3">
        <w:rPr>
          <w:rFonts w:asciiTheme="minorHAnsi" w:hAnsiTheme="minorHAnsi" w:cstheme="minorHAnsi"/>
          <w:sz w:val="10"/>
        </w:rPr>
        <w:t xml:space="preserve"> That is also her position for </w:t>
      </w:r>
      <w:r w:rsidRPr="0008129A">
        <w:rPr>
          <w:b/>
          <w:bCs/>
          <w:highlight w:val="cyan"/>
          <w:u w:val="single"/>
        </w:rPr>
        <w:t>the new gatekeeper rules</w:t>
      </w:r>
      <w:r w:rsidRPr="003C0AD3">
        <w:rPr>
          <w:rFonts w:asciiTheme="minorHAnsi" w:hAnsiTheme="minorHAnsi" w:cstheme="minorHAnsi"/>
          <w:sz w:val="10"/>
        </w:rPr>
        <w:t xml:space="preserve">. "We’ll have the power to fine gatekeepers that breach their obligations — but just as importantly, the proposal </w:t>
      </w:r>
      <w:r w:rsidRPr="0008129A">
        <w:rPr>
          <w:highlight w:val="cyan"/>
          <w:u w:val="single"/>
        </w:rPr>
        <w:t xml:space="preserve">would make it possible </w:t>
      </w:r>
      <w:r w:rsidRPr="0008129A">
        <w:rPr>
          <w:b/>
          <w:bCs/>
          <w:highlight w:val="cyan"/>
          <w:u w:val="single"/>
        </w:rPr>
        <w:t>to impose remedies</w:t>
      </w:r>
      <w:r w:rsidRPr="003C0AD3">
        <w:rPr>
          <w:rFonts w:asciiTheme="minorHAnsi" w:hAnsiTheme="minorHAnsi" w:cstheme="minorHAnsi"/>
          <w:sz w:val="10"/>
        </w:rPr>
        <w:t xml:space="preserve"> ... that, if necessary, could go all the way to </w:t>
      </w:r>
      <w:r w:rsidRPr="0008129A">
        <w:rPr>
          <w:b/>
          <w:bCs/>
          <w:highlight w:val="cyan"/>
          <w:u w:val="single"/>
        </w:rPr>
        <w:t>breaking up the company</w:t>
      </w:r>
      <w:r w:rsidRPr="003C0AD3">
        <w:rPr>
          <w:rFonts w:asciiTheme="minorHAnsi" w:hAnsiTheme="minorHAnsi" w:cstheme="minorHAnsi"/>
          <w:sz w:val="10"/>
        </w:rPr>
        <w:t xml:space="preserve">," she </w:t>
      </w:r>
      <w:hyperlink r:id="rId32" w:tgtFrame="_blank" w:history="1">
        <w:r w:rsidRPr="003C0AD3">
          <w:rPr>
            <w:rStyle w:val="StyleUnderline"/>
            <w:rFonts w:asciiTheme="minorHAnsi" w:hAnsiTheme="minorHAnsi" w:cstheme="minorHAnsi"/>
            <w:sz w:val="10"/>
          </w:rPr>
          <w:t>said</w:t>
        </w:r>
      </w:hyperlink>
      <w:r w:rsidRPr="003C0AD3">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08129A">
        <w:rPr>
          <w:rFonts w:asciiTheme="minorHAnsi" w:hAnsiTheme="minorHAnsi" w:cstheme="minorHAnsi"/>
          <w:highlight w:val="cyan"/>
          <w:u w:val="single"/>
        </w:rPr>
        <w:t xml:space="preserve">Vestager’s </w:t>
      </w:r>
      <w:r w:rsidRPr="003C0AD3">
        <w:rPr>
          <w:rFonts w:asciiTheme="minorHAnsi" w:hAnsiTheme="minorHAnsi" w:cstheme="minorHAnsi"/>
          <w:u w:val="single"/>
        </w:rPr>
        <w:t xml:space="preserve">reticence may </w:t>
      </w:r>
      <w:r w:rsidRPr="003C0AD3">
        <w:rPr>
          <w:rFonts w:asciiTheme="minorHAnsi" w:hAnsiTheme="minorHAnsi" w:cstheme="minorHAnsi"/>
          <w:sz w:val="10"/>
        </w:rPr>
        <w:t xml:space="preserve">not </w:t>
      </w:r>
      <w:r w:rsidRPr="003C0AD3">
        <w:rPr>
          <w:rFonts w:asciiTheme="minorHAnsi" w:hAnsiTheme="minorHAnsi" w:cstheme="minorHAnsi"/>
          <w:u w:val="single"/>
        </w:rPr>
        <w:t>only be due to</w:t>
      </w:r>
      <w:r w:rsidRPr="003C0AD3">
        <w:rPr>
          <w:rFonts w:asciiTheme="minorHAnsi" w:hAnsiTheme="minorHAnsi" w:cstheme="minorHAnsi"/>
          <w:sz w:val="10"/>
        </w:rPr>
        <w:t xml:space="preserve"> the difficulty of splitting up monopolies under the current state of EU law, but also </w:t>
      </w:r>
      <w:r w:rsidRPr="003C0AD3">
        <w:rPr>
          <w:rFonts w:asciiTheme="minorHAnsi" w:hAnsiTheme="minorHAnsi" w:cstheme="minorHAnsi"/>
          <w:u w:val="single"/>
        </w:rPr>
        <w:t xml:space="preserve">because Europe is </w:t>
      </w:r>
      <w:r w:rsidRPr="0008129A">
        <w:rPr>
          <w:rFonts w:asciiTheme="minorHAnsi" w:hAnsiTheme="minorHAnsi" w:cstheme="minorHAnsi"/>
          <w:highlight w:val="cyan"/>
          <w:u w:val="single"/>
        </w:rPr>
        <w:t>not eager to lose p</w:t>
      </w:r>
      <w:r w:rsidRPr="003C0AD3">
        <w:rPr>
          <w:rFonts w:asciiTheme="minorHAnsi" w:hAnsiTheme="minorHAnsi" w:cstheme="minorHAnsi"/>
          <w:sz w:val="10"/>
        </w:rPr>
        <w:t xml:space="preserve">olitical </w:t>
      </w:r>
      <w:r w:rsidRPr="0008129A">
        <w:rPr>
          <w:rFonts w:asciiTheme="minorHAnsi" w:hAnsiTheme="minorHAnsi" w:cstheme="minorHAnsi"/>
          <w:highlight w:val="cyan"/>
          <w:u w:val="single"/>
        </w:rPr>
        <w:t>c</w:t>
      </w:r>
      <w:r w:rsidRPr="003C0AD3">
        <w:rPr>
          <w:rFonts w:asciiTheme="minorHAnsi" w:hAnsiTheme="minorHAnsi" w:cstheme="minorHAnsi"/>
          <w:sz w:val="10"/>
        </w:rPr>
        <w:t xml:space="preserve">apital </w:t>
      </w:r>
      <w:r w:rsidRPr="003C0AD3">
        <w:rPr>
          <w:rFonts w:asciiTheme="minorHAnsi" w:hAnsiTheme="minorHAnsi" w:cstheme="minorHAnsi"/>
          <w:u w:val="single"/>
        </w:rPr>
        <w:t xml:space="preserve">by </w:t>
      </w:r>
      <w:r w:rsidRPr="0008129A">
        <w:rPr>
          <w:rFonts w:asciiTheme="minorHAnsi" w:hAnsiTheme="minorHAnsi" w:cstheme="minorHAnsi"/>
          <w:b/>
          <w:bCs/>
          <w:highlight w:val="cyan"/>
          <w:u w:val="single"/>
        </w:rPr>
        <w:t>doing what it believes should have been done in the U.S.</w:t>
      </w:r>
    </w:p>
    <w:p w14:paraId="35C3D729" w14:textId="77777777" w:rsidR="00F74B43" w:rsidRPr="003C0AD3" w:rsidRDefault="00F74B43" w:rsidP="00F74B43">
      <w:pPr>
        <w:pStyle w:val="Heading4"/>
        <w:rPr>
          <w:rFonts w:asciiTheme="minorHAnsi" w:hAnsiTheme="minorHAnsi" w:cstheme="minorHAnsi"/>
        </w:rPr>
      </w:pPr>
      <w:r>
        <w:rPr>
          <w:rFonts w:asciiTheme="minorHAnsi" w:hAnsiTheme="minorHAnsi" w:cstheme="minorHAnsi"/>
        </w:rPr>
        <w:t xml:space="preserve">Expanded EU commission </w:t>
      </w:r>
      <w:r w:rsidRPr="003C0AD3">
        <w:rPr>
          <w:rFonts w:asciiTheme="minorHAnsi" w:hAnsiTheme="minorHAnsi" w:cstheme="minorHAnsi"/>
          <w:u w:val="single"/>
        </w:rPr>
        <w:t>antitrust</w:t>
      </w:r>
      <w:r w:rsidRPr="003C0AD3">
        <w:rPr>
          <w:rFonts w:asciiTheme="minorHAnsi" w:hAnsiTheme="minorHAnsi" w:cstheme="minorHAnsi"/>
        </w:rPr>
        <w:t xml:space="preserve"> causes </w:t>
      </w:r>
      <w:r w:rsidRPr="003C0AD3">
        <w:rPr>
          <w:rFonts w:asciiTheme="minorHAnsi" w:hAnsiTheme="minorHAnsi" w:cstheme="minorHAnsi"/>
          <w:u w:val="single"/>
        </w:rPr>
        <w:t>digital protectionism</w:t>
      </w:r>
    </w:p>
    <w:p w14:paraId="35220761"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7581D2A7" w14:textId="77777777" w:rsidR="00F74B43" w:rsidRPr="00C8200D" w:rsidRDefault="00F74B43" w:rsidP="00F74B43">
      <w:pPr>
        <w:rPr>
          <w:rFonts w:asciiTheme="minorHAnsi" w:hAnsiTheme="minorHAnsi" w:cstheme="minorHAnsi"/>
          <w:sz w:val="16"/>
        </w:rPr>
      </w:pPr>
      <w:r w:rsidRPr="003C0AD3">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3C0AD3">
        <w:rPr>
          <w:rFonts w:asciiTheme="minorHAnsi" w:hAnsiTheme="minorHAnsi" w:cstheme="minorHAnsi"/>
          <w:u w:val="single"/>
        </w:rPr>
        <w:t xml:space="preserve">In the </w:t>
      </w:r>
      <w:r w:rsidRPr="0008129A">
        <w:rPr>
          <w:rFonts w:asciiTheme="minorHAnsi" w:hAnsiTheme="minorHAnsi" w:cstheme="minorHAnsi"/>
          <w:b/>
          <w:bCs/>
          <w:highlight w:val="cyan"/>
          <w:u w:val="single"/>
        </w:rPr>
        <w:t>U</w:t>
      </w:r>
      <w:r w:rsidRPr="003C0AD3">
        <w:rPr>
          <w:rFonts w:asciiTheme="minorHAnsi" w:hAnsiTheme="minorHAnsi" w:cstheme="minorHAnsi"/>
          <w:b/>
          <w:bCs/>
          <w:u w:val="single"/>
        </w:rPr>
        <w:t xml:space="preserve">nited </w:t>
      </w:r>
      <w:r w:rsidRPr="0008129A">
        <w:rPr>
          <w:rFonts w:asciiTheme="minorHAnsi" w:hAnsiTheme="minorHAnsi" w:cstheme="minorHAnsi"/>
          <w:b/>
          <w:bCs/>
          <w:highlight w:val="cyan"/>
          <w:u w:val="single"/>
        </w:rPr>
        <w:t>S</w:t>
      </w:r>
      <w:r w:rsidRPr="003C0AD3">
        <w:rPr>
          <w:rFonts w:asciiTheme="minorHAnsi" w:hAnsiTheme="minorHAnsi" w:cstheme="minorHAnsi"/>
          <w:b/>
          <w:bCs/>
          <w:u w:val="single"/>
        </w:rPr>
        <w:t xml:space="preserve">tates, </w:t>
      </w:r>
      <w:r w:rsidRPr="0008129A">
        <w:rPr>
          <w:rFonts w:asciiTheme="minorHAnsi" w:hAnsiTheme="minorHAnsi" w:cstheme="minorHAnsi"/>
          <w:b/>
          <w:bCs/>
          <w:highlight w:val="cyan"/>
          <w:u w:val="single"/>
        </w:rPr>
        <w:t>antitrust</w:t>
      </w:r>
      <w:r w:rsidRPr="003C0AD3">
        <w:rPr>
          <w:rFonts w:asciiTheme="minorHAnsi" w:hAnsiTheme="minorHAnsi" w:cstheme="minorHAnsi"/>
          <w:b/>
          <w:bCs/>
          <w:u w:val="single"/>
        </w:rPr>
        <w:t xml:space="preserve"> enforcement </w:t>
      </w:r>
      <w:r w:rsidRPr="0008129A">
        <w:rPr>
          <w:rFonts w:asciiTheme="minorHAnsi" w:hAnsiTheme="minorHAnsi" w:cstheme="minorHAnsi"/>
          <w:b/>
          <w:bCs/>
          <w:highlight w:val="cyan"/>
          <w:u w:val="single"/>
        </w:rPr>
        <w:t>officials</w:t>
      </w:r>
      <w:r w:rsidRPr="003C0AD3">
        <w:rPr>
          <w:rFonts w:asciiTheme="minorHAnsi" w:hAnsiTheme="minorHAnsi" w:cstheme="minorHAnsi"/>
          <w:b/>
          <w:bCs/>
          <w:u w:val="single"/>
        </w:rPr>
        <w:t xml:space="preserve"> and courts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have</w:t>
      </w:r>
      <w:r w:rsidRPr="003C0AD3">
        <w:rPr>
          <w:rFonts w:asciiTheme="minorHAnsi" w:hAnsiTheme="minorHAnsi" w:cstheme="minorHAnsi"/>
          <w:u w:val="single"/>
        </w:rPr>
        <w:t xml:space="preserve">, in general, </w:t>
      </w:r>
      <w:r w:rsidRPr="0008129A">
        <w:rPr>
          <w:rFonts w:asciiTheme="minorHAnsi" w:hAnsiTheme="minorHAnsi" w:cstheme="minorHAnsi"/>
          <w:b/>
          <w:bCs/>
          <w:highlight w:val="cyan"/>
          <w:u w:val="single"/>
        </w:rPr>
        <w:t>accepted market leadership</w:t>
      </w:r>
      <w:r w:rsidRPr="003C0AD3">
        <w:rPr>
          <w:rFonts w:asciiTheme="minorHAnsi" w:hAnsiTheme="minorHAnsi" w:cstheme="minorHAnsi"/>
          <w:b/>
          <w:bCs/>
          <w:u w:val="single"/>
        </w:rPr>
        <w:t xml:space="preserve"> earned through competition</w:t>
      </w:r>
      <w:r w:rsidRPr="003C0AD3">
        <w:rPr>
          <w:rFonts w:asciiTheme="minorHAnsi" w:hAnsiTheme="minorHAnsi" w:cstheme="minorHAnsi"/>
          <w:sz w:val="16"/>
        </w:rPr>
        <w:t xml:space="preserve"> in the marketplace, as long as it leads to greater efficiencies and cost savings for consumers. In contrast, the </w:t>
      </w:r>
      <w:r w:rsidRPr="0008129A">
        <w:rPr>
          <w:rFonts w:asciiTheme="minorHAnsi" w:hAnsiTheme="minorHAnsi" w:cstheme="minorHAnsi"/>
          <w:highlight w:val="cyan"/>
          <w:u w:val="single"/>
        </w:rPr>
        <w:t>Eu</w:t>
      </w:r>
      <w:r w:rsidRPr="003C0AD3">
        <w:rPr>
          <w:rFonts w:asciiTheme="minorHAnsi" w:hAnsiTheme="minorHAnsi" w:cstheme="minorHAnsi"/>
          <w:u w:val="single"/>
        </w:rPr>
        <w:t xml:space="preserve">ropean Commission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officials have tended to </w:t>
      </w:r>
      <w:r w:rsidRPr="0008129A">
        <w:rPr>
          <w:rFonts w:asciiTheme="minorHAnsi" w:hAnsiTheme="minorHAnsi" w:cstheme="minorHAnsi"/>
          <w:highlight w:val="cyan"/>
          <w:u w:val="single"/>
        </w:rPr>
        <w:t>favor</w:t>
      </w:r>
      <w:r w:rsidRPr="003C0AD3">
        <w:rPr>
          <w:rFonts w:asciiTheme="minorHAnsi" w:hAnsiTheme="minorHAnsi" w:cstheme="minorHAnsi"/>
          <w:u w:val="single"/>
        </w:rPr>
        <w:t xml:space="preserve"> protecting potential </w:t>
      </w:r>
      <w:r w:rsidRPr="0008129A">
        <w:rPr>
          <w:rFonts w:asciiTheme="minorHAnsi" w:hAnsiTheme="minorHAnsi" w:cstheme="minorHAnsi"/>
          <w:highlight w:val="cyan"/>
          <w:u w:val="single"/>
        </w:rPr>
        <w:t>competitors</w:t>
      </w:r>
      <w:r w:rsidRPr="003C0AD3">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w:t>
      </w:r>
      <w:r w:rsidRPr="00A7303A">
        <w:rPr>
          <w:rFonts w:asciiTheme="minorHAnsi" w:hAnsiTheme="minorHAnsi" w:cstheme="minorHAnsi"/>
          <w:sz w:val="16"/>
        </w:rPr>
        <w:t xml:space="preserve">yielded </w:t>
      </w:r>
      <w:r w:rsidRPr="00A7303A">
        <w:rPr>
          <w:b/>
          <w:bCs/>
          <w:u w:val="single"/>
        </w:rPr>
        <w:t>recent investigations and multi-billion-dollar fines by the European Commission on American companies</w:t>
      </w:r>
      <w:r w:rsidRPr="00A7303A">
        <w:rPr>
          <w:rFonts w:asciiTheme="minorHAnsi" w:hAnsiTheme="minorHAnsi" w:cstheme="minorHAnsi"/>
          <w:sz w:val="16"/>
        </w:rPr>
        <w:t xml:space="preserve"> such as Google, Apple, and Amazon for suppo</w:t>
      </w:r>
      <w:r w:rsidRPr="003C0AD3">
        <w:rPr>
          <w:rFonts w:asciiTheme="minorHAnsi" w:hAnsiTheme="minorHAnsi" w:cstheme="minorHAnsi"/>
          <w:sz w:val="16"/>
        </w:rPr>
        <w:t xml:space="preserve">sedly violating European competition policy rules. Today,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business </w:t>
      </w:r>
      <w:r w:rsidRPr="0008129A">
        <w:rPr>
          <w:rFonts w:asciiTheme="minorHAnsi" w:hAnsiTheme="minorHAnsi" w:cstheme="minorHAnsi"/>
          <w:highlight w:val="cyan"/>
          <w:u w:val="single"/>
        </w:rPr>
        <w:t>climate</w:t>
      </w:r>
      <w:r w:rsidRPr="003C0AD3">
        <w:rPr>
          <w:rFonts w:asciiTheme="minorHAnsi" w:hAnsiTheme="minorHAnsi" w:cstheme="minorHAnsi"/>
          <w:u w:val="single"/>
        </w:rPr>
        <w:t xml:space="preserve"> for American tech</w:t>
      </w:r>
      <w:r w:rsidRPr="003C0AD3">
        <w:rPr>
          <w:rFonts w:asciiTheme="minorHAnsi" w:hAnsiTheme="minorHAnsi" w:cstheme="minorHAnsi"/>
          <w:sz w:val="16"/>
        </w:rPr>
        <w:t xml:space="preserve">nology companies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heating up</w:t>
      </w:r>
      <w:r w:rsidRPr="003C0AD3">
        <w:rPr>
          <w:rFonts w:asciiTheme="minorHAnsi" w:hAnsiTheme="minorHAnsi" w:cstheme="minorHAnsi"/>
          <w:b/>
          <w:bCs/>
          <w:u w:val="single"/>
        </w:rPr>
        <w:t xml:space="preserve"> in Europe</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Concerned about</w:t>
      </w:r>
      <w:r w:rsidRPr="003C0AD3">
        <w:rPr>
          <w:rFonts w:asciiTheme="minorHAnsi" w:hAnsiTheme="minorHAnsi" w:cstheme="minorHAnsi"/>
          <w:u w:val="single"/>
        </w:rPr>
        <w:t xml:space="preserve"> Europe’s </w:t>
      </w:r>
      <w:r w:rsidRPr="003C0AD3">
        <w:rPr>
          <w:rFonts w:asciiTheme="minorHAnsi" w:hAnsiTheme="minorHAnsi" w:cstheme="minorHAnsi"/>
          <w:sz w:val="16"/>
        </w:rPr>
        <w:t xml:space="preserve">lack of </w:t>
      </w:r>
      <w:r w:rsidRPr="0008129A">
        <w:rPr>
          <w:rFonts w:asciiTheme="minorHAnsi" w:hAnsiTheme="minorHAnsi" w:cstheme="minorHAnsi"/>
          <w:highlight w:val="cyan"/>
          <w:u w:val="single"/>
        </w:rPr>
        <w:t>competitiveness</w:t>
      </w:r>
      <w:r w:rsidRPr="003C0AD3">
        <w:rPr>
          <w:rFonts w:asciiTheme="minorHAnsi" w:hAnsiTheme="minorHAnsi" w:cstheme="minorHAnsi"/>
          <w:sz w:val="16"/>
        </w:rPr>
        <w:t xml:space="preserve"> in the global digital economy, both </w:t>
      </w:r>
      <w:r w:rsidRPr="0008129A">
        <w:rPr>
          <w:rFonts w:asciiTheme="minorHAnsi" w:hAnsiTheme="minorHAnsi" w:cstheme="minorHAnsi"/>
          <w:highlight w:val="cyan"/>
          <w:u w:val="single"/>
        </w:rPr>
        <w:t>the Eu</w:t>
      </w:r>
      <w:r w:rsidRPr="003C0AD3">
        <w:rPr>
          <w:rFonts w:asciiTheme="minorHAnsi" w:hAnsiTheme="minorHAnsi" w:cstheme="minorHAnsi"/>
          <w:sz w:val="16"/>
        </w:rPr>
        <w:t xml:space="preserve">ropean </w:t>
      </w:r>
      <w:r w:rsidRPr="0008129A">
        <w:rPr>
          <w:rFonts w:asciiTheme="minorHAnsi" w:hAnsiTheme="minorHAnsi" w:cstheme="minorHAnsi"/>
          <w:highlight w:val="cyan"/>
          <w:u w:val="single"/>
        </w:rPr>
        <w:t>Commission</w:t>
      </w:r>
      <w:r w:rsidRPr="003C0AD3">
        <w:rPr>
          <w:rFonts w:asciiTheme="minorHAnsi" w:hAnsiTheme="minorHAnsi" w:cstheme="minorHAnsi"/>
          <w:u w:val="single"/>
        </w:rPr>
        <w:t xml:space="preserve"> and various EU member states </w:t>
      </w:r>
      <w:r w:rsidRPr="0008129A">
        <w:rPr>
          <w:rFonts w:asciiTheme="minorHAnsi" w:hAnsiTheme="minorHAnsi" w:cstheme="minorHAnsi"/>
          <w:highlight w:val="cyan"/>
          <w:u w:val="single"/>
        </w:rPr>
        <w:t>are looking to</w:t>
      </w:r>
      <w:r w:rsidRPr="003C0AD3">
        <w:rPr>
          <w:rFonts w:asciiTheme="minorHAnsi" w:hAnsiTheme="minorHAnsi" w:cstheme="minorHAnsi"/>
          <w:sz w:val="16"/>
        </w:rPr>
        <w:t xml:space="preserve"> significantly </w:t>
      </w:r>
      <w:r w:rsidRPr="0008129A">
        <w:rPr>
          <w:rFonts w:asciiTheme="minorHAnsi" w:hAnsiTheme="minorHAnsi" w:cstheme="minorHAnsi"/>
          <w:b/>
          <w:bCs/>
          <w:highlight w:val="cyan"/>
          <w:u w:val="single"/>
        </w:rPr>
        <w:t>expand their antitrust</w:t>
      </w:r>
      <w:r w:rsidRPr="003C0AD3">
        <w:rPr>
          <w:rFonts w:asciiTheme="minorHAnsi" w:hAnsiTheme="minorHAnsi" w:cstheme="minorHAnsi"/>
          <w:b/>
          <w:bCs/>
          <w:u w:val="single"/>
        </w:rPr>
        <w:t xml:space="preserve"> powers</w:t>
      </w:r>
      <w:r w:rsidRPr="003C0AD3">
        <w:rPr>
          <w:rFonts w:asciiTheme="minorHAnsi" w:hAnsiTheme="minorHAnsi" w:cstheme="minorHAnsi"/>
          <w:u w:val="single"/>
        </w:rPr>
        <w:t xml:space="preserve"> to curb large tech</w:t>
      </w:r>
      <w:r w:rsidRPr="003C0AD3">
        <w:rPr>
          <w:rFonts w:asciiTheme="minorHAnsi" w:hAnsiTheme="minorHAnsi" w:cstheme="minorHAnsi"/>
          <w:sz w:val="16"/>
        </w:rPr>
        <w:t xml:space="preserve">nology companies. One way they do this is by </w:t>
      </w:r>
      <w:r w:rsidRPr="0008129A">
        <w:rPr>
          <w:b/>
          <w:bCs/>
          <w:highlight w:val="cyan"/>
          <w:u w:val="single"/>
        </w:rPr>
        <w:t>blocking</w:t>
      </w:r>
      <w:r w:rsidRPr="003C0AD3">
        <w:rPr>
          <w:rFonts w:asciiTheme="minorHAnsi" w:hAnsiTheme="minorHAnsi" w:cstheme="minorHAnsi"/>
          <w:sz w:val="16"/>
        </w:rPr>
        <w:t xml:space="preserve"> pre-eminent firms’ </w:t>
      </w:r>
      <w:r w:rsidRPr="0008129A">
        <w:rPr>
          <w:b/>
          <w:bCs/>
          <w:highlight w:val="cyan"/>
          <w:u w:val="single"/>
        </w:rPr>
        <w:t>planned mergers and acquisitions</w:t>
      </w:r>
      <w:r w:rsidRPr="003C0AD3">
        <w:rPr>
          <w:rFonts w:asciiTheme="minorHAnsi" w:hAnsiTheme="minorHAnsi" w:cstheme="minorHAnsi"/>
          <w:sz w:val="16"/>
        </w:rPr>
        <w:t xml:space="preserve"> and forcing them to provide access to the data they have gathered—to the benefit of European competitors.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hardening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stance poses</w:t>
      </w:r>
      <w:r w:rsidRPr="003C0AD3">
        <w:rPr>
          <w:rFonts w:asciiTheme="minorHAnsi" w:hAnsiTheme="minorHAnsi" w:cstheme="minorHAnsi"/>
          <w:sz w:val="16"/>
        </w:rPr>
        <w:t xml:space="preserve"> significant </w:t>
      </w:r>
      <w:r w:rsidRPr="003C0AD3">
        <w:rPr>
          <w:rFonts w:asciiTheme="minorHAnsi" w:hAnsiTheme="minorHAnsi" w:cstheme="minorHAnsi"/>
          <w:u w:val="single"/>
        </w:rPr>
        <w:t xml:space="preserve">problems to </w:t>
      </w:r>
      <w:r w:rsidRPr="003C0AD3">
        <w:rPr>
          <w:rFonts w:asciiTheme="minorHAnsi" w:hAnsiTheme="minorHAnsi" w:cstheme="minorHAnsi"/>
          <w:b/>
          <w:bCs/>
          <w:u w:val="single"/>
        </w:rPr>
        <w:t>U.S. business interests in Europe’s</w:t>
      </w:r>
      <w:r w:rsidRPr="003C0AD3">
        <w:rPr>
          <w:rFonts w:asciiTheme="minorHAnsi" w:hAnsiTheme="minorHAnsi" w:cstheme="minorHAnsi"/>
          <w:sz w:val="16"/>
        </w:rPr>
        <w:t xml:space="preserve"> giant digital </w:t>
      </w:r>
      <w:r w:rsidRPr="003C0AD3">
        <w:rPr>
          <w:rFonts w:asciiTheme="minorHAnsi" w:hAnsiTheme="minorHAnsi" w:cstheme="minorHAnsi"/>
          <w:u w:val="single"/>
        </w:rPr>
        <w:t>market</w:t>
      </w:r>
      <w:r w:rsidRPr="003C0AD3">
        <w:rPr>
          <w:rFonts w:asciiTheme="minorHAnsi" w:hAnsiTheme="minorHAnsi" w:cstheme="minorHAnsi"/>
          <w:sz w:val="16"/>
        </w:rPr>
        <w:t xml:space="preserve">—Europe’s business-to-consumer (B2C) e-commerce sales alone are climbing </w:t>
      </w:r>
      <w:hyperlink r:id="rId33" w:history="1">
        <w:r w:rsidRPr="003C0AD3">
          <w:rPr>
            <w:rStyle w:val="StyleUnderline"/>
            <w:rFonts w:asciiTheme="minorHAnsi" w:hAnsiTheme="minorHAnsi" w:cstheme="minorHAnsi"/>
            <w:sz w:val="16"/>
          </w:rPr>
          <w:t>past $850</w:t>
        </w:r>
      </w:hyperlink>
      <w:r w:rsidRPr="003C0AD3">
        <w:rPr>
          <w:rFonts w:asciiTheme="minorHAnsi" w:hAnsiTheme="minorHAnsi" w:cstheme="minorHAnsi"/>
          <w:sz w:val="16"/>
        </w:rPr>
        <w:t xml:space="preserve"> </w:t>
      </w:r>
      <w:hyperlink r:id="rId34" w:history="1">
        <w:r w:rsidRPr="003C0AD3">
          <w:rPr>
            <w:rStyle w:val="StyleUnderline"/>
            <w:rFonts w:asciiTheme="minorHAnsi" w:hAnsiTheme="minorHAnsi" w:cstheme="minorHAnsi"/>
            <w:sz w:val="16"/>
          </w:rPr>
          <w:t>billion this year</w:t>
        </w:r>
      </w:hyperlink>
      <w:r w:rsidRPr="003C0AD3">
        <w:rPr>
          <w:rFonts w:asciiTheme="minorHAnsi" w:hAnsiTheme="minorHAnsi" w:cstheme="minorHAnsi"/>
          <w:sz w:val="16"/>
        </w:rPr>
        <w:t xml:space="preserve">. </w:t>
      </w:r>
      <w:r w:rsidRPr="003C0AD3">
        <w:rPr>
          <w:rFonts w:asciiTheme="minorHAnsi" w:hAnsiTheme="minorHAnsi" w:cstheme="minorHAnsi"/>
          <w:u w:val="single"/>
        </w:rPr>
        <w:t>The Commission’s approach</w:t>
      </w:r>
      <w:r w:rsidRPr="003C0AD3">
        <w:rPr>
          <w:rFonts w:asciiTheme="minorHAnsi" w:hAnsiTheme="minorHAnsi" w:cstheme="minorHAnsi"/>
          <w:sz w:val="16"/>
        </w:rPr>
        <w:t xml:space="preserve"> also </w:t>
      </w:r>
      <w:r w:rsidRPr="0008129A">
        <w:rPr>
          <w:rFonts w:asciiTheme="minorHAnsi" w:hAnsiTheme="minorHAnsi" w:cstheme="minorHAnsi"/>
          <w:highlight w:val="cyan"/>
          <w:u w:val="single"/>
        </w:rPr>
        <w:t xml:space="preserve">risks </w:t>
      </w:r>
      <w:r w:rsidRPr="0008129A">
        <w:rPr>
          <w:rFonts w:asciiTheme="minorHAnsi" w:hAnsiTheme="minorHAnsi" w:cstheme="minorHAnsi"/>
          <w:b/>
          <w:bCs/>
          <w:highlight w:val="cyan"/>
          <w:u w:val="single"/>
        </w:rPr>
        <w:t>digital protectionism</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politicization</w:t>
      </w:r>
      <w:r w:rsidRPr="003C0AD3">
        <w:rPr>
          <w:rFonts w:asciiTheme="minorHAnsi" w:hAnsiTheme="minorHAnsi" w:cstheme="minorHAnsi"/>
          <w:sz w:val="16"/>
        </w:rPr>
        <w:t xml:space="preserve"> of antitrust enforcement, </w:t>
      </w:r>
      <w:r w:rsidRPr="003C0AD3">
        <w:rPr>
          <w:rFonts w:asciiTheme="minorHAnsi" w:hAnsiTheme="minorHAnsi" w:cstheme="minorHAnsi"/>
          <w:u w:val="single"/>
        </w:rPr>
        <w:t xml:space="preserve">which could have </w:t>
      </w:r>
      <w:r w:rsidRPr="0008129A">
        <w:rPr>
          <w:rFonts w:asciiTheme="minorHAnsi" w:hAnsiTheme="minorHAnsi" w:cstheme="minorHAnsi"/>
          <w:b/>
          <w:bCs/>
          <w:highlight w:val="cyan"/>
          <w:u w:val="single"/>
        </w:rPr>
        <w:t>significant implications for trade</w:t>
      </w:r>
      <w:r w:rsidRPr="003C0AD3">
        <w:rPr>
          <w:rFonts w:asciiTheme="minorHAnsi" w:hAnsiTheme="minorHAnsi" w:cstheme="minorHAnsi"/>
          <w:u w:val="single"/>
        </w:rPr>
        <w:t xml:space="preserve"> relations between the United States and the Eu</w:t>
      </w:r>
      <w:r w:rsidRPr="003C0AD3">
        <w:rPr>
          <w:rFonts w:asciiTheme="minorHAnsi" w:hAnsiTheme="minorHAnsi" w:cstheme="minorHAnsi"/>
          <w:sz w:val="16"/>
        </w:rPr>
        <w:t xml:space="preserve">ropean Union </w:t>
      </w:r>
      <w:r w:rsidRPr="0008129A">
        <w:rPr>
          <w:rFonts w:asciiTheme="minorHAnsi" w:hAnsiTheme="minorHAnsi" w:cstheme="minorHAnsi"/>
          <w:highlight w:val="cyan"/>
          <w:u w:val="single"/>
        </w:rPr>
        <w:t>and</w:t>
      </w:r>
      <w:r w:rsidRPr="003C0AD3">
        <w:rPr>
          <w:rFonts w:asciiTheme="minorHAnsi" w:hAnsiTheme="minorHAnsi" w:cstheme="minorHAnsi"/>
          <w:u w:val="single"/>
        </w:rPr>
        <w:t xml:space="preserve"> for many </w:t>
      </w:r>
      <w:r w:rsidRPr="0008129A">
        <w:rPr>
          <w:rFonts w:asciiTheme="minorHAnsi" w:hAnsiTheme="minorHAnsi" w:cstheme="minorHAnsi"/>
          <w:highlight w:val="cyan"/>
          <w:u w:val="single"/>
        </w:rPr>
        <w:t>emerging markets’</w:t>
      </w:r>
      <w:r w:rsidRPr="003C0AD3">
        <w:rPr>
          <w:rFonts w:asciiTheme="minorHAnsi" w:hAnsiTheme="minorHAnsi" w:cstheme="minorHAnsi"/>
          <w:sz w:val="16"/>
        </w:rPr>
        <w:t xml:space="preserve"> thinking about competition policy issues.</w:t>
      </w:r>
    </w:p>
    <w:p w14:paraId="107B3646" w14:textId="77777777" w:rsidR="00F74B43" w:rsidRPr="006134D9" w:rsidRDefault="00F74B43" w:rsidP="00F74B43">
      <w:pPr>
        <w:pStyle w:val="Heading4"/>
        <w:rPr>
          <w:u w:val="single"/>
        </w:rPr>
      </w:pPr>
      <w:r>
        <w:t xml:space="preserve">That locks in a </w:t>
      </w:r>
      <w:r w:rsidRPr="006134D9">
        <w:rPr>
          <w:u w:val="single"/>
        </w:rPr>
        <w:t>combative nature</w:t>
      </w:r>
      <w:r>
        <w:t xml:space="preserve"> over the </w:t>
      </w:r>
      <w:r w:rsidRPr="006134D9">
        <w:rPr>
          <w:u w:val="single"/>
        </w:rPr>
        <w:t>digital economy</w:t>
      </w:r>
    </w:p>
    <w:p w14:paraId="61DDDA98" w14:textId="77777777" w:rsidR="00F74B43" w:rsidRPr="002E0807" w:rsidRDefault="00F74B43" w:rsidP="00F74B43">
      <w:pPr>
        <w:rPr>
          <w:rFonts w:asciiTheme="minorHAnsi" w:hAnsiTheme="minorHAnsi" w:cstheme="minorHAnsi"/>
        </w:rPr>
      </w:pPr>
      <w:r w:rsidRPr="00E740FE">
        <w:rPr>
          <w:rStyle w:val="Style13ptBold"/>
        </w:rPr>
        <w:t>Barshefsky, 20</w:t>
      </w:r>
      <w:r w:rsidRPr="002E0807">
        <w:rPr>
          <w:rFonts w:asciiTheme="minorHAnsi" w:hAnsiTheme="minorHAnsi" w:cstheme="minorHAnsi"/>
        </w:rPr>
        <w:t> (Charlene Barshefsky, Charlene Barshefsky served as United States Trade Representative, the country's top trade negotiator, from 1997 to 2001. She was the Deputy U.S. Trade Representative from 1993 to 1997. JD from colombus school of law, 8-2-2020, accessed on 7-21-2021, Financial Times, "EU digital protectionism risks damaging ties with the US", https://www.ft.com/content/9edea4f5-5f34-4e17-89cd-f9b9ba698103)//Babcii</w:t>
      </w:r>
    </w:p>
    <w:p w14:paraId="1717D7C8" w14:textId="77777777" w:rsidR="00F74B43" w:rsidRDefault="00F74B43" w:rsidP="00F74B43">
      <w:pPr>
        <w:spacing w:before="15" w:after="180" w:line="300" w:lineRule="atLeast"/>
        <w:rPr>
          <w:rFonts w:asciiTheme="minorHAnsi" w:hAnsiTheme="minorHAnsi" w:cstheme="minorHAnsi"/>
          <w:u w:val="single"/>
        </w:rPr>
      </w:pPr>
      <w:r w:rsidRPr="002E0807">
        <w:rPr>
          <w:rFonts w:asciiTheme="minorHAnsi" w:hAnsiTheme="minorHAnsi" w:cstheme="minorHAnsi"/>
          <w:sz w:val="12"/>
        </w:rPr>
        <w:t xml:space="preserve">Europe should reconsider its digital sovereignty agenda and instead pursue greater regulatory co-operation with the US. </w:t>
      </w:r>
      <w:r w:rsidRPr="00F2487C">
        <w:rPr>
          <w:rFonts w:asciiTheme="minorHAnsi" w:hAnsiTheme="minorHAnsi" w:cstheme="minorHAnsi"/>
          <w:highlight w:val="cyan"/>
          <w:u w:val="single"/>
        </w:rPr>
        <w:t>Demonising US tech</w:t>
      </w:r>
      <w:r w:rsidRPr="002E0807">
        <w:rPr>
          <w:rFonts w:asciiTheme="minorHAnsi" w:hAnsiTheme="minorHAnsi" w:cstheme="minorHAnsi"/>
          <w:sz w:val="12"/>
        </w:rPr>
        <w:t xml:space="preserve">nology companies </w:t>
      </w:r>
      <w:r w:rsidRPr="00F2487C">
        <w:rPr>
          <w:rFonts w:asciiTheme="minorHAnsi" w:hAnsiTheme="minorHAnsi" w:cstheme="minorHAnsi"/>
          <w:highlight w:val="cyan"/>
          <w:u w:val="single"/>
        </w:rPr>
        <w:t>hinders efforts to address</w:t>
      </w:r>
      <w:r w:rsidRPr="002E0807">
        <w:rPr>
          <w:rFonts w:asciiTheme="minorHAnsi" w:hAnsiTheme="minorHAnsi" w:cstheme="minorHAnsi"/>
          <w:sz w:val="12"/>
        </w:rPr>
        <w:t xml:space="preserve"> the foremost </w:t>
      </w:r>
      <w:r w:rsidRPr="002E0807">
        <w:rPr>
          <w:rFonts w:asciiTheme="minorHAnsi" w:hAnsiTheme="minorHAnsi" w:cstheme="minorHAnsi"/>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rPr>
        <w:t xml:space="preserve">for both sides with respect to </w:t>
      </w:r>
      <w:r w:rsidRPr="00F2487C">
        <w:rPr>
          <w:rFonts w:asciiTheme="minorHAnsi" w:hAnsiTheme="minorHAnsi" w:cstheme="minorHAnsi"/>
          <w:highlight w:val="cyan"/>
          <w:u w:val="single"/>
        </w:rPr>
        <w:t>the digital</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economy</w:t>
      </w:r>
      <w:r w:rsidRPr="002E0807">
        <w:rPr>
          <w:rFonts w:asciiTheme="minorHAnsi" w:hAnsiTheme="minorHAnsi" w:cstheme="minorHAnsi"/>
          <w:sz w:val="12"/>
        </w:rPr>
        <w:t xml:space="preserve">: China. Chinese protectionism — which fuses state and Communist party control, and creates subsidies and intellectual property theft on an unparalleled scale — poses </w:t>
      </w:r>
      <w:r w:rsidRPr="00F2487C">
        <w:rPr>
          <w:rFonts w:asciiTheme="minorHAnsi" w:hAnsiTheme="minorHAnsi" w:cstheme="minorHAnsi"/>
          <w:b/>
          <w:bCs/>
          <w:highlight w:val="cyan"/>
          <w:u w:val="single"/>
        </w:rPr>
        <w:t>an existential threat to</w:t>
      </w:r>
      <w:r w:rsidRPr="00F2487C">
        <w:rPr>
          <w:rFonts w:asciiTheme="minorHAnsi" w:hAnsiTheme="minorHAnsi" w:cstheme="minorHAnsi"/>
          <w:highlight w:val="cyan"/>
          <w:u w:val="single"/>
        </w:rPr>
        <w:t xml:space="preserve"> a vibrant digital</w:t>
      </w:r>
      <w:r w:rsidRPr="002E0807">
        <w:rPr>
          <w:rFonts w:asciiTheme="minorHAnsi" w:hAnsiTheme="minorHAnsi" w:cstheme="minorHAnsi"/>
          <w:u w:val="single"/>
        </w:rPr>
        <w:t xml:space="preserve"> </w:t>
      </w:r>
      <w:r w:rsidRPr="00F2487C">
        <w:rPr>
          <w:rFonts w:asciiTheme="minorHAnsi" w:hAnsiTheme="minorHAnsi" w:cstheme="minorHAnsi"/>
          <w:b/>
          <w:bCs/>
          <w:highlight w:val="cyan"/>
          <w:u w:val="single"/>
        </w:rPr>
        <w:t>economy</w:t>
      </w:r>
      <w:r w:rsidRPr="002E0807">
        <w:rPr>
          <w:rFonts w:asciiTheme="minorHAnsi" w:hAnsiTheme="minorHAnsi" w:cstheme="minorHAnsi"/>
          <w:u w:val="single"/>
        </w:rPr>
        <w:t xml:space="preserve">. </w:t>
      </w:r>
      <w:r w:rsidRPr="002E0807">
        <w:rPr>
          <w:rFonts w:asciiTheme="minorHAnsi" w:hAnsiTheme="minorHAnsi" w:cstheme="minorHAnsi"/>
          <w:sz w:val="12"/>
        </w:rPr>
        <w:t xml:space="preserve">For example, China is pressing for a new centrally controlled internet, which the US and EU oppose. </w:t>
      </w:r>
      <w:r w:rsidRPr="00F2487C">
        <w:rPr>
          <w:rFonts w:asciiTheme="minorHAnsi" w:hAnsiTheme="minorHAnsi" w:cstheme="minorHAnsi"/>
          <w:highlight w:val="cyan"/>
          <w:u w:val="single"/>
        </w:rPr>
        <w:t>If Europe persists</w:t>
      </w:r>
      <w:r w:rsidRPr="002E0807">
        <w:rPr>
          <w:rFonts w:asciiTheme="minorHAnsi" w:hAnsiTheme="minorHAnsi" w:cstheme="minorHAnsi"/>
          <w:u w:val="single"/>
        </w:rPr>
        <w:t xml:space="preserve"> in its approach, </w:t>
      </w:r>
      <w:r w:rsidRPr="00F2487C">
        <w:rPr>
          <w:rFonts w:asciiTheme="minorHAnsi" w:hAnsiTheme="minorHAnsi" w:cstheme="minorHAnsi"/>
          <w:highlight w:val="cyan"/>
          <w:u w:val="single"/>
        </w:rPr>
        <w:t xml:space="preserve">US policymakers will have </w:t>
      </w:r>
      <w:r w:rsidRPr="00F2487C">
        <w:rPr>
          <w:rFonts w:asciiTheme="minorHAnsi" w:hAnsiTheme="minorHAnsi" w:cstheme="minorHAnsi"/>
          <w:b/>
          <w:bCs/>
          <w:highlight w:val="cyan"/>
          <w:u w:val="single"/>
        </w:rPr>
        <w:t>no choice but to treat it as a</w:t>
      </w:r>
      <w:r w:rsidRPr="002E0807">
        <w:rPr>
          <w:rFonts w:asciiTheme="minorHAnsi" w:hAnsiTheme="minorHAnsi" w:cstheme="minorHAnsi"/>
          <w:b/>
          <w:bCs/>
          <w:u w:val="single"/>
        </w:rPr>
        <w:t xml:space="preserve"> strategic </w:t>
      </w:r>
      <w:r w:rsidRPr="00F2487C">
        <w:rPr>
          <w:rFonts w:asciiTheme="minorHAnsi" w:hAnsiTheme="minorHAnsi" w:cstheme="minorHAnsi"/>
          <w:b/>
          <w:bCs/>
          <w:highlight w:val="cyan"/>
          <w:u w:val="single"/>
        </w:rPr>
        <w:t>threat</w:t>
      </w:r>
      <w:r w:rsidRPr="002E0807">
        <w:rPr>
          <w:rFonts w:asciiTheme="minorHAnsi" w:hAnsiTheme="minorHAnsi" w:cstheme="minorHAnsi"/>
          <w:u w:val="single"/>
        </w:rPr>
        <w:t>.</w:t>
      </w:r>
      <w:r w:rsidRPr="002E0807">
        <w:rPr>
          <w:rFonts w:asciiTheme="minorHAnsi" w:hAnsiTheme="minorHAnsi" w:cstheme="minorHAnsi"/>
          <w:sz w:val="12"/>
        </w:rPr>
        <w:t xml:space="preserve"> In the near term, it is </w:t>
      </w:r>
      <w:r w:rsidRPr="00F2487C">
        <w:rPr>
          <w:rFonts w:asciiTheme="minorHAnsi" w:hAnsiTheme="minorHAnsi" w:cstheme="minorHAnsi"/>
          <w:b/>
          <w:bCs/>
          <w:highlight w:val="cyan"/>
          <w:u w:val="single"/>
        </w:rPr>
        <w:t>difficult to imagine</w:t>
      </w:r>
      <w:r w:rsidRPr="002E0807">
        <w:rPr>
          <w:rFonts w:asciiTheme="minorHAnsi" w:hAnsiTheme="minorHAnsi" w:cstheme="minorHAnsi"/>
          <w:sz w:val="12"/>
        </w:rPr>
        <w:t xml:space="preserve"> that the US will be able to strike </w:t>
      </w:r>
      <w:r w:rsidRPr="00F2487C">
        <w:rPr>
          <w:rFonts w:asciiTheme="minorHAnsi" w:hAnsiTheme="minorHAnsi" w:cstheme="minorHAnsi"/>
          <w:b/>
          <w:bCs/>
          <w:highlight w:val="cyan"/>
          <w:u w:val="single"/>
        </w:rPr>
        <w:t>a</w:t>
      </w:r>
      <w:r w:rsidRPr="002E0807">
        <w:rPr>
          <w:rFonts w:asciiTheme="minorHAnsi" w:hAnsiTheme="minorHAnsi" w:cstheme="minorHAnsi"/>
          <w:b/>
          <w:bCs/>
          <w:u w:val="single"/>
        </w:rPr>
        <w:t xml:space="preserve"> meaningful </w:t>
      </w:r>
      <w:r w:rsidRPr="00F2487C">
        <w:rPr>
          <w:rFonts w:asciiTheme="minorHAnsi" w:hAnsiTheme="minorHAnsi" w:cstheme="minorHAnsi"/>
          <w:b/>
          <w:bCs/>
          <w:highlight w:val="cyan"/>
          <w:u w:val="single"/>
        </w:rPr>
        <w:t>trade deal</w:t>
      </w:r>
      <w:r w:rsidRPr="002E0807">
        <w:rPr>
          <w:rFonts w:asciiTheme="minorHAnsi" w:hAnsiTheme="minorHAnsi" w:cstheme="minorHAnsi"/>
          <w:u w:val="single"/>
        </w:rPr>
        <w:t xml:space="preserve"> with the EU</w:t>
      </w:r>
      <w:r w:rsidRPr="002E0807">
        <w:rPr>
          <w:rFonts w:asciiTheme="minorHAnsi" w:hAnsiTheme="minorHAnsi" w:cstheme="minorHAnsi"/>
          <w:sz w:val="12"/>
        </w:rPr>
        <w:t xml:space="preserve"> — a priority of both sides for many years — so long </w:t>
      </w:r>
      <w:r w:rsidRPr="002E0807">
        <w:rPr>
          <w:rFonts w:asciiTheme="minorHAnsi" w:hAnsiTheme="minorHAnsi" w:cstheme="minorHAnsi"/>
          <w:u w:val="single"/>
        </w:rPr>
        <w:t>as the EU pursues</w:t>
      </w:r>
      <w:r w:rsidRPr="002E0807">
        <w:rPr>
          <w:rFonts w:asciiTheme="minorHAnsi" w:hAnsiTheme="minorHAnsi" w:cstheme="minorHAnsi"/>
          <w:sz w:val="12"/>
        </w:rPr>
        <w:t xml:space="preserve"> the </w:t>
      </w:r>
      <w:r w:rsidRPr="00F2487C">
        <w:rPr>
          <w:rFonts w:asciiTheme="minorHAnsi" w:hAnsiTheme="minorHAnsi" w:cstheme="minorHAnsi"/>
          <w:highlight w:val="cyan"/>
          <w:u w:val="single"/>
        </w:rPr>
        <w:t>techno-nationalist moves</w:t>
      </w:r>
      <w:r w:rsidRPr="002E0807">
        <w:rPr>
          <w:rFonts w:asciiTheme="minorHAnsi" w:hAnsiTheme="minorHAnsi" w:cstheme="minorHAnsi"/>
          <w:u w:val="single"/>
        </w:rPr>
        <w:t xml:space="preserve"> aimed at the US</w:t>
      </w:r>
      <w:r w:rsidRPr="002E0807">
        <w:rPr>
          <w:rFonts w:asciiTheme="minorHAnsi" w:hAnsiTheme="minorHAnsi" w:cstheme="minorHAnsi"/>
          <w:sz w:val="12"/>
        </w:rPr>
        <w:t xml:space="preserve">. The Europeans </w:t>
      </w:r>
      <w:r w:rsidRPr="00F2487C">
        <w:rPr>
          <w:rFonts w:asciiTheme="minorHAnsi" w:hAnsiTheme="minorHAnsi" w:cstheme="minorHAnsi"/>
          <w:b/>
          <w:bCs/>
          <w:highlight w:val="cyan"/>
          <w:u w:val="single"/>
        </w:rPr>
        <w:t>need to reverse course</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before</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 xml:space="preserve">economic and geopolitical </w:t>
      </w:r>
      <w:r w:rsidRPr="00F2487C">
        <w:rPr>
          <w:rFonts w:asciiTheme="minorHAnsi" w:hAnsiTheme="minorHAnsi" w:cstheme="minorHAnsi"/>
          <w:b/>
          <w:bCs/>
          <w:highlight w:val="cyan"/>
          <w:u w:val="single"/>
        </w:rPr>
        <w:t>damage cannot be undone</w:t>
      </w:r>
      <w:r w:rsidRPr="00F2487C">
        <w:rPr>
          <w:rFonts w:asciiTheme="minorHAnsi" w:hAnsiTheme="minorHAnsi" w:cstheme="minorHAnsi"/>
          <w:highlight w:val="cyan"/>
          <w:u w:val="single"/>
        </w:rPr>
        <w:t>.</w:t>
      </w:r>
      <w:r w:rsidRPr="002E0807">
        <w:rPr>
          <w:rFonts w:asciiTheme="minorHAnsi" w:hAnsiTheme="minorHAnsi" w:cstheme="minorHAnsi"/>
          <w:u w:val="single"/>
        </w:rPr>
        <w:t xml:space="preserve"> </w:t>
      </w:r>
    </w:p>
    <w:p w14:paraId="08BDCFFA"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rPr>
        <w:t xml:space="preserve">It’s the </w:t>
      </w:r>
      <w:r w:rsidRPr="003C0AD3">
        <w:rPr>
          <w:rFonts w:asciiTheme="minorHAnsi" w:hAnsiTheme="minorHAnsi" w:cstheme="minorHAnsi"/>
          <w:u w:val="single"/>
        </w:rPr>
        <w:t>core issue</w:t>
      </w:r>
      <w:r w:rsidRPr="003C0AD3">
        <w:rPr>
          <w:rFonts w:asciiTheme="minorHAnsi" w:hAnsiTheme="minorHAnsi" w:cstheme="minorHAnsi"/>
        </w:rPr>
        <w:t xml:space="preserve"> --- Tech </w:t>
      </w:r>
      <w:r w:rsidRPr="003C0AD3">
        <w:rPr>
          <w:rFonts w:asciiTheme="minorHAnsi" w:hAnsiTheme="minorHAnsi" w:cstheme="minorHAnsi"/>
          <w:u w:val="single"/>
        </w:rPr>
        <w:t>antitrust</w:t>
      </w:r>
      <w:r w:rsidRPr="003C0AD3">
        <w:rPr>
          <w:rFonts w:asciiTheme="minorHAnsi" w:hAnsiTheme="minorHAnsi" w:cstheme="minorHAnsi"/>
        </w:rPr>
        <w:t xml:space="preserve"> opens the </w:t>
      </w:r>
      <w:r w:rsidRPr="003C0AD3">
        <w:rPr>
          <w:rFonts w:asciiTheme="minorHAnsi" w:hAnsiTheme="minorHAnsi" w:cstheme="minorHAnsi"/>
          <w:u w:val="single"/>
        </w:rPr>
        <w:t>floodgates</w:t>
      </w:r>
    </w:p>
    <w:p w14:paraId="74E065C3"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Giarda et al., 21</w:t>
      </w:r>
      <w:r w:rsidRPr="003C0AD3">
        <w:rPr>
          <w:rFonts w:asciiTheme="minorHAnsi" w:hAnsiTheme="minorHAnsi" w:cstheme="minorHAnsi"/>
        </w:rPr>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35" w:history="1">
        <w:r w:rsidRPr="003C0AD3">
          <w:rPr>
            <w:rStyle w:val="StyleUnderline"/>
            <w:rFonts w:asciiTheme="minorHAnsi" w:hAnsiTheme="minorHAnsi" w:cstheme="minorHAnsi"/>
          </w:rPr>
          <w:t>https://www.bakermckenzie.com/-/media/files/insight/publications/2021/01/tmt-looking-ahead-2021.pdf?la=en)//Babcii</w:t>
        </w:r>
      </w:hyperlink>
    </w:p>
    <w:p w14:paraId="5FACCFAA" w14:textId="77777777" w:rsidR="00F74B43" w:rsidRPr="003C0AD3" w:rsidRDefault="00F74B43" w:rsidP="00F74B43">
      <w:pPr>
        <w:rPr>
          <w:rFonts w:asciiTheme="minorHAnsi" w:hAnsiTheme="minorHAnsi" w:cstheme="minorHAnsi"/>
          <w:sz w:val="10"/>
        </w:rPr>
      </w:pPr>
      <w:r w:rsidRPr="003C0AD3">
        <w:rPr>
          <w:rFonts w:asciiTheme="minorHAnsi" w:hAnsiTheme="minorHAnsi" w:cstheme="minorHAnsi"/>
          <w:sz w:val="10"/>
        </w:rPr>
        <w:t xml:space="preserve">The long-mooted </w:t>
      </w:r>
      <w:r w:rsidRPr="003C0AD3">
        <w:rPr>
          <w:rFonts w:asciiTheme="minorHAnsi" w:hAnsiTheme="minorHAnsi" w:cstheme="minorHAnsi"/>
          <w:u w:val="single"/>
        </w:rPr>
        <w:t>increased regulation of digital services and markets in Europe</w:t>
      </w:r>
      <w:r w:rsidRPr="003C0AD3">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08129A">
        <w:rPr>
          <w:rFonts w:asciiTheme="minorHAnsi" w:hAnsiTheme="minorHAnsi" w:cstheme="minorHAnsi"/>
          <w:highlight w:val="cyan"/>
          <w:u w:val="single"/>
        </w:rPr>
        <w:t>The DSA and DMA</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will</w:t>
      </w:r>
      <w:r w:rsidRPr="003C0AD3">
        <w:rPr>
          <w:rFonts w:asciiTheme="minorHAnsi" w:hAnsiTheme="minorHAnsi" w:cstheme="minorHAnsi"/>
          <w:sz w:val="10"/>
        </w:rPr>
        <w:t xml:space="preserve"> not </w:t>
      </w:r>
      <w:r w:rsidRPr="0008129A">
        <w:rPr>
          <w:rFonts w:asciiTheme="minorHAnsi" w:hAnsiTheme="minorHAnsi" w:cstheme="minorHAnsi"/>
          <w:highlight w:val="cyan"/>
          <w:u w:val="single"/>
        </w:rPr>
        <w:t>be</w:t>
      </w:r>
      <w:r w:rsidRPr="003C0AD3">
        <w:rPr>
          <w:rFonts w:asciiTheme="minorHAnsi" w:hAnsiTheme="minorHAnsi" w:cstheme="minorHAnsi"/>
          <w:sz w:val="10"/>
        </w:rPr>
        <w:t xml:space="preserve"> the only items </w:t>
      </w:r>
      <w:r w:rsidRPr="0008129A">
        <w:rPr>
          <w:rFonts w:asciiTheme="minorHAnsi" w:hAnsiTheme="minorHAnsi" w:cstheme="minorHAnsi"/>
          <w:b/>
          <w:bCs/>
          <w:highlight w:val="cyan"/>
          <w:u w:val="single"/>
        </w:rPr>
        <w:t>near the top of</w:t>
      </w:r>
      <w:r w:rsidRPr="003C0AD3">
        <w:rPr>
          <w:rFonts w:asciiTheme="minorHAnsi" w:hAnsiTheme="minorHAnsi" w:cstheme="minorHAnsi"/>
          <w:sz w:val="10"/>
        </w:rPr>
        <w:t xml:space="preserve"> corporate </w:t>
      </w:r>
      <w:r w:rsidRPr="0008129A">
        <w:rPr>
          <w:rFonts w:asciiTheme="minorHAnsi" w:hAnsiTheme="minorHAnsi" w:cstheme="minorHAnsi"/>
          <w:b/>
          <w:bCs/>
          <w:highlight w:val="cyan"/>
          <w:u w:val="single"/>
        </w:rPr>
        <w:t>agenda</w:t>
      </w:r>
      <w:r w:rsidRPr="003C0AD3">
        <w:rPr>
          <w:rFonts w:asciiTheme="minorHAnsi" w:hAnsiTheme="minorHAnsi" w:cstheme="minorHAnsi"/>
          <w:b/>
          <w:bCs/>
          <w:u w:val="single"/>
        </w:rPr>
        <w:t xml:space="preserve">s </w:t>
      </w:r>
      <w:r w:rsidRPr="0008129A">
        <w:rPr>
          <w:rFonts w:asciiTheme="minorHAnsi" w:hAnsiTheme="minorHAnsi" w:cstheme="minorHAnsi"/>
          <w:b/>
          <w:bCs/>
          <w:highlight w:val="cyan"/>
          <w:u w:val="single"/>
        </w:rPr>
        <w:t xml:space="preserve">in </w:t>
      </w:r>
      <w:r w:rsidRPr="003C0AD3">
        <w:rPr>
          <w:rFonts w:asciiTheme="minorHAnsi" w:hAnsiTheme="minorHAnsi" w:cstheme="minorHAnsi"/>
          <w:b/>
          <w:bCs/>
          <w:u w:val="single"/>
        </w:rPr>
        <w:t>20</w:t>
      </w:r>
      <w:r w:rsidRPr="0008129A">
        <w:rPr>
          <w:rFonts w:asciiTheme="minorHAnsi" w:hAnsiTheme="minorHAnsi" w:cstheme="minorHAnsi"/>
          <w:b/>
          <w:bCs/>
          <w:highlight w:val="cyan"/>
          <w:u w:val="single"/>
        </w:rPr>
        <w:t>21</w:t>
      </w:r>
      <w:r w:rsidRPr="003C0AD3">
        <w:rPr>
          <w:rFonts w:asciiTheme="minorHAnsi" w:hAnsiTheme="minorHAnsi" w:cstheme="minorHAnsi"/>
          <w:u w:val="single"/>
        </w:rPr>
        <w:t>.</w:t>
      </w:r>
      <w:r w:rsidRPr="003C0AD3">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3C0AD3">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actually new for TMT industry players and what lies ahead in these proposals which cover key areas, including safe harbours, notice and take down, know-your-trader requirements, reporting obligations and annual reviews of systemic risks by very large platforms (as defined in the DSA). </w:t>
      </w:r>
      <w:r w:rsidRPr="003C0AD3">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3C0AD3">
        <w:rPr>
          <w:rFonts w:asciiTheme="minorHAnsi" w:hAnsiTheme="minorHAnsi" w:cstheme="minorHAnsi"/>
          <w:u w:val="single"/>
        </w:rPr>
        <w:t>seek to address</w:t>
      </w:r>
      <w:r w:rsidRPr="003C0AD3">
        <w:rPr>
          <w:rFonts w:asciiTheme="minorHAnsi" w:hAnsiTheme="minorHAnsi" w:cstheme="minorHAnsi"/>
          <w:sz w:val="10"/>
        </w:rPr>
        <w:t xml:space="preserve"> what </w:t>
      </w:r>
      <w:r w:rsidRPr="0008129A">
        <w:rPr>
          <w:rFonts w:asciiTheme="minorHAnsi" w:hAnsiTheme="minorHAnsi" w:cstheme="minorHAnsi"/>
          <w:highlight w:val="cyan"/>
          <w:u w:val="single"/>
        </w:rPr>
        <w:t>the European Commission perceives</w:t>
      </w:r>
      <w:r w:rsidRPr="003C0AD3">
        <w:rPr>
          <w:rFonts w:asciiTheme="minorHAnsi" w:hAnsiTheme="minorHAnsi" w:cstheme="minorHAnsi"/>
          <w:sz w:val="10"/>
        </w:rPr>
        <w:t xml:space="preserve"> as </w:t>
      </w:r>
      <w:r w:rsidRPr="0008129A">
        <w:rPr>
          <w:rFonts w:asciiTheme="minorHAnsi" w:hAnsiTheme="minorHAnsi" w:cstheme="minorHAnsi"/>
          <w:b/>
          <w:bCs/>
          <w:highlight w:val="cyan"/>
          <w:u w:val="single"/>
        </w:rPr>
        <w:t>power asymmetries between platforms</w:t>
      </w:r>
      <w:r w:rsidRPr="003C0AD3">
        <w:rPr>
          <w:rFonts w:asciiTheme="minorHAnsi" w:hAnsiTheme="minorHAnsi" w:cstheme="minorHAnsi"/>
          <w:u w:val="single"/>
        </w:rPr>
        <w:t>,</w:t>
      </w:r>
      <w:r w:rsidRPr="003C0AD3">
        <w:rPr>
          <w:rFonts w:asciiTheme="minorHAnsi" w:hAnsiTheme="minorHAnsi" w:cstheme="minorHAnsi"/>
          <w:sz w:val="10"/>
        </w:rPr>
        <w:t xml:space="preserve"> their business users and end users. </w:t>
      </w:r>
      <w:r w:rsidRPr="003C0AD3">
        <w:rPr>
          <w:rFonts w:asciiTheme="minorHAnsi" w:hAnsiTheme="minorHAnsi" w:cstheme="minorHAnsi"/>
          <w:u w:val="single"/>
        </w:rPr>
        <w:t>Another</w:t>
      </w:r>
      <w:r w:rsidRPr="003C0AD3">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3C0AD3">
        <w:rPr>
          <w:rFonts w:asciiTheme="minorHAnsi" w:hAnsiTheme="minorHAnsi" w:cstheme="minorHAnsi"/>
          <w:u w:val="single"/>
        </w:rPr>
        <w:t xml:space="preserve">attack? </w:t>
      </w:r>
      <w:r w:rsidRPr="0008129A">
        <w:rPr>
          <w:rFonts w:asciiTheme="minorHAnsi" w:hAnsiTheme="minorHAnsi" w:cstheme="minorHAnsi"/>
          <w:b/>
          <w:bCs/>
          <w:highlight w:val="cyan"/>
          <w:u w:val="single"/>
        </w:rPr>
        <w:t>The</w:t>
      </w:r>
      <w:r w:rsidRPr="003C0AD3">
        <w:rPr>
          <w:rFonts w:asciiTheme="minorHAnsi" w:hAnsiTheme="minorHAnsi" w:cstheme="minorHAnsi"/>
          <w:sz w:val="10"/>
        </w:rPr>
        <w:t xml:space="preserve"> TMT </w:t>
      </w:r>
      <w:r w:rsidRPr="0008129A">
        <w:rPr>
          <w:rFonts w:asciiTheme="minorHAnsi" w:hAnsiTheme="minorHAnsi" w:cstheme="minorHAnsi"/>
          <w:b/>
          <w:bCs/>
          <w:highlight w:val="cyan"/>
          <w:u w:val="single"/>
        </w:rPr>
        <w:t>sector is at the center of</w:t>
      </w:r>
      <w:r w:rsidRPr="003C0AD3">
        <w:rPr>
          <w:rFonts w:asciiTheme="minorHAnsi" w:hAnsiTheme="minorHAnsi" w:cstheme="minorHAnsi"/>
          <w:b/>
          <w:bCs/>
          <w:u w:val="single"/>
        </w:rPr>
        <w:t xml:space="preserve"> disruptive </w:t>
      </w:r>
      <w:r w:rsidRPr="0008129A">
        <w:rPr>
          <w:rFonts w:asciiTheme="minorHAnsi" w:hAnsiTheme="minorHAnsi" w:cstheme="minorHAnsi"/>
          <w:b/>
          <w:bCs/>
          <w:highlight w:val="cyan"/>
          <w:u w:val="single"/>
        </w:rPr>
        <w:t>global trade</w:t>
      </w:r>
      <w:r w:rsidRPr="003C0AD3">
        <w:rPr>
          <w:rFonts w:asciiTheme="minorHAnsi" w:hAnsiTheme="minorHAnsi" w:cstheme="minorHAnsi"/>
          <w:sz w:val="10"/>
        </w:rPr>
        <w:t xml:space="preserve"> wars </w:t>
      </w:r>
      <w:r w:rsidRPr="0008129A">
        <w:rPr>
          <w:rFonts w:asciiTheme="minorHAnsi" w:hAnsiTheme="minorHAnsi" w:cstheme="minorHAnsi"/>
          <w:highlight w:val="cyan"/>
          <w:u w:val="single"/>
        </w:rPr>
        <w:t xml:space="preserve">as </w:t>
      </w:r>
      <w:r w:rsidRPr="0008129A">
        <w:rPr>
          <w:rFonts w:asciiTheme="minorHAnsi" w:hAnsiTheme="minorHAnsi" w:cstheme="minorHAnsi"/>
          <w:b/>
          <w:bCs/>
          <w:highlight w:val="cyan"/>
          <w:u w:val="single"/>
        </w:rPr>
        <w:t>geopolitics collide with</w:t>
      </w:r>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new tech</w:t>
      </w:r>
      <w:r w:rsidRPr="003C0AD3">
        <w:rPr>
          <w:rFonts w:asciiTheme="minorHAnsi" w:hAnsiTheme="minorHAnsi" w:cstheme="minorHAnsi"/>
          <w:b/>
          <w:bCs/>
          <w:u w:val="single"/>
        </w:rPr>
        <w:t xml:space="preserve">nologies </w:t>
      </w:r>
      <w:r w:rsidRPr="0008129A">
        <w:rPr>
          <w:rFonts w:asciiTheme="minorHAnsi" w:hAnsiTheme="minorHAnsi" w:cstheme="minorHAnsi"/>
          <w:b/>
          <w:bCs/>
          <w:highlight w:val="cyan"/>
          <w:u w:val="single"/>
        </w:rPr>
        <w:t>and economies are increasingly driven by tech</w:t>
      </w:r>
      <w:r w:rsidRPr="003C0AD3">
        <w:rPr>
          <w:rFonts w:asciiTheme="minorHAnsi" w:hAnsiTheme="minorHAnsi" w:cstheme="minorHAnsi"/>
          <w:b/>
          <w:bCs/>
          <w:u w:val="single"/>
        </w:rPr>
        <w:t xml:space="preserve">nological </w:t>
      </w:r>
      <w:r w:rsidRPr="0008129A">
        <w:rPr>
          <w:rFonts w:asciiTheme="minorHAnsi" w:hAnsiTheme="minorHAnsi" w:cstheme="minorHAnsi"/>
          <w:b/>
          <w:bCs/>
          <w:highlight w:val="cyan"/>
          <w:u w:val="single"/>
        </w:rPr>
        <w:t>innovation</w:t>
      </w:r>
      <w:r w:rsidRPr="003C0AD3">
        <w:rPr>
          <w:rFonts w:asciiTheme="minorHAnsi" w:hAnsiTheme="minorHAnsi" w:cstheme="minorHAnsi"/>
          <w:u w:val="single"/>
        </w:rPr>
        <w:t>.</w:t>
      </w:r>
      <w:r w:rsidRPr="003C0AD3">
        <w:rPr>
          <w:rFonts w:asciiTheme="minorHAnsi" w:hAnsiTheme="minorHAnsi" w:cstheme="minorHAnsi"/>
          <w:sz w:val="10"/>
        </w:rPr>
        <w:t xml:space="preserve"> Examples include the </w:t>
      </w:r>
      <w:r w:rsidRPr="003C0AD3">
        <w:rPr>
          <w:rFonts w:asciiTheme="minorHAnsi" w:hAnsiTheme="minorHAnsi" w:cstheme="minorHAnsi"/>
          <w:u w:val="single"/>
        </w:rPr>
        <w:t xml:space="preserve">use of </w:t>
      </w:r>
      <w:r w:rsidRPr="0008129A">
        <w:rPr>
          <w:rFonts w:asciiTheme="minorHAnsi" w:hAnsiTheme="minorHAnsi" w:cstheme="minorHAnsi"/>
          <w:b/>
          <w:bCs/>
          <w:highlight w:val="cyan"/>
          <w:u w:val="single"/>
        </w:rPr>
        <w:t>export controls</w:t>
      </w:r>
      <w:r w:rsidRPr="003C0AD3">
        <w:rPr>
          <w:rFonts w:asciiTheme="minorHAnsi" w:hAnsiTheme="minorHAnsi" w:cstheme="minorHAnsi"/>
          <w:u w:val="single"/>
        </w:rPr>
        <w:t xml:space="preserve"> to protect "crown jewel" technology, </w:t>
      </w:r>
      <w:r w:rsidRPr="0008129A">
        <w:rPr>
          <w:rFonts w:asciiTheme="minorHAnsi" w:hAnsiTheme="minorHAnsi" w:cstheme="minorHAnsi"/>
          <w:b/>
          <w:bCs/>
          <w:highlight w:val="cyan"/>
          <w:u w:val="single"/>
        </w:rPr>
        <w:t>import restrictions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tariffs</w:t>
      </w:r>
      <w:r w:rsidRPr="0008129A">
        <w:rPr>
          <w:rFonts w:asciiTheme="minorHAnsi" w:hAnsiTheme="minorHAnsi" w:cstheme="minorHAnsi"/>
          <w:highlight w:val="cyan"/>
          <w:u w:val="single"/>
        </w:rPr>
        <w:t xml:space="preserve">, procurement bans and </w:t>
      </w:r>
      <w:r w:rsidRPr="0008129A">
        <w:rPr>
          <w:rFonts w:asciiTheme="minorHAnsi" w:hAnsiTheme="minorHAnsi" w:cstheme="minorHAnsi"/>
          <w:b/>
          <w:bCs/>
          <w:highlight w:val="cyan"/>
          <w:u w:val="single"/>
        </w:rPr>
        <w:t>foreign investment controls</w:t>
      </w:r>
      <w:r w:rsidRPr="003C0AD3">
        <w:rPr>
          <w:rFonts w:asciiTheme="minorHAnsi" w:hAnsiTheme="minorHAnsi" w:cstheme="minorHAnsi"/>
          <w:sz w:val="10"/>
        </w:rPr>
        <w:t xml:space="preserve"> which target key industry players </w:t>
      </w:r>
      <w:r w:rsidRPr="0008129A">
        <w:rPr>
          <w:rFonts w:asciiTheme="minorHAnsi" w:hAnsiTheme="minorHAnsi" w:cstheme="minorHAnsi"/>
          <w:highlight w:val="cyan"/>
          <w:u w:val="single"/>
        </w:rPr>
        <w:t>on the basis of</w:t>
      </w:r>
      <w:r w:rsidRPr="003C0AD3">
        <w:rPr>
          <w:rFonts w:asciiTheme="minorHAnsi" w:hAnsiTheme="minorHAnsi" w:cstheme="minorHAnsi"/>
          <w:u w:val="single"/>
        </w:rPr>
        <w:t xml:space="preserve"> perceived </w:t>
      </w:r>
      <w:r w:rsidRPr="0008129A">
        <w:rPr>
          <w:rFonts w:asciiTheme="minorHAnsi" w:hAnsiTheme="minorHAnsi" w:cstheme="minorHAnsi"/>
          <w:highlight w:val="cyan"/>
          <w:u w:val="single"/>
        </w:rPr>
        <w:t>national security concerns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in pursuit of digital sovereignty</w:t>
      </w:r>
      <w:r w:rsidRPr="003C0AD3">
        <w:rPr>
          <w:rFonts w:asciiTheme="minorHAnsi" w:hAnsiTheme="minorHAnsi" w:cstheme="minorHAnsi"/>
          <w:u w:val="single"/>
        </w:rPr>
        <w:t>.</w:t>
      </w:r>
      <w:r w:rsidRPr="003C0AD3">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03A7A745"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rPr>
        <w:t xml:space="preserve">Europe is </w:t>
      </w:r>
      <w:r w:rsidRPr="003C0AD3">
        <w:rPr>
          <w:rFonts w:asciiTheme="minorHAnsi" w:hAnsiTheme="minorHAnsi" w:cstheme="minorHAnsi"/>
          <w:u w:val="single"/>
        </w:rPr>
        <w:t>key determinant</w:t>
      </w:r>
      <w:r w:rsidRPr="003C0AD3">
        <w:rPr>
          <w:rFonts w:asciiTheme="minorHAnsi" w:hAnsiTheme="minorHAnsi" w:cstheme="minorHAnsi"/>
        </w:rPr>
        <w:t xml:space="preserve"> of the </w:t>
      </w:r>
      <w:r w:rsidRPr="003C0AD3">
        <w:rPr>
          <w:rFonts w:asciiTheme="minorHAnsi" w:hAnsiTheme="minorHAnsi" w:cstheme="minorHAnsi"/>
          <w:u w:val="single"/>
        </w:rPr>
        <w:t>future</w:t>
      </w:r>
      <w:r w:rsidRPr="003C0AD3">
        <w:rPr>
          <w:rFonts w:asciiTheme="minorHAnsi" w:hAnsiTheme="minorHAnsi" w:cstheme="minorHAnsi"/>
        </w:rPr>
        <w:t xml:space="preserve"> of </w:t>
      </w:r>
      <w:r w:rsidRPr="003C0AD3">
        <w:rPr>
          <w:rFonts w:asciiTheme="minorHAnsi" w:hAnsiTheme="minorHAnsi" w:cstheme="minorHAnsi"/>
          <w:u w:val="single"/>
        </w:rPr>
        <w:t>digital protectionism</w:t>
      </w:r>
      <w:r w:rsidRPr="003C0AD3">
        <w:rPr>
          <w:rFonts w:asciiTheme="minorHAnsi" w:hAnsiTheme="minorHAnsi" w:cstheme="minorHAnsi"/>
        </w:rPr>
        <w:t xml:space="preserve"> --- Collaboration is a </w:t>
      </w:r>
      <w:r w:rsidRPr="003C0AD3">
        <w:rPr>
          <w:rFonts w:asciiTheme="minorHAnsi" w:hAnsiTheme="minorHAnsi" w:cstheme="minorHAnsi"/>
          <w:u w:val="single"/>
        </w:rPr>
        <w:t>counterweight</w:t>
      </w:r>
      <w:r w:rsidRPr="003C0AD3">
        <w:rPr>
          <w:rFonts w:asciiTheme="minorHAnsi" w:hAnsiTheme="minorHAnsi" w:cstheme="minorHAnsi"/>
        </w:rPr>
        <w:t xml:space="preserve"> against </w:t>
      </w:r>
      <w:r w:rsidRPr="003C0AD3">
        <w:rPr>
          <w:rFonts w:asciiTheme="minorHAnsi" w:hAnsiTheme="minorHAnsi" w:cstheme="minorHAnsi"/>
          <w:u w:val="single"/>
        </w:rPr>
        <w:t>authoritarian</w:t>
      </w:r>
      <w:r w:rsidRPr="003C0AD3">
        <w:rPr>
          <w:rFonts w:asciiTheme="minorHAnsi" w:hAnsiTheme="minorHAnsi" w:cstheme="minorHAnsi"/>
        </w:rPr>
        <w:t xml:space="preserve"> regimes</w:t>
      </w:r>
    </w:p>
    <w:p w14:paraId="51C8B4DE"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Moghior, 21</w:t>
      </w:r>
      <w:r w:rsidRPr="003C0AD3">
        <w:rPr>
          <w:rFonts w:asciiTheme="minorHAnsi" w:hAnsiTheme="minorHAnsi" w:cstheme="minorHAnsi"/>
        </w:rPr>
        <w:t> (Cosmina Moghior, Cosmina is a Denton Fellow with the Transatlantic Leadership program at the Center for European Policy Analysis (CEPA)., 8-11-2021, accessed on 9-6-2021, CEPA, "Protectionism Threatens To Torpedo The Transatlantic Technology Alliance | CEPA", https://cepa.org/protectionism-threatens-to-torpedo-the-transatlantic-technology-alliance/)//Babcii</w:t>
      </w:r>
    </w:p>
    <w:p w14:paraId="1BCF8856" w14:textId="77777777" w:rsidR="00F74B43" w:rsidRPr="003C0AD3" w:rsidRDefault="00F74B43" w:rsidP="00F74B43">
      <w:pPr>
        <w:rPr>
          <w:rFonts w:asciiTheme="minorHAnsi" w:hAnsiTheme="minorHAnsi" w:cstheme="minorHAnsi"/>
          <w:u w:val="single"/>
        </w:rPr>
      </w:pPr>
      <w:r w:rsidRPr="0008129A">
        <w:rPr>
          <w:rFonts w:asciiTheme="minorHAnsi" w:hAnsiTheme="minorHAnsi" w:cstheme="minorHAnsi"/>
          <w:highlight w:val="cyan"/>
          <w:u w:val="single"/>
        </w:rPr>
        <w:t>Europe</w:t>
      </w:r>
      <w:r w:rsidRPr="003C0AD3">
        <w:rPr>
          <w:rFonts w:asciiTheme="minorHAnsi" w:hAnsiTheme="minorHAnsi" w:cstheme="minorHAnsi"/>
          <w:sz w:val="12"/>
        </w:rPr>
        <w:t xml:space="preserve"> similarly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determined to build its own tech</w:t>
      </w:r>
      <w:r w:rsidRPr="003C0AD3">
        <w:rPr>
          <w:rFonts w:asciiTheme="minorHAnsi" w:hAnsiTheme="minorHAnsi" w:cstheme="minorHAnsi"/>
          <w:u w:val="single"/>
        </w:rPr>
        <w:t xml:space="preserve"> capacities</w:t>
      </w:r>
      <w:r w:rsidRPr="003C0AD3">
        <w:rPr>
          <w:rFonts w:asciiTheme="minorHAnsi" w:hAnsiTheme="minorHAnsi" w:cstheme="minorHAnsi"/>
          <w:sz w:val="12"/>
        </w:rPr>
        <w:t xml:space="preserve">. It promotes the concept of </w:t>
      </w:r>
      <w:hyperlink r:id="rId36" w:history="1">
        <w:r w:rsidRPr="003C0AD3">
          <w:rPr>
            <w:rStyle w:val="StyleUnderline"/>
            <w:rFonts w:asciiTheme="minorHAnsi" w:hAnsiTheme="minorHAnsi" w:cstheme="minorHAnsi"/>
            <w:sz w:val="12"/>
          </w:rPr>
          <w:t>digital sovereignty</w:t>
        </w:r>
      </w:hyperlink>
      <w:r w:rsidRPr="003C0AD3">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3C0AD3">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08129A">
        <w:rPr>
          <w:rFonts w:asciiTheme="minorHAnsi" w:hAnsiTheme="minorHAnsi" w:cstheme="minorHAnsi"/>
          <w:highlight w:val="cyan"/>
          <w:u w:val="single"/>
        </w:rPr>
        <w:t xml:space="preserve">The </w:t>
      </w:r>
      <w:r w:rsidRPr="0008129A">
        <w:rPr>
          <w:rFonts w:asciiTheme="minorHAnsi" w:hAnsiTheme="minorHAnsi" w:cstheme="minorHAnsi"/>
          <w:b/>
          <w:bCs/>
          <w:highlight w:val="cyan"/>
          <w:u w:val="single"/>
        </w:rPr>
        <w:t>U.S</w:t>
      </w:r>
      <w:r w:rsidRPr="003C0AD3">
        <w:rPr>
          <w:rFonts w:asciiTheme="minorHAnsi" w:hAnsiTheme="minorHAnsi" w:cstheme="minorHAnsi"/>
          <w:b/>
          <w:bCs/>
          <w:u w:val="single"/>
        </w:rPr>
        <w:t>.</w:t>
      </w:r>
      <w:r w:rsidRPr="003C0AD3">
        <w:rPr>
          <w:rFonts w:asciiTheme="minorHAnsi" w:hAnsiTheme="minorHAnsi" w:cstheme="minorHAnsi"/>
          <w:sz w:val="12"/>
        </w:rPr>
        <w:t xml:space="preserve"> is home to the world’s largest Internet companies and </w:t>
      </w:r>
      <w:r w:rsidRPr="0008129A">
        <w:rPr>
          <w:rFonts w:asciiTheme="minorHAnsi" w:hAnsiTheme="minorHAnsi" w:cstheme="minorHAnsi"/>
          <w:b/>
          <w:bCs/>
          <w:highlight w:val="cyan"/>
          <w:u w:val="single"/>
        </w:rPr>
        <w:t>fears</w:t>
      </w:r>
      <w:r w:rsidRPr="003C0AD3">
        <w:rPr>
          <w:rFonts w:asciiTheme="minorHAnsi" w:hAnsiTheme="minorHAnsi" w:cstheme="minorHAnsi"/>
          <w:b/>
          <w:bCs/>
          <w:u w:val="single"/>
        </w:rPr>
        <w:t xml:space="preserve"> that </w:t>
      </w:r>
      <w:r w:rsidRPr="0008129A">
        <w:rPr>
          <w:rFonts w:asciiTheme="minorHAnsi" w:hAnsiTheme="minorHAnsi" w:cstheme="minorHAnsi"/>
          <w:b/>
          <w:bCs/>
          <w:highlight w:val="cyan"/>
          <w:u w:val="single"/>
        </w:rPr>
        <w:t>European regulatory measures</w:t>
      </w:r>
      <w:r w:rsidRPr="003C0AD3">
        <w:rPr>
          <w:rFonts w:asciiTheme="minorHAnsi" w:hAnsiTheme="minorHAnsi" w:cstheme="minorHAnsi"/>
          <w:b/>
          <w:bCs/>
          <w:u w:val="single"/>
        </w:rPr>
        <w:t xml:space="preserve"> will discriminate against them</w:t>
      </w:r>
      <w:r w:rsidRPr="003C0AD3">
        <w:rPr>
          <w:rFonts w:asciiTheme="minorHAnsi" w:hAnsiTheme="minorHAnsi" w:cstheme="minorHAnsi"/>
          <w:u w:val="single"/>
        </w:rPr>
        <w:t>.</w:t>
      </w:r>
      <w:r w:rsidRPr="003C0AD3">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3C0AD3">
        <w:rPr>
          <w:rFonts w:asciiTheme="minorHAnsi" w:hAnsiTheme="minorHAnsi" w:cstheme="minorHAnsi"/>
          <w:u w:val="single"/>
        </w:rPr>
        <w:t>Digital Markets Act proposal under consideration</w:t>
      </w:r>
      <w:r w:rsidRPr="003C0AD3">
        <w:rPr>
          <w:rFonts w:asciiTheme="minorHAnsi" w:hAnsiTheme="minorHAnsi" w:cstheme="minorHAnsi"/>
          <w:sz w:val="12"/>
        </w:rPr>
        <w:t xml:space="preserve"> at the European Parliament </w:t>
      </w:r>
      <w:r w:rsidRPr="003C0AD3">
        <w:rPr>
          <w:rFonts w:asciiTheme="minorHAnsi" w:hAnsiTheme="minorHAnsi" w:cstheme="minorHAnsi"/>
          <w:u w:val="single"/>
        </w:rPr>
        <w:t>addresses unfair practices of</w:t>
      </w:r>
      <w:r w:rsidRPr="003C0AD3">
        <w:rPr>
          <w:rFonts w:asciiTheme="minorHAnsi" w:hAnsiTheme="minorHAnsi" w:cstheme="minorHAnsi"/>
          <w:sz w:val="12"/>
        </w:rPr>
        <w:t xml:space="preserve"> the so-called “gatekeepers,” that operate “core </w:t>
      </w:r>
      <w:r w:rsidRPr="003C0AD3">
        <w:rPr>
          <w:rFonts w:asciiTheme="minorHAnsi" w:hAnsiTheme="minorHAnsi" w:cstheme="minorHAnsi"/>
          <w:u w:val="single"/>
        </w:rPr>
        <w:t xml:space="preserve">platform services.” </w:t>
      </w:r>
      <w:r w:rsidRPr="003C0AD3">
        <w:rPr>
          <w:rFonts w:asciiTheme="minorHAnsi" w:hAnsiTheme="minorHAnsi" w:cstheme="minorHAnsi"/>
          <w:sz w:val="12"/>
        </w:rPr>
        <w:t xml:space="preserve">Most of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targeted companies will</w:t>
      </w:r>
      <w:r w:rsidRPr="003C0AD3">
        <w:rPr>
          <w:rFonts w:asciiTheme="minorHAnsi" w:hAnsiTheme="minorHAnsi" w:cstheme="minorHAnsi"/>
          <w:u w:val="single"/>
        </w:rPr>
        <w:t xml:space="preserve"> likely </w:t>
      </w:r>
      <w:r w:rsidRPr="0008129A">
        <w:rPr>
          <w:rFonts w:asciiTheme="minorHAnsi" w:hAnsiTheme="minorHAnsi" w:cstheme="minorHAnsi"/>
          <w:highlight w:val="cyan"/>
          <w:u w:val="single"/>
        </w:rPr>
        <w:t>be American</w:t>
      </w:r>
      <w:r w:rsidRPr="003C0AD3">
        <w:rPr>
          <w:rFonts w:asciiTheme="minorHAnsi" w:hAnsiTheme="minorHAnsi" w:cstheme="minorHAnsi"/>
          <w:sz w:val="12"/>
        </w:rPr>
        <w:t xml:space="preserve">, beginning with giants Google, Apple, Facebook, and Amazon. </w:t>
      </w:r>
      <w:r w:rsidRPr="003C0AD3">
        <w:rPr>
          <w:rFonts w:asciiTheme="minorHAnsi" w:hAnsiTheme="minorHAnsi" w:cstheme="minorHAnsi"/>
          <w:u w:val="single"/>
        </w:rPr>
        <w:t xml:space="preserve">Europe and the U.S. </w:t>
      </w:r>
      <w:r w:rsidRPr="0008129A">
        <w:rPr>
          <w:rFonts w:asciiTheme="minorHAnsi" w:hAnsiTheme="minorHAnsi" w:cstheme="minorHAnsi"/>
          <w:b/>
          <w:bCs/>
          <w:highlight w:val="cyan"/>
          <w:u w:val="single"/>
        </w:rPr>
        <w:t>need to step back from</w:t>
      </w:r>
      <w:r w:rsidRPr="003C0AD3">
        <w:rPr>
          <w:rFonts w:asciiTheme="minorHAnsi" w:hAnsiTheme="minorHAnsi" w:cstheme="minorHAnsi"/>
          <w:b/>
          <w:bCs/>
          <w:u w:val="single"/>
        </w:rPr>
        <w:t xml:space="preserve"> pursuing their </w:t>
      </w:r>
      <w:r w:rsidRPr="0008129A">
        <w:rPr>
          <w:rFonts w:asciiTheme="minorHAnsi" w:hAnsiTheme="minorHAnsi" w:cstheme="minorHAnsi"/>
          <w:b/>
          <w:bCs/>
          <w:highlight w:val="cyan"/>
          <w:u w:val="single"/>
        </w:rPr>
        <w:t>protectionist instincts</w:t>
      </w:r>
      <w:r w:rsidRPr="0008129A">
        <w:rPr>
          <w:rFonts w:asciiTheme="minorHAnsi" w:hAnsiTheme="minorHAnsi" w:cstheme="minorHAnsi"/>
          <w:highlight w:val="cyan"/>
          <w:u w:val="single"/>
        </w:rPr>
        <w:t>, which threatens to allow</w:t>
      </w:r>
      <w:r w:rsidRPr="003C0AD3">
        <w:rPr>
          <w:rFonts w:asciiTheme="minorHAnsi" w:hAnsiTheme="minorHAnsi" w:cstheme="minorHAnsi"/>
          <w:u w:val="single"/>
        </w:rPr>
        <w:t xml:space="preserve"> </w:t>
      </w:r>
      <w:hyperlink r:id="rId37" w:history="1">
        <w:r w:rsidRPr="0008129A">
          <w:rPr>
            <w:rStyle w:val="StyleUnderline"/>
            <w:rFonts w:asciiTheme="minorHAnsi" w:hAnsiTheme="minorHAnsi" w:cstheme="minorHAnsi"/>
            <w:highlight w:val="cyan"/>
          </w:rPr>
          <w:t>China’s increasing inroads into the digital market</w:t>
        </w:r>
      </w:hyperlink>
      <w:r w:rsidRPr="0008129A">
        <w:rPr>
          <w:rFonts w:asciiTheme="minorHAnsi" w:hAnsiTheme="minorHAnsi" w:cstheme="minorHAnsi"/>
          <w:highlight w:val="cyan"/>
          <w:u w:val="single"/>
        </w:rPr>
        <w: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 xml:space="preserve">Beijing is making </w:t>
      </w:r>
      <w:hyperlink r:id="rId38" w:history="1">
        <w:r w:rsidRPr="0008129A">
          <w:rPr>
            <w:rStyle w:val="StyleUnderline"/>
            <w:rFonts w:asciiTheme="minorHAnsi" w:hAnsiTheme="minorHAnsi" w:cstheme="minorHAnsi"/>
            <w:b/>
            <w:bCs/>
            <w:highlight w:val="cyan"/>
          </w:rPr>
          <w:t>investments</w:t>
        </w:r>
      </w:hyperlink>
      <w:r w:rsidRPr="0008129A">
        <w:rPr>
          <w:rFonts w:asciiTheme="minorHAnsi" w:hAnsiTheme="minorHAnsi" w:cstheme="minorHAnsi"/>
          <w:b/>
          <w:bCs/>
          <w:highlight w:val="cyan"/>
          <w:u w:val="single"/>
        </w:rPr>
        <w:t xml:space="preserve"> on all continents</w:t>
      </w:r>
      <w:r w:rsidRPr="003C0AD3">
        <w:rPr>
          <w:rFonts w:asciiTheme="minorHAnsi" w:hAnsiTheme="minorHAnsi" w:cstheme="minorHAnsi"/>
          <w:b/>
          <w:bCs/>
          <w:sz w:val="12"/>
        </w:rPr>
        <w:t xml:space="preserve"> </w:t>
      </w:r>
      <w:r w:rsidRPr="003C0AD3">
        <w:rPr>
          <w:rFonts w:asciiTheme="minorHAnsi" w:hAnsiTheme="minorHAnsi" w:cstheme="minorHAnsi"/>
          <w:sz w:val="12"/>
        </w:rPr>
        <w:t xml:space="preserve">on projects ranging from education to </w:t>
      </w:r>
      <w:hyperlink r:id="rId39" w:history="1">
        <w:r w:rsidRPr="003C0AD3">
          <w:rPr>
            <w:rStyle w:val="StyleUnderline"/>
            <w:rFonts w:asciiTheme="minorHAnsi" w:hAnsiTheme="minorHAnsi" w:cstheme="minorHAnsi"/>
            <w:sz w:val="12"/>
          </w:rPr>
          <w:t>critical infrastructure</w:t>
        </w:r>
      </w:hyperlink>
      <w:r w:rsidRPr="003C0AD3">
        <w:rPr>
          <w:rFonts w:asciiTheme="minorHAnsi" w:hAnsiTheme="minorHAnsi" w:cstheme="minorHAnsi"/>
          <w:sz w:val="12"/>
        </w:rPr>
        <w:t xml:space="preserve">. </w:t>
      </w:r>
      <w:r w:rsidRPr="003C0AD3">
        <w:rPr>
          <w:rFonts w:asciiTheme="minorHAnsi" w:hAnsiTheme="minorHAnsi" w:cstheme="minorHAnsi"/>
          <w:u w:val="single"/>
        </w:rPr>
        <w:t xml:space="preserve">Many </w:t>
      </w:r>
      <w:r w:rsidRPr="0008129A">
        <w:rPr>
          <w:rFonts w:asciiTheme="minorHAnsi" w:hAnsiTheme="minorHAnsi" w:cstheme="minorHAnsi"/>
          <w:b/>
          <w:bCs/>
          <w:highlight w:val="cyan"/>
          <w:u w:val="single"/>
        </w:rPr>
        <w:t>countries are turning to China for support</w:t>
      </w:r>
      <w:r w:rsidRPr="003C0AD3">
        <w:rPr>
          <w:rFonts w:asciiTheme="minorHAnsi" w:hAnsiTheme="minorHAnsi" w:cstheme="minorHAnsi"/>
          <w:u w:val="single"/>
        </w:rPr>
        <w:t xml:space="preserve"> and guidance on technological development </w:t>
      </w:r>
      <w:r w:rsidRPr="0008129A">
        <w:rPr>
          <w:rFonts w:asciiTheme="minorHAnsi" w:hAnsiTheme="minorHAnsi" w:cstheme="minorHAnsi"/>
          <w:highlight w:val="cyan"/>
          <w:u w:val="single"/>
        </w:rPr>
        <w:t>while the U.S. and the EU focus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on their</w:t>
      </w:r>
      <w:r w:rsidRPr="003C0AD3">
        <w:rPr>
          <w:rFonts w:asciiTheme="minorHAnsi" w:hAnsiTheme="minorHAnsi" w:cstheme="minorHAnsi"/>
          <w:u w:val="single"/>
        </w:rPr>
        <w:t xml:space="preserve"> domestic </w:t>
      </w:r>
      <w:r w:rsidRPr="0008129A">
        <w:rPr>
          <w:rFonts w:asciiTheme="minorHAnsi" w:hAnsiTheme="minorHAnsi" w:cstheme="minorHAnsi"/>
          <w:highlight w:val="cyan"/>
          <w:u w:val="single"/>
        </w:rPr>
        <w:t>anxieties</w:t>
      </w:r>
      <w:r w:rsidRPr="003C0AD3">
        <w:rPr>
          <w:rFonts w:asciiTheme="minorHAnsi" w:hAnsiTheme="minorHAnsi" w:cstheme="minorHAnsi"/>
          <w:u w:val="single"/>
        </w:rPr>
        <w:t xml:space="preserve"> and ambitions.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transatlantic</w:t>
      </w:r>
      <w:r w:rsidRPr="003C0AD3">
        <w:rPr>
          <w:rFonts w:asciiTheme="minorHAnsi" w:hAnsiTheme="minorHAnsi" w:cstheme="minorHAnsi"/>
          <w:sz w:val="12"/>
        </w:rPr>
        <w:t xml:space="preserve"> tech </w:t>
      </w:r>
      <w:r w:rsidRPr="0008129A">
        <w:rPr>
          <w:rFonts w:asciiTheme="minorHAnsi" w:hAnsiTheme="minorHAnsi" w:cstheme="minorHAnsi"/>
          <w:b/>
          <w:bCs/>
          <w:highlight w:val="cyan"/>
          <w:u w:val="single"/>
        </w:rPr>
        <w:t>alliance could provide the blueprint for</w:t>
      </w:r>
      <w:r w:rsidRPr="003C0AD3">
        <w:rPr>
          <w:rFonts w:asciiTheme="minorHAnsi" w:hAnsiTheme="minorHAnsi" w:cstheme="minorHAnsi"/>
          <w:b/>
          <w:bCs/>
          <w:u w:val="single"/>
        </w:rPr>
        <w:t xml:space="preserve"> offering </w:t>
      </w:r>
      <w:r w:rsidRPr="0008129A">
        <w:rPr>
          <w:rFonts w:asciiTheme="minorHAnsi" w:hAnsiTheme="minorHAnsi" w:cstheme="minorHAnsi"/>
          <w:b/>
          <w:bCs/>
          <w:highlight w:val="cyan"/>
          <w:u w:val="single"/>
        </w:rPr>
        <w:t>a viable alternative</w:t>
      </w:r>
      <w:r w:rsidRPr="003C0AD3">
        <w:rPr>
          <w:rFonts w:asciiTheme="minorHAnsi" w:hAnsiTheme="minorHAnsi" w:cstheme="minorHAnsi"/>
          <w:b/>
          <w:bCs/>
          <w:u w:val="single"/>
        </w:rPr>
        <w:t xml:space="preserve"> to</w:t>
      </w:r>
      <w:r w:rsidRPr="003C0AD3">
        <w:rPr>
          <w:rFonts w:asciiTheme="minorHAnsi" w:hAnsiTheme="minorHAnsi" w:cstheme="minorHAnsi"/>
          <w:sz w:val="12"/>
        </w:rPr>
        <w:t xml:space="preserve"> Chinese inroads in </w:t>
      </w:r>
      <w:r w:rsidRPr="003C0AD3">
        <w:rPr>
          <w:rFonts w:asciiTheme="minorHAnsi" w:hAnsiTheme="minorHAnsi" w:cstheme="minorHAnsi"/>
          <w:b/>
          <w:bCs/>
          <w:u w:val="single"/>
        </w:rPr>
        <w:t>the developing world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Europe and the U.S. need to coordinate</w:t>
      </w:r>
      <w:r w:rsidRPr="003C0AD3">
        <w:rPr>
          <w:rFonts w:asciiTheme="minorHAnsi" w:hAnsiTheme="minorHAnsi" w:cstheme="minorHAnsi"/>
          <w:u w:val="single"/>
        </w:rPr>
        <w:t xml:space="preserve"> against the export of authoritarian practices </w:t>
      </w:r>
      <w:r w:rsidRPr="0008129A">
        <w:rPr>
          <w:rFonts w:asciiTheme="minorHAnsi" w:hAnsiTheme="minorHAnsi" w:cstheme="minorHAnsi"/>
          <w:highlight w:val="cyan"/>
          <w:u w:val="single"/>
        </w:rPr>
        <w:t>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the Internet</w:t>
      </w:r>
      <w:r w:rsidRPr="003C0AD3">
        <w:rPr>
          <w:rFonts w:asciiTheme="minorHAnsi" w:hAnsiTheme="minorHAnsi" w:cstheme="minorHAnsi"/>
          <w:u w:val="single"/>
        </w:rPr>
        <w:t xml:space="preserve">. They can only do this by </w:t>
      </w:r>
      <w:r w:rsidRPr="003C0AD3">
        <w:rPr>
          <w:rFonts w:asciiTheme="minorHAnsi" w:hAnsiTheme="minorHAnsi" w:cstheme="minorHAnsi"/>
          <w:b/>
          <w:bCs/>
          <w:u w:val="single"/>
        </w:rPr>
        <w:t>dropping the push for</w:t>
      </w:r>
      <w:r w:rsidRPr="003C0AD3">
        <w:rPr>
          <w:rFonts w:asciiTheme="minorHAnsi" w:hAnsiTheme="minorHAnsi" w:cstheme="minorHAnsi"/>
          <w:sz w:val="12"/>
        </w:rPr>
        <w:t xml:space="preserve"> Buy American and </w:t>
      </w:r>
      <w:r w:rsidRPr="003C0AD3">
        <w:rPr>
          <w:rFonts w:asciiTheme="minorHAnsi" w:hAnsiTheme="minorHAnsi" w:cstheme="minorHAnsi"/>
          <w:b/>
          <w:bCs/>
          <w:u w:val="single"/>
        </w:rPr>
        <w:t>European Digital Sovereignty.</w:t>
      </w:r>
    </w:p>
    <w:p w14:paraId="03ADFD00" w14:textId="77777777" w:rsidR="00F74B43" w:rsidRPr="003C0AD3" w:rsidRDefault="00F74B43" w:rsidP="00F74B43">
      <w:pPr>
        <w:pStyle w:val="Heading4"/>
        <w:spacing w:before="0"/>
        <w:rPr>
          <w:rFonts w:asciiTheme="minorHAnsi" w:hAnsiTheme="minorHAnsi" w:cstheme="minorHAnsi"/>
        </w:rPr>
      </w:pPr>
      <w:r w:rsidRPr="003C0AD3">
        <w:rPr>
          <w:rFonts w:asciiTheme="minorHAnsi" w:hAnsiTheme="minorHAnsi" w:cstheme="minorHAnsi"/>
        </w:rPr>
        <w:t xml:space="preserve">Otherwise, </w:t>
      </w:r>
      <w:r w:rsidRPr="003C0AD3">
        <w:rPr>
          <w:rFonts w:asciiTheme="minorHAnsi" w:hAnsiTheme="minorHAnsi" w:cstheme="minorHAnsi"/>
          <w:u w:val="single"/>
        </w:rPr>
        <w:t>authoritarians</w:t>
      </w:r>
      <w:r w:rsidRPr="003C0AD3">
        <w:rPr>
          <w:rFonts w:asciiTheme="minorHAnsi" w:hAnsiTheme="minorHAnsi" w:cstheme="minorHAnsi"/>
        </w:rPr>
        <w:t xml:space="preserve"> will cement </w:t>
      </w:r>
      <w:r w:rsidRPr="003C0AD3">
        <w:rPr>
          <w:rFonts w:asciiTheme="minorHAnsi" w:hAnsiTheme="minorHAnsi" w:cstheme="minorHAnsi"/>
          <w:u w:val="single"/>
        </w:rPr>
        <w:t>internet protectionism</w:t>
      </w:r>
      <w:r w:rsidRPr="003C0AD3">
        <w:rPr>
          <w:rFonts w:asciiTheme="minorHAnsi" w:hAnsiTheme="minorHAnsi" w:cstheme="minorHAnsi"/>
        </w:rPr>
        <w:t xml:space="preserve"> globally</w:t>
      </w:r>
    </w:p>
    <w:p w14:paraId="44CF8D7D"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DuPont, 20</w:t>
      </w:r>
      <w:r w:rsidRPr="003C0AD3">
        <w:rPr>
          <w:rFonts w:asciiTheme="minorHAnsi" w:hAnsiTheme="minorHAnsi" w:cstheme="minorHAnsi"/>
        </w:rPr>
        <w:t> (Sam DuPont, Deputy Director, Digital Innovation and Democracy Initiative, Washington, DC, 11-23-2020, accessed on 1-18-2021, Wita, "The Biden Administration Should Pursue a Digital Trade Agreement", https://www.wita.org/blogs/biden-digital-trade-agreement/)//Babcii</w:t>
      </w:r>
    </w:p>
    <w:p w14:paraId="6973DFDB" w14:textId="77777777" w:rsidR="00F74B43" w:rsidRPr="00A7303A" w:rsidRDefault="00F74B43" w:rsidP="00F74B43">
      <w:pPr>
        <w:rPr>
          <w:rFonts w:asciiTheme="minorHAnsi" w:hAnsiTheme="minorHAnsi" w:cstheme="minorHAnsi"/>
          <w:color w:val="32363D"/>
          <w:sz w:val="14"/>
          <w:szCs w:val="30"/>
        </w:rPr>
      </w:pP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forward-looking </w:t>
      </w:r>
      <w:r w:rsidRPr="0008129A">
        <w:rPr>
          <w:rFonts w:asciiTheme="minorHAnsi" w:hAnsiTheme="minorHAnsi" w:cstheme="minorHAnsi"/>
          <w:b/>
          <w:bCs/>
          <w:highlight w:val="cyan"/>
          <w:u w:val="single"/>
        </w:rPr>
        <w:t>digital trade agreement would guarantee</w:t>
      </w:r>
      <w:r w:rsidRPr="003C0AD3">
        <w:rPr>
          <w:rFonts w:asciiTheme="minorHAnsi" w:hAnsiTheme="minorHAnsi" w:cstheme="minorHAnsi"/>
          <w:u w:val="single"/>
        </w:rPr>
        <w:t xml:space="preserve"> that all these services and more can compete </w:t>
      </w:r>
      <w:r w:rsidRPr="003C0AD3">
        <w:rPr>
          <w:rFonts w:asciiTheme="minorHAnsi" w:hAnsiTheme="minorHAnsi" w:cstheme="minorHAnsi"/>
          <w:b/>
          <w:bCs/>
          <w:u w:val="single"/>
        </w:rPr>
        <w:t>internationally</w:t>
      </w:r>
      <w:r w:rsidRPr="003C0AD3">
        <w:rPr>
          <w:rFonts w:asciiTheme="minorHAnsi" w:hAnsiTheme="minorHAnsi" w:cstheme="minorHAnsi"/>
          <w:u w:val="single"/>
        </w:rPr>
        <w:t xml:space="preserve">—and that the </w:t>
      </w:r>
      <w:r w:rsidRPr="0008129A">
        <w:rPr>
          <w:rFonts w:asciiTheme="minorHAnsi" w:hAnsiTheme="minorHAnsi" w:cstheme="minorHAnsi"/>
          <w:highlight w:val="cyan"/>
          <w:u w:val="single"/>
        </w:rPr>
        <w:t>data</w:t>
      </w:r>
      <w:r w:rsidRPr="003C0AD3">
        <w:rPr>
          <w:rFonts w:asciiTheme="minorHAnsi" w:hAnsiTheme="minorHAnsi" w:cstheme="minorHAnsi"/>
          <w:u w:val="single"/>
        </w:rPr>
        <w:t xml:space="preserve"> upon which they depend </w:t>
      </w:r>
      <w:r w:rsidRPr="0008129A">
        <w:rPr>
          <w:rFonts w:asciiTheme="minorHAnsi" w:hAnsiTheme="minorHAnsi" w:cstheme="minorHAnsi"/>
          <w:highlight w:val="cyan"/>
          <w:u w:val="single"/>
        </w:rPr>
        <w:t>can flow freely</w:t>
      </w:r>
      <w:r w:rsidRPr="003C0AD3">
        <w:rPr>
          <w:rFonts w:asciiTheme="minorHAnsi" w:hAnsiTheme="minorHAnsi" w:cstheme="minorHAnsi"/>
          <w:u w:val="single"/>
        </w:rPr>
        <w:t xml:space="preserve"> across borders. Successfully </w:t>
      </w:r>
      <w:r w:rsidRPr="0008129A">
        <w:rPr>
          <w:rFonts w:asciiTheme="minorHAnsi" w:hAnsiTheme="minorHAnsi" w:cstheme="minorHAnsi"/>
          <w:highlight w:val="cyan"/>
          <w:u w:val="single"/>
        </w:rPr>
        <w:t>negotiating such an agreement with</w:t>
      </w:r>
      <w:r w:rsidRPr="003C0AD3">
        <w:rPr>
          <w:rFonts w:asciiTheme="minorHAnsi" w:hAnsiTheme="minorHAnsi" w:cstheme="minorHAnsi"/>
          <w:u w:val="single"/>
        </w:rPr>
        <w:t xml:space="preserve"> </w:t>
      </w:r>
      <w:r w:rsidRPr="00A7303A">
        <w:rPr>
          <w:rFonts w:asciiTheme="minorHAnsi" w:hAnsiTheme="minorHAnsi" w:cstheme="minorHAnsi"/>
          <w:sz w:val="14"/>
        </w:rPr>
        <w:t>a large group of</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trading partners would</w:t>
      </w:r>
      <w:r w:rsidRPr="0008129A">
        <w:rPr>
          <w:rFonts w:asciiTheme="minorHAnsi" w:hAnsiTheme="minorHAnsi" w:cstheme="minorHAnsi"/>
          <w:highlight w:val="cyan"/>
          <w:u w:val="single"/>
        </w:rPr>
        <w:t xml:space="preserve"> </w:t>
      </w:r>
      <w:r w:rsidRPr="00A7303A">
        <w:rPr>
          <w:rFonts w:asciiTheme="minorHAnsi" w:hAnsiTheme="minorHAnsi" w:cstheme="minorHAnsi"/>
          <w:sz w:val="14"/>
        </w:rPr>
        <w:t xml:space="preserve">be a boon to U.S. businesses and workers, and there is every reason to believe it would be a political winner on both sides of the aisle. What is more, it would also </w:t>
      </w:r>
      <w:r w:rsidRPr="0008129A">
        <w:rPr>
          <w:rFonts w:asciiTheme="minorHAnsi" w:hAnsiTheme="minorHAnsi" w:cstheme="minorHAnsi"/>
          <w:b/>
          <w:bCs/>
          <w:highlight w:val="cyan"/>
          <w:u w:val="single"/>
        </w:rPr>
        <w:t>advance</w:t>
      </w:r>
      <w:r w:rsidRPr="00A7303A">
        <w:rPr>
          <w:rFonts w:asciiTheme="minorHAnsi" w:hAnsiTheme="minorHAnsi" w:cstheme="minorHAnsi"/>
          <w:sz w:val="14"/>
        </w:rPr>
        <w:t xml:space="preserve"> the </w:t>
      </w:r>
      <w:r w:rsidRPr="0008129A">
        <w:rPr>
          <w:rFonts w:asciiTheme="minorHAnsi" w:hAnsiTheme="minorHAnsi" w:cstheme="minorHAnsi"/>
          <w:b/>
          <w:bCs/>
          <w:highlight w:val="cyan"/>
          <w:u w:val="single"/>
        </w:rPr>
        <w:t>geostrategic interests</w:t>
      </w:r>
      <w:r w:rsidRPr="00A7303A">
        <w:rPr>
          <w:rFonts w:asciiTheme="minorHAnsi" w:hAnsiTheme="minorHAnsi" w:cstheme="minorHAnsi"/>
          <w:sz w:val="14"/>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08129A">
        <w:rPr>
          <w:rFonts w:asciiTheme="minorHAnsi" w:hAnsiTheme="minorHAnsi" w:cstheme="minorHAnsi"/>
          <w:highlight w:val="cyan"/>
          <w:u w:val="single"/>
        </w:rPr>
        <w:t>the Chinese government has</w:t>
      </w:r>
      <w:r w:rsidRPr="003C0AD3">
        <w:rPr>
          <w:rFonts w:asciiTheme="minorHAnsi" w:hAnsiTheme="minorHAnsi" w:cstheme="minorHAnsi"/>
          <w:u w:val="single"/>
        </w:rPr>
        <w:t xml:space="preserve"> implemented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top-down, </w:t>
      </w:r>
      <w:r w:rsidRPr="0008129A">
        <w:rPr>
          <w:rFonts w:asciiTheme="minorHAnsi" w:hAnsiTheme="minorHAnsi" w:cstheme="minorHAnsi"/>
          <w:highlight w:val="cyan"/>
          <w:u w:val="single"/>
        </w:rPr>
        <w:t>repressive model for controlling the internet</w:t>
      </w:r>
      <w:r w:rsidRPr="00A7303A">
        <w:rPr>
          <w:rFonts w:asciiTheme="minorHAnsi" w:hAnsiTheme="minorHAnsi" w:cstheme="minorHAnsi"/>
          <w:sz w:val="14"/>
        </w:rPr>
        <w:t>. And it has used negotiations, influence, and raw power to advocate this model overseas—</w:t>
      </w:r>
      <w:r w:rsidRPr="0008129A">
        <w:rPr>
          <w:rFonts w:asciiTheme="minorHAnsi" w:hAnsiTheme="minorHAnsi" w:cstheme="minorHAnsi"/>
          <w:highlight w:val="cyan"/>
          <w:u w:val="single"/>
        </w:rPr>
        <w:t xml:space="preserve">seeking to build a </w:t>
      </w:r>
      <w:hyperlink r:id="rId40" w:history="1">
        <w:r w:rsidRPr="0008129A">
          <w:rPr>
            <w:rStyle w:val="StyleUnderline"/>
            <w:rFonts w:asciiTheme="minorHAnsi" w:hAnsiTheme="minorHAnsi" w:cstheme="minorHAnsi"/>
            <w:highlight w:val="cyan"/>
          </w:rPr>
          <w:t>coalition of countries</w:t>
        </w:r>
      </w:hyperlink>
      <w:r w:rsidRPr="0008129A">
        <w:rPr>
          <w:rFonts w:asciiTheme="minorHAnsi" w:hAnsiTheme="minorHAnsi" w:cstheme="minorHAnsi"/>
          <w:highlight w:val="cyan"/>
          <w:u w:val="single"/>
        </w:rPr>
        <w:t xml:space="preserve"> with separate, sovereign internets</w:t>
      </w:r>
      <w:r w:rsidRPr="00A7303A">
        <w:rPr>
          <w:rFonts w:asciiTheme="minorHAnsi" w:hAnsiTheme="minorHAnsi" w:cstheme="minorHAnsi"/>
          <w:sz w:val="14"/>
        </w:rPr>
        <w:t xml:space="preserve"> characterized by greater government control over information—in order to validate its domestic approach and enhance its global influence. </w:t>
      </w:r>
      <w:r w:rsidRPr="0008129A">
        <w:rPr>
          <w:rFonts w:asciiTheme="minorHAnsi" w:hAnsiTheme="minorHAnsi" w:cstheme="minorHAnsi"/>
          <w:b/>
          <w:bCs/>
          <w:highlight w:val="cyan"/>
          <w:u w:val="single"/>
        </w:rPr>
        <w:t>The campaign is working:</w:t>
      </w:r>
      <w:r w:rsidRPr="00A7303A">
        <w:rPr>
          <w:rFonts w:asciiTheme="minorHAnsi" w:hAnsiTheme="minorHAnsi" w:cstheme="minorHAnsi"/>
          <w:b/>
          <w:bCs/>
          <w:sz w:val="14"/>
        </w:rPr>
        <w:t xml:space="preserve"> </w:t>
      </w:r>
      <w:r w:rsidRPr="003C0AD3">
        <w:rPr>
          <w:rFonts w:asciiTheme="minorHAnsi" w:hAnsiTheme="minorHAnsi" w:cstheme="minorHAnsi"/>
          <w:b/>
          <w:bCs/>
          <w:u w:val="single"/>
        </w:rPr>
        <w:t>Governments around the world have followed China’s lead by restricting the free flow of information</w:t>
      </w:r>
      <w:r w:rsidRPr="00A7303A">
        <w:rPr>
          <w:rFonts w:asciiTheme="minorHAnsi" w:hAnsiTheme="minorHAnsi" w:cstheme="minorHAnsi"/>
          <w:sz w:val="14"/>
        </w:rPr>
        <w:t xml:space="preserve">, blocking online services, </w:t>
      </w:r>
      <w:r w:rsidRPr="0008129A">
        <w:rPr>
          <w:rFonts w:asciiTheme="minorHAnsi" w:hAnsiTheme="minorHAnsi" w:cstheme="minorHAnsi"/>
          <w:highlight w:val="cyan"/>
          <w:u w:val="single"/>
        </w:rPr>
        <w:t xml:space="preserve">and </w:t>
      </w:r>
      <w:r w:rsidRPr="0008129A">
        <w:rPr>
          <w:rFonts w:asciiTheme="minorHAnsi" w:hAnsiTheme="minorHAnsi" w:cstheme="minorHAnsi"/>
          <w:b/>
          <w:bCs/>
          <w:highlight w:val="cyan"/>
          <w:u w:val="single"/>
        </w:rPr>
        <w:t>fragmenting the internet</w:t>
      </w:r>
      <w:r w:rsidRPr="00A7303A">
        <w:rPr>
          <w:rFonts w:asciiTheme="minorHAnsi" w:hAnsiTheme="minorHAnsi" w:cstheme="minorHAnsi"/>
          <w:sz w:val="14"/>
        </w:rPr>
        <w:t xml:space="preserve"> along national boundaries. Earlier this year, Freedom House documented a </w:t>
      </w:r>
      <w:hyperlink r:id="rId41" w:tgtFrame="_blank" w:history="1">
        <w:r w:rsidRPr="003C0AD3">
          <w:rPr>
            <w:rStyle w:val="StyleUnderline"/>
            <w:rFonts w:asciiTheme="minorHAnsi" w:hAnsiTheme="minorHAnsi" w:cstheme="minorHAnsi"/>
            <w:sz w:val="8"/>
          </w:rPr>
          <w:t>10th consecutive year of decline</w:t>
        </w:r>
      </w:hyperlink>
      <w:r w:rsidRPr="00A7303A">
        <w:rPr>
          <w:rFonts w:asciiTheme="minorHAnsi" w:hAnsiTheme="minorHAnsi" w:cstheme="minorHAnsi"/>
          <w:sz w:val="14"/>
        </w:rPr>
        <w:t xml:space="preserve"> in global “internet freedom,” and the U.S. trade representative cataloged an ever-growing </w:t>
      </w:r>
      <w:hyperlink r:id="rId42" w:tgtFrame="_blank" w:history="1">
        <w:r w:rsidRPr="003C0AD3">
          <w:rPr>
            <w:rStyle w:val="StyleUnderline"/>
            <w:rFonts w:asciiTheme="minorHAnsi" w:hAnsiTheme="minorHAnsi" w:cstheme="minorHAnsi"/>
            <w:sz w:val="8"/>
          </w:rPr>
          <w:t>list of barriers to digital trade</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It is </w:t>
      </w:r>
      <w:r w:rsidRPr="0008129A">
        <w:rPr>
          <w:rFonts w:asciiTheme="minorHAnsi" w:hAnsiTheme="minorHAnsi" w:cstheme="minorHAnsi"/>
          <w:highlight w:val="cyan"/>
          <w:u w:val="single"/>
        </w:rPr>
        <w:t>not enough</w:t>
      </w:r>
      <w:r w:rsidRPr="003C0AD3">
        <w:rPr>
          <w:rFonts w:asciiTheme="minorHAnsi" w:hAnsiTheme="minorHAnsi" w:cstheme="minorHAnsi"/>
          <w:u w:val="single"/>
        </w:rPr>
        <w:t xml:space="preserve"> for the United States </w:t>
      </w:r>
      <w:r w:rsidRPr="0008129A">
        <w:rPr>
          <w:rFonts w:asciiTheme="minorHAnsi" w:hAnsiTheme="minorHAnsi" w:cstheme="minorHAnsi"/>
          <w:highlight w:val="cyan"/>
          <w:u w:val="single"/>
        </w:rPr>
        <w:t>to play defense</w:t>
      </w:r>
      <w:r w:rsidRPr="003C0AD3">
        <w:rPr>
          <w:rFonts w:asciiTheme="minorHAnsi" w:hAnsiTheme="minorHAnsi" w:cstheme="minorHAnsi"/>
          <w:u w:val="single"/>
        </w:rPr>
        <w:t xml:space="preserve"> against these efforts</w:t>
      </w:r>
      <w:r w:rsidRPr="00A7303A">
        <w:rPr>
          <w:rFonts w:asciiTheme="minorHAnsi" w:hAnsiTheme="minorHAnsi" w:cstheme="minorHAnsi"/>
          <w:sz w:val="14"/>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A7303A">
        <w:rPr>
          <w:rFonts w:asciiTheme="minorHAnsi" w:hAnsiTheme="minorHAnsi" w:cstheme="minorHAnsi"/>
          <w:color w:val="32363D"/>
          <w:sz w:val="14"/>
          <w:szCs w:val="30"/>
        </w:rPr>
        <w:t>.</w:t>
      </w:r>
    </w:p>
    <w:p w14:paraId="1D5FC088"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u w:val="single"/>
        </w:rPr>
        <w:t>Digital protectionism</w:t>
      </w:r>
      <w:r w:rsidRPr="003C0AD3">
        <w:rPr>
          <w:rFonts w:asciiTheme="minorHAnsi" w:hAnsiTheme="minorHAnsi" w:cstheme="minorHAnsi"/>
        </w:rPr>
        <w:t xml:space="preserve"> undermines the future of </w:t>
      </w:r>
      <w:r w:rsidRPr="003C0AD3">
        <w:rPr>
          <w:rFonts w:asciiTheme="minorHAnsi" w:hAnsiTheme="minorHAnsi" w:cstheme="minorHAnsi"/>
          <w:u w:val="single"/>
        </w:rPr>
        <w:t>globalization</w:t>
      </w:r>
      <w:r w:rsidRPr="003C0AD3">
        <w:rPr>
          <w:rFonts w:asciiTheme="minorHAnsi" w:hAnsiTheme="minorHAnsi" w:cstheme="minorHAnsi"/>
        </w:rPr>
        <w:t xml:space="preserve"> --- Getting Europe </w:t>
      </w:r>
      <w:r w:rsidRPr="003C0AD3">
        <w:rPr>
          <w:rFonts w:asciiTheme="minorHAnsi" w:hAnsiTheme="minorHAnsi" w:cstheme="minorHAnsi"/>
          <w:u w:val="single"/>
        </w:rPr>
        <w:t>on board</w:t>
      </w:r>
      <w:r w:rsidRPr="003C0AD3">
        <w:rPr>
          <w:rFonts w:asciiTheme="minorHAnsi" w:hAnsiTheme="minorHAnsi" w:cstheme="minorHAnsi"/>
        </w:rPr>
        <w:t xml:space="preserve"> is </w:t>
      </w:r>
      <w:r w:rsidRPr="003C0AD3">
        <w:rPr>
          <w:rFonts w:asciiTheme="minorHAnsi" w:hAnsiTheme="minorHAnsi" w:cstheme="minorHAnsi"/>
          <w:u w:val="single"/>
        </w:rPr>
        <w:t>key</w:t>
      </w:r>
    </w:p>
    <w:p w14:paraId="7D69F16D"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GCGS, 21</w:t>
      </w:r>
      <w:r w:rsidRPr="003C0AD3">
        <w:rPr>
          <w:rFonts w:asciiTheme="minorHAnsi" w:hAnsiTheme="minorHAnsi" w:cstheme="minorHAnsi"/>
        </w:rPr>
        <w:t> (GCGS, Greenberg Center for Geoeconomic Studies at the Council on Foreign Relations, 4-12-2021, accessed on 9-6-2021, Council on Foreign Relations, "The Rise of Digital Protectionism", https://www.cfr.org/report/rise-digital-protectionism)//Babcii</w:t>
      </w:r>
    </w:p>
    <w:p w14:paraId="645FE280"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Despite the limitations brought about by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digital </w:t>
      </w:r>
      <w:r w:rsidRPr="0008129A">
        <w:rPr>
          <w:rFonts w:asciiTheme="minorHAnsi" w:hAnsiTheme="minorHAnsi" w:cstheme="minorHAnsi"/>
          <w:b/>
          <w:bCs/>
          <w:highlight w:val="cyan"/>
          <w:u w:val="single"/>
        </w:rPr>
        <w:t>restrictions</w:t>
      </w:r>
      <w:r w:rsidRPr="003C0AD3">
        <w:rPr>
          <w:rFonts w:asciiTheme="minorHAnsi" w:hAnsiTheme="minorHAnsi" w:cstheme="minorHAnsi"/>
          <w:sz w:val="16"/>
        </w:rPr>
        <w:t xml:space="preserve">, participants largely agreed that Europe is more an irritant than </w:t>
      </w:r>
      <w:r w:rsidRPr="00546D72">
        <w:rPr>
          <w:rFonts w:asciiTheme="minorHAnsi" w:hAnsiTheme="minorHAnsi" w:cstheme="minorHAnsi"/>
          <w:sz w:val="16"/>
          <w:szCs w:val="16"/>
        </w:rPr>
        <w:t>a major threat</w:t>
      </w:r>
      <w:r w:rsidRPr="00546D72">
        <w:rPr>
          <w:rFonts w:asciiTheme="minorHAnsi" w:hAnsiTheme="minorHAnsi" w:cstheme="minorHAnsi"/>
          <w:sz w:val="10"/>
          <w:szCs w:val="16"/>
        </w:rPr>
        <w:t xml:space="preserve"> </w:t>
      </w:r>
      <w:r w:rsidRPr="003C0AD3">
        <w:rPr>
          <w:rFonts w:asciiTheme="minorHAnsi" w:hAnsiTheme="minorHAnsi" w:cstheme="minorHAnsi"/>
          <w:sz w:val="16"/>
        </w:rPr>
        <w:t xml:space="preserve">and that </w:t>
      </w:r>
      <w:r w:rsidRPr="0008129A">
        <w:rPr>
          <w:rFonts w:asciiTheme="minorHAnsi" w:hAnsiTheme="minorHAnsi" w:cstheme="minorHAnsi"/>
          <w:highlight w:val="cyan"/>
          <w:u w:val="single"/>
        </w:rPr>
        <w:t>the EU could help</w:t>
      </w:r>
      <w:r w:rsidRPr="003C0AD3">
        <w:rPr>
          <w:rFonts w:asciiTheme="minorHAnsi" w:hAnsiTheme="minorHAnsi" w:cstheme="minorHAnsi"/>
          <w:sz w:val="16"/>
        </w:rPr>
        <w:t xml:space="preserve"> the United States </w:t>
      </w:r>
      <w:r w:rsidRPr="0008129A">
        <w:rPr>
          <w:rFonts w:asciiTheme="minorHAnsi" w:hAnsiTheme="minorHAnsi" w:cstheme="minorHAnsi"/>
          <w:highlight w:val="cyan"/>
          <w:u w:val="single"/>
        </w:rPr>
        <w:t xml:space="preserve">push back against </w:t>
      </w:r>
      <w:r w:rsidRPr="0008129A">
        <w:rPr>
          <w:rFonts w:asciiTheme="minorHAnsi" w:hAnsiTheme="minorHAnsi" w:cstheme="minorHAnsi"/>
          <w:b/>
          <w:bCs/>
          <w:highlight w:val="cyan"/>
          <w:u w:val="single"/>
        </w:rPr>
        <w:t>Chinese digital protectionism</w:t>
      </w:r>
      <w:r w:rsidRPr="003C0AD3">
        <w:rPr>
          <w:rFonts w:asciiTheme="minorHAnsi" w:hAnsiTheme="minorHAnsi" w:cstheme="minorHAnsi"/>
          <w:sz w:val="16"/>
        </w:rPr>
        <w:t xml:space="preserve">. A </w:t>
      </w:r>
      <w:r w:rsidRPr="003C0AD3">
        <w:rPr>
          <w:rFonts w:asciiTheme="minorHAnsi" w:hAnsiTheme="minorHAnsi" w:cstheme="minorHAnsi"/>
          <w:u w:val="single"/>
        </w:rPr>
        <w:t>Digital</w:t>
      </w:r>
      <w:r w:rsidRPr="003C0AD3">
        <w:rPr>
          <w:rFonts w:asciiTheme="minorHAnsi" w:hAnsiTheme="minorHAnsi" w:cstheme="minorHAnsi"/>
          <w:sz w:val="16"/>
        </w:rPr>
        <w:t xml:space="preserve"> Economy </w:t>
      </w:r>
      <w:r w:rsidRPr="003C0AD3">
        <w:rPr>
          <w:rFonts w:asciiTheme="minorHAnsi" w:hAnsiTheme="minorHAnsi" w:cstheme="minorHAnsi"/>
          <w:u w:val="single"/>
        </w:rPr>
        <w:t>Drives Globalization Barriers to the free flow of data and digital information are consequential to the United States</w:t>
      </w:r>
      <w:r w:rsidRPr="003C0AD3">
        <w:rPr>
          <w:rFonts w:asciiTheme="minorHAnsi" w:hAnsiTheme="minorHAnsi" w:cstheme="minorHAnsi"/>
          <w:sz w:val="16"/>
        </w:rPr>
        <w:t xml:space="preserve">, participants said, because </w:t>
      </w:r>
      <w:r w:rsidRPr="0008129A">
        <w:rPr>
          <w:rFonts w:asciiTheme="minorHAnsi" w:hAnsiTheme="minorHAnsi" w:cstheme="minorHAnsi"/>
          <w:highlight w:val="cyan"/>
          <w:u w:val="single"/>
        </w:rPr>
        <w:t>the global digital economy</w:t>
      </w:r>
      <w:r w:rsidRPr="003C0AD3">
        <w:rPr>
          <w:rFonts w:asciiTheme="minorHAnsi" w:hAnsiTheme="minorHAnsi" w:cstheme="minorHAnsi"/>
          <w:sz w:val="16"/>
        </w:rPr>
        <w:t xml:space="preserve"> has quickly become </w:t>
      </w:r>
      <w:r w:rsidRPr="0008129A">
        <w:rPr>
          <w:rFonts w:asciiTheme="minorHAnsi" w:hAnsiTheme="minorHAnsi" w:cstheme="minorHAnsi"/>
          <w:highlight w:val="cyan"/>
          <w:u w:val="single"/>
        </w:rPr>
        <w:t>a large part of</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Participants estimated that cross-border data and digital flows account for between $2.8 trillion and $4 trillion of the $7 trillion to $15 trillion in total cross-border flows of goods and services. Moreover, although </w:t>
      </w:r>
      <w:r w:rsidRPr="003C0AD3">
        <w:rPr>
          <w:rFonts w:asciiTheme="minorHAnsi" w:hAnsiTheme="minorHAnsi" w:cstheme="minorHAnsi"/>
          <w:b/>
          <w:bCs/>
          <w:u w:val="single"/>
        </w:rPr>
        <w:t xml:space="preserve">cross-border flows in </w:t>
      </w:r>
      <w:r w:rsidRPr="0008129A">
        <w:rPr>
          <w:rFonts w:asciiTheme="minorHAnsi" w:hAnsiTheme="minorHAnsi" w:cstheme="minorHAnsi"/>
          <w:b/>
          <w:bCs/>
          <w:highlight w:val="cyan"/>
          <w:u w:val="single"/>
        </w:rPr>
        <w:t>traditional goods</w:t>
      </w:r>
      <w:r w:rsidRPr="003C0AD3">
        <w:rPr>
          <w:rFonts w:asciiTheme="minorHAnsi" w:hAnsiTheme="minorHAnsi" w:cstheme="minorHAnsi"/>
          <w:sz w:val="16"/>
        </w:rPr>
        <w:t xml:space="preserve"> and services </w:t>
      </w:r>
      <w:r w:rsidRPr="0008129A">
        <w:rPr>
          <w:rFonts w:asciiTheme="minorHAnsi" w:hAnsiTheme="minorHAnsi" w:cstheme="minorHAnsi"/>
          <w:b/>
          <w:bCs/>
          <w:highlight w:val="cyan"/>
          <w:u w:val="single"/>
        </w:rPr>
        <w:t>flatlined</w:t>
      </w:r>
      <w:r w:rsidRPr="003C0AD3">
        <w:rPr>
          <w:rFonts w:asciiTheme="minorHAnsi" w:hAnsiTheme="minorHAnsi" w:cstheme="minorHAnsi"/>
          <w:sz w:val="16"/>
        </w:rPr>
        <w:t xml:space="preserve"> after the 2008 financial crisis, </w:t>
      </w:r>
      <w:r w:rsidRPr="003C0AD3">
        <w:rPr>
          <w:rFonts w:asciiTheme="minorHAnsi" w:hAnsiTheme="minorHAnsi" w:cstheme="minorHAnsi"/>
          <w:b/>
          <w:bCs/>
          <w:u w:val="single"/>
        </w:rPr>
        <w:t xml:space="preserve">data and </w:t>
      </w:r>
      <w:r w:rsidRPr="0008129A">
        <w:rPr>
          <w:rFonts w:asciiTheme="minorHAnsi" w:hAnsiTheme="minorHAnsi" w:cstheme="minorHAnsi"/>
          <w:b/>
          <w:bCs/>
          <w:highlight w:val="cyan"/>
          <w:u w:val="single"/>
        </w:rPr>
        <w:t>digital flows</w:t>
      </w:r>
      <w:r w:rsidRPr="003C0AD3">
        <w:rPr>
          <w:rFonts w:asciiTheme="minorHAnsi" w:hAnsiTheme="minorHAnsi" w:cstheme="minorHAnsi"/>
          <w:b/>
          <w:bCs/>
          <w:u w:val="single"/>
        </w:rPr>
        <w:t xml:space="preserve"> have continually </w:t>
      </w:r>
      <w:r w:rsidRPr="0008129A">
        <w:rPr>
          <w:rFonts w:asciiTheme="minorHAnsi" w:hAnsiTheme="minorHAnsi" w:cstheme="minorHAnsi"/>
          <w:b/>
          <w:bCs/>
          <w:highlight w:val="cyan"/>
          <w:u w:val="single"/>
        </w:rPr>
        <w:t>grown</w:t>
      </w:r>
      <w:r w:rsidRPr="003C0AD3">
        <w:rPr>
          <w:rFonts w:asciiTheme="minorHAnsi" w:hAnsiTheme="minorHAnsi" w:cstheme="minorHAnsi"/>
          <w:sz w:val="16"/>
        </w:rPr>
        <w:t xml:space="preserve">, increasing eighty-fold since 2005. Participants noted that the </w:t>
      </w:r>
      <w:r w:rsidRPr="003C0AD3">
        <w:rPr>
          <w:rFonts w:asciiTheme="minorHAnsi" w:hAnsiTheme="minorHAnsi" w:cstheme="minorHAnsi"/>
          <w:b/>
          <w:bCs/>
          <w:u w:val="single"/>
        </w:rPr>
        <w:t xml:space="preserve">digital economy is </w:t>
      </w:r>
      <w:r w:rsidRPr="0008129A">
        <w:rPr>
          <w:rFonts w:asciiTheme="minorHAnsi" w:hAnsiTheme="minorHAnsi" w:cstheme="minorHAnsi"/>
          <w:b/>
          <w:bCs/>
          <w:highlight w:val="cyan"/>
          <w:u w:val="single"/>
        </w:rPr>
        <w:t>the sole part of globalization</w:t>
      </w:r>
      <w:r w:rsidRPr="003C0AD3">
        <w:rPr>
          <w:rFonts w:asciiTheme="minorHAnsi" w:hAnsiTheme="minorHAnsi" w:cstheme="minorHAnsi"/>
          <w:b/>
          <w:bCs/>
          <w:u w:val="single"/>
        </w:rPr>
        <w:t xml:space="preserve"> that is still proceeding</w:t>
      </w:r>
      <w:r w:rsidRPr="003C0AD3">
        <w:rPr>
          <w:rFonts w:asciiTheme="minorHAnsi" w:hAnsiTheme="minorHAnsi" w:cstheme="minorHAnsi"/>
          <w:u w:val="single"/>
        </w:rPr>
        <w:t xml:space="preserve"> apace</w:t>
      </w:r>
      <w:r w:rsidRPr="003C0AD3">
        <w:rPr>
          <w:rFonts w:asciiTheme="minorHAnsi" w:hAnsiTheme="minorHAnsi" w:cstheme="minorHAnsi"/>
          <w:sz w:val="16"/>
        </w:rPr>
        <w:t xml:space="preserve"> and is more diffuse than traditional globalization, given the active role that smaller firms and smaller countries play. One participant argued that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digital economy is “shifting</w:t>
      </w:r>
      <w:r w:rsidRPr="003C0AD3">
        <w:rPr>
          <w:rFonts w:asciiTheme="minorHAnsi" w:hAnsiTheme="minorHAnsi" w:cstheme="minorHAnsi"/>
          <w:u w:val="single"/>
        </w:rPr>
        <w:t xml:space="preserve"> the nature of </w:t>
      </w:r>
      <w:r w:rsidRPr="0008129A">
        <w:rPr>
          <w:rFonts w:asciiTheme="minorHAnsi" w:hAnsiTheme="minorHAnsi" w:cstheme="minorHAnsi"/>
          <w:highlight w:val="cyan"/>
          <w:u w:val="single"/>
        </w:rPr>
        <w:t>globalization,” by deepening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w:t>
      </w:r>
      <w:r w:rsidRPr="003C0AD3">
        <w:rPr>
          <w:rFonts w:asciiTheme="minorHAnsi" w:hAnsiTheme="minorHAnsi" w:cstheme="minorHAnsi"/>
          <w:sz w:val="16"/>
        </w:rPr>
        <w:t xml:space="preserve"> in virtual goods even as growth in physical trade has been nearly stagnant. New technologies are creating economic opportunities, but </w:t>
      </w:r>
      <w:r w:rsidRPr="0008129A">
        <w:rPr>
          <w:rFonts w:asciiTheme="minorHAnsi" w:hAnsiTheme="minorHAnsi" w:cstheme="minorHAnsi"/>
          <w:b/>
          <w:bCs/>
          <w:highlight w:val="cyan"/>
          <w:u w:val="single"/>
        </w:rPr>
        <w:t>creeping protectionism</w:t>
      </w:r>
      <w:r w:rsidRPr="003C0AD3">
        <w:rPr>
          <w:rFonts w:asciiTheme="minorHAnsi" w:hAnsiTheme="minorHAnsi" w:cstheme="minorHAnsi"/>
          <w:sz w:val="16"/>
        </w:rPr>
        <w:t xml:space="preserve">, especially in China, </w:t>
      </w:r>
      <w:r w:rsidRPr="0008129A">
        <w:rPr>
          <w:rFonts w:asciiTheme="minorHAnsi" w:hAnsiTheme="minorHAnsi" w:cstheme="minorHAnsi"/>
          <w:b/>
          <w:bCs/>
          <w:highlight w:val="cyan"/>
          <w:u w:val="single"/>
        </w:rPr>
        <w:t>could</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threaten</w:t>
      </w:r>
      <w:r w:rsidRPr="003C0AD3">
        <w:rPr>
          <w:rFonts w:asciiTheme="minorHAnsi" w:hAnsiTheme="minorHAnsi" w:cstheme="minorHAnsi"/>
          <w:sz w:val="16"/>
        </w:rPr>
        <w:t xml:space="preserve"> U.S. competitiveness in </w:t>
      </w:r>
      <w:r w:rsidRPr="0008129A">
        <w:rPr>
          <w:rFonts w:asciiTheme="minorHAnsi" w:hAnsiTheme="minorHAnsi" w:cstheme="minorHAnsi"/>
          <w:b/>
          <w:bCs/>
          <w:highlight w:val="cyan"/>
          <w:u w:val="single"/>
        </w:rPr>
        <w:t>critical sectors</w:t>
      </w:r>
      <w:r w:rsidRPr="003C0AD3">
        <w:rPr>
          <w:rFonts w:asciiTheme="minorHAnsi" w:hAnsiTheme="minorHAnsi" w:cstheme="minorHAnsi"/>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3C0AD3">
        <w:rPr>
          <w:rFonts w:asciiTheme="minorHAnsi" w:hAnsiTheme="minorHAnsi" w:cstheme="minorHAnsi"/>
          <w:sz w:val="16"/>
          <w:szCs w:val="16"/>
        </w:rPr>
        <w:t xml:space="preserve">But It Affects the Old Economy, Too </w:t>
      </w:r>
      <w:r w:rsidRPr="003C0AD3">
        <w:rPr>
          <w:rFonts w:asciiTheme="minorHAnsi" w:hAnsiTheme="minorHAnsi" w:cstheme="minorHAnsi"/>
          <w:sz w:val="16"/>
        </w:rPr>
        <w:t xml:space="preserve">Digital protectionism does not just pose a risk to U.S. competitiveness in sectors at the center of the future economy, </w:t>
      </w:r>
      <w:r w:rsidRPr="003C0AD3">
        <w:rPr>
          <w:rFonts w:asciiTheme="minorHAnsi" w:hAnsiTheme="minorHAnsi" w:cstheme="minorHAnsi"/>
          <w:u w:val="single"/>
        </w:rPr>
        <w:t>it</w:t>
      </w:r>
      <w:r w:rsidRPr="003C0AD3">
        <w:rPr>
          <w:rFonts w:asciiTheme="minorHAnsi" w:hAnsiTheme="minorHAnsi" w:cstheme="minorHAnsi"/>
          <w:sz w:val="16"/>
        </w:rPr>
        <w:t xml:space="preserve"> also </w:t>
      </w:r>
      <w:r w:rsidRPr="003C0AD3">
        <w:rPr>
          <w:rFonts w:asciiTheme="minorHAnsi" w:hAnsiTheme="minorHAnsi" w:cstheme="minorHAnsi"/>
          <w:u w:val="single"/>
        </w:rPr>
        <w:t xml:space="preserve">threatens traditional sectors such as </w:t>
      </w:r>
      <w:r w:rsidRPr="0008129A">
        <w:rPr>
          <w:rFonts w:asciiTheme="minorHAnsi" w:hAnsiTheme="minorHAnsi" w:cstheme="minorHAnsi"/>
          <w:highlight w:val="cyan"/>
          <w:u w:val="single"/>
        </w:rPr>
        <w:t>manufacturing</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energy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and agriculture</w:t>
      </w:r>
      <w:r w:rsidRPr="003C0AD3">
        <w:rPr>
          <w:rFonts w:asciiTheme="minorHAnsi" w:hAnsiTheme="minorHAnsi" w:cstheme="minorHAnsi"/>
          <w:sz w:val="16"/>
        </w:rPr>
        <w:t xml:space="preserve">. Participants noted that advanced manufacturing has a large and growing data component: </w:t>
      </w:r>
      <w:r w:rsidRPr="003C0AD3">
        <w:rPr>
          <w:rFonts w:asciiTheme="minorHAnsi" w:hAnsiTheme="minorHAnsi" w:cstheme="minorHAnsi"/>
          <w:u w:val="single"/>
        </w:rPr>
        <w:t>3-D printing and digital manufacturing</w:t>
      </w:r>
      <w:r w:rsidRPr="003C0AD3">
        <w:rPr>
          <w:rFonts w:asciiTheme="minorHAnsi" w:hAnsiTheme="minorHAnsi" w:cstheme="minorHAnsi"/>
          <w:sz w:val="16"/>
        </w:rPr>
        <w:t xml:space="preserve">, for example, </w:t>
      </w:r>
      <w:r w:rsidRPr="003C0AD3">
        <w:rPr>
          <w:rFonts w:asciiTheme="minorHAnsi" w:hAnsiTheme="minorHAnsi" w:cstheme="minorHAnsi"/>
          <w:u w:val="single"/>
        </w:rPr>
        <w:t>rely on cross-border data flows</w:t>
      </w:r>
      <w:r w:rsidRPr="003C0AD3">
        <w:rPr>
          <w:rFonts w:asciiTheme="minorHAnsi" w:hAnsiTheme="minorHAnsi" w:cstheme="minorHAnsi"/>
          <w:sz w:val="16"/>
        </w:rPr>
        <w:t xml:space="preserve"> as well as a data-intensive research and development program. Traditional sectors such as </w:t>
      </w:r>
      <w:r w:rsidRPr="003C0AD3">
        <w:rPr>
          <w:rFonts w:asciiTheme="minorHAnsi" w:hAnsiTheme="minorHAnsi" w:cstheme="minorHAnsi"/>
          <w:u w:val="single"/>
        </w:rPr>
        <w:t>agriculture are seeing a growing role for data</w:t>
      </w:r>
      <w:r w:rsidRPr="003C0AD3">
        <w:rPr>
          <w:rFonts w:asciiTheme="minorHAnsi" w:hAnsiTheme="minorHAnsi" w:cstheme="minorHAnsi"/>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3C0AD3">
        <w:rPr>
          <w:rFonts w:asciiTheme="minorHAnsi" w:hAnsiTheme="minorHAnsi" w:cstheme="minorHAnsi"/>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08129A">
        <w:rPr>
          <w:rFonts w:asciiTheme="minorHAnsi" w:hAnsiTheme="minorHAnsi" w:cstheme="minorHAnsi"/>
          <w:highlight w:val="cyan"/>
          <w:u w:val="single"/>
        </w:rPr>
        <w:t>Maintaining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data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with few government restrictions </w:t>
      </w:r>
      <w:r w:rsidRPr="003C0AD3">
        <w:rPr>
          <w:rFonts w:asciiTheme="minorHAnsi" w:hAnsiTheme="minorHAnsi" w:cstheme="minorHAnsi"/>
          <w:u w:val="single"/>
        </w:rPr>
        <w:t xml:space="preserve">will be </w:t>
      </w:r>
      <w:r w:rsidRPr="0008129A">
        <w:rPr>
          <w:rFonts w:asciiTheme="minorHAnsi" w:hAnsiTheme="minorHAnsi" w:cstheme="minorHAnsi"/>
          <w:b/>
          <w:bCs/>
          <w:highlight w:val="cyan"/>
          <w:u w:val="single"/>
        </w:rPr>
        <w:t>important as</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digital transformation plays out</w:t>
      </w:r>
      <w:r w:rsidRPr="003C0AD3">
        <w:rPr>
          <w:rFonts w:asciiTheme="minorHAnsi" w:hAnsiTheme="minorHAnsi" w:cstheme="minorHAnsi"/>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4D8124BC" w14:textId="77777777" w:rsidR="00F74B43" w:rsidRPr="003C0AD3" w:rsidRDefault="00F74B43" w:rsidP="00F74B43">
      <w:pPr>
        <w:pStyle w:val="Heading4"/>
        <w:rPr>
          <w:rFonts w:asciiTheme="minorHAnsi" w:hAnsiTheme="minorHAnsi" w:cstheme="minorHAnsi"/>
          <w:u w:val="single"/>
        </w:rPr>
      </w:pPr>
      <w:r w:rsidRPr="003C0AD3">
        <w:rPr>
          <w:rFonts w:asciiTheme="minorHAnsi" w:hAnsiTheme="minorHAnsi" w:cstheme="minorHAnsi"/>
          <w:u w:val="single"/>
        </w:rPr>
        <w:t>Digital globalization</w:t>
      </w:r>
      <w:r w:rsidRPr="003C0AD3">
        <w:rPr>
          <w:rFonts w:asciiTheme="minorHAnsi" w:hAnsiTheme="minorHAnsi" w:cstheme="minorHAnsi"/>
        </w:rPr>
        <w:t xml:space="preserve"> prevents </w:t>
      </w:r>
      <w:r w:rsidRPr="003C0AD3">
        <w:rPr>
          <w:rFonts w:asciiTheme="minorHAnsi" w:hAnsiTheme="minorHAnsi" w:cstheme="minorHAnsi"/>
          <w:u w:val="single"/>
        </w:rPr>
        <w:t>global war</w:t>
      </w:r>
    </w:p>
    <w:p w14:paraId="6E6B3123"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Assistant Professor of Political Science, Government Graduate College for Women Samanabad; Lecturer/Research Officer at Minhaj University Lahore, “Power and Interdependence with Internet,” Pakistan Social Sciences Review, Vol. 5, No. 1, pgs. 1142-1153, 3/30/21, https://pssr.org.pk/issues/v5/1/power-and-interdependence-with-internet.pdf</w:t>
      </w:r>
    </w:p>
    <w:p w14:paraId="2148FAB0"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Interdependence </w:t>
      </w:r>
    </w:p>
    <w:p w14:paraId="07C5E5DE"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8129A">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8129A">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8129A">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8129A">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8129A">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8129A">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8129A">
        <w:rPr>
          <w:rFonts w:asciiTheme="minorHAnsi" w:hAnsiTheme="minorHAnsi" w:cstheme="minorHAnsi"/>
          <w:highlight w:val="cyan"/>
          <w:u w:val="single"/>
        </w:rPr>
        <w:t xml:space="preserve">are </w:t>
      </w:r>
      <w:r w:rsidRPr="0008129A">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8129A">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4E102467" w14:textId="77777777" w:rsidR="00F74B43" w:rsidRPr="003C0AD3" w:rsidRDefault="00F74B43" w:rsidP="00F74B43">
      <w:pPr>
        <w:rPr>
          <w:rFonts w:asciiTheme="minorHAnsi" w:hAnsiTheme="minorHAnsi" w:cstheme="minorHAnsi"/>
          <w:u w:val="single"/>
        </w:rPr>
      </w:pPr>
      <w:r w:rsidRPr="003C0AD3">
        <w:rPr>
          <w:rFonts w:asciiTheme="minorHAnsi" w:hAnsiTheme="minorHAnsi" w:cstheme="minorHAnsi"/>
          <w:sz w:val="16"/>
        </w:rPr>
        <w:t xml:space="preserve">The </w:t>
      </w:r>
      <w:r w:rsidRPr="0008129A">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8129A">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8129A">
        <w:rPr>
          <w:rFonts w:asciiTheme="minorHAnsi" w:hAnsiTheme="minorHAnsi" w:cstheme="minorHAnsi"/>
          <w:highlight w:val="cyan"/>
          <w:u w:val="single"/>
        </w:rPr>
        <w:t xml:space="preserve">been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8129A">
        <w:rPr>
          <w:rFonts w:asciiTheme="minorHAnsi" w:hAnsiTheme="minorHAnsi" w:cstheme="minorHAnsi"/>
          <w:highlight w:val="cyan"/>
          <w:u w:val="single"/>
        </w:rPr>
        <w:t xml:space="preserve">becoming </w:t>
      </w:r>
      <w:r w:rsidRPr="0008129A">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8129A">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397369">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8129A">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8129A">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5C516A71"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8129A">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8129A">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8129A">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8129A">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8129A">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8129A">
        <w:rPr>
          <w:rStyle w:val="Emphasis"/>
          <w:rFonts w:asciiTheme="minorHAnsi" w:hAnsiTheme="minorHAnsi" w:cstheme="minorHAnsi"/>
          <w:highlight w:val="cyan"/>
        </w:rPr>
        <w:t>resourceful medium</w:t>
      </w:r>
      <w:r w:rsidRPr="0008129A">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8129A">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(Dentzel, 2014).</w:t>
      </w:r>
    </w:p>
    <w:p w14:paraId="3A6D67E3"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8129A">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8129A">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8129A">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p w14:paraId="12374C74" w14:textId="77777777" w:rsidR="00F74B43" w:rsidRPr="003C0AD3" w:rsidRDefault="00F74B43" w:rsidP="00F74B43">
      <w:pPr>
        <w:pStyle w:val="Heading4"/>
        <w:rPr>
          <w:rFonts w:asciiTheme="minorHAnsi" w:hAnsiTheme="minorHAnsi" w:cstheme="minorHAnsi"/>
          <w:sz w:val="16"/>
        </w:rPr>
      </w:pPr>
      <w:r>
        <w:rPr>
          <w:rFonts w:asciiTheme="minorHAnsi" w:hAnsiTheme="minorHAnsi" w:cstheme="minorHAnsi"/>
        </w:rPr>
        <w:t>I</w:t>
      </w:r>
      <w:r w:rsidRPr="003C0AD3">
        <w:rPr>
          <w:rFonts w:asciiTheme="minorHAnsi" w:hAnsiTheme="minorHAnsi" w:cstheme="minorHAnsi"/>
        </w:rPr>
        <w:t xml:space="preserve">nternet </w:t>
      </w:r>
      <w:r w:rsidRPr="00395BE5">
        <w:rPr>
          <w:rFonts w:asciiTheme="minorHAnsi" w:hAnsiTheme="minorHAnsi" w:cstheme="minorHAnsi"/>
          <w:u w:val="single"/>
        </w:rPr>
        <w:t>connectivity</w:t>
      </w:r>
      <w:r w:rsidRPr="003C0AD3">
        <w:rPr>
          <w:rFonts w:asciiTheme="minorHAnsi" w:hAnsiTheme="minorHAnsi" w:cstheme="minorHAnsi"/>
        </w:rPr>
        <w:t xml:space="preserve"> solves </w:t>
      </w:r>
      <w:r w:rsidRPr="003C0AD3">
        <w:rPr>
          <w:rFonts w:asciiTheme="minorHAnsi" w:hAnsiTheme="minorHAnsi" w:cstheme="minorHAnsi"/>
          <w:u w:val="single"/>
        </w:rPr>
        <w:t>every impact</w:t>
      </w:r>
    </w:p>
    <w:p w14:paraId="6E7CC193"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Tony </w:t>
      </w:r>
      <w:r w:rsidRPr="003C0AD3">
        <w:rPr>
          <w:rStyle w:val="Style13ptBold"/>
          <w:rFonts w:asciiTheme="minorHAnsi" w:hAnsiTheme="minorHAnsi" w:cstheme="minorHAnsi"/>
        </w:rPr>
        <w:t>Blair 21</w:t>
      </w:r>
      <w:r w:rsidRPr="003C0AD3">
        <w:rPr>
          <w:rFonts w:asciiTheme="minorHAnsi" w:hAnsiTheme="minorHAnsi" w:cstheme="minorHAnsi"/>
        </w:rPr>
        <w:t>, Former prime minister of Great Britain and founder and executive chairman of the Tony Blair Institute for Global Change, “The Progressive Case for Universal Internet Access: How to Close the Digital Divide by 2030,” 3/2/21, https://institute.global/policy/progressive-case-universal-internet-access-how-close-digital-divide-2030</w:t>
      </w:r>
    </w:p>
    <w:p w14:paraId="431B1086" w14:textId="77777777" w:rsidR="00F74B43" w:rsidRPr="003C0AD3" w:rsidRDefault="00F74B43" w:rsidP="00F74B43">
      <w:pPr>
        <w:rPr>
          <w:rFonts w:asciiTheme="minorHAnsi" w:hAnsiTheme="minorHAnsi" w:cstheme="minorHAnsi"/>
          <w:u w:val="single"/>
        </w:rPr>
      </w:pPr>
      <w:r w:rsidRPr="003C0AD3">
        <w:rPr>
          <w:rFonts w:asciiTheme="minorHAnsi" w:hAnsiTheme="minorHAnsi" w:cstheme="minorHAnsi"/>
          <w:sz w:val="16"/>
        </w:rPr>
        <w:t xml:space="preserve">Today,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internet is the beating heart of the world.</w:t>
      </w:r>
      <w:r w:rsidRPr="003C0AD3">
        <w:rPr>
          <w:rFonts w:asciiTheme="minorHAnsi" w:hAnsiTheme="minorHAnsi" w:cstheme="minorHAnsi"/>
          <w:sz w:val="16"/>
        </w:rPr>
        <w:t xml:space="preserve"> And just as the roads, railways and canals provided the arteries for commerce in the Industrial Revolution, today’s </w:t>
      </w:r>
      <w:r w:rsidRPr="003C0AD3">
        <w:rPr>
          <w:rFonts w:asciiTheme="minorHAnsi" w:hAnsiTheme="minorHAnsi" w:cstheme="minorHAnsi"/>
          <w:u w:val="single"/>
        </w:rPr>
        <w:t xml:space="preserve">network infrastructure is </w:t>
      </w:r>
      <w:r w:rsidRPr="003C0AD3">
        <w:rPr>
          <w:rStyle w:val="Emphasis"/>
          <w:rFonts w:asciiTheme="minorHAnsi" w:hAnsiTheme="minorHAnsi" w:cstheme="minorHAnsi"/>
        </w:rPr>
        <w:t xml:space="preserve">the circulatory </w:t>
      </w:r>
      <w:r w:rsidRPr="0008129A">
        <w:rPr>
          <w:rStyle w:val="Emphasis"/>
          <w:rFonts w:asciiTheme="minorHAnsi" w:hAnsiTheme="minorHAnsi" w:cstheme="minorHAnsi"/>
          <w:highlight w:val="cyan"/>
        </w:rPr>
        <w:t>system on which</w:t>
      </w:r>
      <w:r w:rsidRPr="003C0AD3">
        <w:rPr>
          <w:rFonts w:asciiTheme="minorHAnsi" w:hAnsiTheme="minorHAnsi" w:cstheme="minorHAnsi"/>
          <w:sz w:val="16"/>
          <w:szCs w:val="16"/>
        </w:rPr>
        <w:t xml:space="preserve"> much</w:t>
      </w:r>
      <w:r w:rsidRPr="003C0AD3">
        <w:rPr>
          <w:rFonts w:asciiTheme="minorHAnsi" w:hAnsiTheme="minorHAnsi" w:cstheme="minorHAnsi"/>
          <w:u w:val="single"/>
        </w:rPr>
        <w:t xml:space="preserve"> </w:t>
      </w:r>
      <w:r w:rsidRPr="003C0AD3">
        <w:rPr>
          <w:rFonts w:asciiTheme="minorHAnsi" w:hAnsiTheme="minorHAnsi" w:cstheme="minorHAnsi"/>
          <w:sz w:val="16"/>
          <w:szCs w:val="16"/>
        </w:rPr>
        <w:t xml:space="preserve">of </w:t>
      </w:r>
      <w:r w:rsidRPr="0008129A">
        <w:rPr>
          <w:rStyle w:val="Emphasis"/>
          <w:rFonts w:asciiTheme="minorHAnsi" w:hAnsiTheme="minorHAnsi" w:cstheme="minorHAnsi"/>
          <w:highlight w:val="cyan"/>
        </w:rPr>
        <w:t>modern life depends.</w:t>
      </w:r>
      <w:r w:rsidRPr="003C0AD3">
        <w:rPr>
          <w:rFonts w:asciiTheme="minorHAnsi" w:hAnsiTheme="minorHAnsi" w:cstheme="minorHAnsi"/>
          <w:u w:val="single"/>
        </w:rPr>
        <w:t xml:space="preserve"> Without it, the ramifications of Covid-19 would have been far more severe.</w:t>
      </w:r>
    </w:p>
    <w:p w14:paraId="0055C2B8"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That we have been able to use the internet to mitigate the impact of the pandemic is a small relief, but the </w:t>
      </w:r>
      <w:r w:rsidRPr="0008129A">
        <w:rPr>
          <w:rFonts w:asciiTheme="minorHAnsi" w:hAnsiTheme="minorHAnsi" w:cstheme="minorHAnsi"/>
          <w:highlight w:val="cyan"/>
          <w:u w:val="single"/>
        </w:rPr>
        <w:t>Covid</w:t>
      </w:r>
      <w:r w:rsidRPr="003C0AD3">
        <w:rPr>
          <w:rFonts w:asciiTheme="minorHAnsi" w:hAnsiTheme="minorHAnsi" w:cstheme="minorHAnsi"/>
          <w:u w:val="single"/>
        </w:rPr>
        <w:t xml:space="preserve">-19 crisis </w:t>
      </w:r>
      <w:r w:rsidRPr="0008129A">
        <w:rPr>
          <w:rFonts w:asciiTheme="minorHAnsi" w:hAnsiTheme="minorHAnsi" w:cstheme="minorHAnsi"/>
          <w:highlight w:val="cyan"/>
          <w:u w:val="single"/>
        </w:rPr>
        <w:t>has emphasised</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importance</w:t>
      </w:r>
      <w:r w:rsidRPr="003C0AD3">
        <w:rPr>
          <w:rFonts w:asciiTheme="minorHAnsi" w:hAnsiTheme="minorHAnsi" w:cstheme="minorHAnsi"/>
          <w:u w:val="single"/>
        </w:rPr>
        <w:t xml:space="preserve"> of everyone being connected in the future.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extreme </w:t>
      </w:r>
      <w:r w:rsidRPr="0008129A">
        <w:rPr>
          <w:rStyle w:val="Emphasis"/>
          <w:rFonts w:asciiTheme="minorHAnsi" w:hAnsiTheme="minorHAnsi" w:cstheme="minorHAnsi"/>
          <w:highlight w:val="cyan"/>
        </w:rPr>
        <w:t>poverty,</w:t>
      </w:r>
      <w:r w:rsidRPr="0008129A">
        <w:rPr>
          <w:rFonts w:asciiTheme="minorHAnsi" w:hAnsiTheme="minorHAnsi" w:cstheme="minorHAnsi"/>
          <w:highlight w:val="cyan"/>
          <w:u w:val="single"/>
        </w:rPr>
        <w:t xml:space="preserve"> </w:t>
      </w:r>
      <w:r w:rsidRPr="0008129A">
        <w:rPr>
          <w:rStyle w:val="Emphasis"/>
          <w:rFonts w:asciiTheme="minorHAnsi" w:hAnsiTheme="minorHAnsi" w:cstheme="minorHAnsi"/>
          <w:highlight w:val="cyan"/>
        </w:rPr>
        <w:t>solving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global edu</w:t>
      </w:r>
      <w:r w:rsidRPr="003C0AD3">
        <w:rPr>
          <w:rStyle w:val="Emphasis"/>
          <w:rFonts w:asciiTheme="minorHAnsi" w:hAnsiTheme="minorHAnsi" w:cstheme="minorHAnsi"/>
        </w:rPr>
        <w:t>cation crisis,</w:t>
      </w:r>
      <w:r w:rsidRPr="003C0AD3">
        <w:rPr>
          <w:rFonts w:asciiTheme="minorHAnsi" w:hAnsiTheme="minorHAnsi" w:cstheme="minorHAnsi"/>
          <w:u w:val="single"/>
        </w:rPr>
        <w:t xml:space="preserve"> </w:t>
      </w:r>
      <w:r w:rsidRPr="003C0AD3">
        <w:rPr>
          <w:rStyle w:val="Emphasis"/>
          <w:rFonts w:asciiTheme="minorHAnsi" w:hAnsiTheme="minorHAnsi" w:cstheme="minorHAnsi"/>
        </w:rPr>
        <w:t xml:space="preserve">building better </w:t>
      </w:r>
      <w:r w:rsidRPr="0008129A">
        <w:rPr>
          <w:rStyle w:val="Emphasis"/>
          <w:rFonts w:asciiTheme="minorHAnsi" w:hAnsiTheme="minorHAnsi" w:cstheme="minorHAnsi"/>
          <w:highlight w:val="cyan"/>
        </w:rPr>
        <w:t>health-care</w:t>
      </w:r>
      <w:r w:rsidRPr="003C0AD3">
        <w:rPr>
          <w:rStyle w:val="Emphasis"/>
          <w:rFonts w:asciiTheme="minorHAnsi" w:hAnsiTheme="minorHAnsi" w:cstheme="minorHAnsi"/>
        </w:rPr>
        <w:t xml:space="preserve"> systems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responding to </w:t>
      </w:r>
      <w:r w:rsidRPr="0008129A">
        <w:rPr>
          <w:rStyle w:val="Emphasis"/>
          <w:rFonts w:asciiTheme="minorHAnsi" w:hAnsiTheme="minorHAnsi" w:cstheme="minorHAnsi"/>
          <w:highlight w:val="cyan"/>
        </w:rPr>
        <w:t>pandemics</w:t>
      </w:r>
      <w:r w:rsidRPr="003C0AD3">
        <w:rPr>
          <w:rStyle w:val="Emphasis"/>
          <w:rFonts w:asciiTheme="minorHAnsi" w:hAnsiTheme="minorHAnsi" w:cstheme="minorHAnsi"/>
        </w:rPr>
        <w:t xml:space="preserve"> effectively all </w:t>
      </w:r>
      <w:r w:rsidRPr="0008129A">
        <w:rPr>
          <w:rStyle w:val="Emphasis"/>
          <w:rFonts w:asciiTheme="minorHAnsi" w:hAnsiTheme="minorHAnsi" w:cstheme="minorHAnsi"/>
          <w:highlight w:val="cyan"/>
        </w:rPr>
        <w:t>require connectivity.</w:t>
      </w:r>
      <w:r w:rsidRPr="003C0AD3">
        <w:rPr>
          <w:rFonts w:asciiTheme="minorHAnsi" w:hAnsiTheme="minorHAnsi" w:cstheme="minorHAnsi"/>
          <w:u w:val="single"/>
        </w:rPr>
        <w:t xml:space="preserve"> For </w:t>
      </w:r>
      <w:r w:rsidRPr="0008129A">
        <w:rPr>
          <w:rFonts w:asciiTheme="minorHAnsi" w:hAnsiTheme="minorHAnsi" w:cstheme="minorHAnsi"/>
          <w:highlight w:val="cyan"/>
          <w:u w:val="single"/>
        </w:rPr>
        <w:t>low-income countries</w:t>
      </w:r>
      <w:r w:rsidRPr="003C0AD3">
        <w:rPr>
          <w:rFonts w:asciiTheme="minorHAnsi" w:hAnsiTheme="minorHAnsi" w:cstheme="minorHAnsi"/>
          <w:u w:val="single"/>
        </w:rPr>
        <w:t xml:space="preserve">, being largely excluded from the exponential potential of the internet means that they </w:t>
      </w:r>
      <w:r w:rsidRPr="0008129A">
        <w:rPr>
          <w:rStyle w:val="Emphasis"/>
          <w:rFonts w:asciiTheme="minorHAnsi" w:hAnsiTheme="minorHAnsi" w:cstheme="minorHAnsi"/>
          <w:highlight w:val="cyan"/>
        </w:rPr>
        <w:t>cannot transform their nations.</w:t>
      </w:r>
      <w:r w:rsidRPr="003C0AD3">
        <w:rPr>
          <w:rFonts w:asciiTheme="minorHAnsi" w:hAnsiTheme="minorHAnsi" w:cstheme="minorHAnsi"/>
          <w:sz w:val="16"/>
        </w:rPr>
        <w:t xml:space="preserve"> It is extraordinary that today half the world remains offline.</w:t>
      </w:r>
    </w:p>
    <w:p w14:paraId="751BBEBE"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Closing the digital divide by 2030 should be one of the primary global policy priorities. </w:t>
      </w:r>
      <w:r w:rsidRPr="003C0AD3">
        <w:rPr>
          <w:rFonts w:asciiTheme="minorHAnsi" w:hAnsiTheme="minorHAnsi" w:cstheme="minorHAnsi"/>
          <w:u w:val="single"/>
        </w:rPr>
        <w:t xml:space="preserve">Accelerating </w:t>
      </w:r>
      <w:r w:rsidRPr="0008129A">
        <w:rPr>
          <w:rFonts w:asciiTheme="minorHAnsi" w:hAnsiTheme="minorHAnsi" w:cstheme="minorHAnsi"/>
          <w:highlight w:val="cyan"/>
          <w:u w:val="single"/>
        </w:rPr>
        <w:t>internet</w:t>
      </w:r>
      <w:r w:rsidRPr="003C0AD3">
        <w:rPr>
          <w:rFonts w:asciiTheme="minorHAnsi" w:hAnsiTheme="minorHAnsi" w:cstheme="minorHAnsi"/>
          <w:u w:val="single"/>
        </w:rPr>
        <w:t xml:space="preserve"> expansion </w:t>
      </w:r>
      <w:r w:rsidRPr="0008129A">
        <w:rPr>
          <w:rFonts w:asciiTheme="minorHAnsi" w:hAnsiTheme="minorHAnsi" w:cstheme="minorHAnsi"/>
          <w:highlight w:val="cyan"/>
          <w:u w:val="single"/>
        </w:rPr>
        <w:t xml:space="preserve">will </w:t>
      </w:r>
      <w:r w:rsidRPr="0008129A">
        <w:rPr>
          <w:rStyle w:val="Emphasis"/>
          <w:rFonts w:asciiTheme="minorHAnsi" w:hAnsiTheme="minorHAnsi" w:cstheme="minorHAnsi"/>
          <w:highlight w:val="cyan"/>
        </w:rPr>
        <w:t>drive</w:t>
      </w:r>
      <w:r w:rsidRPr="003C0AD3">
        <w:rPr>
          <w:rStyle w:val="Emphasis"/>
          <w:rFonts w:asciiTheme="minorHAnsi" w:hAnsiTheme="minorHAnsi" w:cstheme="minorHAnsi"/>
        </w:rPr>
        <w:t xml:space="preserve"> economic </w:t>
      </w:r>
      <w:r w:rsidRPr="0008129A">
        <w:rPr>
          <w:rStyle w:val="Emphasis"/>
          <w:rFonts w:asciiTheme="minorHAnsi" w:hAnsiTheme="minorHAnsi" w:cstheme="minorHAnsi"/>
          <w:highlight w:val="cyan"/>
        </w:rPr>
        <w:t>growth and enable progress</w:t>
      </w:r>
      <w:r w:rsidRPr="003C0AD3">
        <w:rPr>
          <w:rFonts w:asciiTheme="minorHAnsi" w:hAnsiTheme="minorHAnsi" w:cstheme="minorHAnsi"/>
          <w:u w:val="single"/>
        </w:rPr>
        <w:t xml:space="preserve"> and</w:t>
      </w:r>
      <w:r w:rsidRPr="003C0AD3">
        <w:rPr>
          <w:rFonts w:asciiTheme="minorHAnsi" w:hAnsiTheme="minorHAnsi" w:cstheme="minorHAnsi"/>
          <w:sz w:val="16"/>
        </w:rPr>
        <w:t xml:space="preserve"> – as this report from my Institute demonstrates – </w:t>
      </w:r>
      <w:r w:rsidRPr="003C0AD3">
        <w:rPr>
          <w:rFonts w:asciiTheme="minorHAnsi" w:hAnsiTheme="minorHAnsi" w:cstheme="minorHAnsi"/>
          <w:u w:val="single"/>
        </w:rPr>
        <w:t>the benefits of investment vastly offset the costs.</w:t>
      </w:r>
      <w:r w:rsidRPr="003C0AD3">
        <w:rPr>
          <w:rFonts w:asciiTheme="minorHAnsi" w:hAnsiTheme="minorHAnsi" w:cstheme="minorHAnsi"/>
          <w:sz w:val="16"/>
        </w:rPr>
        <w:t xml:space="preserve"> It </w:t>
      </w:r>
      <w:r w:rsidRPr="003C0AD3">
        <w:rPr>
          <w:rFonts w:asciiTheme="minorHAnsi" w:hAnsiTheme="minorHAnsi" w:cstheme="minorHAnsi"/>
          <w:u w:val="single"/>
        </w:rPr>
        <w:t>outlines the urgent action required on stimulating demand, regulatory reform and greater global coordination, and how a new digital coalition needs to be formed</w:t>
      </w:r>
      <w:r w:rsidRPr="003C0AD3">
        <w:rPr>
          <w:rFonts w:asciiTheme="minorHAnsi" w:hAnsiTheme="minorHAnsi" w:cstheme="minorHAnsi"/>
          <w:sz w:val="16"/>
        </w:rPr>
        <w:t xml:space="preserve"> to transform opportunity and access for billions of people.</w:t>
      </w:r>
    </w:p>
    <w:p w14:paraId="44717E2E"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51027603" w14:textId="77777777" w:rsidR="00F74B43" w:rsidRPr="003C0AD3" w:rsidRDefault="00F74B43" w:rsidP="00F74B43">
      <w:pPr>
        <w:rPr>
          <w:rFonts w:asciiTheme="minorHAnsi" w:hAnsiTheme="minorHAnsi" w:cstheme="minorHAnsi"/>
          <w:u w:val="single"/>
        </w:rPr>
      </w:pPr>
      <w:r w:rsidRPr="003C0AD3">
        <w:rPr>
          <w:rFonts w:asciiTheme="minorHAnsi" w:hAnsiTheme="minorHAnsi" w:cstheme="minorHAnsi"/>
          <w:sz w:val="16"/>
        </w:rPr>
        <w:t xml:space="preserve">This </w:t>
      </w:r>
      <w:r w:rsidRPr="0008129A">
        <w:rPr>
          <w:rStyle w:val="Emphasis"/>
          <w:rFonts w:asciiTheme="minorHAnsi" w:hAnsiTheme="minorHAnsi" w:cstheme="minorHAnsi"/>
          <w:highlight w:val="cyan"/>
        </w:rPr>
        <w:t>requires</w:t>
      </w:r>
      <w:r w:rsidRPr="003C0AD3">
        <w:rPr>
          <w:rStyle w:val="Emphasis"/>
          <w:rFonts w:asciiTheme="minorHAnsi" w:hAnsiTheme="minorHAnsi" w:cstheme="minorHAnsi"/>
        </w:rPr>
        <w:t xml:space="preserve"> strong </w:t>
      </w:r>
      <w:r w:rsidRPr="0008129A">
        <w:rPr>
          <w:rStyle w:val="Emphasis"/>
          <w:rFonts w:asciiTheme="minorHAnsi" w:hAnsiTheme="minorHAnsi" w:cstheme="minorHAnsi"/>
          <w:highlight w:val="cyan"/>
        </w:rPr>
        <w:t>global leadership.</w:t>
      </w:r>
      <w:r w:rsidRPr="003C0AD3">
        <w:rPr>
          <w:rFonts w:asciiTheme="minorHAnsi" w:hAnsiTheme="minorHAnsi" w:cstheme="minorHAnsi"/>
          <w:u w:val="single"/>
        </w:rPr>
        <w:t xml:space="preserve"> Collaborating with China, as well as competing. </w:t>
      </w:r>
      <w:r w:rsidRPr="0008129A">
        <w:rPr>
          <w:rFonts w:asciiTheme="minorHAnsi" w:hAnsiTheme="minorHAnsi" w:cstheme="minorHAnsi"/>
          <w:highlight w:val="cyan"/>
          <w:u w:val="single"/>
        </w:rPr>
        <w:t>Stewarding</w:t>
      </w:r>
      <w:r w:rsidRPr="003C0AD3">
        <w:rPr>
          <w:rFonts w:asciiTheme="minorHAnsi" w:hAnsiTheme="minorHAnsi" w:cstheme="minorHAnsi"/>
          <w:u w:val="single"/>
        </w:rPr>
        <w:t xml:space="preserve"> the right </w:t>
      </w:r>
      <w:r w:rsidRPr="0008129A">
        <w:rPr>
          <w:rFonts w:asciiTheme="minorHAnsi" w:hAnsiTheme="minorHAnsi" w:cstheme="minorHAnsi"/>
          <w:highlight w:val="cyan"/>
          <w:u w:val="single"/>
        </w:rPr>
        <w:t>global coalitions</w:t>
      </w:r>
      <w:r w:rsidRPr="003C0AD3">
        <w:rPr>
          <w:rFonts w:asciiTheme="minorHAnsi" w:hAnsiTheme="minorHAnsi" w:cstheme="minorHAnsi"/>
          <w:sz w:val="16"/>
        </w:rPr>
        <w:t xml:space="preserve"> around investment to achieve universal internet access. Leadership with the vision, commitment and confidence </w:t>
      </w:r>
      <w:r w:rsidRPr="003C0AD3">
        <w:rPr>
          <w:rFonts w:asciiTheme="minorHAnsi" w:hAnsiTheme="minorHAnsi" w:cstheme="minorHAnsi"/>
          <w:u w:val="single"/>
        </w:rPr>
        <w:t>to establish the internet for a prosperous and inclusive global society.</w:t>
      </w:r>
    </w:p>
    <w:p w14:paraId="66763FFB"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We’ve lost our way on this in recent years, but </w:t>
      </w:r>
      <w:r w:rsidRPr="003C0AD3">
        <w:rPr>
          <w:rStyle w:val="Emphasis"/>
          <w:rFonts w:asciiTheme="minorHAnsi" w:hAnsiTheme="minorHAnsi" w:cstheme="minorHAnsi"/>
        </w:rPr>
        <w:t xml:space="preserve">an </w:t>
      </w:r>
      <w:r w:rsidRPr="0008129A">
        <w:rPr>
          <w:rStyle w:val="Emphasis"/>
          <w:rFonts w:asciiTheme="minorHAnsi" w:hAnsiTheme="minorHAnsi" w:cstheme="minorHAnsi"/>
          <w:highlight w:val="cyan"/>
        </w:rPr>
        <w:t>open and connected world will be the lifeblood for</w:t>
      </w:r>
      <w:r w:rsidRPr="003C0AD3">
        <w:rPr>
          <w:rStyle w:val="Emphasis"/>
          <w:rFonts w:asciiTheme="minorHAnsi" w:hAnsiTheme="minorHAnsi" w:cstheme="minorHAnsi"/>
        </w:rPr>
        <w:t xml:space="preserve"> our </w:t>
      </w:r>
      <w:r w:rsidRPr="0008129A">
        <w:rPr>
          <w:rStyle w:val="Emphasis"/>
          <w:rFonts w:asciiTheme="minorHAnsi" w:hAnsiTheme="minorHAnsi" w:cstheme="minorHAnsi"/>
          <w:highlight w:val="cyan"/>
        </w:rPr>
        <w:t>future growth.</w:t>
      </w:r>
      <w:r w:rsidRPr="003C0AD3">
        <w:rPr>
          <w:rFonts w:asciiTheme="minorHAnsi" w:hAnsiTheme="minorHAnsi" w:cstheme="minorHAnsi"/>
          <w:sz w:val="16"/>
        </w:rPr>
        <w:t xml:space="preserve"> It’s time that we make it a reality.</w:t>
      </w:r>
    </w:p>
    <w:p w14:paraId="618179CA" w14:textId="77777777" w:rsidR="00F74B43" w:rsidRPr="00AC4E5C" w:rsidRDefault="00F74B43" w:rsidP="00F74B43">
      <w:pPr>
        <w:pStyle w:val="Heading4"/>
        <w:rPr>
          <w:rFonts w:asciiTheme="minorHAnsi" w:hAnsiTheme="minorHAnsi" w:cstheme="minorHAnsi"/>
        </w:rPr>
      </w:pPr>
      <w:r w:rsidRPr="003C0AD3">
        <w:rPr>
          <w:rFonts w:asciiTheme="minorHAnsi" w:hAnsiTheme="minorHAnsi" w:cstheme="minorHAnsi"/>
        </w:rPr>
        <w:t xml:space="preserve">Only global </w:t>
      </w:r>
      <w:r>
        <w:rPr>
          <w:rFonts w:asciiTheme="minorHAnsi" w:hAnsiTheme="minorHAnsi" w:cstheme="minorHAnsi"/>
          <w:u w:val="single"/>
        </w:rPr>
        <w:t>internet connectivity</w:t>
      </w:r>
      <w:r>
        <w:rPr>
          <w:rFonts w:asciiTheme="minorHAnsi" w:hAnsiTheme="minorHAnsi" w:cstheme="minorHAnsi"/>
        </w:rPr>
        <w:t xml:space="preserve"> can resolve </w:t>
      </w:r>
      <w:r w:rsidRPr="00AC4E5C">
        <w:rPr>
          <w:rFonts w:asciiTheme="minorHAnsi" w:hAnsiTheme="minorHAnsi" w:cstheme="minorHAnsi"/>
          <w:u w:val="single"/>
        </w:rPr>
        <w:t>existential threats</w:t>
      </w:r>
      <w:r>
        <w:rPr>
          <w:rFonts w:asciiTheme="minorHAnsi" w:hAnsiTheme="minorHAnsi" w:cstheme="minorHAnsi"/>
        </w:rPr>
        <w:t xml:space="preserve"> --- </w:t>
      </w:r>
      <w:r w:rsidRPr="00AC4E5C">
        <w:rPr>
          <w:rFonts w:asciiTheme="minorHAnsi" w:hAnsiTheme="minorHAnsi" w:cstheme="minorHAnsi"/>
        </w:rPr>
        <w:t>China’s</w:t>
      </w:r>
      <w:r>
        <w:rPr>
          <w:rFonts w:asciiTheme="minorHAnsi" w:hAnsiTheme="minorHAnsi" w:cstheme="minorHAnsi"/>
        </w:rPr>
        <w:t xml:space="preserve"> </w:t>
      </w:r>
      <w:r w:rsidRPr="00AC4E5C">
        <w:rPr>
          <w:rFonts w:asciiTheme="minorHAnsi" w:hAnsiTheme="minorHAnsi" w:cstheme="minorHAnsi"/>
          <w:u w:val="single"/>
        </w:rPr>
        <w:t>model</w:t>
      </w:r>
      <w:r>
        <w:rPr>
          <w:rFonts w:asciiTheme="minorHAnsi" w:hAnsiTheme="minorHAnsi" w:cstheme="minorHAnsi"/>
        </w:rPr>
        <w:t xml:space="preserve"> is </w:t>
      </w:r>
      <w:r w:rsidRPr="00AC4E5C">
        <w:rPr>
          <w:rFonts w:asciiTheme="minorHAnsi" w:hAnsiTheme="minorHAnsi" w:cstheme="minorHAnsi"/>
          <w:u w:val="single"/>
        </w:rPr>
        <w:t>insufficient</w:t>
      </w:r>
    </w:p>
    <w:p w14:paraId="3F2A3305"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Disease, natural disasters, state collapse and limits of growth</w:t>
      </w:r>
    </w:p>
    <w:p w14:paraId="50F40B3A"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Eagleman 10</w:t>
      </w:r>
      <w:r w:rsidRPr="003C0AD3">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3C0AD3">
        <w:rPr>
          <w:rFonts w:asciiTheme="minorHAnsi" w:hAnsiTheme="minorHAnsi" w:cstheme="minorHAnsi"/>
        </w:rPr>
        <w:br/>
        <w:t xml:space="preserve"> </w:t>
      </w:r>
      <w:hyperlink r:id="rId43" w:history="1">
        <w:r w:rsidRPr="003C0AD3">
          <w:rPr>
            <w:rStyle w:val="StyleUnderline"/>
            <w:rFonts w:asciiTheme="minorHAnsi" w:hAnsiTheme="minorHAnsi" w:cstheme="minorHAnsi"/>
          </w:rPr>
          <w:t>http://www.wired.co.uk/magazine/archive/2010/12/start/apocalypse-no</w:t>
        </w:r>
      </w:hyperlink>
      <w:r w:rsidRPr="003C0AD3">
        <w:rPr>
          <w:rFonts w:asciiTheme="minorHAnsi" w:hAnsiTheme="minorHAnsi" w:cstheme="minorHAnsi"/>
        </w:rPr>
        <w:t>)//Babcii</w:t>
      </w:r>
    </w:p>
    <w:p w14:paraId="3D5F83B1" w14:textId="77777777" w:rsidR="00F74B43" w:rsidRDefault="00F74B43" w:rsidP="00F74B43">
      <w:pPr>
        <w:rPr>
          <w:rFonts w:asciiTheme="minorHAnsi" w:hAnsiTheme="minorHAnsi" w:cstheme="minorHAnsi"/>
          <w:sz w:val="8"/>
        </w:rPr>
      </w:pPr>
      <w:r w:rsidRPr="003C0AD3">
        <w:rPr>
          <w:rFonts w:asciiTheme="minorHAnsi" w:hAnsiTheme="minorHAnsi" w:cstheme="minorHAnsi"/>
          <w:sz w:val="8"/>
        </w:rPr>
        <w:t xml:space="preserve">Many </w:t>
      </w:r>
      <w:r w:rsidRPr="003C0AD3">
        <w:rPr>
          <w:rFonts w:asciiTheme="minorHAnsi" w:hAnsiTheme="minorHAnsi" w:cstheme="minorHAnsi"/>
          <w:u w:val="single"/>
        </w:rPr>
        <w:t xml:space="preserve">great </w:t>
      </w:r>
      <w:r w:rsidRPr="0008129A">
        <w:rPr>
          <w:rFonts w:asciiTheme="minorHAnsi" w:hAnsiTheme="minorHAnsi" w:cstheme="minorHAnsi"/>
          <w:highlight w:val="cyan"/>
          <w:u w:val="single"/>
        </w:rPr>
        <w:t>civilizations have fallen</w:t>
      </w:r>
      <w:r w:rsidRPr="003C0AD3">
        <w:rPr>
          <w:rFonts w:asciiTheme="minorHAnsi" w:hAnsiTheme="minorHAnsi" w:cstheme="minorHAnsi"/>
          <w:sz w:val="8"/>
        </w:rPr>
        <w:t xml:space="preserve">, leaving nothing but cracked ruins and scattered genetics. Usually this results from: </w:t>
      </w:r>
      <w:r w:rsidRPr="0008129A">
        <w:rPr>
          <w:rFonts w:asciiTheme="minorHAnsi" w:hAnsiTheme="minorHAnsi" w:cstheme="minorHAnsi"/>
          <w:b/>
          <w:bCs/>
          <w:highlight w:val="cyan"/>
          <w:u w:val="single"/>
        </w:rPr>
        <w:t>natural disasters, resource depletion, economic meltdown, disease,</w:t>
      </w:r>
      <w:r w:rsidRPr="003C0AD3">
        <w:rPr>
          <w:rFonts w:asciiTheme="minorHAnsi" w:hAnsiTheme="minorHAnsi" w:cstheme="minorHAnsi"/>
          <w:u w:val="single"/>
        </w:rPr>
        <w:t xml:space="preserve"> poor information flow and corruption</w:t>
      </w:r>
      <w:r w:rsidRPr="003C0AD3">
        <w:rPr>
          <w:rFonts w:asciiTheme="minorHAnsi" w:hAnsiTheme="minorHAnsi" w:cstheme="minorHAnsi"/>
          <w:sz w:val="8"/>
        </w:rPr>
        <w:t xml:space="preserve">. But </w:t>
      </w:r>
      <w:r w:rsidRPr="003C0AD3">
        <w:rPr>
          <w:rFonts w:asciiTheme="minorHAnsi" w:hAnsiTheme="minorHAnsi" w:cstheme="minorHAnsi"/>
          <w:u w:val="single"/>
        </w:rPr>
        <w:t>we’re luckier than our predecessors because we command</w:t>
      </w:r>
      <w:r w:rsidRPr="003C0AD3">
        <w:rPr>
          <w:rFonts w:asciiTheme="minorHAnsi" w:hAnsiTheme="minorHAnsi" w:cstheme="minorHAnsi"/>
          <w:sz w:val="8"/>
        </w:rPr>
        <w:t xml:space="preserve"> a </w:t>
      </w:r>
      <w:r w:rsidRPr="003C0AD3">
        <w:rPr>
          <w:rFonts w:asciiTheme="minorHAnsi" w:hAnsiTheme="minorHAnsi" w:cstheme="minorHAnsi"/>
          <w:u w:val="single"/>
        </w:rPr>
        <w:t>technology</w:t>
      </w:r>
      <w:r w:rsidRPr="003C0AD3">
        <w:rPr>
          <w:rFonts w:asciiTheme="minorHAnsi" w:hAnsiTheme="minorHAnsi" w:cstheme="minorHAnsi"/>
          <w:sz w:val="8"/>
        </w:rPr>
        <w:t xml:space="preserve"> that no one else possessed: </w:t>
      </w:r>
      <w:r w:rsidRPr="003C0AD3">
        <w:rPr>
          <w:rFonts w:asciiTheme="minorHAnsi" w:hAnsiTheme="minorHAnsi" w:cstheme="minorHAnsi"/>
          <w:u w:val="single"/>
        </w:rPr>
        <w:t xml:space="preserve">a rapid communication network </w:t>
      </w:r>
      <w:r w:rsidRPr="003C0AD3">
        <w:rPr>
          <w:rFonts w:asciiTheme="minorHAnsi" w:hAnsiTheme="minorHAnsi" w:cstheme="minorHAnsi"/>
          <w:sz w:val="8"/>
        </w:rPr>
        <w:t xml:space="preserve">that finds its highest expression </w:t>
      </w:r>
      <w:r w:rsidRPr="003C0AD3">
        <w:rPr>
          <w:rFonts w:asciiTheme="minorHAnsi" w:hAnsiTheme="minorHAnsi" w:cstheme="minorHAnsi"/>
          <w:u w:val="single"/>
        </w:rPr>
        <w:t>in the internet</w:t>
      </w:r>
      <w:r w:rsidRPr="003C0AD3">
        <w:rPr>
          <w:rFonts w:asciiTheme="minorHAnsi" w:hAnsiTheme="minorHAnsi" w:cstheme="minorHAnsi"/>
          <w:sz w:val="8"/>
        </w:rPr>
        <w:t xml:space="preserve">. I propose that there are six ways in which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has vastly </w:t>
      </w:r>
      <w:r w:rsidRPr="0008129A">
        <w:rPr>
          <w:rFonts w:asciiTheme="minorHAnsi" w:hAnsiTheme="minorHAnsi" w:cstheme="minorHAnsi"/>
          <w:b/>
          <w:bCs/>
          <w:highlight w:val="cyan"/>
          <w:u w:val="single"/>
        </w:rPr>
        <w:t xml:space="preserve">reduced the threat </w:t>
      </w:r>
      <w:r w:rsidRPr="003C0AD3">
        <w:rPr>
          <w:rFonts w:asciiTheme="minorHAnsi" w:hAnsiTheme="minorHAnsi" w:cstheme="minorHAnsi"/>
          <w:b/>
          <w:bCs/>
          <w:u w:val="single"/>
        </w:rPr>
        <w:t xml:space="preserve">of </w:t>
      </w:r>
      <w:r w:rsidRPr="009B7E04">
        <w:rPr>
          <w:rFonts w:asciiTheme="minorHAnsi" w:hAnsiTheme="minorHAnsi" w:cstheme="minorHAnsi"/>
          <w:b/>
          <w:bCs/>
          <w:u w:val="single"/>
        </w:rPr>
        <w:t>societal collapse.</w:t>
      </w:r>
      <w:r w:rsidRPr="009B7E04">
        <w:rPr>
          <w:rFonts w:asciiTheme="minorHAnsi" w:hAnsiTheme="minorHAnsi" w:cstheme="minorHAnsi"/>
          <w:b/>
          <w:bCs/>
          <w:sz w:val="8"/>
        </w:rPr>
        <w:t xml:space="preserve"> </w:t>
      </w:r>
      <w:r w:rsidRPr="009B7E04">
        <w:rPr>
          <w:rFonts w:asciiTheme="minorHAnsi" w:hAnsiTheme="minorHAnsi" w:cstheme="minorHAnsi"/>
          <w:b/>
          <w:bCs/>
          <w:u w:val="single"/>
        </w:rPr>
        <w:t>Epidemics can be deflected by telepresence</w:t>
      </w:r>
      <w:r w:rsidRPr="009B7E04">
        <w:rPr>
          <w:rFonts w:asciiTheme="minorHAnsi" w:hAnsiTheme="minorHAnsi" w:cstheme="minorHAnsi"/>
          <w:sz w:val="8"/>
        </w:rPr>
        <w:t xml:space="preserve"> One of our more dire prospects for collapse is an infectious-disease epidemic. Viral and bacterial epidemics precipitate</w:t>
      </w:r>
      <w:r w:rsidRPr="003C0AD3">
        <w:rPr>
          <w:rFonts w:asciiTheme="minorHAnsi" w:hAnsiTheme="minorHAnsi" w:cstheme="minorHAnsi"/>
          <w:sz w:val="8"/>
        </w:rPr>
        <w:t xml:space="preserve">d the fall of the Golden Age of Athens, the Roman Empire and most of the empires of the Native Americans. The internet can be our key to survival because the ability to work telepresently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3C0AD3">
        <w:rPr>
          <w:rFonts w:asciiTheme="minorHAnsi" w:hAnsiTheme="minorHAnsi" w:cstheme="minorHAnsi"/>
          <w:b/>
          <w:bCs/>
          <w:u w:val="single"/>
        </w:rPr>
        <w:t>internet will predict natural disasters</w:t>
      </w:r>
      <w:r w:rsidRPr="003C0AD3">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Historically,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3C0AD3">
        <w:rPr>
          <w:rFonts w:asciiTheme="minorHAnsi" w:hAnsiTheme="minorHAnsi" w:cstheme="minorHAnsi"/>
          <w:u w:val="single"/>
        </w:rPr>
        <w:t xml:space="preserve">The net solved the problem. New discoveries catch on immediately; </w:t>
      </w:r>
      <w:r w:rsidRPr="0008129A">
        <w:rPr>
          <w:rFonts w:asciiTheme="minorHAnsi" w:hAnsiTheme="minorHAnsi" w:cstheme="minorHAnsi"/>
          <w:highlight w:val="cyan"/>
          <w:u w:val="single"/>
        </w:rPr>
        <w:t>information spreads widely</w:t>
      </w:r>
      <w:r w:rsidRPr="003C0AD3">
        <w:rPr>
          <w:rFonts w:asciiTheme="minorHAnsi" w:hAnsiTheme="minorHAnsi" w:cstheme="minorHAnsi"/>
          <w:u w:val="single"/>
        </w:rPr>
        <w:t>.</w:t>
      </w:r>
      <w:r w:rsidRPr="003C0AD3">
        <w:rPr>
          <w:rFonts w:asciiTheme="minorHAnsi" w:hAnsiTheme="minorHAnsi" w:cstheme="minorHAnsi"/>
          <w:sz w:val="8"/>
        </w:rPr>
        <w:t xml:space="preserve"> In this way, societies can optimally ratchet up, using the latest bricks of knowledge in their fortification against risk. Tyranny is mitigated </w:t>
      </w:r>
      <w:r w:rsidRPr="0008129A">
        <w:rPr>
          <w:rFonts w:asciiTheme="minorHAnsi" w:hAnsiTheme="minorHAnsi" w:cstheme="minorHAnsi"/>
          <w:b/>
          <w:bCs/>
          <w:highlight w:val="cyan"/>
          <w:u w:val="single"/>
        </w:rPr>
        <w:t>Censorship of ideas</w:t>
      </w:r>
      <w:r w:rsidRPr="003C0AD3">
        <w:rPr>
          <w:rFonts w:asciiTheme="minorHAnsi" w:hAnsiTheme="minorHAnsi" w:cstheme="minorHAnsi"/>
          <w:sz w:val="8"/>
        </w:rPr>
        <w:t xml:space="preserve"> was </w:t>
      </w:r>
      <w:r w:rsidRPr="003C0AD3">
        <w:rPr>
          <w:rFonts w:asciiTheme="minorHAnsi" w:hAnsiTheme="minorHAnsi" w:cstheme="minorHAnsi"/>
          <w:u w:val="single"/>
        </w:rPr>
        <w:t>a familiar spectre</w:t>
      </w:r>
      <w:r w:rsidRPr="003C0AD3">
        <w:rPr>
          <w:rFonts w:asciiTheme="minorHAnsi" w:hAnsiTheme="minorHAnsi" w:cstheme="minorHAnsi"/>
          <w:sz w:val="8"/>
        </w:rPr>
        <w:t xml:space="preserve"> in the last century, with state-approved news outlets ruling the press, airwaves and copying machines in the USSR, Romania, Cuba, </w:t>
      </w:r>
      <w:r w:rsidRPr="0008129A">
        <w:rPr>
          <w:rFonts w:asciiTheme="minorHAnsi" w:hAnsiTheme="minorHAnsi" w:cstheme="minorHAnsi"/>
          <w:b/>
          <w:bCs/>
          <w:highlight w:val="cyan"/>
          <w:u w:val="single"/>
        </w:rPr>
        <w:t>China</w:t>
      </w:r>
      <w:r w:rsidRPr="003C0AD3">
        <w:rPr>
          <w:rFonts w:asciiTheme="minorHAnsi" w:hAnsiTheme="minorHAnsi" w:cstheme="minorHAnsi"/>
          <w:sz w:val="8"/>
        </w:rPr>
        <w:t xml:space="preserve">, Iraq </w:t>
      </w:r>
      <w:r w:rsidRPr="0008129A">
        <w:rPr>
          <w:rFonts w:asciiTheme="minorHAnsi" w:hAnsiTheme="minorHAnsi" w:cstheme="minorHAnsi"/>
          <w:b/>
          <w:bCs/>
          <w:highlight w:val="cyan"/>
          <w:u w:val="single"/>
        </w:rPr>
        <w:t>and elsewhere</w:t>
      </w:r>
      <w:r w:rsidRPr="003C0AD3">
        <w:rPr>
          <w:rFonts w:asciiTheme="minorHAnsi" w:hAnsiTheme="minorHAnsi" w:cstheme="minorHAnsi"/>
          <w:sz w:val="8"/>
        </w:rPr>
        <w:t xml:space="preserve">. In many cases, such as Lysenko’s agricultural despotism in the USSR, it </w:t>
      </w:r>
      <w:r w:rsidRPr="003C0AD3">
        <w:rPr>
          <w:rFonts w:asciiTheme="minorHAnsi" w:hAnsiTheme="minorHAnsi" w:cstheme="minorHAnsi"/>
          <w:b/>
          <w:bCs/>
          <w:u w:val="single"/>
        </w:rPr>
        <w:t xml:space="preserve">directly </w:t>
      </w:r>
      <w:r w:rsidRPr="0008129A">
        <w:rPr>
          <w:rFonts w:asciiTheme="minorHAnsi" w:hAnsiTheme="minorHAnsi" w:cstheme="minorHAnsi"/>
          <w:b/>
          <w:bCs/>
          <w:highlight w:val="cyan"/>
          <w:u w:val="single"/>
        </w:rPr>
        <w:t>contributed to</w:t>
      </w:r>
      <w:r w:rsidRPr="003C0AD3">
        <w:rPr>
          <w:rFonts w:asciiTheme="minorHAnsi" w:hAnsiTheme="minorHAnsi" w:cstheme="minorHAnsi"/>
          <w:sz w:val="8"/>
        </w:rPr>
        <w:t xml:space="preserve"> the </w:t>
      </w:r>
      <w:r w:rsidRPr="0008129A">
        <w:rPr>
          <w:rFonts w:asciiTheme="minorHAnsi" w:hAnsiTheme="minorHAnsi" w:cstheme="minorHAnsi"/>
          <w:b/>
          <w:bCs/>
          <w:highlight w:val="cyan"/>
          <w:u w:val="single"/>
        </w:rPr>
        <w:t>collapse</w:t>
      </w:r>
      <w:r w:rsidRPr="003C0AD3">
        <w:rPr>
          <w:rFonts w:asciiTheme="minorHAnsi" w:hAnsiTheme="minorHAnsi" w:cstheme="minorHAnsi"/>
          <w:u w:val="single"/>
        </w:rPr>
        <w:t xml:space="preserve"> of the nation</w:t>
      </w:r>
      <w:r w:rsidRPr="003C0AD3">
        <w:rPr>
          <w:rFonts w:asciiTheme="minorHAnsi" w:hAnsiTheme="minorHAnsi" w:cstheme="minorHAnsi"/>
          <w:sz w:val="8"/>
        </w:rPr>
        <w:t xml:space="preserve">. Historically, </w:t>
      </w:r>
      <w:r w:rsidRPr="003C0AD3">
        <w:rPr>
          <w:rFonts w:asciiTheme="minorHAnsi" w:hAnsiTheme="minorHAnsi" w:cstheme="minorHAnsi"/>
          <w:b/>
          <w:bCs/>
          <w:u w:val="single"/>
        </w:rPr>
        <w:t xml:space="preserve">a </w:t>
      </w:r>
      <w:r w:rsidRPr="0008129A">
        <w:rPr>
          <w:rFonts w:asciiTheme="minorHAnsi" w:hAnsiTheme="minorHAnsi" w:cstheme="minorHAnsi"/>
          <w:b/>
          <w:bCs/>
          <w:highlight w:val="cyan"/>
          <w:u w:val="single"/>
        </w:rPr>
        <w:t>more successful</w:t>
      </w:r>
      <w:r w:rsidRPr="003C0AD3">
        <w:rPr>
          <w:rFonts w:asciiTheme="minorHAnsi" w:hAnsiTheme="minorHAnsi" w:cstheme="minorHAnsi"/>
          <w:b/>
          <w:bCs/>
          <w:u w:val="single"/>
        </w:rPr>
        <w:t xml:space="preserve"> strategy </w:t>
      </w:r>
      <w:r w:rsidRPr="0008129A">
        <w:rPr>
          <w:rFonts w:asciiTheme="minorHAnsi" w:hAnsiTheme="minorHAnsi" w:cstheme="minorHAnsi"/>
          <w:b/>
          <w:bCs/>
          <w:highlight w:val="cyan"/>
          <w:u w:val="single"/>
        </w:rPr>
        <w:t>has been</w:t>
      </w:r>
      <w:r w:rsidRPr="003C0AD3">
        <w:rPr>
          <w:rFonts w:asciiTheme="minorHAnsi" w:hAnsiTheme="minorHAnsi" w:cstheme="minorHAnsi"/>
          <w:sz w:val="8"/>
        </w:rPr>
        <w:t xml:space="preserve"> to confront </w:t>
      </w:r>
      <w:r w:rsidRPr="0008129A">
        <w:rPr>
          <w:rFonts w:asciiTheme="minorHAnsi" w:hAnsiTheme="minorHAnsi" w:cstheme="minorHAnsi"/>
          <w:b/>
          <w:bCs/>
          <w:highlight w:val="cyan"/>
          <w:u w:val="single"/>
        </w:rPr>
        <w:t xml:space="preserve">free </w:t>
      </w:r>
      <w:r w:rsidRPr="003C0AD3">
        <w:rPr>
          <w:rFonts w:asciiTheme="minorHAnsi" w:hAnsiTheme="minorHAnsi" w:cstheme="minorHAnsi"/>
          <w:b/>
          <w:bCs/>
          <w:u w:val="single"/>
        </w:rPr>
        <w:t>speech</w:t>
      </w:r>
      <w:r w:rsidRPr="003C0AD3">
        <w:rPr>
          <w:rFonts w:asciiTheme="minorHAnsi" w:hAnsiTheme="minorHAnsi" w:cstheme="minorHAnsi"/>
          <w:sz w:val="8"/>
        </w:rPr>
        <w:t xml:space="preserve"> with free speech -- and the internet allows this in a natural way. It </w:t>
      </w:r>
      <w:r w:rsidRPr="003C0AD3">
        <w:rPr>
          <w:rFonts w:asciiTheme="minorHAnsi" w:hAnsiTheme="minorHAnsi" w:cstheme="minorHAnsi"/>
          <w:u w:val="single"/>
        </w:rPr>
        <w:t xml:space="preserve">democratises the </w:t>
      </w:r>
      <w:r w:rsidRPr="0008129A">
        <w:rPr>
          <w:rFonts w:asciiTheme="minorHAnsi" w:hAnsiTheme="minorHAnsi" w:cstheme="minorHAnsi"/>
          <w:highlight w:val="cyan"/>
          <w:u w:val="single"/>
        </w:rPr>
        <w:t>flow of info</w:t>
      </w:r>
      <w:r w:rsidRPr="003C0AD3">
        <w:rPr>
          <w:rFonts w:asciiTheme="minorHAnsi" w:hAnsiTheme="minorHAnsi" w:cstheme="minorHAnsi"/>
          <w:u w:val="single"/>
        </w:rPr>
        <w:t>rmation</w:t>
      </w:r>
      <w:r w:rsidRPr="003C0AD3">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08129A">
        <w:rPr>
          <w:rFonts w:asciiTheme="minorHAnsi" w:hAnsiTheme="minorHAnsi" w:cstheme="minorHAnsi"/>
          <w:highlight w:val="cyan"/>
          <w:u w:val="single"/>
        </w:rPr>
        <w:t xml:space="preserve">attempts by </w:t>
      </w:r>
      <w:r w:rsidRPr="0008129A">
        <w:rPr>
          <w:rFonts w:asciiTheme="minorHAnsi" w:hAnsiTheme="minorHAnsi" w:cstheme="minorHAnsi"/>
          <w:b/>
          <w:bCs/>
          <w:highlight w:val="cyan"/>
          <w:u w:val="single"/>
        </w:rPr>
        <w:t>some governments to build firewalls</w:t>
      </w:r>
      <w:r w:rsidRPr="003C0AD3">
        <w:rPr>
          <w:rFonts w:asciiTheme="minorHAnsi" w:hAnsiTheme="minorHAnsi" w:cstheme="minorHAnsi"/>
          <w:sz w:val="8"/>
        </w:rPr>
        <w:t xml:space="preserve">, it’s </w:t>
      </w:r>
      <w:r w:rsidRPr="0008129A">
        <w:rPr>
          <w:rFonts w:asciiTheme="minorHAnsi" w:hAnsiTheme="minorHAnsi" w:cstheme="minorHAnsi"/>
          <w:b/>
          <w:bCs/>
          <w:highlight w:val="cyan"/>
          <w:u w:val="single"/>
        </w:rPr>
        <w:t>clear</w:t>
      </w:r>
      <w:r w:rsidRPr="003C0AD3">
        <w:rPr>
          <w:rFonts w:asciiTheme="minorHAnsi" w:hAnsiTheme="minorHAnsi" w:cstheme="minorHAnsi"/>
          <w:sz w:val="8"/>
        </w:rPr>
        <w:t xml:space="preserve"> that this benefit of </w:t>
      </w:r>
      <w:r w:rsidRPr="0008129A">
        <w:rPr>
          <w:rFonts w:asciiTheme="minorHAnsi" w:hAnsiTheme="minorHAnsi" w:cstheme="minorHAnsi"/>
          <w:b/>
          <w:bCs/>
          <w:highlight w:val="cyan"/>
          <w:u w:val="single"/>
        </w:rPr>
        <w:t>the net requires constant vigilance</w:t>
      </w:r>
      <w:r w:rsidRPr="003C0AD3">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OpenCourseWare. The new human capital </w:t>
      </w:r>
      <w:r w:rsidRPr="0008129A">
        <w:rPr>
          <w:rFonts w:asciiTheme="minorHAnsi" w:hAnsiTheme="minorHAnsi" w:cstheme="minorHAnsi"/>
          <w:b/>
          <w:bCs/>
          <w:highlight w:val="cyan"/>
          <w:u w:val="single"/>
        </w:rPr>
        <w:t>will</w:t>
      </w:r>
      <w:r w:rsidRPr="003C0AD3">
        <w:rPr>
          <w:rFonts w:asciiTheme="minorHAnsi" w:hAnsiTheme="minorHAnsi" w:cstheme="minorHAnsi"/>
          <w:b/>
          <w:bCs/>
          <w:u w:val="single"/>
        </w:rPr>
        <w:t xml:space="preserve"> serve us well when we </w:t>
      </w:r>
      <w:r w:rsidRPr="0008129A">
        <w:rPr>
          <w:rFonts w:asciiTheme="minorHAnsi" w:hAnsiTheme="minorHAnsi" w:cstheme="minorHAnsi"/>
          <w:b/>
          <w:bCs/>
          <w:highlight w:val="cyan"/>
          <w:u w:val="single"/>
        </w:rPr>
        <w:t xml:space="preserve">confront </w:t>
      </w:r>
      <w:r w:rsidRPr="003C0AD3">
        <w:rPr>
          <w:rFonts w:asciiTheme="minorHAnsi" w:hAnsiTheme="minorHAnsi" w:cstheme="minorHAnsi"/>
          <w:b/>
          <w:bCs/>
          <w:u w:val="single"/>
        </w:rPr>
        <w:t>existential threats</w:t>
      </w:r>
      <w:r w:rsidRPr="003C0AD3">
        <w:rPr>
          <w:rFonts w:asciiTheme="minorHAnsi" w:hAnsiTheme="minorHAnsi" w:cstheme="minorHAnsi"/>
          <w:u w:val="single"/>
        </w:rPr>
        <w:t xml:space="preserve"> we’ve never imagined before</w:t>
      </w:r>
      <w:r w:rsidRPr="003C0AD3">
        <w:rPr>
          <w:rFonts w:asciiTheme="minorHAnsi" w:hAnsiTheme="minorHAnsi" w:cstheme="minorHAnsi"/>
          <w:sz w:val="8"/>
        </w:rPr>
        <w:t>. Energy expenditure is reduced</w:t>
      </w:r>
      <w:r w:rsidRPr="003C0AD3">
        <w:rPr>
          <w:rFonts w:asciiTheme="minorHAnsi" w:hAnsiTheme="minorHAnsi" w:cstheme="minorHAnsi"/>
          <w:u w:val="single"/>
        </w:rPr>
        <w:t xml:space="preserve">Societal </w:t>
      </w:r>
      <w:r w:rsidRPr="0008129A">
        <w:rPr>
          <w:rFonts w:asciiTheme="minorHAnsi" w:hAnsiTheme="minorHAnsi" w:cstheme="minorHAnsi"/>
          <w:highlight w:val="cyan"/>
          <w:u w:val="single"/>
        </w:rPr>
        <w:t>collapse</w:t>
      </w:r>
      <w:r w:rsidRPr="003C0AD3">
        <w:rPr>
          <w:rFonts w:asciiTheme="minorHAnsi" w:hAnsiTheme="minorHAnsi" w:cstheme="minorHAnsi"/>
          <w:u w:val="single"/>
        </w:rPr>
        <w:t xml:space="preserve"> can often be understood in terms </w:t>
      </w:r>
      <w:r w:rsidRPr="0008129A">
        <w:rPr>
          <w:rFonts w:asciiTheme="minorHAnsi" w:hAnsiTheme="minorHAnsi" w:cstheme="minorHAnsi"/>
          <w:highlight w:val="cyan"/>
          <w:u w:val="single"/>
        </w:rPr>
        <w:t xml:space="preserve">of </w:t>
      </w:r>
      <w:r w:rsidRPr="003C0AD3">
        <w:rPr>
          <w:rFonts w:asciiTheme="minorHAnsi" w:hAnsiTheme="minorHAnsi" w:cstheme="minorHAnsi"/>
          <w:u w:val="single"/>
        </w:rPr>
        <w:t xml:space="preserve">an </w:t>
      </w:r>
      <w:r w:rsidRPr="0008129A">
        <w:rPr>
          <w:rFonts w:asciiTheme="minorHAnsi" w:hAnsiTheme="minorHAnsi" w:cstheme="minorHAnsi"/>
          <w:b/>
          <w:bCs/>
          <w:highlight w:val="cyan"/>
          <w:u w:val="single"/>
        </w:rPr>
        <w:t>energy budget</w:t>
      </w:r>
      <w:r w:rsidRPr="003C0AD3">
        <w:rPr>
          <w:rFonts w:asciiTheme="minorHAnsi" w:hAnsiTheme="minorHAnsi" w:cstheme="minorHAnsi"/>
          <w:u w:val="single"/>
        </w:rPr>
        <w:t>: when energy spend outweighs energy return, collapse ensues</w:t>
      </w:r>
      <w:r w:rsidRPr="003C0AD3">
        <w:rPr>
          <w:rFonts w:asciiTheme="minorHAnsi" w:hAnsiTheme="minorHAnsi" w:cstheme="minorHAnsi"/>
          <w:sz w:val="8"/>
        </w:rPr>
        <w:t xml:space="preserve">. </w:t>
      </w:r>
      <w:r w:rsidRPr="003C0AD3">
        <w:rPr>
          <w:rFonts w:asciiTheme="minorHAnsi" w:hAnsiTheme="minorHAnsi" w:cstheme="minorHAnsi"/>
          <w:u w:val="single"/>
        </w:rPr>
        <w:t xml:space="preserve">This has taken the form of </w:t>
      </w:r>
      <w:r w:rsidRPr="0008129A">
        <w:rPr>
          <w:rFonts w:asciiTheme="minorHAnsi" w:hAnsiTheme="minorHAnsi" w:cstheme="minorHAnsi"/>
          <w:b/>
          <w:bCs/>
          <w:highlight w:val="cyan"/>
          <w:u w:val="single"/>
        </w:rPr>
        <w:t>deforestation or soil erosion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current</w:t>
      </w:r>
      <w:r w:rsidRPr="003C0AD3">
        <w:rPr>
          <w:rFonts w:asciiTheme="minorHAnsi" w:hAnsiTheme="minorHAnsi" w:cstheme="minorHAnsi"/>
          <w:u w:val="single"/>
        </w:rPr>
        <w:t xml:space="preserve">ly, the </w:t>
      </w:r>
      <w:r w:rsidRPr="0008129A">
        <w:rPr>
          <w:rFonts w:asciiTheme="minorHAnsi" w:hAnsiTheme="minorHAnsi" w:cstheme="minorHAnsi"/>
          <w:highlight w:val="cyan"/>
          <w:u w:val="single"/>
        </w:rPr>
        <w:t xml:space="preserve">worry involves </w:t>
      </w:r>
      <w:r w:rsidRPr="0008129A">
        <w:rPr>
          <w:rFonts w:asciiTheme="minorHAnsi" w:hAnsiTheme="minorHAnsi" w:cstheme="minorHAnsi"/>
          <w:b/>
          <w:bCs/>
          <w:highlight w:val="cyan"/>
          <w:u w:val="single"/>
        </w:rPr>
        <w:t>fossil-fuel depletion</w:t>
      </w:r>
      <w:r w:rsidRPr="003C0AD3">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w:t>
      </w:r>
      <w:r w:rsidRPr="0008129A">
        <w:rPr>
          <w:rFonts w:asciiTheme="minorHAnsi" w:hAnsiTheme="minorHAnsi" w:cstheme="minorHAnsi"/>
          <w:highlight w:val="cyan"/>
          <w:u w:val="single"/>
        </w:rPr>
        <w:t>tangle of events that triggers societal collapse can be complex</w:t>
      </w:r>
      <w:r w:rsidRPr="003C0AD3">
        <w:rPr>
          <w:rFonts w:asciiTheme="minorHAnsi" w:hAnsiTheme="minorHAnsi" w:cstheme="minorHAnsi"/>
          <w:sz w:val="8"/>
        </w:rPr>
        <w:t xml:space="preserve">, and there are several threats the net does not address. </w:t>
      </w:r>
      <w:r w:rsidRPr="003C0AD3">
        <w:rPr>
          <w:rFonts w:asciiTheme="minorHAnsi" w:hAnsiTheme="minorHAnsi" w:cstheme="minorHAnsi"/>
          <w:u w:val="single"/>
        </w:rPr>
        <w:t xml:space="preserve">But vast, </w:t>
      </w:r>
      <w:r w:rsidRPr="0008129A">
        <w:rPr>
          <w:rFonts w:asciiTheme="minorHAnsi" w:hAnsiTheme="minorHAnsi" w:cstheme="minorHAnsi"/>
          <w:highlight w:val="cyan"/>
          <w:u w:val="single"/>
        </w:rPr>
        <w:t>networked communication can be an antidote to</w:t>
      </w:r>
      <w:r w:rsidRPr="003C0AD3">
        <w:rPr>
          <w:rFonts w:asciiTheme="minorHAnsi" w:hAnsiTheme="minorHAnsi" w:cstheme="minorHAnsi"/>
          <w:u w:val="single"/>
        </w:rPr>
        <w:t xml:space="preserve"> </w:t>
      </w:r>
      <w:r w:rsidRPr="003C0AD3">
        <w:rPr>
          <w:rFonts w:asciiTheme="minorHAnsi" w:hAnsiTheme="minorHAnsi" w:cstheme="minorHAnsi"/>
          <w:sz w:val="8"/>
        </w:rPr>
        <w:t>several of the most</w:t>
      </w:r>
      <w:r w:rsidRPr="003C0AD3">
        <w:rPr>
          <w:rFonts w:asciiTheme="minorHAnsi" w:hAnsiTheme="minorHAnsi" w:cstheme="minorHAnsi"/>
          <w:u w:val="single"/>
        </w:rPr>
        <w:t xml:space="preserve"> </w:t>
      </w:r>
      <w:r w:rsidRPr="003C0AD3">
        <w:rPr>
          <w:rFonts w:asciiTheme="minorHAnsi" w:hAnsiTheme="minorHAnsi" w:cstheme="minorHAnsi"/>
          <w:sz w:val="8"/>
        </w:rPr>
        <w:t>deadly</w:t>
      </w:r>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diseases threatening civilisation</w:t>
      </w:r>
      <w:r w:rsidRPr="003C0AD3">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144BEC0E" w14:textId="77777777" w:rsidR="00F74B43" w:rsidRPr="003C0AD3" w:rsidRDefault="00F74B43" w:rsidP="00F74B43">
      <w:pPr>
        <w:pStyle w:val="Heading3"/>
        <w:rPr>
          <w:rFonts w:asciiTheme="minorHAnsi" w:hAnsiTheme="minorHAnsi" w:cstheme="minorHAnsi"/>
        </w:rPr>
      </w:pPr>
      <w:r w:rsidRPr="003C0AD3">
        <w:rPr>
          <w:rFonts w:asciiTheme="minorHAnsi" w:hAnsiTheme="minorHAnsi" w:cstheme="minorHAnsi"/>
        </w:rPr>
        <w:t xml:space="preserve">1AC --- Advantage --- </w:t>
      </w:r>
      <w:r>
        <w:rPr>
          <w:rFonts w:asciiTheme="minorHAnsi" w:hAnsiTheme="minorHAnsi" w:cstheme="minorHAnsi"/>
        </w:rPr>
        <w:t>Credibility</w:t>
      </w:r>
    </w:p>
    <w:p w14:paraId="3FAB84E4" w14:textId="77777777" w:rsidR="00F74B43" w:rsidRPr="003C0AD3" w:rsidRDefault="00F74B43" w:rsidP="00F74B43">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two is the FTC:</w:t>
      </w:r>
    </w:p>
    <w:p w14:paraId="3215F453" w14:textId="77777777" w:rsidR="00F74B43" w:rsidRPr="003C0AD3" w:rsidRDefault="00F74B43" w:rsidP="00F74B43">
      <w:pPr>
        <w:pStyle w:val="Heading4"/>
        <w:rPr>
          <w:rFonts w:asciiTheme="minorHAnsi" w:hAnsiTheme="minorHAnsi" w:cstheme="minorHAnsi"/>
          <w:u w:val="single"/>
        </w:rPr>
      </w:pPr>
      <w:r w:rsidRPr="003C0AD3">
        <w:rPr>
          <w:rFonts w:asciiTheme="minorHAnsi" w:hAnsiTheme="minorHAnsi" w:cstheme="minorHAnsi"/>
          <w:u w:val="single"/>
        </w:rPr>
        <w:t>Biden</w:t>
      </w:r>
      <w:r w:rsidRPr="003C0AD3">
        <w:rPr>
          <w:rFonts w:asciiTheme="minorHAnsi" w:hAnsiTheme="minorHAnsi" w:cstheme="minorHAnsi"/>
        </w:rPr>
        <w:t xml:space="preserve"> and the </w:t>
      </w:r>
      <w:r w:rsidRPr="003C0AD3">
        <w:rPr>
          <w:rFonts w:asciiTheme="minorHAnsi" w:hAnsiTheme="minorHAnsi" w:cstheme="minorHAnsi"/>
          <w:u w:val="single"/>
        </w:rPr>
        <w:t>FTC</w:t>
      </w:r>
      <w:r w:rsidRPr="003C0AD3">
        <w:rPr>
          <w:rFonts w:asciiTheme="minorHAnsi" w:hAnsiTheme="minorHAnsi" w:cstheme="minorHAnsi"/>
        </w:rPr>
        <w:t xml:space="preserve"> are pursuing big tech but will </w:t>
      </w:r>
      <w:r w:rsidRPr="003C0AD3">
        <w:rPr>
          <w:rFonts w:asciiTheme="minorHAnsi" w:hAnsiTheme="minorHAnsi" w:cstheme="minorHAnsi"/>
          <w:u w:val="single"/>
        </w:rPr>
        <w:t>fail now</w:t>
      </w:r>
      <w:r w:rsidRPr="003C0AD3">
        <w:rPr>
          <w:rFonts w:asciiTheme="minorHAnsi" w:hAnsiTheme="minorHAnsi" w:cstheme="minorHAnsi"/>
        </w:rPr>
        <w:t xml:space="preserve"> absent a </w:t>
      </w:r>
      <w:r w:rsidRPr="003C0AD3">
        <w:rPr>
          <w:rFonts w:asciiTheme="minorHAnsi" w:hAnsiTheme="minorHAnsi" w:cstheme="minorHAnsi"/>
          <w:u w:val="single"/>
        </w:rPr>
        <w:t>congressional commitment</w:t>
      </w:r>
    </w:p>
    <w:p w14:paraId="0F4AD14C"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Nicolás </w:t>
      </w:r>
      <w:r w:rsidRPr="003C0AD3">
        <w:rPr>
          <w:rStyle w:val="Style13ptBold"/>
          <w:rFonts w:asciiTheme="minorHAnsi" w:hAnsiTheme="minorHAnsi" w:cstheme="minorHAnsi"/>
        </w:rPr>
        <w:t>Rivero 21</w:t>
      </w:r>
      <w:r w:rsidRPr="003C0AD3">
        <w:rPr>
          <w:rFonts w:asciiTheme="minorHAnsi" w:hAnsiTheme="minorHAnsi" w:cstheme="minorHAnsi"/>
        </w:rPr>
        <w:t xml:space="preserve">. NU Graduate. "Biden’s </w:t>
      </w:r>
      <w:r w:rsidRPr="008553AF">
        <w:rPr>
          <w:rFonts w:asciiTheme="minorHAnsi" w:hAnsiTheme="minorHAnsi" w:cstheme="minorHAnsi"/>
          <w:u w:val="single"/>
        </w:rPr>
        <w:t>antitrust crusaders can’t crusade without Congress</w:t>
      </w:r>
      <w:r w:rsidRPr="003C0AD3">
        <w:rPr>
          <w:rFonts w:asciiTheme="minorHAnsi" w:hAnsiTheme="minorHAnsi" w:cstheme="minorHAnsi"/>
        </w:rPr>
        <w:t>". Quartz. 3-11-2021. https://qz.com/1982437/lina-khan-and-tim-wu-need-congress-to-push-their-antitrust-agenda/amp/</w:t>
      </w:r>
    </w:p>
    <w:p w14:paraId="444C0C7A" w14:textId="77777777" w:rsidR="00F74B43" w:rsidRPr="003C0AD3" w:rsidRDefault="00F74B43" w:rsidP="00F74B43">
      <w:pPr>
        <w:rPr>
          <w:rFonts w:asciiTheme="minorHAnsi" w:hAnsiTheme="minorHAnsi" w:cstheme="minorHAnsi"/>
          <w:sz w:val="14"/>
        </w:rPr>
      </w:pPr>
      <w:r w:rsidRPr="003C0AD3">
        <w:rPr>
          <w:rFonts w:asciiTheme="minorHAnsi" w:hAnsiTheme="minorHAnsi" w:cstheme="minorHAnsi"/>
          <w:sz w:val="14"/>
        </w:rPr>
        <w:t xml:space="preserve">US president Joe </w:t>
      </w:r>
      <w:r w:rsidRPr="003C0AD3">
        <w:rPr>
          <w:rStyle w:val="StyleUnderline"/>
          <w:rFonts w:asciiTheme="minorHAnsi" w:hAnsiTheme="minorHAnsi" w:cstheme="minorHAnsi"/>
        </w:rPr>
        <w:t>Biden is poised to promote</w:t>
      </w:r>
      <w:r w:rsidRPr="003C0AD3">
        <w:rPr>
          <w:rFonts w:asciiTheme="minorHAnsi" w:hAnsiTheme="minorHAnsi" w:cstheme="minorHAnsi"/>
          <w:sz w:val="14"/>
        </w:rPr>
        <w:t xml:space="preserve"> two of the country’s most </w:t>
      </w:r>
      <w:r w:rsidRPr="003C0AD3">
        <w:rPr>
          <w:rStyle w:val="Emphasis"/>
          <w:rFonts w:asciiTheme="minorHAnsi" w:hAnsiTheme="minorHAnsi" w:cstheme="minorHAnsi"/>
        </w:rPr>
        <w:t xml:space="preserve">prominent </w:t>
      </w:r>
      <w:r w:rsidRPr="0008129A">
        <w:rPr>
          <w:rStyle w:val="Emphasis"/>
          <w:rFonts w:asciiTheme="minorHAnsi" w:hAnsiTheme="minorHAnsi" w:cstheme="minorHAnsi"/>
          <w:highlight w:val="cyan"/>
        </w:rPr>
        <w:t>anti-monopoly crusaders</w:t>
      </w:r>
      <w:r w:rsidRPr="003C0AD3">
        <w:rPr>
          <w:rFonts w:asciiTheme="minorHAnsi" w:hAnsiTheme="minorHAnsi" w:cstheme="minorHAnsi"/>
          <w:sz w:val="14"/>
        </w:rPr>
        <w:t xml:space="preserve"> to top jobs in his administration. </w:t>
      </w:r>
      <w:r w:rsidRPr="003C0AD3">
        <w:rPr>
          <w:rStyle w:val="StyleUnderline"/>
          <w:rFonts w:asciiTheme="minorHAnsi" w:hAnsiTheme="minorHAnsi" w:cstheme="minorHAnsi"/>
        </w:rPr>
        <w:t xml:space="preserve">The moves signal that Biden is </w:t>
      </w:r>
      <w:r w:rsidRPr="00397369">
        <w:rPr>
          <w:rFonts w:asciiTheme="minorHAnsi" w:hAnsiTheme="minorHAnsi" w:cstheme="minorHAnsi"/>
          <w:b/>
          <w:bCs/>
          <w:u w:val="single"/>
        </w:rPr>
        <w:t>serious about cracking down on</w:t>
      </w:r>
      <w:r w:rsidRPr="00397369">
        <w:rPr>
          <w:rFonts w:asciiTheme="minorHAnsi" w:hAnsiTheme="minorHAnsi" w:cstheme="minorHAnsi"/>
          <w:sz w:val="14"/>
        </w:rPr>
        <w:t xml:space="preserve"> dominant companies that include </w:t>
      </w:r>
      <w:r w:rsidRPr="00397369">
        <w:rPr>
          <w:rFonts w:asciiTheme="minorHAnsi" w:hAnsiTheme="minorHAnsi" w:cstheme="minorHAnsi"/>
          <w:b/>
          <w:bCs/>
          <w:u w:val="single"/>
        </w:rPr>
        <w:t>Facebook, Google, Amazon, and Apple.</w:t>
      </w:r>
      <w:r w:rsidRPr="00397369">
        <w:rPr>
          <w:rFonts w:asciiTheme="minorHAnsi" w:hAnsiTheme="minorHAnsi" w:cstheme="minorHAnsi"/>
          <w:sz w:val="14"/>
        </w:rPr>
        <w:t xml:space="preserve"> But for the president’s trustbusting champions to make a real impact, </w:t>
      </w:r>
      <w:r w:rsidRPr="00397369">
        <w:rPr>
          <w:rStyle w:val="Emphasis"/>
          <w:rFonts w:asciiTheme="minorHAnsi" w:hAnsiTheme="minorHAnsi" w:cstheme="minorHAnsi"/>
        </w:rPr>
        <w:t>they’ll</w:t>
      </w:r>
      <w:r w:rsidRPr="0008129A">
        <w:rPr>
          <w:rStyle w:val="Emphasis"/>
          <w:rFonts w:asciiTheme="minorHAnsi" w:hAnsiTheme="minorHAnsi" w:cstheme="minorHAnsi"/>
          <w:highlight w:val="cyan"/>
        </w:rPr>
        <w:t xml:space="preserve"> </w:t>
      </w:r>
      <w:r w:rsidRPr="0008129A">
        <w:rPr>
          <w:rStyle w:val="Emphasis"/>
          <w:rFonts w:asciiTheme="minorHAnsi" w:hAnsiTheme="minorHAnsi" w:cstheme="minorHAnsi"/>
          <w:szCs w:val="26"/>
          <w:highlight w:val="cyan"/>
        </w:rPr>
        <w:t>need support from Congress</w:t>
      </w:r>
      <w:r w:rsidRPr="0008129A">
        <w:rPr>
          <w:rFonts w:asciiTheme="minorHAnsi" w:hAnsiTheme="minorHAnsi" w:cstheme="minorHAnsi"/>
          <w:sz w:val="14"/>
          <w:highlight w:val="cyan"/>
        </w:rPr>
        <w:t>.</w:t>
      </w:r>
      <w:r w:rsidRPr="003C0AD3">
        <w:rPr>
          <w:rFonts w:asciiTheme="minorHAnsi" w:hAnsiTheme="minorHAnsi" w:cstheme="minorHAnsi"/>
          <w:sz w:val="14"/>
        </w:rPr>
        <w:t xml:space="preserve"> </w:t>
      </w:r>
      <w:r w:rsidRPr="003C0AD3">
        <w:rPr>
          <w:rFonts w:asciiTheme="minorHAnsi" w:hAnsiTheme="minorHAnsi" w:cstheme="minorHAnsi"/>
          <w:sz w:val="14"/>
          <w:szCs w:val="16"/>
        </w:rPr>
        <w:t xml:space="preserve">Biden appointed Columbia law professor Tim Wu to the National Economic Council (NEC) as his top advisor on technology and competition on March 5. Politico reports that Biden will soon follow up by nominating Lina Khan, </w:t>
      </w:r>
      <w:r w:rsidRPr="00BA199F">
        <w:rPr>
          <w:rFonts w:asciiTheme="minorHAnsi" w:hAnsiTheme="minorHAnsi" w:cstheme="minorHAnsi"/>
          <w:sz w:val="14"/>
          <w:szCs w:val="16"/>
        </w:rPr>
        <w:t xml:space="preserve">also a Columbia law professor, to the Federal Trade Commission (FTC). (Before she can take her seat as one of the antitrust agency’s five commissioners, Khan must be </w:t>
      </w:r>
      <w:r w:rsidRPr="00D479E4">
        <w:rPr>
          <w:rFonts w:asciiTheme="minorHAnsi" w:hAnsiTheme="minorHAnsi" w:cstheme="minorHAnsi"/>
          <w:sz w:val="14"/>
          <w:szCs w:val="16"/>
        </w:rPr>
        <w:t xml:space="preserve">confirmed by the Senate.) </w:t>
      </w:r>
      <w:r w:rsidRPr="00D479E4">
        <w:rPr>
          <w:rStyle w:val="StyleUnderline"/>
          <w:rFonts w:asciiTheme="minorHAnsi" w:hAnsiTheme="minorHAnsi" w:cstheme="minorHAnsi"/>
        </w:rPr>
        <w:t>Khan and Wu are</w:t>
      </w:r>
      <w:r w:rsidRPr="00D479E4">
        <w:rPr>
          <w:rFonts w:asciiTheme="minorHAnsi" w:hAnsiTheme="minorHAnsi" w:cstheme="minorHAnsi"/>
          <w:sz w:val="14"/>
        </w:rPr>
        <w:t xml:space="preserve"> two of the </w:t>
      </w:r>
      <w:r w:rsidRPr="00D479E4">
        <w:rPr>
          <w:rStyle w:val="StyleUnderline"/>
          <w:rFonts w:asciiTheme="minorHAnsi" w:hAnsiTheme="minorHAnsi" w:cstheme="minorHAnsi"/>
        </w:rPr>
        <w:t>leading voices</w:t>
      </w:r>
      <w:r w:rsidRPr="00D479E4">
        <w:rPr>
          <w:rFonts w:asciiTheme="minorHAnsi" w:hAnsiTheme="minorHAnsi" w:cstheme="minorHAnsi"/>
          <w:sz w:val="14"/>
        </w:rPr>
        <w:t xml:space="preserve"> in a new movement of legal thought that argues the US should fundamentally overhaul the way it approaches antitrust. </w:t>
      </w:r>
      <w:r w:rsidRPr="00D479E4">
        <w:rPr>
          <w:rStyle w:val="StyleUnderline"/>
          <w:rFonts w:asciiTheme="minorHAnsi" w:hAnsiTheme="minorHAnsi" w:cstheme="minorHAnsi"/>
        </w:rPr>
        <w:t xml:space="preserve">The crux of their argument is that courts should </w:t>
      </w:r>
      <w:r w:rsidRPr="00D479E4">
        <w:rPr>
          <w:rStyle w:val="Emphasis"/>
          <w:rFonts w:asciiTheme="minorHAnsi" w:hAnsiTheme="minorHAnsi" w:cstheme="minorHAnsi"/>
        </w:rPr>
        <w:t>broaden the values they consider</w:t>
      </w:r>
      <w:r w:rsidRPr="00D479E4">
        <w:rPr>
          <w:rFonts w:asciiTheme="minorHAnsi" w:hAnsiTheme="minorHAnsi" w:cstheme="minorHAnsi"/>
          <w:sz w:val="14"/>
        </w:rPr>
        <w:t xml:space="preserve"> when deciding whether to block a merger or break up a dominant company. Rather than focus narrowly on the impact a company has on consumer prices, they argue that </w:t>
      </w:r>
      <w:r w:rsidRPr="00D479E4">
        <w:rPr>
          <w:rStyle w:val="StyleUnderline"/>
          <w:rFonts w:asciiTheme="minorHAnsi" w:hAnsiTheme="minorHAnsi" w:cstheme="minorHAnsi"/>
        </w:rPr>
        <w:t>judges should</w:t>
      </w:r>
      <w:r w:rsidRPr="00D479E4">
        <w:rPr>
          <w:rFonts w:asciiTheme="minorHAnsi" w:hAnsiTheme="minorHAnsi" w:cstheme="minorHAnsi"/>
          <w:sz w:val="14"/>
        </w:rPr>
        <w:t xml:space="preserve"> also </w:t>
      </w:r>
      <w:r w:rsidRPr="00D479E4">
        <w:rPr>
          <w:rStyle w:val="StyleUnderline"/>
          <w:rFonts w:asciiTheme="minorHAnsi" w:hAnsiTheme="minorHAnsi" w:cstheme="minorHAnsi"/>
        </w:rPr>
        <w:t xml:space="preserve">think </w:t>
      </w:r>
      <w:r w:rsidRPr="00D479E4">
        <w:rPr>
          <w:rFonts w:asciiTheme="minorHAnsi" w:hAnsiTheme="minorHAnsi" w:cstheme="minorHAnsi"/>
          <w:b/>
          <w:bCs/>
          <w:u w:val="single"/>
        </w:rPr>
        <w:t>about a company’s impact</w:t>
      </w:r>
      <w:r w:rsidRPr="00D479E4">
        <w:rPr>
          <w:rFonts w:asciiTheme="minorHAnsi" w:hAnsiTheme="minorHAnsi" w:cstheme="minorHAnsi"/>
          <w:sz w:val="14"/>
        </w:rPr>
        <w:t xml:space="preserve"> on small businesses, labor rights, and the health of democracy. Khan and Wu have already secured a win for their cause just by being appointed—essentially a White House stamp of approval on their viewpoints. But despite much handwringing from industry groups, </w:t>
      </w:r>
      <w:r w:rsidRPr="00D479E4">
        <w:rPr>
          <w:rStyle w:val="StyleUnderline"/>
          <w:rFonts w:asciiTheme="minorHAnsi" w:hAnsiTheme="minorHAnsi" w:cstheme="minorHAnsi"/>
        </w:rPr>
        <w:t xml:space="preserve">neither appointee will be able to single-handedly remake American antitrust in their image. </w:t>
      </w:r>
      <w:r w:rsidRPr="00D479E4">
        <w:rPr>
          <w:rFonts w:asciiTheme="minorHAnsi" w:hAnsiTheme="minorHAnsi" w:cstheme="minorHAnsi"/>
          <w:sz w:val="14"/>
          <w:szCs w:val="16"/>
        </w:rPr>
        <w:t>How the FTC</w:t>
      </w:r>
      <w:r w:rsidRPr="003C0AD3">
        <w:rPr>
          <w:rFonts w:asciiTheme="minorHAnsi" w:hAnsiTheme="minorHAnsi" w:cstheme="minorHAnsi"/>
          <w:sz w:val="14"/>
          <w:szCs w:val="16"/>
        </w:rPr>
        <w:t xml:space="preserve"> can tackle antitrust 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 </w:t>
      </w:r>
      <w:r w:rsidRPr="003C0AD3">
        <w:rPr>
          <w:rFonts w:asciiTheme="minorHAnsi" w:hAnsiTheme="minorHAnsi" w:cstheme="minorHAnsi"/>
          <w:sz w:val="14"/>
        </w:rPr>
        <w:t xml:space="preserve">But </w:t>
      </w:r>
      <w:r w:rsidRPr="00D479E4">
        <w:rPr>
          <w:rStyle w:val="StyleUnderline"/>
          <w:rFonts w:asciiTheme="minorHAnsi" w:hAnsiTheme="minorHAnsi" w:cstheme="minorHAnsi"/>
        </w:rPr>
        <w:t xml:space="preserve">there are </w:t>
      </w:r>
      <w:r w:rsidRPr="00D479E4">
        <w:rPr>
          <w:rStyle w:val="Emphasis"/>
          <w:rFonts w:asciiTheme="minorHAnsi" w:hAnsiTheme="minorHAnsi" w:cstheme="minorHAnsi"/>
        </w:rPr>
        <w:t>clear</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limits to their power</w:t>
      </w:r>
      <w:r w:rsidRPr="003C0AD3">
        <w:rPr>
          <w:rFonts w:asciiTheme="minorHAnsi" w:hAnsiTheme="minorHAnsi" w:cstheme="minorHAnsi"/>
          <w:sz w:val="14"/>
        </w:rPr>
        <w:t xml:space="preserve">. The most the FTC can do is bring more antitrust cases that ask courts for more aggressive remedies, like breakups. That would allow the agency to make a point about what it considers acceptable business behavior. But many of those </w:t>
      </w:r>
      <w:r w:rsidRPr="0008129A">
        <w:rPr>
          <w:rStyle w:val="StyleUnderline"/>
          <w:rFonts w:asciiTheme="minorHAnsi" w:hAnsiTheme="minorHAnsi" w:cstheme="minorHAnsi"/>
          <w:highlight w:val="cyan"/>
        </w:rPr>
        <w:t xml:space="preserve">lawsuits </w:t>
      </w:r>
      <w:r w:rsidRPr="003C0AD3">
        <w:rPr>
          <w:rStyle w:val="StyleUnderline"/>
          <w:rFonts w:asciiTheme="minorHAnsi" w:hAnsiTheme="minorHAnsi" w:cstheme="minorHAnsi"/>
        </w:rPr>
        <w:t xml:space="preserve">would be bound to </w:t>
      </w:r>
      <w:r w:rsidRPr="0008129A">
        <w:rPr>
          <w:rStyle w:val="Emphasis"/>
          <w:rFonts w:asciiTheme="minorHAnsi" w:hAnsiTheme="minorHAnsi" w:cstheme="minorHAnsi"/>
          <w:highlight w:val="cyan"/>
        </w:rPr>
        <w:t xml:space="preserve">lose </w:t>
      </w:r>
      <w:r w:rsidRPr="003C0AD3">
        <w:rPr>
          <w:rStyle w:val="Emphasis"/>
          <w:rFonts w:asciiTheme="minorHAnsi" w:hAnsiTheme="minorHAnsi" w:cstheme="minorHAnsi"/>
        </w:rPr>
        <w:t xml:space="preserve">in front of </w:t>
      </w:r>
      <w:r w:rsidRPr="0008129A">
        <w:rPr>
          <w:rStyle w:val="Emphasis"/>
          <w:rFonts w:asciiTheme="minorHAnsi" w:hAnsiTheme="minorHAnsi" w:cstheme="minorHAnsi"/>
          <w:highlight w:val="cyan"/>
        </w:rPr>
        <w:t>judges</w:t>
      </w:r>
      <w:r w:rsidRPr="0008129A">
        <w:rPr>
          <w:rFonts w:asciiTheme="minorHAnsi" w:hAnsiTheme="minorHAnsi" w:cstheme="minorHAnsi"/>
          <w:sz w:val="14"/>
          <w:highlight w:val="cyan"/>
        </w:rPr>
        <w:t xml:space="preserve">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have grown </w:t>
      </w:r>
      <w:r w:rsidRPr="003C0AD3">
        <w:rPr>
          <w:rStyle w:val="StyleUnderline"/>
          <w:rFonts w:asciiTheme="minorHAnsi" w:hAnsiTheme="minorHAnsi" w:cstheme="minorHAnsi"/>
        </w:rPr>
        <w:t xml:space="preserve">far more </w:t>
      </w:r>
      <w:r w:rsidRPr="0008129A">
        <w:rPr>
          <w:rStyle w:val="StyleUnderline"/>
          <w:rFonts w:asciiTheme="minorHAnsi" w:hAnsiTheme="minorHAnsi" w:cstheme="minorHAnsi"/>
          <w:highlight w:val="cyan"/>
        </w:rPr>
        <w:t xml:space="preserve">skeptical </w:t>
      </w:r>
      <w:r w:rsidRPr="003C0AD3">
        <w:rPr>
          <w:rStyle w:val="StyleUnderline"/>
          <w:rFonts w:asciiTheme="minorHAnsi" w:hAnsiTheme="minorHAnsi" w:cstheme="minorHAnsi"/>
        </w:rPr>
        <w:t xml:space="preserve">of antitrust cases over the past four </w:t>
      </w:r>
      <w:r w:rsidRPr="00D479E4">
        <w:rPr>
          <w:rStyle w:val="StyleUnderline"/>
          <w:rFonts w:asciiTheme="minorHAnsi" w:hAnsiTheme="minorHAnsi" w:cstheme="minorHAnsi"/>
        </w:rPr>
        <w:t>decades and far more conservative over</w:t>
      </w:r>
      <w:r w:rsidRPr="003C0AD3">
        <w:rPr>
          <w:rStyle w:val="StyleUnderline"/>
          <w:rFonts w:asciiTheme="minorHAnsi" w:hAnsiTheme="minorHAnsi" w:cstheme="minorHAnsi"/>
        </w:rPr>
        <w:t xml:space="preserve"> the past four years. </w:t>
      </w:r>
      <w:r w:rsidRPr="00D479E4">
        <w:rPr>
          <w:rStyle w:val="StyleUnderline"/>
          <w:rFonts w:asciiTheme="minorHAnsi" w:hAnsiTheme="minorHAnsi" w:cstheme="minorHAnsi"/>
        </w:rPr>
        <w:t xml:space="preserve">A larger </w:t>
      </w:r>
      <w:r w:rsidRPr="0008129A">
        <w:rPr>
          <w:rStyle w:val="StyleUnderline"/>
          <w:rFonts w:asciiTheme="minorHAnsi" w:hAnsiTheme="minorHAnsi" w:cstheme="minorHAnsi"/>
          <w:highlight w:val="cyan"/>
        </w:rPr>
        <w:t xml:space="preserve">caseload </w:t>
      </w:r>
      <w:r w:rsidRPr="00D479E4">
        <w:rPr>
          <w:rStyle w:val="StyleUnderline"/>
          <w:rFonts w:asciiTheme="minorHAnsi" w:hAnsiTheme="minorHAnsi" w:cstheme="minorHAnsi"/>
        </w:rPr>
        <w:t>would</w:t>
      </w:r>
      <w:r w:rsidRPr="00D479E4">
        <w:rPr>
          <w:rFonts w:asciiTheme="minorHAnsi" w:hAnsiTheme="minorHAnsi" w:cstheme="minorHAnsi"/>
          <w:sz w:val="14"/>
        </w:rPr>
        <w:t xml:space="preserve"> </w:t>
      </w:r>
      <w:r w:rsidRPr="003C0AD3">
        <w:rPr>
          <w:rFonts w:asciiTheme="minorHAnsi" w:hAnsiTheme="minorHAnsi" w:cstheme="minorHAnsi"/>
          <w:sz w:val="14"/>
        </w:rPr>
        <w:t xml:space="preserve">also </w:t>
      </w:r>
      <w:r w:rsidRPr="0008129A">
        <w:rPr>
          <w:rStyle w:val="Emphasis"/>
          <w:rFonts w:asciiTheme="minorHAnsi" w:hAnsiTheme="minorHAnsi" w:cstheme="minorHAnsi"/>
          <w:highlight w:val="cyan"/>
        </w:rPr>
        <w:t xml:space="preserve">require Congress </w:t>
      </w:r>
      <w:r w:rsidRPr="003C0AD3">
        <w:rPr>
          <w:rFonts w:asciiTheme="minorHAnsi" w:hAnsiTheme="minorHAnsi" w:cstheme="minorHAnsi"/>
          <w:sz w:val="14"/>
        </w:rPr>
        <w:t xml:space="preserve">to approve more funding for the cash-strapped agency, </w:t>
      </w:r>
      <w:r w:rsidRPr="003C0AD3">
        <w:rPr>
          <w:rStyle w:val="StyleUnderline"/>
          <w:rFonts w:asciiTheme="minorHAnsi" w:hAnsiTheme="minorHAnsi" w:cstheme="minorHAnsi"/>
        </w:rPr>
        <w:t>which is</w:t>
      </w:r>
      <w:r w:rsidRPr="003C0AD3">
        <w:rPr>
          <w:rFonts w:asciiTheme="minorHAnsi" w:hAnsiTheme="minorHAnsi" w:cstheme="minorHAnsi"/>
          <w:sz w:val="14"/>
        </w:rPr>
        <w:t xml:space="preserve"> already </w:t>
      </w:r>
      <w:r w:rsidRPr="003C0AD3">
        <w:rPr>
          <w:rStyle w:val="StyleUnderline"/>
          <w:rFonts w:asciiTheme="minorHAnsi" w:hAnsiTheme="minorHAnsi" w:cstheme="minorHAnsi"/>
        </w:rPr>
        <w:t>struggling</w:t>
      </w:r>
      <w:r w:rsidRPr="003C0AD3">
        <w:rPr>
          <w:rFonts w:asciiTheme="minorHAnsi" w:hAnsiTheme="minorHAnsi" w:cstheme="minorHAnsi"/>
          <w:sz w:val="14"/>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 </w:t>
      </w:r>
      <w:r w:rsidRPr="003C0AD3">
        <w:rPr>
          <w:rStyle w:val="StyleUnderline"/>
          <w:rFonts w:asciiTheme="minorHAnsi" w:hAnsiTheme="minorHAnsi" w:cstheme="minorHAnsi"/>
        </w:rPr>
        <w:t>The FTC could</w:t>
      </w:r>
      <w:r w:rsidRPr="003C0AD3">
        <w:rPr>
          <w:rFonts w:asciiTheme="minorHAnsi" w:hAnsiTheme="minorHAnsi" w:cstheme="minorHAnsi"/>
          <w:sz w:val="14"/>
        </w:rPr>
        <w:t xml:space="preserve"> also decide to dust off its rarely </w:t>
      </w:r>
      <w:r w:rsidRPr="003C0AD3">
        <w:rPr>
          <w:rStyle w:val="StyleUnderline"/>
          <w:rFonts w:asciiTheme="minorHAnsi" w:hAnsiTheme="minorHAnsi" w:cstheme="minorHAnsi"/>
        </w:rPr>
        <w:t>use</w:t>
      </w:r>
      <w:r w:rsidRPr="003C0AD3">
        <w:rPr>
          <w:rFonts w:asciiTheme="minorHAnsi" w:hAnsiTheme="minorHAnsi" w:cstheme="minorHAnsi"/>
          <w:sz w:val="14"/>
        </w:rPr>
        <w:t xml:space="preserve">d </w:t>
      </w:r>
      <w:r w:rsidRPr="003C0AD3">
        <w:rPr>
          <w:rStyle w:val="StyleUnderline"/>
          <w:rFonts w:asciiTheme="minorHAnsi" w:hAnsiTheme="minorHAnsi" w:cstheme="minorHAnsi"/>
        </w:rPr>
        <w:t>rule-making</w:t>
      </w:r>
      <w:r w:rsidRPr="003C0AD3">
        <w:rPr>
          <w:rFonts w:asciiTheme="minorHAnsi" w:hAnsiTheme="minorHAnsi" w:cstheme="minorHAnsi"/>
          <w:sz w:val="14"/>
        </w:rPr>
        <w:t xml:space="preserve"> power and declare certain anticompetitive business </w:t>
      </w:r>
      <w:r w:rsidRPr="00D479E4">
        <w:rPr>
          <w:rFonts w:asciiTheme="minorHAnsi" w:hAnsiTheme="minorHAnsi" w:cstheme="minorHAnsi"/>
          <w:sz w:val="14"/>
        </w:rPr>
        <w:t xml:space="preserve">practices illegal. </w:t>
      </w:r>
      <w:r w:rsidRPr="00D479E4">
        <w:rPr>
          <w:rStyle w:val="Emphasis"/>
          <w:rFonts w:asciiTheme="minorHAnsi" w:hAnsiTheme="minorHAnsi" w:cstheme="minorHAnsi"/>
        </w:rPr>
        <w:t>But</w:t>
      </w:r>
      <w:r w:rsidRPr="00D479E4">
        <w:rPr>
          <w:rFonts w:asciiTheme="minorHAnsi" w:hAnsiTheme="minorHAnsi" w:cstheme="minorHAnsi"/>
          <w:sz w:val="14"/>
        </w:rPr>
        <w:t xml:space="preserve"> </w:t>
      </w:r>
      <w:r w:rsidRPr="00D479E4">
        <w:rPr>
          <w:rStyle w:val="StyleUnderline"/>
          <w:rFonts w:asciiTheme="minorHAnsi" w:hAnsiTheme="minorHAnsi" w:cstheme="minorHAnsi"/>
        </w:rPr>
        <w:t>any new rule would almost certainly trigger legal challenges, which would spark a long, expensive court battle in front</w:t>
      </w:r>
      <w:r w:rsidRPr="003C0AD3">
        <w:rPr>
          <w:rStyle w:val="StyleUnderline"/>
          <w:rFonts w:asciiTheme="minorHAnsi" w:hAnsiTheme="minorHAnsi" w:cstheme="minorHAnsi"/>
        </w:rPr>
        <w:t xml:space="preserve"> of </w:t>
      </w:r>
      <w:r w:rsidRPr="0008129A">
        <w:rPr>
          <w:rStyle w:val="StyleUnderline"/>
          <w:rFonts w:asciiTheme="minorHAnsi" w:hAnsiTheme="minorHAnsi" w:cstheme="minorHAnsi"/>
          <w:highlight w:val="cyan"/>
        </w:rPr>
        <w:t xml:space="preserve">judges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aren’t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sympathetic</w:t>
      </w:r>
      <w:r w:rsidRPr="003C0AD3">
        <w:rPr>
          <w:rFonts w:asciiTheme="minorHAnsi" w:hAnsiTheme="minorHAnsi" w:cstheme="minorHAnsi"/>
          <w:sz w:val="14"/>
        </w:rPr>
        <w:t xml:space="preserve">. Kovacic estimates the process could take four or five years—and in the end, judges might just strike the rule down. How </w:t>
      </w:r>
      <w:r w:rsidRPr="0008129A">
        <w:rPr>
          <w:rStyle w:val="Emphasis"/>
          <w:rFonts w:asciiTheme="minorHAnsi" w:hAnsiTheme="minorHAnsi" w:cstheme="minorHAnsi"/>
          <w:highlight w:val="cyan"/>
        </w:rPr>
        <w:t>Congress can tackle antitrust</w:t>
      </w:r>
      <w:r w:rsidRPr="003C0AD3">
        <w:rPr>
          <w:rFonts w:asciiTheme="minorHAnsi" w:hAnsiTheme="minorHAnsi" w:cstheme="minorHAnsi"/>
          <w:sz w:val="14"/>
        </w:rPr>
        <w:t xml:space="preserve"> </w:t>
      </w:r>
      <w:r w:rsidRPr="003C0AD3">
        <w:rPr>
          <w:rStyle w:val="Emphasis"/>
          <w:rFonts w:asciiTheme="minorHAnsi" w:hAnsiTheme="minorHAnsi" w:cstheme="minorHAnsi"/>
        </w:rPr>
        <w:t>The best hope</w:t>
      </w:r>
      <w:r w:rsidRPr="003C0AD3">
        <w:rPr>
          <w:rFonts w:asciiTheme="minorHAnsi" w:hAnsiTheme="minorHAnsi" w:cstheme="minorHAnsi"/>
          <w:sz w:val="14"/>
        </w:rPr>
        <w:t xml:space="preserve"> for stricter antitrust enforcement </w:t>
      </w:r>
      <w:r w:rsidRPr="003C0AD3">
        <w:rPr>
          <w:rStyle w:val="Emphasis"/>
          <w:rFonts w:asciiTheme="minorHAnsi" w:hAnsiTheme="minorHAnsi" w:cstheme="minorHAnsi"/>
        </w:rPr>
        <w:t xml:space="preserve">lies in </w:t>
      </w:r>
      <w:r w:rsidRPr="0008129A">
        <w:rPr>
          <w:rStyle w:val="Emphasis"/>
          <w:rFonts w:asciiTheme="minorHAnsi" w:hAnsiTheme="minorHAnsi" w:cstheme="minorHAnsi"/>
          <w:highlight w:val="cyan"/>
        </w:rPr>
        <w:t>Congress</w:t>
      </w:r>
      <w:r w:rsidRPr="003C0AD3">
        <w:rPr>
          <w:rFonts w:asciiTheme="minorHAnsi" w:hAnsiTheme="minorHAnsi" w:cstheme="minorHAnsi"/>
          <w:sz w:val="14"/>
        </w:rPr>
        <w:t xml:space="preserve">. Lawmakers could </w:t>
      </w:r>
      <w:r w:rsidRPr="003C0AD3">
        <w:rPr>
          <w:rStyle w:val="StyleUnderline"/>
          <w:rFonts w:asciiTheme="minorHAnsi" w:hAnsiTheme="minorHAnsi" w:cstheme="minorHAnsi"/>
        </w:rPr>
        <w:t>pass bills</w:t>
      </w:r>
      <w:r w:rsidRPr="003C0AD3">
        <w:rPr>
          <w:rFonts w:asciiTheme="minorHAnsi" w:hAnsiTheme="minorHAnsi" w:cstheme="minorHAnsi"/>
          <w:sz w:val="14"/>
        </w:rPr>
        <w:t xml:space="preserve">, like one recently proposed by Minnesota senator Amy Klobuchar, </w:t>
      </w:r>
      <w:r w:rsidRPr="003C0AD3">
        <w:rPr>
          <w:rStyle w:val="StyleUnderline"/>
          <w:rFonts w:asciiTheme="minorHAnsi" w:hAnsiTheme="minorHAnsi" w:cstheme="minorHAnsi"/>
        </w:rPr>
        <w:t xml:space="preserve">that </w:t>
      </w:r>
      <w:r w:rsidRPr="0008129A">
        <w:rPr>
          <w:rStyle w:val="StyleUnderline"/>
          <w:rFonts w:asciiTheme="minorHAnsi" w:hAnsiTheme="minorHAnsi" w:cstheme="minorHAnsi"/>
          <w:highlight w:val="cyan"/>
        </w:rPr>
        <w:t xml:space="preserve">would make it </w:t>
      </w:r>
      <w:r w:rsidRPr="0008129A">
        <w:rPr>
          <w:rStyle w:val="Emphasis"/>
          <w:rFonts w:asciiTheme="minorHAnsi" w:hAnsiTheme="minorHAnsi" w:cstheme="minorHAnsi"/>
          <w:highlight w:val="cyan"/>
        </w:rPr>
        <w:t>easier</w:t>
      </w:r>
      <w:r w:rsidRPr="0008129A">
        <w:rPr>
          <w:rFonts w:asciiTheme="minorHAnsi" w:hAnsiTheme="minorHAnsi" w:cstheme="minorHAnsi"/>
          <w:sz w:val="14"/>
          <w:highlight w:val="cyan"/>
        </w:rPr>
        <w:t xml:space="preserve"> </w:t>
      </w:r>
      <w:r w:rsidRPr="003C0AD3">
        <w:rPr>
          <w:rFonts w:asciiTheme="minorHAnsi" w:hAnsiTheme="minorHAnsi" w:cstheme="minorHAnsi"/>
          <w:sz w:val="14"/>
        </w:rPr>
        <w:t xml:space="preserve">for enforcement agencies to challenge mergers and acquisitions. They could even go a step further and draft an updated set of antitrust laws, perhaps following the </w:t>
      </w:r>
      <w:r w:rsidRPr="00D479E4">
        <w:rPr>
          <w:rFonts w:asciiTheme="minorHAnsi" w:hAnsiTheme="minorHAnsi" w:cstheme="minorHAnsi"/>
          <w:b/>
          <w:bCs/>
          <w:u w:val="single"/>
        </w:rPr>
        <w:t>blueprint laid out in</w:t>
      </w:r>
      <w:r w:rsidRPr="00D479E4">
        <w:rPr>
          <w:rFonts w:asciiTheme="minorHAnsi" w:hAnsiTheme="minorHAnsi" w:cstheme="minorHAnsi"/>
          <w:sz w:val="14"/>
        </w:rPr>
        <w:t xml:space="preserve"> last year’s antitrust </w:t>
      </w:r>
      <w:r w:rsidRPr="00D479E4">
        <w:rPr>
          <w:rFonts w:asciiTheme="minorHAnsi" w:hAnsiTheme="minorHAnsi" w:cstheme="minorHAnsi"/>
          <w:b/>
          <w:bCs/>
          <w:u w:val="single"/>
        </w:rPr>
        <w:t>report from the House of Rep</w:t>
      </w:r>
      <w:r w:rsidRPr="00D479E4">
        <w:rPr>
          <w:rFonts w:asciiTheme="minorHAnsi" w:hAnsiTheme="minorHAnsi" w:cstheme="minorHAnsi"/>
          <w:sz w:val="14"/>
        </w:rPr>
        <w:t>resentative</w:t>
      </w:r>
      <w:r w:rsidRPr="00D479E4">
        <w:rPr>
          <w:rFonts w:asciiTheme="minorHAnsi" w:hAnsiTheme="minorHAnsi" w:cstheme="minorHAnsi"/>
          <w:b/>
          <w:bCs/>
          <w:u w:val="single"/>
        </w:rPr>
        <w:t xml:space="preserve">s </w:t>
      </w:r>
      <w:r w:rsidRPr="00D479E4">
        <w:rPr>
          <w:rFonts w:asciiTheme="minorHAnsi" w:hAnsiTheme="minorHAnsi" w:cstheme="minorHAnsi"/>
          <w:sz w:val="14"/>
        </w:rPr>
        <w:t>(which</w:t>
      </w:r>
      <w:r w:rsidRPr="003C0AD3">
        <w:rPr>
          <w:rFonts w:asciiTheme="minorHAnsi" w:hAnsiTheme="minorHAnsi" w:cstheme="minorHAnsi"/>
          <w:sz w:val="14"/>
        </w:rPr>
        <w:t xml:space="preserve"> was co-authored by Khan). </w:t>
      </w:r>
      <w:r w:rsidRPr="0008129A">
        <w:rPr>
          <w:rStyle w:val="StyleUnderline"/>
          <w:rFonts w:asciiTheme="minorHAnsi" w:hAnsiTheme="minorHAnsi" w:cstheme="minorHAnsi"/>
          <w:highlight w:val="cyan"/>
        </w:rPr>
        <w:t xml:space="preserve">Armed with </w:t>
      </w:r>
      <w:r w:rsidRPr="003C0AD3">
        <w:rPr>
          <w:rStyle w:val="Emphasis"/>
          <w:rFonts w:asciiTheme="minorHAnsi" w:hAnsiTheme="minorHAnsi" w:cstheme="minorHAnsi"/>
        </w:rPr>
        <w:t xml:space="preserve">new </w:t>
      </w:r>
      <w:r w:rsidRPr="0008129A">
        <w:rPr>
          <w:rStyle w:val="Emphasis"/>
          <w:rFonts w:asciiTheme="minorHAnsi" w:hAnsiTheme="minorHAnsi" w:cstheme="minorHAnsi"/>
          <w:highlight w:val="cyan"/>
        </w:rPr>
        <w:t xml:space="preserve">laws </w:t>
      </w:r>
      <w:r w:rsidRPr="003C0AD3">
        <w:rPr>
          <w:rStyle w:val="Emphasis"/>
          <w:rFonts w:asciiTheme="minorHAnsi" w:hAnsiTheme="minorHAnsi" w:cstheme="minorHAnsi"/>
        </w:rPr>
        <w:t xml:space="preserve">clearly </w:t>
      </w:r>
      <w:r w:rsidRPr="0008129A">
        <w:rPr>
          <w:rStyle w:val="Emphasis"/>
          <w:rFonts w:asciiTheme="minorHAnsi" w:hAnsiTheme="minorHAnsi" w:cstheme="minorHAnsi"/>
          <w:highlight w:val="cyan"/>
        </w:rPr>
        <w:t xml:space="preserve">banning </w:t>
      </w:r>
      <w:r w:rsidRPr="003C0AD3">
        <w:rPr>
          <w:rStyle w:val="Emphasis"/>
          <w:rFonts w:asciiTheme="minorHAnsi" w:hAnsiTheme="minorHAnsi" w:cstheme="minorHAnsi"/>
        </w:rPr>
        <w:t xml:space="preserve">specific </w:t>
      </w:r>
      <w:r w:rsidRPr="0008129A">
        <w:rPr>
          <w:rStyle w:val="Emphasis"/>
          <w:rFonts w:asciiTheme="minorHAnsi" w:hAnsiTheme="minorHAnsi" w:cstheme="minorHAnsi"/>
          <w:highlight w:val="cyan"/>
        </w:rPr>
        <w:t>behaviors</w:t>
      </w:r>
      <w:r w:rsidRPr="003C0AD3">
        <w:rPr>
          <w:rFonts w:asciiTheme="minorHAnsi" w:hAnsiTheme="minorHAnsi" w:cstheme="minorHAnsi"/>
          <w:sz w:val="14"/>
        </w:rPr>
        <w:t xml:space="preserve">, prosecutors at the Department of Justice and </w:t>
      </w:r>
      <w:r w:rsidRPr="0008129A">
        <w:rPr>
          <w:rStyle w:val="StyleUnderline"/>
          <w:rFonts w:asciiTheme="minorHAnsi" w:hAnsiTheme="minorHAnsi" w:cstheme="minorHAnsi"/>
          <w:highlight w:val="cyan"/>
        </w:rPr>
        <w:t xml:space="preserve">the FTC would </w:t>
      </w:r>
      <w:r w:rsidRPr="003C0AD3">
        <w:rPr>
          <w:rStyle w:val="StyleUnderline"/>
          <w:rFonts w:asciiTheme="minorHAnsi" w:hAnsiTheme="minorHAnsi" w:cstheme="minorHAnsi"/>
        </w:rPr>
        <w:t xml:space="preserve">stand a </w:t>
      </w:r>
      <w:r w:rsidRPr="003C0AD3">
        <w:rPr>
          <w:rStyle w:val="Emphasis"/>
          <w:rFonts w:asciiTheme="minorHAnsi" w:hAnsiTheme="minorHAnsi" w:cstheme="minorHAnsi"/>
          <w:szCs w:val="26"/>
        </w:rPr>
        <w:t xml:space="preserve">better chance </w:t>
      </w:r>
      <w:r w:rsidRPr="0008129A">
        <w:rPr>
          <w:rStyle w:val="Emphasis"/>
          <w:rFonts w:asciiTheme="minorHAnsi" w:hAnsiTheme="minorHAnsi" w:cstheme="minorHAnsi"/>
          <w:szCs w:val="26"/>
          <w:highlight w:val="cyan"/>
        </w:rPr>
        <w:t>win</w:t>
      </w:r>
      <w:r w:rsidRPr="003C0AD3">
        <w:rPr>
          <w:rStyle w:val="Emphasis"/>
          <w:rFonts w:asciiTheme="minorHAnsi" w:hAnsiTheme="minorHAnsi" w:cstheme="minorHAnsi"/>
          <w:szCs w:val="26"/>
        </w:rPr>
        <w:t>ning</w:t>
      </w:r>
      <w:r w:rsidRPr="003C0AD3">
        <w:rPr>
          <w:rFonts w:asciiTheme="minorHAnsi" w:hAnsiTheme="minorHAnsi" w:cstheme="minorHAnsi"/>
          <w:sz w:val="14"/>
        </w:rPr>
        <w:t xml:space="preserve"> cases against well-funded adversaries like Facebook and Google</w:t>
      </w:r>
      <w:r w:rsidRPr="00D479E4">
        <w:rPr>
          <w:rFonts w:asciiTheme="minorHAnsi" w:hAnsiTheme="minorHAnsi" w:cstheme="minorHAnsi"/>
          <w:sz w:val="14"/>
        </w:rPr>
        <w:t xml:space="preserve">. </w:t>
      </w:r>
      <w:r w:rsidRPr="00D479E4">
        <w:rPr>
          <w:rStyle w:val="StyleUnderline"/>
          <w:rFonts w:asciiTheme="minorHAnsi" w:hAnsiTheme="minorHAnsi" w:cstheme="minorHAnsi"/>
        </w:rPr>
        <w:t xml:space="preserve">Those steps </w:t>
      </w:r>
      <w:r w:rsidRPr="00D479E4">
        <w:rPr>
          <w:rStyle w:val="Emphasis"/>
          <w:rFonts w:asciiTheme="minorHAnsi" w:hAnsiTheme="minorHAnsi" w:cstheme="minorHAnsi"/>
        </w:rPr>
        <w:t>wouldn’t hinge on heroics from antitrust hardliners</w:t>
      </w:r>
      <w:r w:rsidRPr="00D479E4">
        <w:rPr>
          <w:rFonts w:asciiTheme="minorHAnsi" w:hAnsiTheme="minorHAnsi" w:cstheme="minorHAnsi"/>
          <w:sz w:val="14"/>
        </w:rPr>
        <w:t xml:space="preserve"> like Khan and Wu. Instead, </w:t>
      </w:r>
      <w:r w:rsidRPr="00D479E4">
        <w:rPr>
          <w:rStyle w:val="StyleUnderline"/>
          <w:rFonts w:asciiTheme="minorHAnsi" w:hAnsiTheme="minorHAnsi" w:cstheme="minorHAnsi"/>
        </w:rPr>
        <w:t>their success would depend on the</w:t>
      </w:r>
      <w:r w:rsidRPr="00D479E4">
        <w:rPr>
          <w:rFonts w:asciiTheme="minorHAnsi" w:hAnsiTheme="minorHAnsi" w:cstheme="minorHAnsi"/>
          <w:sz w:val="14"/>
        </w:rPr>
        <w:t xml:space="preserve"> whims of </w:t>
      </w:r>
      <w:r w:rsidRPr="00D479E4">
        <w:rPr>
          <w:rStyle w:val="Emphasis"/>
          <w:rFonts w:asciiTheme="minorHAnsi" w:hAnsiTheme="minorHAnsi" w:cstheme="minorHAnsi"/>
        </w:rPr>
        <w:t>Senate</w:t>
      </w:r>
      <w:r w:rsidRPr="00D479E4">
        <w:rPr>
          <w:rFonts w:asciiTheme="minorHAnsi" w:hAnsiTheme="minorHAnsi" w:cstheme="minorHAnsi"/>
          <w:sz w:val="14"/>
        </w:rPr>
        <w:t xml:space="preserve"> centrists like West Virginia’s Joe Manchin, who has lately been flexing his power to derail the chamber’s democratic majority in opposition to left-wing priorities like a $15 minimum wage. Ultimately, </w:t>
      </w:r>
      <w:r w:rsidRPr="00D479E4">
        <w:rPr>
          <w:rStyle w:val="Emphasis"/>
          <w:rFonts w:asciiTheme="minorHAnsi" w:hAnsiTheme="minorHAnsi" w:cstheme="minorHAnsi"/>
        </w:rPr>
        <w:t>Congress should be the body that sets US antitrust policy</w:t>
      </w:r>
      <w:r w:rsidRPr="00D479E4">
        <w:rPr>
          <w:rFonts w:asciiTheme="minorHAnsi" w:hAnsiTheme="minorHAnsi" w:cstheme="minorHAnsi"/>
          <w:sz w:val="14"/>
        </w:rPr>
        <w:t xml:space="preserve">. </w:t>
      </w:r>
      <w:r w:rsidRPr="00D479E4">
        <w:rPr>
          <w:rStyle w:val="StyleUnderline"/>
          <w:rFonts w:asciiTheme="minorHAnsi" w:hAnsiTheme="minorHAnsi" w:cstheme="minorHAnsi"/>
        </w:rPr>
        <w:t>It has</w:t>
      </w:r>
      <w:r w:rsidRPr="003C0AD3">
        <w:rPr>
          <w:rStyle w:val="StyleUnderline"/>
          <w:rFonts w:asciiTheme="minorHAnsi" w:hAnsiTheme="minorHAnsi" w:cstheme="minorHAnsi"/>
        </w:rPr>
        <w:t xml:space="preserve"> the</w:t>
      </w:r>
      <w:r w:rsidRPr="003C0AD3">
        <w:rPr>
          <w:rFonts w:asciiTheme="minorHAnsi" w:hAnsiTheme="minorHAnsi" w:cstheme="minorHAnsi"/>
          <w:sz w:val="14"/>
        </w:rPr>
        <w:t xml:space="preserve"> clearest </w:t>
      </w:r>
      <w:r w:rsidRPr="003C0AD3">
        <w:rPr>
          <w:rStyle w:val="Emphasis"/>
          <w:rFonts w:asciiTheme="minorHAnsi" w:hAnsiTheme="minorHAnsi" w:cstheme="minorHAnsi"/>
        </w:rPr>
        <w:t>authority</w:t>
      </w:r>
      <w:r w:rsidRPr="003C0AD3">
        <w:rPr>
          <w:rFonts w:asciiTheme="minorHAnsi" w:hAnsiTheme="minorHAnsi" w:cstheme="minorHAnsi"/>
          <w:sz w:val="14"/>
        </w:rPr>
        <w:t xml:space="preserve"> to ban the bullying business tactics for which Big Tech firms have been criticized. </w:t>
      </w:r>
      <w:r w:rsidRPr="0008129A">
        <w:rPr>
          <w:rStyle w:val="StyleUnderline"/>
          <w:rFonts w:asciiTheme="minorHAnsi" w:hAnsiTheme="minorHAnsi" w:cstheme="minorHAnsi"/>
          <w:highlight w:val="cyan"/>
        </w:rPr>
        <w:t xml:space="preserve">Legislative fixes are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 xml:space="preserve">quicker and </w:t>
      </w:r>
      <w:r w:rsidRPr="0008129A">
        <w:rPr>
          <w:rStyle w:val="Emphasis"/>
          <w:rFonts w:asciiTheme="minorHAnsi" w:hAnsiTheme="minorHAnsi" w:cstheme="minorHAnsi"/>
          <w:highlight w:val="cyan"/>
        </w:rPr>
        <w:t>less vulnerable to court challenges</w:t>
      </w:r>
      <w:r w:rsidRPr="003C0AD3">
        <w:rPr>
          <w:rFonts w:asciiTheme="minorHAnsi" w:hAnsiTheme="minorHAnsi" w:cstheme="minorHAnsi"/>
          <w:sz w:val="14"/>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3487832E" w14:textId="77777777" w:rsidR="00F74B43" w:rsidRPr="003C0AD3" w:rsidRDefault="00F74B43" w:rsidP="00F74B43">
      <w:pPr>
        <w:pStyle w:val="Heading4"/>
        <w:rPr>
          <w:rFonts w:asciiTheme="minorHAnsi" w:hAnsiTheme="minorHAnsi" w:cstheme="minorHAnsi"/>
          <w:u w:val="single"/>
        </w:rPr>
      </w:pPr>
      <w:r w:rsidRPr="003C0AD3">
        <w:rPr>
          <w:rFonts w:asciiTheme="minorHAnsi" w:hAnsiTheme="minorHAnsi" w:cstheme="minorHAnsi"/>
        </w:rPr>
        <w:t xml:space="preserve">The ability for </w:t>
      </w:r>
      <w:r w:rsidRPr="009A506E">
        <w:rPr>
          <w:rFonts w:asciiTheme="minorHAnsi" w:hAnsiTheme="minorHAnsi" w:cstheme="minorHAnsi"/>
        </w:rPr>
        <w:t xml:space="preserve">the </w:t>
      </w:r>
      <w:r>
        <w:rPr>
          <w:rFonts w:asciiTheme="minorHAnsi" w:hAnsiTheme="minorHAnsi" w:cstheme="minorHAnsi"/>
          <w:u w:val="single"/>
        </w:rPr>
        <w:t>FTC</w:t>
      </w:r>
      <w:r w:rsidRPr="003C0AD3">
        <w:rPr>
          <w:rFonts w:asciiTheme="minorHAnsi" w:hAnsiTheme="minorHAnsi" w:cstheme="minorHAnsi"/>
        </w:rPr>
        <w:t xml:space="preserve"> to </w:t>
      </w:r>
      <w:r w:rsidRPr="003C0AD3">
        <w:rPr>
          <w:rFonts w:asciiTheme="minorHAnsi" w:hAnsiTheme="minorHAnsi" w:cstheme="minorHAnsi"/>
          <w:u w:val="single"/>
        </w:rPr>
        <w:t>succeed</w:t>
      </w:r>
      <w:r w:rsidRPr="003C0AD3">
        <w:rPr>
          <w:rFonts w:asciiTheme="minorHAnsi" w:hAnsiTheme="minorHAnsi" w:cstheme="minorHAnsi"/>
        </w:rPr>
        <w:t xml:space="preserve"> </w:t>
      </w:r>
      <w:r>
        <w:rPr>
          <w:rFonts w:asciiTheme="minorHAnsi" w:hAnsiTheme="minorHAnsi" w:cstheme="minorHAnsi"/>
        </w:rPr>
        <w:t>is</w:t>
      </w:r>
      <w:r w:rsidRPr="003C0AD3">
        <w:rPr>
          <w:rFonts w:asciiTheme="minorHAnsi" w:hAnsiTheme="minorHAnsi" w:cstheme="minorHAnsi"/>
        </w:rPr>
        <w:t xml:space="preserve"> solely dependent on congress </w:t>
      </w:r>
      <w:r w:rsidRPr="003C0AD3">
        <w:rPr>
          <w:rFonts w:asciiTheme="minorHAnsi" w:hAnsiTheme="minorHAnsi" w:cstheme="minorHAnsi"/>
          <w:u w:val="single"/>
        </w:rPr>
        <w:t>re-writing antitrust law</w:t>
      </w:r>
    </w:p>
    <w:p w14:paraId="4DC053E7"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Bhaskar </w:t>
      </w:r>
      <w:r w:rsidRPr="003C0AD3">
        <w:rPr>
          <w:rStyle w:val="Style13ptBold"/>
          <w:rFonts w:asciiTheme="minorHAnsi" w:hAnsiTheme="minorHAnsi" w:cstheme="minorHAnsi"/>
        </w:rPr>
        <w:t>Chakravorti 21</w:t>
      </w:r>
      <w:r w:rsidRPr="003C0AD3">
        <w:rPr>
          <w:rFonts w:asciiTheme="minorHAnsi" w:hAnsiTheme="minorHAnsi" w:cstheme="minorHAnsi"/>
        </w:rPr>
        <w:t>. Dean of global business at Tufts University’s Fletcher School of Law and Diplomacy. "Lina Khan Has Her Own Antitrust Paradox". Foreign Policy. 7-7-2021. https://foreignpolicy.com/2021/07/07/ftc-lina-khan-regulate-tech-congress/</w:t>
      </w:r>
    </w:p>
    <w:p w14:paraId="665F96BD" w14:textId="77777777" w:rsidR="00F74B43" w:rsidRPr="00BA199F" w:rsidRDefault="00F74B43" w:rsidP="00F74B43">
      <w:pPr>
        <w:rPr>
          <w:rFonts w:asciiTheme="minorHAnsi" w:hAnsiTheme="minorHAnsi" w:cstheme="minorHAnsi"/>
          <w:sz w:val="12"/>
        </w:rPr>
      </w:pPr>
      <w:r w:rsidRPr="00D479E4">
        <w:rPr>
          <w:rStyle w:val="StyleUnderline"/>
          <w:rFonts w:asciiTheme="minorHAnsi" w:hAnsiTheme="minorHAnsi" w:cstheme="minorHAnsi"/>
        </w:rPr>
        <w:t xml:space="preserve">A </w:t>
      </w:r>
      <w:r w:rsidRPr="00D479E4">
        <w:rPr>
          <w:rStyle w:val="Emphasis"/>
          <w:rFonts w:asciiTheme="minorHAnsi" w:hAnsiTheme="minorHAnsi" w:cstheme="minorHAnsi"/>
        </w:rPr>
        <w:t>poisoned chalice</w:t>
      </w:r>
      <w:r w:rsidRPr="00D479E4">
        <w:rPr>
          <w:rFonts w:asciiTheme="minorHAnsi" w:hAnsiTheme="minorHAnsi" w:cstheme="minorHAnsi"/>
          <w:sz w:val="12"/>
        </w:rPr>
        <w:t xml:space="preserve"> </w:t>
      </w:r>
      <w:r w:rsidRPr="00D479E4">
        <w:rPr>
          <w:rStyle w:val="StyleUnderline"/>
          <w:rFonts w:asciiTheme="minorHAnsi" w:hAnsiTheme="minorHAnsi" w:cstheme="minorHAnsi"/>
        </w:rPr>
        <w:t>is</w:t>
      </w:r>
      <w:r w:rsidRPr="00D479E4">
        <w:rPr>
          <w:rFonts w:asciiTheme="minorHAnsi" w:hAnsiTheme="minorHAnsi" w:cstheme="minorHAnsi"/>
          <w:sz w:val="12"/>
        </w:rPr>
        <w:t xml:space="preserve"> not </w:t>
      </w:r>
      <w:r w:rsidRPr="00D479E4">
        <w:rPr>
          <w:rStyle w:val="StyleUnderline"/>
          <w:rFonts w:asciiTheme="minorHAnsi" w:hAnsiTheme="minorHAnsi" w:cstheme="minorHAnsi"/>
        </w:rPr>
        <w:t>the</w:t>
      </w:r>
      <w:r w:rsidRPr="00D479E4">
        <w:rPr>
          <w:rFonts w:asciiTheme="minorHAnsi" w:hAnsiTheme="minorHAnsi" w:cstheme="minorHAnsi"/>
          <w:sz w:val="12"/>
        </w:rPr>
        <w:t xml:space="preserve"> most welcoming of </w:t>
      </w:r>
      <w:r w:rsidRPr="00D479E4">
        <w:rPr>
          <w:rStyle w:val="StyleUnderline"/>
          <w:rFonts w:asciiTheme="minorHAnsi" w:hAnsiTheme="minorHAnsi" w:cstheme="minorHAnsi"/>
        </w:rPr>
        <w:t>gift</w:t>
      </w:r>
      <w:r w:rsidRPr="00D479E4">
        <w:rPr>
          <w:rFonts w:asciiTheme="minorHAnsi" w:hAnsiTheme="minorHAnsi" w:cstheme="minorHAnsi"/>
          <w:sz w:val="12"/>
        </w:rPr>
        <w:t xml:space="preserve">s </w:t>
      </w:r>
      <w:r w:rsidRPr="00D479E4">
        <w:rPr>
          <w:rStyle w:val="StyleUnderline"/>
          <w:rFonts w:asciiTheme="minorHAnsi" w:hAnsiTheme="minorHAnsi" w:cstheme="minorHAnsi"/>
        </w:rPr>
        <w:t>for</w:t>
      </w:r>
      <w:r w:rsidRPr="00D479E4">
        <w:rPr>
          <w:rFonts w:asciiTheme="minorHAnsi" w:hAnsiTheme="minorHAnsi" w:cstheme="minorHAnsi"/>
          <w:sz w:val="12"/>
        </w:rPr>
        <w:t xml:space="preserve"> a new chair of a major federal agency. But that is what legal scholar Lina </w:t>
      </w:r>
      <w:r w:rsidRPr="00D479E4">
        <w:rPr>
          <w:rStyle w:val="Emphasis"/>
          <w:rFonts w:asciiTheme="minorHAnsi" w:hAnsiTheme="minorHAnsi" w:cstheme="minorHAnsi"/>
        </w:rPr>
        <w:t>Khan</w:t>
      </w:r>
      <w:r w:rsidRPr="00D479E4">
        <w:rPr>
          <w:rFonts w:asciiTheme="minorHAnsi" w:hAnsiTheme="minorHAnsi" w:cstheme="minorHAnsi"/>
          <w:sz w:val="12"/>
        </w:rPr>
        <w:t xml:space="preserve"> has been handed as she arrives at her office at the Federal Trade Commission (FTC), with media coverage more befitting a rock star than a regulator. </w:t>
      </w:r>
      <w:r w:rsidRPr="00D479E4">
        <w:rPr>
          <w:rStyle w:val="StyleUnderline"/>
          <w:rFonts w:asciiTheme="minorHAnsi" w:hAnsiTheme="minorHAnsi" w:cstheme="minorHAnsi"/>
        </w:rPr>
        <w:t>She is</w:t>
      </w:r>
      <w:r w:rsidRPr="00D479E4">
        <w:rPr>
          <w:rFonts w:asciiTheme="minorHAnsi" w:hAnsiTheme="minorHAnsi" w:cstheme="minorHAnsi"/>
          <w:sz w:val="12"/>
        </w:rPr>
        <w:t xml:space="preserve"> breathlessly </w:t>
      </w:r>
      <w:r w:rsidRPr="00D479E4">
        <w:rPr>
          <w:rStyle w:val="StyleUnderline"/>
          <w:rFonts w:asciiTheme="minorHAnsi" w:hAnsiTheme="minorHAnsi" w:cstheme="minorHAnsi"/>
        </w:rPr>
        <w:t xml:space="preserve">described as a </w:t>
      </w:r>
      <w:r w:rsidRPr="00D479E4">
        <w:rPr>
          <w:rStyle w:val="Emphasis"/>
          <w:rFonts w:asciiTheme="minorHAnsi" w:hAnsiTheme="minorHAnsi" w:cstheme="minorHAnsi"/>
        </w:rPr>
        <w:t>legal wunderkind</w:t>
      </w:r>
      <w:r w:rsidRPr="00D479E4">
        <w:rPr>
          <w:rFonts w:asciiTheme="minorHAnsi" w:hAnsiTheme="minorHAnsi" w:cstheme="minorHAnsi"/>
          <w:sz w:val="12"/>
        </w:rPr>
        <w:t xml:space="preserve"> and her “Amazon’s Antitrust Paradox” may already be the most widely talked about note in the history of the Yale Law Journal. Even Sen. Ted Cruz said he looks forward</w:t>
      </w:r>
      <w:r w:rsidRPr="00BA199F">
        <w:rPr>
          <w:rFonts w:asciiTheme="minorHAnsi" w:hAnsiTheme="minorHAnsi" w:cstheme="minorHAnsi"/>
          <w:sz w:val="12"/>
        </w:rPr>
        <w:t xml:space="preserve">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 </w:t>
      </w:r>
      <w:r w:rsidRPr="00BA199F">
        <w:rPr>
          <w:rStyle w:val="StyleUnderline"/>
          <w:rFonts w:asciiTheme="minorHAnsi" w:hAnsiTheme="minorHAnsi" w:cstheme="minorHAnsi"/>
        </w:rPr>
        <w:t xml:space="preserve">The best thing Khan can do? </w:t>
      </w:r>
      <w:r w:rsidRPr="00BA199F">
        <w:rPr>
          <w:rStyle w:val="Emphasis"/>
          <w:rFonts w:asciiTheme="minorHAnsi" w:hAnsiTheme="minorHAnsi" w:cstheme="minorHAnsi"/>
        </w:rPr>
        <w:t>Nothing</w:t>
      </w:r>
      <w:r w:rsidRPr="003C0AD3">
        <w:rPr>
          <w:rStyle w:val="StyleUnderline"/>
          <w:rFonts w:asciiTheme="minorHAnsi" w:hAnsiTheme="minorHAnsi" w:cstheme="minorHAnsi"/>
        </w:rPr>
        <w:t xml:space="preserve">. </w:t>
      </w:r>
      <w:r w:rsidRPr="0008129A">
        <w:rPr>
          <w:rStyle w:val="Emphasis"/>
          <w:rFonts w:asciiTheme="minorHAnsi" w:hAnsiTheme="minorHAnsi" w:cstheme="minorHAnsi"/>
          <w:szCs w:val="26"/>
          <w:highlight w:val="cyan"/>
        </w:rPr>
        <w:t xml:space="preserve">Congress ought to </w:t>
      </w:r>
      <w:r w:rsidRPr="003C0AD3">
        <w:rPr>
          <w:rStyle w:val="Emphasis"/>
          <w:rFonts w:asciiTheme="minorHAnsi" w:hAnsiTheme="minorHAnsi" w:cstheme="minorHAnsi"/>
          <w:szCs w:val="26"/>
        </w:rPr>
        <w:t>make the</w:t>
      </w:r>
      <w:r w:rsidRPr="00BA199F">
        <w:rPr>
          <w:rFonts w:asciiTheme="minorHAnsi" w:hAnsiTheme="minorHAnsi" w:cstheme="minorHAnsi"/>
          <w:sz w:val="12"/>
        </w:rPr>
        <w:t xml:space="preserve"> next </w:t>
      </w:r>
      <w:r w:rsidRPr="0008129A">
        <w:rPr>
          <w:rStyle w:val="Emphasis"/>
          <w:rFonts w:asciiTheme="minorHAnsi" w:hAnsiTheme="minorHAnsi" w:cstheme="minorHAnsi"/>
          <w:szCs w:val="26"/>
          <w:highlight w:val="cyan"/>
        </w:rPr>
        <w:t>move</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do the responsible thing by </w:t>
      </w:r>
      <w:r w:rsidRPr="003C0AD3">
        <w:rPr>
          <w:rStyle w:val="Emphasis"/>
          <w:rFonts w:asciiTheme="minorHAnsi" w:hAnsiTheme="minorHAnsi" w:cstheme="minorHAnsi"/>
        </w:rPr>
        <w:t xml:space="preserve">getting its act together </w:t>
      </w:r>
      <w:r w:rsidRPr="00BA199F">
        <w:rPr>
          <w:rStyle w:val="Emphasis"/>
          <w:rFonts w:asciiTheme="minorHAnsi" w:hAnsiTheme="minorHAnsi" w:cstheme="minorHAnsi"/>
        </w:rPr>
        <w:t>and reaching an agreement</w:t>
      </w:r>
      <w:r w:rsidRPr="00BA199F">
        <w:rPr>
          <w:rStyle w:val="StyleUnderline"/>
          <w:rFonts w:asciiTheme="minorHAnsi" w:hAnsiTheme="minorHAnsi" w:cstheme="minorHAnsi"/>
        </w:rPr>
        <w:t xml:space="preserve"> over</w:t>
      </w:r>
      <w:r w:rsidRPr="00BA199F">
        <w:rPr>
          <w:rFonts w:asciiTheme="minorHAnsi" w:hAnsiTheme="minorHAnsi" w:cstheme="minorHAnsi"/>
          <w:sz w:val="12"/>
        </w:rPr>
        <w:t xml:space="preserve"> a slate of </w:t>
      </w:r>
      <w:r w:rsidRPr="003C0AD3">
        <w:rPr>
          <w:rStyle w:val="StyleUnderline"/>
          <w:rFonts w:asciiTheme="minorHAnsi" w:hAnsiTheme="minorHAnsi" w:cstheme="minorHAnsi"/>
        </w:rPr>
        <w:t>bills</w:t>
      </w:r>
      <w:r w:rsidRPr="00BA199F">
        <w:rPr>
          <w:rFonts w:asciiTheme="minorHAnsi" w:hAnsiTheme="minorHAnsi" w:cstheme="minorHAnsi"/>
          <w:sz w:val="12"/>
        </w:rPr>
        <w:t xml:space="preserve"> it has been bickering over, creating a modern regulatory infrastructure </w:t>
      </w:r>
      <w:r w:rsidRPr="0008129A">
        <w:rPr>
          <w:rFonts w:asciiTheme="minorHAnsi" w:hAnsiTheme="minorHAnsi" w:cstheme="minorHAnsi"/>
          <w:b/>
          <w:bCs/>
          <w:highlight w:val="cyan"/>
          <w:u w:val="single"/>
        </w:rPr>
        <w:t>for today’s tech.</w:t>
      </w:r>
      <w:r w:rsidRPr="00BA199F">
        <w:rPr>
          <w:rFonts w:asciiTheme="minorHAnsi" w:hAnsiTheme="minorHAnsi" w:cstheme="minorHAnsi"/>
          <w:sz w:val="12"/>
        </w:rPr>
        <w:t xml:space="preserve"> U.S. </w:t>
      </w:r>
      <w:r w:rsidRPr="003C0AD3">
        <w:rPr>
          <w:rStyle w:val="Emphasis"/>
          <w:rFonts w:asciiTheme="minorHAnsi" w:hAnsiTheme="minorHAnsi" w:cstheme="minorHAnsi"/>
        </w:rPr>
        <w:t xml:space="preserve">lawmakers ought to </w:t>
      </w:r>
      <w:r w:rsidRPr="00D479E4">
        <w:rPr>
          <w:rStyle w:val="Emphasis"/>
          <w:rFonts w:asciiTheme="minorHAnsi" w:hAnsiTheme="minorHAnsi" w:cstheme="minorHAnsi"/>
          <w:highlight w:val="cyan"/>
        </w:rPr>
        <w:t>stop cheering Khan from the sidelines</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w:t>
      </w:r>
      <w:r w:rsidRPr="00D479E4">
        <w:rPr>
          <w:rStyle w:val="StyleUnderline"/>
          <w:rFonts w:asciiTheme="minorHAnsi" w:hAnsiTheme="minorHAnsi" w:cstheme="minorHAnsi"/>
        </w:rPr>
        <w:t xml:space="preserve">egging her into a </w:t>
      </w:r>
      <w:r w:rsidRPr="00D479E4">
        <w:rPr>
          <w:rStyle w:val="Emphasis"/>
          <w:rFonts w:asciiTheme="minorHAnsi" w:hAnsiTheme="minorHAnsi" w:cstheme="minorHAnsi"/>
          <w:szCs w:val="26"/>
        </w:rPr>
        <w:t>legal skirmish</w:t>
      </w:r>
      <w:r w:rsidRPr="00BA199F">
        <w:rPr>
          <w:rFonts w:asciiTheme="minorHAnsi" w:hAnsiTheme="minorHAnsi" w:cstheme="minorHAnsi"/>
          <w:sz w:val="12"/>
        </w:rPr>
        <w:t xml:space="preserve">. Instead, </w:t>
      </w:r>
      <w:r w:rsidRPr="003C0AD3">
        <w:rPr>
          <w:rStyle w:val="StyleUnderline"/>
          <w:rFonts w:asciiTheme="minorHAnsi" w:hAnsiTheme="minorHAnsi" w:cstheme="minorHAnsi"/>
        </w:rPr>
        <w:t>they need to do the hard work</w:t>
      </w:r>
      <w:r w:rsidRPr="00BA199F">
        <w:rPr>
          <w:rFonts w:asciiTheme="minorHAnsi" w:hAnsiTheme="minorHAnsi" w:cstheme="minorHAnsi"/>
          <w:sz w:val="12"/>
        </w:rPr>
        <w:t xml:space="preserve"> of taking the longer view—</w:t>
      </w:r>
      <w:r w:rsidRPr="0008129A">
        <w:rPr>
          <w:rStyle w:val="Emphasis"/>
          <w:rFonts w:asciiTheme="minorHAnsi" w:hAnsiTheme="minorHAnsi" w:cstheme="minorHAnsi"/>
          <w:highlight w:val="cyan"/>
        </w:rPr>
        <w:t>bring</w:t>
      </w:r>
      <w:r w:rsidRPr="003C0AD3">
        <w:rPr>
          <w:rStyle w:val="Emphasis"/>
          <w:rFonts w:asciiTheme="minorHAnsi" w:hAnsiTheme="minorHAnsi" w:cstheme="minorHAnsi"/>
        </w:rPr>
        <w:t xml:space="preserve">ing </w:t>
      </w:r>
      <w:r w:rsidRPr="0008129A">
        <w:rPr>
          <w:rStyle w:val="Emphasis"/>
          <w:rFonts w:asciiTheme="minorHAnsi" w:hAnsiTheme="minorHAnsi" w:cstheme="minorHAnsi"/>
          <w:highlight w:val="cyan"/>
        </w:rPr>
        <w:t xml:space="preserve">antitrust </w:t>
      </w:r>
      <w:r w:rsidRPr="0008129A">
        <w:rPr>
          <w:rFonts w:asciiTheme="minorHAnsi" w:hAnsiTheme="minorHAnsi" w:cstheme="minorHAnsi"/>
          <w:b/>
          <w:bCs/>
          <w:highlight w:val="cyan"/>
          <w:u w:val="single"/>
        </w:rPr>
        <w:t>law to the digital age</w:t>
      </w:r>
      <w:r w:rsidRPr="00BA199F">
        <w:rPr>
          <w:rFonts w:asciiTheme="minorHAnsi" w:hAnsiTheme="minorHAnsi" w:cstheme="minorHAnsi"/>
          <w:sz w:val="12"/>
        </w:rPr>
        <w:t xml:space="preserve"> before refiling another complaint. </w:t>
      </w:r>
      <w:r w:rsidRPr="0008129A">
        <w:rPr>
          <w:rStyle w:val="StyleUnderline"/>
          <w:rFonts w:asciiTheme="minorHAnsi" w:hAnsiTheme="minorHAnsi" w:cstheme="minorHAnsi"/>
          <w:highlight w:val="cyan"/>
        </w:rPr>
        <w:t>Unless</w:t>
      </w:r>
      <w:r w:rsidRPr="00BA199F">
        <w:rPr>
          <w:rFonts w:asciiTheme="minorHAnsi" w:hAnsiTheme="minorHAnsi" w:cstheme="minorHAnsi"/>
          <w:sz w:val="12"/>
        </w:rPr>
        <w:t xml:space="preserve"> our </w:t>
      </w:r>
      <w:r w:rsidRPr="0008129A">
        <w:rPr>
          <w:rStyle w:val="StyleUnderline"/>
          <w:rFonts w:asciiTheme="minorHAnsi" w:hAnsiTheme="minorHAnsi" w:cstheme="minorHAnsi"/>
          <w:highlight w:val="cyan"/>
        </w:rPr>
        <w:t xml:space="preserve">lawmakers create the </w:t>
      </w:r>
      <w:r w:rsidRPr="003C0AD3">
        <w:rPr>
          <w:rStyle w:val="StyleUnderline"/>
          <w:rFonts w:asciiTheme="minorHAnsi" w:hAnsiTheme="minorHAnsi" w:cstheme="minorHAnsi"/>
        </w:rPr>
        <w:t xml:space="preserve">right </w:t>
      </w:r>
      <w:r w:rsidRPr="0008129A">
        <w:rPr>
          <w:rStyle w:val="Emphasis"/>
          <w:rFonts w:asciiTheme="minorHAnsi" w:hAnsiTheme="minorHAnsi" w:cstheme="minorHAnsi"/>
          <w:szCs w:val="26"/>
          <w:highlight w:val="cyan"/>
        </w:rPr>
        <w:t>framework</w:t>
      </w:r>
      <w:r w:rsidRPr="00BA199F">
        <w:rPr>
          <w:rFonts w:asciiTheme="minorHAnsi" w:hAnsiTheme="minorHAnsi" w:cstheme="minorHAnsi"/>
          <w:sz w:val="12"/>
        </w:rPr>
        <w:t xml:space="preserve"> and agency responsible for regulating the digital industry, </w:t>
      </w:r>
      <w:r w:rsidRPr="0008129A">
        <w:rPr>
          <w:rStyle w:val="Emphasis"/>
          <w:rFonts w:asciiTheme="minorHAnsi" w:hAnsiTheme="minorHAnsi" w:cstheme="minorHAnsi"/>
          <w:highlight w:val="cyan"/>
        </w:rPr>
        <w:t>Khan’s FTC</w:t>
      </w:r>
      <w:r w:rsidRPr="00BA199F">
        <w:rPr>
          <w:rFonts w:asciiTheme="minorHAnsi" w:hAnsiTheme="minorHAnsi" w:cstheme="minorHAnsi"/>
          <w:sz w:val="12"/>
        </w:rPr>
        <w:t>—and U.S. consumers—</w:t>
      </w:r>
      <w:r w:rsidRPr="0008129A">
        <w:rPr>
          <w:rStyle w:val="Emphasis"/>
          <w:rFonts w:asciiTheme="minorHAnsi" w:hAnsiTheme="minorHAnsi" w:cstheme="minorHAnsi"/>
          <w:highlight w:val="cyan"/>
        </w:rPr>
        <w:t xml:space="preserve">will be drawn into </w:t>
      </w:r>
      <w:r w:rsidRPr="003C0AD3">
        <w:rPr>
          <w:rStyle w:val="Emphasis"/>
          <w:rFonts w:asciiTheme="minorHAnsi" w:hAnsiTheme="minorHAnsi" w:cstheme="minorHAnsi"/>
          <w:szCs w:val="26"/>
        </w:rPr>
        <w:t xml:space="preserve">near-term </w:t>
      </w:r>
      <w:r w:rsidRPr="0008129A">
        <w:rPr>
          <w:rStyle w:val="Emphasis"/>
          <w:rFonts w:asciiTheme="minorHAnsi" w:hAnsiTheme="minorHAnsi" w:cstheme="minorHAnsi"/>
          <w:szCs w:val="26"/>
          <w:highlight w:val="cyan"/>
        </w:rPr>
        <w:t>battles while</w:t>
      </w:r>
      <w:r w:rsidRPr="003C0AD3">
        <w:rPr>
          <w:rStyle w:val="Emphasis"/>
          <w:rFonts w:asciiTheme="minorHAnsi" w:hAnsiTheme="minorHAnsi" w:cstheme="minorHAnsi"/>
          <w:szCs w:val="26"/>
        </w:rPr>
        <w:t xml:space="preserve"> the</w:t>
      </w:r>
      <w:r w:rsidRPr="00BA199F">
        <w:rPr>
          <w:rFonts w:asciiTheme="minorHAnsi" w:hAnsiTheme="minorHAnsi" w:cstheme="minorHAnsi"/>
          <w:sz w:val="12"/>
        </w:rPr>
        <w:t xml:space="preserve"> actual </w:t>
      </w:r>
      <w:r w:rsidRPr="0008129A">
        <w:rPr>
          <w:rStyle w:val="Emphasis"/>
          <w:rFonts w:asciiTheme="minorHAnsi" w:hAnsiTheme="minorHAnsi" w:cstheme="minorHAnsi"/>
          <w:szCs w:val="26"/>
          <w:highlight w:val="cyan"/>
        </w:rPr>
        <w:t>war rages on</w:t>
      </w:r>
      <w:r w:rsidRPr="00BA199F">
        <w:rPr>
          <w:rFonts w:asciiTheme="minorHAnsi" w:hAnsiTheme="minorHAnsi" w:cstheme="minorHAnsi"/>
          <w:sz w:val="12"/>
        </w:rPr>
        <w:t xml:space="preserve">. </w:t>
      </w:r>
      <w:r w:rsidRPr="00BA199F">
        <w:rPr>
          <w:rFonts w:asciiTheme="minorHAnsi" w:hAnsiTheme="minorHAnsi" w:cstheme="minorHAnsi"/>
          <w:sz w:val="12"/>
          <w:szCs w:val="16"/>
        </w:rPr>
        <w:t xml:space="preserve">Here is the plot so far and what must be done. 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 </w:t>
      </w:r>
      <w:r w:rsidRPr="00BA199F">
        <w:rPr>
          <w:rFonts w:asciiTheme="minorHAnsi" w:hAnsiTheme="minorHAnsi" w:cstheme="minorHAnsi"/>
          <w:sz w:val="12"/>
        </w:rPr>
        <w:t xml:space="preserve">To be sure, </w:t>
      </w:r>
      <w:r w:rsidRPr="00D479E4">
        <w:rPr>
          <w:rStyle w:val="StyleUnderline"/>
          <w:rFonts w:asciiTheme="minorHAnsi" w:hAnsiTheme="minorHAnsi" w:cstheme="minorHAnsi"/>
        </w:rPr>
        <w:t xml:space="preserve">antitrust </w:t>
      </w:r>
      <w:r w:rsidRPr="003C0AD3">
        <w:rPr>
          <w:rStyle w:val="StyleUnderline"/>
          <w:rFonts w:asciiTheme="minorHAnsi" w:hAnsiTheme="minorHAnsi" w:cstheme="minorHAnsi"/>
        </w:rPr>
        <w:t>lawsuits must meet high hurdles</w:t>
      </w:r>
      <w:r w:rsidRPr="00BA199F">
        <w:rPr>
          <w:rFonts w:asciiTheme="minorHAnsi" w:hAnsiTheme="minorHAnsi" w:cstheme="minorHAnsi"/>
          <w:sz w:val="12"/>
        </w:rPr>
        <w:t xml:space="preserve"> and take their time to wind through courts, but the speed of this rejection was stunning. Unsurprisingly, </w:t>
      </w:r>
      <w:r w:rsidRPr="00D479E4">
        <w:rPr>
          <w:rStyle w:val="StyleUnderline"/>
          <w:rFonts w:asciiTheme="minorHAnsi" w:hAnsiTheme="minorHAnsi" w:cstheme="minorHAnsi"/>
          <w:highlight w:val="cyan"/>
        </w:rPr>
        <w:t>hopes are</w:t>
      </w:r>
      <w:r w:rsidRPr="00D479E4">
        <w:rPr>
          <w:rStyle w:val="StyleUnderline"/>
          <w:rFonts w:asciiTheme="minorHAnsi" w:hAnsiTheme="minorHAnsi" w:cstheme="minorHAnsi"/>
        </w:rPr>
        <w:t xml:space="preserve"> now </w:t>
      </w:r>
      <w:r w:rsidRPr="00D479E4">
        <w:rPr>
          <w:rStyle w:val="Emphasis"/>
          <w:rFonts w:asciiTheme="minorHAnsi" w:hAnsiTheme="minorHAnsi" w:cstheme="minorHAnsi"/>
          <w:highlight w:val="cyan"/>
        </w:rPr>
        <w:t>pinned on Khan</w:t>
      </w:r>
      <w:r w:rsidRPr="00D479E4">
        <w:rPr>
          <w:rStyle w:val="StyleUnderline"/>
          <w:rFonts w:asciiTheme="minorHAnsi" w:hAnsiTheme="minorHAnsi" w:cstheme="minorHAnsi"/>
        </w:rPr>
        <w:t xml:space="preserve"> </w:t>
      </w:r>
      <w:r w:rsidRPr="003C0AD3">
        <w:rPr>
          <w:rStyle w:val="StyleUnderline"/>
          <w:rFonts w:asciiTheme="minorHAnsi" w:hAnsiTheme="minorHAnsi" w:cstheme="minorHAnsi"/>
        </w:rPr>
        <w:t>being precisely the person to take on the challenge</w:t>
      </w:r>
      <w:r w:rsidRPr="00BA199F">
        <w:rPr>
          <w:rFonts w:asciiTheme="minorHAnsi" w:hAnsiTheme="minorHAnsi" w:cstheme="minorHAnsi"/>
          <w:sz w:val="12"/>
        </w:rPr>
        <w:t xml:space="preserve">—and advice is pouring in on how to go back for round two. Some have argued the agency just needs to be more explicit about its definition of the market and the data it is relying on. </w:t>
      </w:r>
      <w:r w:rsidRPr="00BA199F">
        <w:rPr>
          <w:rFonts w:asciiTheme="minorHAnsi" w:hAnsiTheme="minorHAnsi" w:cstheme="minorHAnsi"/>
          <w:sz w:val="12"/>
          <w:szCs w:val="10"/>
        </w:rPr>
        <w:t xml:space="preserve">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 </w:t>
      </w:r>
      <w:r w:rsidRPr="00BA199F">
        <w:rPr>
          <w:rFonts w:asciiTheme="minorHAnsi" w:hAnsiTheme="minorHAnsi" w:cstheme="minorHAnsi"/>
          <w:sz w:val="12"/>
        </w:rPr>
        <w:t xml:space="preserve">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w:t>
      </w:r>
      <w:r w:rsidRPr="003C0AD3">
        <w:rPr>
          <w:rFonts w:asciiTheme="minorHAnsi" w:hAnsiTheme="minorHAnsi" w:cstheme="minorHAnsi"/>
          <w:b/>
          <w:bCs/>
          <w:u w:val="single"/>
        </w:rPr>
        <w:t xml:space="preserve">definitions will be open to numerous challenges, which will surely lengthen the legal process, giving the defendant the upper hand. </w:t>
      </w:r>
      <w:r w:rsidRPr="00BA199F">
        <w:rPr>
          <w:rFonts w:asciiTheme="minorHAnsi" w:hAnsiTheme="minorHAnsi" w:cstheme="minorHAnsi"/>
          <w:sz w:val="12"/>
          <w:szCs w:val="16"/>
        </w:rPr>
        <w:t xml:space="preserve">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 </w:t>
      </w:r>
      <w:r w:rsidRPr="00BA199F">
        <w:rPr>
          <w:rFonts w:asciiTheme="minorHAnsi" w:hAnsiTheme="minorHAnsi" w:cstheme="minorHAnsi"/>
          <w:sz w:val="12"/>
        </w:rPr>
        <w:t xml:space="preserve">Regardless of how one discusses consumer welfare, </w:t>
      </w:r>
      <w:r w:rsidRPr="003C0AD3">
        <w:rPr>
          <w:rStyle w:val="StyleUnderline"/>
          <w:rFonts w:asciiTheme="minorHAnsi" w:hAnsiTheme="minorHAnsi" w:cstheme="minorHAnsi"/>
        </w:rPr>
        <w:t>Khan</w:t>
      </w:r>
      <w:r w:rsidRPr="00BA199F">
        <w:rPr>
          <w:rFonts w:asciiTheme="minorHAnsi" w:hAnsiTheme="minorHAnsi" w:cstheme="minorHAnsi"/>
          <w:sz w:val="12"/>
        </w:rPr>
        <w:t xml:space="preserve">, especially, </w:t>
      </w:r>
      <w:r w:rsidRPr="003C0AD3">
        <w:rPr>
          <w:rStyle w:val="StyleUnderline"/>
          <w:rFonts w:asciiTheme="minorHAnsi" w:hAnsiTheme="minorHAnsi" w:cstheme="minorHAnsi"/>
        </w:rPr>
        <w:t xml:space="preserve">ought to </w:t>
      </w:r>
      <w:r w:rsidRPr="00D479E4">
        <w:rPr>
          <w:rStyle w:val="Emphasis"/>
          <w:rFonts w:asciiTheme="minorHAnsi" w:hAnsiTheme="minorHAnsi" w:cstheme="minorHAnsi"/>
        </w:rPr>
        <w:t>resist being forced into this straightjacket</w:t>
      </w:r>
      <w:r w:rsidRPr="00BA199F">
        <w:rPr>
          <w:rFonts w:asciiTheme="minorHAnsi" w:hAnsiTheme="minorHAnsi" w:cstheme="minorHAnsi"/>
          <w:sz w:val="12"/>
        </w:rPr>
        <w:t xml:space="preserve">; after all, she has argued that </w:t>
      </w:r>
      <w:r w:rsidRPr="00BA199F">
        <w:rPr>
          <w:sz w:val="12"/>
        </w:rPr>
        <w:t>antitrust standards based on consumer welfare are unfit to gauge competitiveness in the digital economy. To put her ideas into practice, she ought to</w:t>
      </w:r>
      <w:r w:rsidRPr="00BA199F">
        <w:rPr>
          <w:rFonts w:asciiTheme="minorHAnsi" w:hAnsiTheme="minorHAnsi" w:cstheme="minorHAnsi"/>
          <w:sz w:val="12"/>
        </w:rPr>
        <w:t xml:space="preserve"> have the freedom to bring a case that rests on the argument that a company’s impact on the market structure inhibits competition. Since Khan has written forcefully about revisiting antitrust standards, </w:t>
      </w:r>
      <w:r w:rsidRPr="00D479E4">
        <w:rPr>
          <w:rStyle w:val="StyleUnderline"/>
          <w:rFonts w:asciiTheme="minorHAnsi" w:hAnsiTheme="minorHAnsi" w:cstheme="minorHAnsi"/>
        </w:rPr>
        <w:t>it is natural to expect</w:t>
      </w:r>
      <w:r w:rsidRPr="00BA199F">
        <w:rPr>
          <w:rFonts w:asciiTheme="minorHAnsi" w:hAnsiTheme="minorHAnsi" w:cstheme="minorHAnsi"/>
          <w:sz w:val="12"/>
        </w:rPr>
        <w:t xml:space="preserve"> this case would be </w:t>
      </w:r>
      <w:r w:rsidRPr="00D479E4">
        <w:rPr>
          <w:rStyle w:val="StyleUnderline"/>
          <w:rFonts w:asciiTheme="minorHAnsi" w:hAnsiTheme="minorHAnsi" w:cstheme="minorHAnsi"/>
        </w:rPr>
        <w:t>her</w:t>
      </w:r>
      <w:r w:rsidRPr="00BA199F">
        <w:rPr>
          <w:rFonts w:asciiTheme="minorHAnsi" w:hAnsiTheme="minorHAnsi" w:cstheme="minorHAnsi"/>
          <w:sz w:val="12"/>
        </w:rPr>
        <w:t xml:space="preserve"> chance </w:t>
      </w:r>
      <w:r w:rsidRPr="00D479E4">
        <w:rPr>
          <w:rStyle w:val="StyleUnderline"/>
          <w:rFonts w:asciiTheme="minorHAnsi" w:hAnsiTheme="minorHAnsi" w:cstheme="minorHAnsi"/>
        </w:rPr>
        <w:t>to rewrite</w:t>
      </w:r>
      <w:r w:rsidRPr="00BA199F">
        <w:rPr>
          <w:rFonts w:asciiTheme="minorHAnsi" w:hAnsiTheme="minorHAnsi" w:cstheme="minorHAnsi"/>
          <w:sz w:val="12"/>
        </w:rPr>
        <w:t xml:space="preserve"> not only the charge against Facebook but to change those </w:t>
      </w:r>
      <w:r w:rsidRPr="00D479E4">
        <w:rPr>
          <w:rStyle w:val="Emphasis"/>
          <w:rFonts w:asciiTheme="minorHAnsi" w:hAnsiTheme="minorHAnsi" w:cstheme="minorHAnsi"/>
        </w:rPr>
        <w:t>standards</w:t>
      </w:r>
      <w:r w:rsidRPr="00BA199F">
        <w:rPr>
          <w:rFonts w:asciiTheme="minorHAnsi" w:hAnsiTheme="minorHAnsi" w:cstheme="minorHAnsi"/>
          <w:sz w:val="12"/>
        </w:rPr>
        <w:t xml:space="preserve"> more broadly. There is little doubt </w:t>
      </w:r>
      <w:r w:rsidRPr="003C0AD3">
        <w:rPr>
          <w:rStyle w:val="Emphasis"/>
          <w:rFonts w:asciiTheme="minorHAnsi" w:hAnsiTheme="minorHAnsi" w:cstheme="minorHAnsi"/>
        </w:rPr>
        <w:t>this is where her mind is.</w:t>
      </w:r>
      <w:r w:rsidRPr="00BA199F">
        <w:rPr>
          <w:rFonts w:asciiTheme="minorHAnsi" w:hAnsiTheme="minorHAnsi" w:cstheme="minorHAnsi"/>
          <w:sz w:val="12"/>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 </w:t>
      </w:r>
      <w:r w:rsidRPr="00D479E4">
        <w:rPr>
          <w:rStyle w:val="Emphasis"/>
          <w:rFonts w:asciiTheme="minorHAnsi" w:hAnsiTheme="minorHAnsi" w:cstheme="minorHAnsi"/>
        </w:rPr>
        <w:t xml:space="preserve">But the </w:t>
      </w:r>
      <w:r w:rsidRPr="0008129A">
        <w:rPr>
          <w:rStyle w:val="Emphasis"/>
          <w:rFonts w:asciiTheme="minorHAnsi" w:hAnsiTheme="minorHAnsi" w:cstheme="minorHAnsi"/>
          <w:highlight w:val="cyan"/>
        </w:rPr>
        <w:t>FTC’s levers are limited</w:t>
      </w:r>
      <w:r w:rsidRPr="003C0AD3">
        <w:rPr>
          <w:rStyle w:val="Emphasis"/>
          <w:rFonts w:asciiTheme="minorHAnsi" w:hAnsiTheme="minorHAnsi" w:cstheme="minorHAnsi"/>
        </w:rPr>
        <w:t xml:space="preserve">. </w:t>
      </w:r>
      <w:r w:rsidRPr="00BA199F">
        <w:rPr>
          <w:rFonts w:asciiTheme="minorHAnsi" w:hAnsiTheme="minorHAnsi" w:cstheme="minorHAnsi"/>
          <w:sz w:val="12"/>
        </w:rPr>
        <w:t xml:space="preserve">Although Khan can reframe the fundamentals of the antitrust complaint, </w:t>
      </w:r>
      <w:r w:rsidRPr="00D479E4">
        <w:rPr>
          <w:rStyle w:val="StyleUnderline"/>
          <w:rFonts w:asciiTheme="minorHAnsi" w:hAnsiTheme="minorHAnsi" w:cstheme="minorHAnsi"/>
        </w:rPr>
        <w:t xml:space="preserve">without </w:t>
      </w:r>
      <w:r w:rsidRPr="003C0AD3">
        <w:rPr>
          <w:rStyle w:val="StyleUnderline"/>
          <w:rFonts w:asciiTheme="minorHAnsi" w:hAnsiTheme="minorHAnsi" w:cstheme="minorHAnsi"/>
        </w:rPr>
        <w:t>adequate</w:t>
      </w:r>
      <w:r w:rsidRPr="00BA199F">
        <w:rPr>
          <w:rFonts w:asciiTheme="minorHAnsi" w:hAnsiTheme="minorHAnsi" w:cstheme="minorHAnsi"/>
          <w:sz w:val="12"/>
        </w:rPr>
        <w:t xml:space="preserve"> regulatory </w:t>
      </w:r>
      <w:r w:rsidRPr="00D479E4">
        <w:rPr>
          <w:rStyle w:val="StyleUnderline"/>
          <w:rFonts w:asciiTheme="minorHAnsi" w:hAnsiTheme="minorHAnsi" w:cstheme="minorHAnsi"/>
        </w:rPr>
        <w:t>infrastructure</w:t>
      </w:r>
      <w:r w:rsidRPr="00BA199F">
        <w:rPr>
          <w:rFonts w:asciiTheme="minorHAnsi" w:hAnsiTheme="minorHAnsi" w:cstheme="minorHAnsi"/>
          <w:sz w:val="12"/>
        </w:rPr>
        <w:t>—</w:t>
      </w:r>
      <w:r w:rsidRPr="003C0AD3">
        <w:rPr>
          <w:rStyle w:val="Emphasis"/>
          <w:rFonts w:asciiTheme="minorHAnsi" w:hAnsiTheme="minorHAnsi" w:cstheme="minorHAnsi"/>
        </w:rPr>
        <w:t xml:space="preserve">something </w:t>
      </w:r>
      <w:r w:rsidRPr="0008129A">
        <w:rPr>
          <w:rStyle w:val="Emphasis"/>
          <w:rFonts w:asciiTheme="minorHAnsi" w:hAnsiTheme="minorHAnsi" w:cstheme="minorHAnsi"/>
          <w:szCs w:val="26"/>
          <w:highlight w:val="cyan"/>
        </w:rPr>
        <w:t>only Congress can provide</w:t>
      </w:r>
      <w:r w:rsidRPr="00BA199F">
        <w:rPr>
          <w:rFonts w:asciiTheme="minorHAnsi" w:hAnsiTheme="minorHAnsi" w:cstheme="minorHAnsi"/>
          <w:sz w:val="12"/>
        </w:rPr>
        <w:t>—</w:t>
      </w:r>
      <w:r w:rsidRPr="0008129A">
        <w:rPr>
          <w:rStyle w:val="StyleUnderline"/>
          <w:rFonts w:asciiTheme="minorHAnsi" w:hAnsiTheme="minorHAnsi" w:cstheme="minorHAnsi"/>
          <w:highlight w:val="cyan"/>
        </w:rPr>
        <w:t>there are</w:t>
      </w:r>
      <w:r w:rsidRPr="00BA199F">
        <w:rPr>
          <w:rFonts w:asciiTheme="minorHAnsi" w:hAnsiTheme="minorHAnsi" w:cstheme="minorHAnsi"/>
          <w:sz w:val="12"/>
        </w:rPr>
        <w:t xml:space="preserve"> likely to be </w:t>
      </w:r>
      <w:r w:rsidRPr="0008129A">
        <w:rPr>
          <w:rStyle w:val="Emphasis"/>
          <w:rFonts w:asciiTheme="minorHAnsi" w:hAnsiTheme="minorHAnsi" w:cstheme="minorHAnsi"/>
          <w:highlight w:val="cyan"/>
        </w:rPr>
        <w:t>unsurmountable obstacles</w:t>
      </w:r>
      <w:r w:rsidRPr="00BA199F">
        <w:rPr>
          <w:rFonts w:asciiTheme="minorHAnsi" w:hAnsiTheme="minorHAnsi" w:cstheme="minorHAnsi"/>
          <w:sz w:val="12"/>
        </w:rPr>
        <w:t xml:space="preserve"> 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3C0AD3">
        <w:rPr>
          <w:rStyle w:val="StyleUnderline"/>
          <w:rFonts w:asciiTheme="minorHAnsi" w:hAnsiTheme="minorHAnsi" w:cstheme="minorHAnsi"/>
        </w:rPr>
        <w:t>stopgap measures</w:t>
      </w:r>
      <w:r w:rsidRPr="00BA199F">
        <w:rPr>
          <w:rFonts w:asciiTheme="minorHAnsi" w:hAnsiTheme="minorHAnsi" w:cstheme="minorHAnsi"/>
          <w:sz w:val="12"/>
        </w:rPr>
        <w:t xml:space="preserve"> to expand its powers </w:t>
      </w:r>
      <w:r w:rsidRPr="003C0AD3">
        <w:rPr>
          <w:rStyle w:val="StyleUnderline"/>
          <w:rFonts w:asciiTheme="minorHAnsi" w:hAnsiTheme="minorHAnsi" w:cstheme="minorHAnsi"/>
        </w:rPr>
        <w:t>do not get around the fundamental fact</w:t>
      </w:r>
      <w:r w:rsidRPr="00BA199F">
        <w:rPr>
          <w:rFonts w:asciiTheme="minorHAnsi" w:hAnsiTheme="minorHAnsi" w:cstheme="minorHAnsi"/>
          <w:sz w:val="12"/>
        </w:rPr>
        <w:t xml:space="preserve"> that the FTC was not set up to pursue the breadth of novel issues and policy trade-offs that digital industries create.</w:t>
      </w:r>
    </w:p>
    <w:p w14:paraId="7C26B7FC"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u w:val="single"/>
        </w:rPr>
        <w:t>Legislative action</w:t>
      </w:r>
      <w:r w:rsidRPr="003C0AD3">
        <w:rPr>
          <w:rFonts w:asciiTheme="minorHAnsi" w:hAnsiTheme="minorHAnsi" w:cstheme="minorHAnsi"/>
        </w:rPr>
        <w:t xml:space="preserve"> </w:t>
      </w:r>
      <w:r>
        <w:rPr>
          <w:rFonts w:asciiTheme="minorHAnsi" w:hAnsiTheme="minorHAnsi" w:cstheme="minorHAnsi"/>
        </w:rPr>
        <w:t xml:space="preserve">and </w:t>
      </w:r>
      <w:r w:rsidRPr="00A65A1F">
        <w:rPr>
          <w:rFonts w:asciiTheme="minorHAnsi" w:hAnsiTheme="minorHAnsi" w:cstheme="minorHAnsi"/>
          <w:u w:val="single"/>
        </w:rPr>
        <w:t>prohibitions k</w:t>
      </w:r>
      <w:r w:rsidRPr="003C0AD3">
        <w:rPr>
          <w:rFonts w:asciiTheme="minorHAnsi" w:hAnsiTheme="minorHAnsi" w:cstheme="minorHAnsi"/>
          <w:u w:val="single"/>
        </w:rPr>
        <w:t>ey</w:t>
      </w:r>
      <w:r w:rsidRPr="003C0AD3">
        <w:rPr>
          <w:rFonts w:asciiTheme="minorHAnsi" w:hAnsiTheme="minorHAnsi" w:cstheme="minorHAnsi"/>
        </w:rPr>
        <w:t xml:space="preserve"> --- </w:t>
      </w:r>
      <w:r w:rsidRPr="003C0AD3">
        <w:rPr>
          <w:rFonts w:asciiTheme="minorHAnsi" w:hAnsiTheme="minorHAnsi" w:cstheme="minorHAnsi"/>
          <w:u w:val="single"/>
        </w:rPr>
        <w:t>Enforcement</w:t>
      </w:r>
      <w:r w:rsidRPr="003C0AD3">
        <w:rPr>
          <w:rFonts w:asciiTheme="minorHAnsi" w:hAnsiTheme="minorHAnsi" w:cstheme="minorHAnsi"/>
        </w:rPr>
        <w:t xml:space="preserve"> and </w:t>
      </w:r>
      <w:r w:rsidRPr="003C0AD3">
        <w:rPr>
          <w:rFonts w:asciiTheme="minorHAnsi" w:hAnsiTheme="minorHAnsi" w:cstheme="minorHAnsi"/>
          <w:u w:val="single"/>
        </w:rPr>
        <w:t>resources</w:t>
      </w:r>
      <w:r w:rsidRPr="003C0AD3">
        <w:rPr>
          <w:rFonts w:asciiTheme="minorHAnsi" w:hAnsiTheme="minorHAnsi" w:cstheme="minorHAnsi"/>
        </w:rPr>
        <w:t xml:space="preserve"> can’t secure </w:t>
      </w:r>
      <w:r w:rsidRPr="003C0AD3">
        <w:rPr>
          <w:rFonts w:asciiTheme="minorHAnsi" w:hAnsiTheme="minorHAnsi" w:cstheme="minorHAnsi"/>
          <w:u w:val="single"/>
        </w:rPr>
        <w:t>large wins</w:t>
      </w:r>
    </w:p>
    <w:p w14:paraId="746D2AE4"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Morton, 20</w:t>
      </w:r>
      <w:r w:rsidRPr="003C0AD3">
        <w:rPr>
          <w:rFonts w:asciiTheme="minorHAnsi" w:hAnsiTheme="minorHAnsi" w:cstheme="minorHAnsi"/>
        </w:rPr>
        <w:t> (Fiona Morton, e Theodore Nierenberg Professor of Economics at the Yale University School of Management. , 2-18-2020, accessed on 8-31-2021, Equitable Growth, "Reforming U.S. antitrust enforcement and competition policy - Equitable Growth", https://equitablegrowth.org/reforming-u-s-antitrust-enforcement-and-competition-policy/)//Babcii</w:t>
      </w:r>
    </w:p>
    <w:p w14:paraId="1B135FD8" w14:textId="77777777" w:rsidR="00F74B43" w:rsidRPr="003C0AD3" w:rsidRDefault="00F74B43" w:rsidP="00F74B43">
      <w:pPr>
        <w:rPr>
          <w:rFonts w:asciiTheme="minorHAnsi" w:hAnsiTheme="minorHAnsi" w:cstheme="minorHAnsi"/>
          <w:sz w:val="12"/>
        </w:rPr>
      </w:pPr>
      <w:r w:rsidRPr="003C0AD3">
        <w:rPr>
          <w:rFonts w:asciiTheme="minorHAnsi" w:hAnsiTheme="minorHAnsi" w:cstheme="minorHAnsi"/>
          <w:sz w:val="12"/>
        </w:rPr>
        <w:t xml:space="preserve">Reform antitrust statutes to deter and prevent anticompetitive conduct more effectively Increasing </w:t>
      </w:r>
      <w:r w:rsidRPr="0008129A">
        <w:rPr>
          <w:rFonts w:asciiTheme="minorHAnsi" w:hAnsiTheme="minorHAnsi" w:cstheme="minorHAnsi"/>
          <w:highlight w:val="cyan"/>
          <w:u w:val="single"/>
        </w:rPr>
        <w:t>resources and</w:t>
      </w:r>
      <w:r w:rsidRPr="003C0AD3">
        <w:rPr>
          <w:rFonts w:asciiTheme="minorHAnsi" w:hAnsiTheme="minorHAnsi" w:cstheme="minorHAnsi"/>
          <w:u w:val="single"/>
        </w:rPr>
        <w:t xml:space="preserve"> more </w:t>
      </w:r>
      <w:r w:rsidRPr="0008129A">
        <w:rPr>
          <w:rFonts w:asciiTheme="minorHAnsi" w:hAnsiTheme="minorHAnsi" w:cstheme="minorHAnsi"/>
          <w:highlight w:val="cyan"/>
          <w:u w:val="single"/>
        </w:rPr>
        <w:t>aggressive enforcement</w:t>
      </w:r>
      <w:r w:rsidRPr="003C0AD3">
        <w:rPr>
          <w:rFonts w:asciiTheme="minorHAnsi" w:hAnsiTheme="minorHAnsi" w:cstheme="minorHAnsi"/>
          <w:u w:val="single"/>
        </w:rPr>
        <w:t xml:space="preserve"> alone </w:t>
      </w:r>
      <w:r w:rsidRPr="0008129A">
        <w:rPr>
          <w:rFonts w:asciiTheme="minorHAnsi" w:hAnsiTheme="minorHAnsi" w:cstheme="minorHAnsi"/>
          <w:highlight w:val="cyan"/>
          <w:u w:val="single"/>
        </w:rPr>
        <w:t>will not solve the problem</w:t>
      </w:r>
      <w:r w:rsidRPr="003C0AD3">
        <w:rPr>
          <w:rFonts w:asciiTheme="minorHAnsi" w:hAnsiTheme="minorHAnsi" w:cstheme="minorHAnsi"/>
          <w:sz w:val="12"/>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Supreme </w:t>
      </w:r>
      <w:r w:rsidRPr="0008129A">
        <w:rPr>
          <w:rFonts w:asciiTheme="minorHAnsi" w:hAnsiTheme="minorHAnsi" w:cstheme="minorHAnsi"/>
          <w:highlight w:val="cyan"/>
          <w:u w:val="single"/>
        </w:rPr>
        <w:t>Court</w:t>
      </w:r>
      <w:r w:rsidRPr="003C0AD3">
        <w:rPr>
          <w:rFonts w:asciiTheme="minorHAnsi" w:hAnsiTheme="minorHAnsi" w:cstheme="minorHAnsi"/>
          <w:u w:val="single"/>
        </w:rPr>
        <w:t xml:space="preserve"> </w:t>
      </w:r>
      <w:r w:rsidRPr="009E4A30">
        <w:rPr>
          <w:rFonts w:asciiTheme="minorHAnsi" w:hAnsiTheme="minorHAnsi" w:cstheme="minorHAnsi"/>
          <w:u w:val="single"/>
        </w:rPr>
        <w:t>dramatically expanded a monopolists’ ability to avoid antitrust liability</w:t>
      </w:r>
      <w:r w:rsidRPr="009E4A30">
        <w:rPr>
          <w:rFonts w:asciiTheme="minorHAnsi" w:hAnsiTheme="minorHAnsi" w:cstheme="minorHAnsi"/>
          <w:sz w:val="12"/>
        </w:rPr>
        <w:t xml:space="preserve"> when it refuses to deal with competitor or potential competitor, and also implied that antitrust concerns are subordinate in an industry </w:t>
      </w:r>
      <w:hyperlink r:id="rId44" w:tgtFrame="_blank" w:history="1">
        <w:r w:rsidRPr="009E4A30">
          <w:rPr>
            <w:rStyle w:val="StyleUnderline"/>
            <w:rFonts w:asciiTheme="minorHAnsi" w:hAnsiTheme="minorHAnsi" w:cstheme="minorHAnsi"/>
            <w:sz w:val="12"/>
          </w:rPr>
          <w:t>subjected to the regulation</w:t>
        </w:r>
      </w:hyperlink>
      <w:r w:rsidRPr="009E4A30">
        <w:rPr>
          <w:rFonts w:asciiTheme="minorHAnsi" w:hAnsiTheme="minorHAnsi" w:cstheme="minorHAnsi"/>
          <w:sz w:val="12"/>
        </w:rPr>
        <w:t>.</w:t>
      </w:r>
      <w:hyperlink r:id="rId45" w:anchor="footnote-22" w:history="1">
        <w:r w:rsidRPr="009E4A30">
          <w:rPr>
            <w:rStyle w:val="StyleUnderline"/>
            <w:rFonts w:asciiTheme="minorHAnsi" w:hAnsiTheme="minorHAnsi" w:cstheme="minorHAnsi"/>
            <w:sz w:val="12"/>
          </w:rPr>
          <w:t>22</w:t>
        </w:r>
      </w:hyperlink>
      <w:r w:rsidRPr="009E4A30">
        <w:rPr>
          <w:rFonts w:asciiTheme="minorHAnsi" w:hAnsiTheme="minorHAnsi" w:cstheme="minorHAnsi"/>
          <w:sz w:val="12"/>
        </w:rPr>
        <w:t xml:space="preserve"> </w:t>
      </w:r>
      <w:r w:rsidRPr="009E4A30">
        <w:rPr>
          <w:rFonts w:asciiTheme="minorHAnsi" w:hAnsiTheme="minorHAnsi" w:cstheme="minorHAnsi"/>
          <w:u w:val="single"/>
        </w:rPr>
        <w:t>More r</w:t>
      </w:r>
      <w:r w:rsidRPr="003C0AD3">
        <w:rPr>
          <w:rFonts w:asciiTheme="minorHAnsi" w:hAnsiTheme="minorHAnsi" w:cstheme="minorHAnsi"/>
          <w:u w:val="single"/>
        </w:rPr>
        <w:t xml:space="preserve">ecently, the Supreme Court </w:t>
      </w:r>
      <w:r w:rsidRPr="00BA199F">
        <w:rPr>
          <w:rFonts w:asciiTheme="minorHAnsi" w:hAnsiTheme="minorHAnsi" w:cstheme="minorHAnsi"/>
          <w:u w:val="single"/>
        </w:rPr>
        <w:t>misapplied basic economic reasoning</w:t>
      </w:r>
      <w:r w:rsidRPr="00BA199F">
        <w:rPr>
          <w:rFonts w:asciiTheme="minorHAnsi" w:hAnsiTheme="minorHAnsi" w:cstheme="minorHAnsi"/>
          <w:sz w:val="12"/>
        </w:rPr>
        <w:t xml:space="preserve"> in a case that, under some interpretations</w:t>
      </w:r>
      <w:r w:rsidRPr="003C0AD3">
        <w:rPr>
          <w:rFonts w:asciiTheme="minorHAnsi" w:hAnsiTheme="minorHAnsi" w:cstheme="minorHAnsi"/>
          <w:sz w:val="12"/>
        </w:rPr>
        <w:t xml:space="preserve">, has the potential </w:t>
      </w:r>
      <w:r w:rsidRPr="009E4A30">
        <w:rPr>
          <w:rFonts w:asciiTheme="minorHAnsi" w:hAnsiTheme="minorHAnsi" w:cstheme="minorHAnsi"/>
          <w:u w:val="single"/>
        </w:rPr>
        <w:t>to</w:t>
      </w:r>
      <w:r w:rsidRPr="009E4A30">
        <w:rPr>
          <w:rFonts w:asciiTheme="minorHAnsi" w:hAnsiTheme="minorHAnsi" w:cstheme="minorHAnsi"/>
          <w:sz w:val="12"/>
        </w:rPr>
        <w:t xml:space="preserve"> almost</w:t>
      </w:r>
      <w:r w:rsidRPr="003C0AD3">
        <w:rPr>
          <w:rFonts w:asciiTheme="minorHAnsi" w:hAnsiTheme="minorHAnsi" w:cstheme="minorHAnsi"/>
          <w:sz w:val="12"/>
        </w:rPr>
        <w:t xml:space="preserve"> </w:t>
      </w:r>
      <w:r w:rsidRPr="0008129A">
        <w:rPr>
          <w:rFonts w:asciiTheme="minorHAnsi" w:hAnsiTheme="minorHAnsi" w:cstheme="minorHAnsi"/>
          <w:b/>
          <w:bCs/>
          <w:highlight w:val="cyan"/>
          <w:u w:val="single"/>
        </w:rPr>
        <w:t>exempt tech</w:t>
      </w:r>
      <w:r w:rsidRPr="003C0AD3">
        <w:rPr>
          <w:rFonts w:asciiTheme="minorHAnsi" w:hAnsiTheme="minorHAnsi" w:cstheme="minorHAnsi"/>
          <w:b/>
          <w:bCs/>
          <w:u w:val="single"/>
        </w:rPr>
        <w:t xml:space="preserve">nology </w:t>
      </w:r>
      <w:r w:rsidRPr="0008129A">
        <w:rPr>
          <w:rFonts w:asciiTheme="minorHAnsi" w:hAnsiTheme="minorHAnsi" w:cstheme="minorHAnsi"/>
          <w:b/>
          <w:bCs/>
          <w:highlight w:val="cyan"/>
          <w:u w:val="single"/>
        </w:rPr>
        <w:t>platforms from</w:t>
      </w:r>
      <w:r w:rsidRPr="003C0AD3">
        <w:rPr>
          <w:rFonts w:asciiTheme="minorHAnsi" w:hAnsiTheme="minorHAnsi" w:cstheme="minorHAnsi"/>
          <w:b/>
          <w:bCs/>
          <w:u w:val="single"/>
        </w:rPr>
        <w:t xml:space="preserve"> antitrust</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enforcement</w:t>
      </w:r>
      <w:r w:rsidRPr="003C0AD3">
        <w:rPr>
          <w:rFonts w:asciiTheme="minorHAnsi" w:hAnsiTheme="minorHAnsi" w:cstheme="minorHAnsi"/>
          <w:sz w:val="12"/>
        </w:rPr>
        <w:t xml:space="preserve">: </w:t>
      </w:r>
      <w:hyperlink r:id="rId46" w:tgtFrame="_blank" w:history="1">
        <w:r w:rsidRPr="003C0AD3">
          <w:rPr>
            <w:rStyle w:val="StyleUnderline"/>
            <w:rFonts w:asciiTheme="minorHAnsi" w:hAnsiTheme="minorHAnsi" w:cstheme="minorHAnsi"/>
            <w:sz w:val="12"/>
          </w:rPr>
          <w:t>Ohio v. American Express</w:t>
        </w:r>
      </w:hyperlink>
      <w:r w:rsidRPr="003C0AD3">
        <w:rPr>
          <w:rFonts w:asciiTheme="minorHAnsi" w:hAnsiTheme="minorHAnsi" w:cstheme="minorHAnsi"/>
          <w:sz w:val="12"/>
        </w:rPr>
        <w:t>.</w:t>
      </w:r>
      <w:hyperlink r:id="rId47" w:anchor="footnote-23" w:history="1">
        <w:r w:rsidRPr="003C0AD3">
          <w:rPr>
            <w:rStyle w:val="StyleUnderline"/>
            <w:rFonts w:asciiTheme="minorHAnsi" w:hAnsiTheme="minorHAnsi" w:cstheme="minorHAnsi"/>
            <w:sz w:val="12"/>
          </w:rPr>
          <w:t>23</w:t>
        </w:r>
      </w:hyperlink>
      <w:r w:rsidRPr="003C0AD3">
        <w:rPr>
          <w:rFonts w:asciiTheme="minorHAnsi" w:hAnsiTheme="minorHAnsi" w:cstheme="minorHAnsi"/>
          <w:sz w:val="12"/>
        </w:rPr>
        <w:t xml:space="preserve"> Since technology platforms comprise an ever-increasing share of economic activity, this situation is of </w:t>
      </w:r>
      <w:hyperlink r:id="rId48" w:tgtFrame="_blank" w:history="1">
        <w:r w:rsidRPr="003C0AD3">
          <w:rPr>
            <w:rStyle w:val="StyleUnderline"/>
            <w:rFonts w:asciiTheme="minorHAnsi" w:hAnsiTheme="minorHAnsi" w:cstheme="minorHAnsi"/>
            <w:sz w:val="12"/>
          </w:rPr>
          <w:t>grave concern</w:t>
        </w:r>
      </w:hyperlink>
      <w:r w:rsidRPr="003C0AD3">
        <w:rPr>
          <w:rFonts w:asciiTheme="minorHAnsi" w:hAnsiTheme="minorHAnsi" w:cstheme="minorHAnsi"/>
          <w:sz w:val="12"/>
        </w:rPr>
        <w:t>.</w:t>
      </w:r>
      <w:hyperlink r:id="rId49" w:anchor="footnote-24" w:history="1">
        <w:r w:rsidRPr="003C0AD3">
          <w:rPr>
            <w:rStyle w:val="StyleUnderline"/>
            <w:rFonts w:asciiTheme="minorHAnsi" w:hAnsiTheme="minorHAnsi" w:cstheme="minorHAnsi"/>
            <w:sz w:val="12"/>
          </w:rPr>
          <w:t>24</w:t>
        </w:r>
      </w:hyperlink>
      <w:r w:rsidRPr="003C0AD3">
        <w:rPr>
          <w:rFonts w:asciiTheme="minorHAnsi" w:hAnsiTheme="minorHAnsi" w:cstheme="minorHAnsi"/>
          <w:sz w:val="12"/>
        </w:rPr>
        <w:t xml:space="preserve"> </w:t>
      </w:r>
      <w:r w:rsidRPr="003C0AD3">
        <w:rPr>
          <w:rFonts w:asciiTheme="minorHAnsi" w:hAnsiTheme="minorHAnsi" w:cstheme="minorHAnsi"/>
          <w:u w:val="single"/>
        </w:rPr>
        <w:t>Even where</w:t>
      </w:r>
      <w:r w:rsidRPr="003C0AD3">
        <w:rPr>
          <w:rFonts w:asciiTheme="minorHAnsi" w:hAnsiTheme="minorHAnsi" w:cstheme="minorHAnsi"/>
          <w:sz w:val="12"/>
        </w:rPr>
        <w:t xml:space="preserve"> the antitrust </w:t>
      </w:r>
      <w:r w:rsidRPr="003C0AD3">
        <w:rPr>
          <w:rFonts w:asciiTheme="minorHAnsi" w:hAnsiTheme="minorHAnsi" w:cstheme="minorHAnsi"/>
          <w:u w:val="single"/>
        </w:rPr>
        <w:t>plaintiffs have been successful</w:t>
      </w:r>
      <w:r w:rsidRPr="003C0AD3">
        <w:rPr>
          <w:rFonts w:asciiTheme="minorHAnsi" w:hAnsiTheme="minorHAnsi" w:cstheme="minorHAnsi"/>
          <w:sz w:val="12"/>
        </w:rPr>
        <w:t xml:space="preserve">, the </w:t>
      </w:r>
      <w:r w:rsidRPr="003C0AD3">
        <w:rPr>
          <w:rFonts w:asciiTheme="minorHAnsi" w:hAnsiTheme="minorHAnsi" w:cstheme="minorHAnsi"/>
          <w:u w:val="single"/>
        </w:rPr>
        <w:t>difficulty and cost</w:t>
      </w:r>
      <w:r w:rsidRPr="003C0AD3">
        <w:rPr>
          <w:rFonts w:asciiTheme="minorHAnsi" w:hAnsiTheme="minorHAnsi" w:cstheme="minorHAnsi"/>
          <w:sz w:val="12"/>
        </w:rPr>
        <w:t xml:space="preserve"> of those successes </w:t>
      </w:r>
      <w:r w:rsidRPr="0008129A">
        <w:rPr>
          <w:rFonts w:asciiTheme="minorHAnsi" w:hAnsiTheme="minorHAnsi" w:cstheme="minorHAnsi"/>
          <w:highlight w:val="cyan"/>
          <w:u w:val="single"/>
        </w:rPr>
        <w:t>suggest systematic</w:t>
      </w:r>
      <w:r w:rsidRPr="003C0AD3">
        <w:rPr>
          <w:rFonts w:asciiTheme="minorHAnsi" w:hAnsiTheme="minorHAnsi" w:cstheme="minorHAnsi"/>
          <w:u w:val="single"/>
        </w:rPr>
        <w:t xml:space="preserve"> </w:t>
      </w:r>
      <w:r w:rsidRPr="003C0AD3">
        <w:rPr>
          <w:rFonts w:asciiTheme="minorHAnsi" w:hAnsiTheme="minorHAnsi" w:cstheme="minorHAnsi"/>
          <w:sz w:val="12"/>
        </w:rPr>
        <w:t xml:space="preserve">underweighting of the benefits of competition and </w:t>
      </w:r>
      <w:r w:rsidRPr="0008129A">
        <w:rPr>
          <w:rFonts w:asciiTheme="minorHAnsi" w:hAnsiTheme="minorHAnsi" w:cstheme="minorHAnsi"/>
          <w:highlight w:val="cyan"/>
          <w:u w:val="single"/>
        </w:rPr>
        <w:t>deference to</w:t>
      </w:r>
      <w:r w:rsidRPr="003C0AD3">
        <w:rPr>
          <w:rFonts w:asciiTheme="minorHAnsi" w:hAnsiTheme="minorHAnsi" w:cstheme="minorHAnsi"/>
          <w:sz w:val="12"/>
        </w:rPr>
        <w:t xml:space="preserve"> the desire of the corporation for increased </w:t>
      </w:r>
      <w:r w:rsidRPr="0008129A">
        <w:rPr>
          <w:rFonts w:asciiTheme="minorHAnsi" w:hAnsiTheme="minorHAnsi" w:cstheme="minorHAnsi"/>
          <w:highlight w:val="cyan"/>
          <w:u w:val="single"/>
        </w:rPr>
        <w:t>market power</w:t>
      </w:r>
      <w:r w:rsidRPr="003C0AD3">
        <w:rPr>
          <w:rFonts w:asciiTheme="minorHAnsi" w:hAnsiTheme="minorHAnsi" w:cstheme="minorHAnsi"/>
          <w:sz w:val="12"/>
        </w:rPr>
        <w:t xml:space="preserve">. The government’s long battles over stopping pay-for-delay deals and anticompetitive hospital mergers are notable examples of this misalignment, as is the approval by the government of the Sprint-T-mobile merger. In all of these cases, the corporations did not seek that market power on the merits, but through regulation (Trinko or state-supervised hospital mergers), exclusion (pay for delay and American Express), or merger (AT&amp;T-TimeWarner or Sprint-T-mobile). </w:t>
      </w:r>
      <w:r w:rsidRPr="003C0AD3">
        <w:rPr>
          <w:rFonts w:asciiTheme="minorHAnsi" w:hAnsiTheme="minorHAnsi" w:cstheme="minorHAnsi"/>
          <w:sz w:val="12"/>
          <w:szCs w:val="16"/>
        </w:rPr>
        <w:t xml:space="preserve">Despite the government’s success in some merger litigation, this success only occurs in transactions that </w:t>
      </w:r>
      <w:hyperlink r:id="rId50" w:tgtFrame="_blank" w:history="1">
        <w:r w:rsidRPr="003C0AD3">
          <w:rPr>
            <w:rStyle w:val="StyleUnderline"/>
            <w:rFonts w:asciiTheme="minorHAnsi" w:hAnsiTheme="minorHAnsi" w:cstheme="minorHAnsi"/>
            <w:sz w:val="12"/>
            <w:szCs w:val="16"/>
          </w:rPr>
          <w:t>most clearly violate the law</w:t>
        </w:r>
      </w:hyperlink>
      <w:r w:rsidRPr="003C0AD3">
        <w:rPr>
          <w:rFonts w:asciiTheme="minorHAnsi" w:hAnsiTheme="minorHAnsi" w:cstheme="minorHAnsi"/>
          <w:sz w:val="12"/>
          <w:szCs w:val="16"/>
        </w:rPr>
        <w:t>.</w:t>
      </w:r>
      <w:hyperlink r:id="rId51" w:anchor="footnote-25" w:history="1">
        <w:r w:rsidRPr="003C0AD3">
          <w:rPr>
            <w:rStyle w:val="StyleUnderline"/>
            <w:rFonts w:asciiTheme="minorHAnsi" w:hAnsiTheme="minorHAnsi" w:cstheme="minorHAnsi"/>
            <w:sz w:val="12"/>
            <w:szCs w:val="16"/>
          </w:rPr>
          <w:t>25</w:t>
        </w:r>
      </w:hyperlink>
      <w:r w:rsidRPr="003C0AD3">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3C0AD3">
        <w:rPr>
          <w:rFonts w:asciiTheme="minorHAnsi" w:hAnsiTheme="minorHAnsi" w:cstheme="minorHAnsi"/>
          <w:b/>
          <w:bCs/>
          <w:u w:val="single"/>
        </w:rPr>
        <w:t xml:space="preserve">It would </w:t>
      </w:r>
      <w:r w:rsidRPr="0008129A">
        <w:rPr>
          <w:rFonts w:asciiTheme="minorHAnsi" w:hAnsiTheme="minorHAnsi" w:cstheme="minorHAnsi"/>
          <w:b/>
          <w:bCs/>
          <w:highlight w:val="cyan"/>
          <w:u w:val="single"/>
        </w:rPr>
        <w:t>likely take decades to reverse</w:t>
      </w:r>
      <w:r w:rsidRPr="003C0AD3">
        <w:rPr>
          <w:rFonts w:asciiTheme="minorHAnsi" w:hAnsiTheme="minorHAnsi" w:cstheme="minorHAnsi"/>
          <w:b/>
          <w:bCs/>
          <w:u w:val="single"/>
        </w:rPr>
        <w:t xml:space="preserve"> this body of accumulated legal doctrine, </w:t>
      </w:r>
      <w:r w:rsidRPr="0008129A">
        <w:rPr>
          <w:rFonts w:asciiTheme="minorHAnsi" w:hAnsiTheme="minorHAnsi" w:cstheme="minorHAnsi"/>
          <w:b/>
          <w:bCs/>
          <w:highlight w:val="cyan"/>
          <w:u w:val="single"/>
        </w:rPr>
        <w:t>even if every future case</w:t>
      </w:r>
      <w:r w:rsidRPr="003C0AD3">
        <w:rPr>
          <w:rFonts w:asciiTheme="minorHAnsi" w:hAnsiTheme="minorHAnsi" w:cstheme="minorHAnsi"/>
          <w:b/>
          <w:bCs/>
          <w:u w:val="single"/>
        </w:rPr>
        <w:t xml:space="preserve"> that was litigated </w:t>
      </w:r>
      <w:r w:rsidRPr="0008129A">
        <w:rPr>
          <w:rFonts w:asciiTheme="minorHAnsi" w:hAnsiTheme="minorHAnsi" w:cstheme="minorHAnsi"/>
          <w:b/>
          <w:bCs/>
          <w:highlight w:val="cyan"/>
          <w:u w:val="single"/>
        </w:rPr>
        <w:t>were decided with perfect accuracy</w:t>
      </w:r>
      <w:r w:rsidRPr="003C0AD3">
        <w:rPr>
          <w:rFonts w:asciiTheme="minorHAnsi" w:hAnsiTheme="minorHAnsi" w:cstheme="minorHAnsi"/>
          <w:u w:val="single"/>
        </w:rPr>
        <w:t xml:space="preserve">. Fortunately, </w:t>
      </w:r>
      <w:r w:rsidRPr="0008129A">
        <w:rPr>
          <w:rFonts w:asciiTheme="minorHAnsi" w:hAnsiTheme="minorHAnsi" w:cstheme="minorHAnsi"/>
          <w:b/>
          <w:bCs/>
          <w:highlight w:val="cyan"/>
          <w:u w:val="single"/>
        </w:rPr>
        <w:t>Congress is the final arbiter</w:t>
      </w:r>
      <w:r w:rsidRPr="003C0AD3">
        <w:rPr>
          <w:rFonts w:asciiTheme="minorHAnsi" w:hAnsiTheme="minorHAnsi" w:cstheme="minorHAnsi"/>
          <w:b/>
          <w:bCs/>
          <w:u w:val="single"/>
        </w:rPr>
        <w:t xml:space="preserve"> on competition law</w:t>
      </w:r>
      <w:r w:rsidRPr="003C0AD3">
        <w:rPr>
          <w:rFonts w:asciiTheme="minorHAnsi" w:hAnsiTheme="minorHAnsi" w:cstheme="minorHAnsi"/>
          <w:u w:val="single"/>
        </w:rPr>
        <w:t xml:space="preserve"> </w:t>
      </w:r>
      <w:r w:rsidRPr="003C0AD3">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3C0AD3">
        <w:rPr>
          <w:rFonts w:asciiTheme="minorHAnsi" w:hAnsiTheme="minorHAnsi" w:cstheme="minorHAnsi"/>
          <w:u w:val="single"/>
        </w:rPr>
        <w:t>research supports retooling our antitrust laws</w:t>
      </w:r>
      <w:r w:rsidRPr="003C0AD3">
        <w:rPr>
          <w:rFonts w:asciiTheme="minorHAnsi" w:hAnsiTheme="minorHAnsi" w:cstheme="minorHAnsi"/>
          <w:sz w:val="12"/>
        </w:rPr>
        <w:t xml:space="preserve"> for the 21st century and restoring the vigor that was originally intended. Although legislation can take many forms, </w:t>
      </w:r>
      <w:r w:rsidRPr="003C0AD3">
        <w:rPr>
          <w:rFonts w:asciiTheme="minorHAnsi" w:hAnsiTheme="minorHAnsi" w:cstheme="minorHAnsi"/>
          <w:u w:val="single"/>
        </w:rPr>
        <w:t xml:space="preserve">successful antitrust reform </w:t>
      </w:r>
      <w:r w:rsidRPr="003C0AD3">
        <w:rPr>
          <w:rFonts w:asciiTheme="minorHAnsi" w:hAnsiTheme="minorHAnsi" w:cstheme="minorHAnsi"/>
          <w:b/>
          <w:bCs/>
          <w:u w:val="single"/>
        </w:rPr>
        <w:t xml:space="preserve">legislation </w:t>
      </w:r>
      <w:r w:rsidRPr="0008129A">
        <w:rPr>
          <w:rFonts w:asciiTheme="minorHAnsi" w:hAnsiTheme="minorHAnsi" w:cstheme="minorHAnsi"/>
          <w:b/>
          <w:bCs/>
          <w:highlight w:val="cyan"/>
          <w:u w:val="single"/>
        </w:rPr>
        <w:t>should</w:t>
      </w:r>
      <w:r w:rsidRPr="003C0AD3">
        <w:rPr>
          <w:rFonts w:asciiTheme="minorHAnsi" w:hAnsiTheme="minorHAnsi" w:cstheme="minorHAnsi"/>
          <w:sz w:val="12"/>
        </w:rPr>
        <w:t xml:space="preserve"> accomplish four goals: </w:t>
      </w:r>
      <w:r w:rsidRPr="0008129A">
        <w:rPr>
          <w:rFonts w:asciiTheme="minorHAnsi" w:hAnsiTheme="minorHAnsi" w:cstheme="minorHAnsi"/>
          <w:b/>
          <w:bCs/>
          <w:highlight w:val="cyan"/>
          <w:u w:val="single"/>
        </w:rPr>
        <w:t>Overturn</w:t>
      </w:r>
      <w:r w:rsidRPr="003C0AD3">
        <w:rPr>
          <w:rFonts w:asciiTheme="minorHAnsi" w:hAnsiTheme="minorHAnsi" w:cstheme="minorHAnsi"/>
          <w:b/>
          <w:bCs/>
          <w:u w:val="single"/>
        </w:rPr>
        <w:t xml:space="preserve"> Supreme </w:t>
      </w:r>
      <w:r w:rsidRPr="0008129A">
        <w:rPr>
          <w:rFonts w:asciiTheme="minorHAnsi" w:hAnsiTheme="minorHAnsi" w:cstheme="minorHAnsi"/>
          <w:b/>
          <w:bCs/>
          <w:highlight w:val="cyan"/>
          <w:u w:val="single"/>
        </w:rPr>
        <w:t>Court preceden</w:t>
      </w:r>
      <w:r w:rsidRPr="0008129A">
        <w:rPr>
          <w:rFonts w:asciiTheme="minorHAnsi" w:hAnsiTheme="minorHAnsi" w:cstheme="minorHAnsi"/>
          <w:highlight w:val="cyan"/>
          <w:u w:val="single"/>
        </w:rPr>
        <w:t>t</w:t>
      </w:r>
      <w:r w:rsidRPr="003C0AD3">
        <w:rPr>
          <w:rFonts w:asciiTheme="minorHAnsi" w:hAnsiTheme="minorHAnsi" w:cstheme="minorHAnsi"/>
          <w:u w:val="single"/>
        </w:rPr>
        <w:t xml:space="preserve"> that has inoculated exclusionary conduct from antitrust scrutiny</w:t>
      </w:r>
      <w:r w:rsidRPr="003C0AD3">
        <w:rPr>
          <w:rFonts w:asciiTheme="minorHAnsi" w:hAnsiTheme="minorHAnsi" w:cstheme="minorHAnsi"/>
          <w:sz w:val="12"/>
        </w:rPr>
        <w:t xml:space="preserve"> even when it harms competition by eliminating or harming competitors </w:t>
      </w:r>
      <w:r w:rsidRPr="0008129A">
        <w:rPr>
          <w:rFonts w:asciiTheme="minorHAnsi" w:hAnsiTheme="minorHAnsi" w:cstheme="minorHAnsi"/>
          <w:b/>
          <w:bCs/>
          <w:highlight w:val="cyan"/>
          <w:u w:val="single"/>
        </w:rPr>
        <w:t>Prohibit courts from assuming that some aspect of a market is competitive</w:t>
      </w:r>
      <w:r w:rsidRPr="003C0AD3">
        <w:rPr>
          <w:rFonts w:asciiTheme="minorHAnsi" w:hAnsiTheme="minorHAnsi" w:cstheme="minorHAnsi"/>
          <w:sz w:val="12"/>
        </w:rPr>
        <w:t xml:space="preserve"> or will become competitive rather than assessing the evidence in the case </w:t>
      </w:r>
      <w:r w:rsidRPr="0008129A">
        <w:rPr>
          <w:rFonts w:asciiTheme="minorHAnsi" w:hAnsiTheme="minorHAnsi" w:cstheme="minorHAnsi"/>
          <w:highlight w:val="cyan"/>
          <w:u w:val="single"/>
        </w:rPr>
        <w:t>Create</w:t>
      </w:r>
      <w:r w:rsidRPr="003C0AD3">
        <w:rPr>
          <w:rFonts w:asciiTheme="minorHAnsi" w:hAnsiTheme="minorHAnsi" w:cstheme="minorHAnsi"/>
          <w:sz w:val="12"/>
        </w:rPr>
        <w:t xml:space="preserve"> simple </w:t>
      </w:r>
      <w:r w:rsidRPr="0008129A">
        <w:rPr>
          <w:rFonts w:asciiTheme="minorHAnsi" w:hAnsiTheme="minorHAnsi" w:cstheme="minorHAnsi"/>
          <w:highlight w:val="cyan"/>
          <w:u w:val="single"/>
        </w:rPr>
        <w:t>rules</w:t>
      </w:r>
      <w:r w:rsidRPr="003C0AD3">
        <w:rPr>
          <w:rFonts w:asciiTheme="minorHAnsi" w:hAnsiTheme="minorHAnsi" w:cstheme="minorHAnsi"/>
          <w:sz w:val="12"/>
        </w:rPr>
        <w:t xml:space="preserve"> (known as presumptions) </w:t>
      </w:r>
      <w:r w:rsidRPr="0008129A">
        <w:rPr>
          <w:rFonts w:asciiTheme="minorHAnsi" w:hAnsiTheme="minorHAnsi" w:cstheme="minorHAnsi"/>
          <w:highlight w:val="cyan"/>
          <w:u w:val="single"/>
        </w:rPr>
        <w:t>that</w:t>
      </w:r>
      <w:r w:rsidRPr="003C0AD3">
        <w:rPr>
          <w:rFonts w:asciiTheme="minorHAnsi" w:hAnsiTheme="minorHAnsi" w:cstheme="minorHAnsi"/>
          <w:u w:val="single"/>
        </w:rPr>
        <w:t xml:space="preserve"> will </w:t>
      </w:r>
      <w:r w:rsidRPr="0008129A">
        <w:rPr>
          <w:rFonts w:asciiTheme="minorHAnsi" w:hAnsiTheme="minorHAnsi" w:cstheme="minorHAnsi"/>
          <w:b/>
          <w:bCs/>
          <w:highlight w:val="cyan"/>
          <w:u w:val="single"/>
        </w:rPr>
        <w:t>lower the resource cost of enforcement</w:t>
      </w:r>
      <w:r w:rsidRPr="003C0AD3">
        <w:rPr>
          <w:rFonts w:asciiTheme="minorHAnsi" w:hAnsiTheme="minorHAnsi" w:cstheme="minorHAnsi"/>
          <w:sz w:val="12"/>
        </w:rPr>
        <w:t xml:space="preserve"> for conduct </w:t>
      </w:r>
      <w:r w:rsidRPr="0008129A">
        <w:rPr>
          <w:rFonts w:asciiTheme="minorHAnsi" w:hAnsiTheme="minorHAnsi" w:cstheme="minorHAnsi"/>
          <w:highlight w:val="cyan"/>
          <w:u w:val="single"/>
        </w:rPr>
        <w:t>and</w:t>
      </w:r>
      <w:r w:rsidRPr="003C0AD3">
        <w:rPr>
          <w:rFonts w:asciiTheme="minorHAnsi" w:hAnsiTheme="minorHAnsi" w:cstheme="minorHAnsi"/>
          <w:sz w:val="12"/>
        </w:rPr>
        <w:t xml:space="preserve"> acquisitions that economic research shows are likely to raise competitive problems </w:t>
      </w:r>
      <w:r w:rsidRPr="003C0AD3">
        <w:rPr>
          <w:rFonts w:asciiTheme="minorHAnsi" w:hAnsiTheme="minorHAnsi" w:cstheme="minorHAnsi"/>
          <w:u w:val="single"/>
        </w:rPr>
        <w:t xml:space="preserve">Clarify that the antitrust laws are designed to </w:t>
      </w:r>
      <w:r w:rsidRPr="0008129A">
        <w:rPr>
          <w:rFonts w:asciiTheme="minorHAnsi" w:hAnsiTheme="minorHAnsi" w:cstheme="minorHAnsi"/>
          <w:b/>
          <w:bCs/>
          <w:highlight w:val="cyan"/>
          <w:u w:val="single"/>
        </w:rPr>
        <w:t>protect competition</w:t>
      </w:r>
      <w:r w:rsidRPr="003C0AD3">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5150B46A" w14:textId="77777777" w:rsidR="00F74B43" w:rsidRPr="003C0AD3" w:rsidRDefault="00F74B43" w:rsidP="00F74B43">
      <w:pPr>
        <w:pStyle w:val="Heading4"/>
        <w:rPr>
          <w:rFonts w:asciiTheme="minorHAnsi" w:hAnsiTheme="minorHAnsi" w:cstheme="minorHAnsi"/>
          <w:u w:val="single"/>
        </w:rPr>
      </w:pPr>
      <w:r w:rsidRPr="003C0AD3">
        <w:rPr>
          <w:rFonts w:asciiTheme="minorHAnsi" w:hAnsiTheme="minorHAnsi" w:cstheme="minorHAnsi"/>
        </w:rPr>
        <w:t xml:space="preserve">Big tech is the </w:t>
      </w:r>
      <w:r w:rsidRPr="003C0AD3">
        <w:rPr>
          <w:rFonts w:asciiTheme="minorHAnsi" w:hAnsiTheme="minorHAnsi" w:cstheme="minorHAnsi"/>
          <w:u w:val="single"/>
        </w:rPr>
        <w:t>core question</w:t>
      </w:r>
      <w:r w:rsidRPr="003C0AD3">
        <w:rPr>
          <w:rFonts w:asciiTheme="minorHAnsi" w:hAnsiTheme="minorHAnsi" w:cstheme="minorHAnsi"/>
        </w:rPr>
        <w:t xml:space="preserve"> for </w:t>
      </w:r>
      <w:r w:rsidRPr="003C0AD3">
        <w:rPr>
          <w:rFonts w:asciiTheme="minorHAnsi" w:hAnsiTheme="minorHAnsi" w:cstheme="minorHAnsi"/>
          <w:u w:val="single"/>
        </w:rPr>
        <w:t>FTC credibility</w:t>
      </w:r>
    </w:p>
    <w:p w14:paraId="20262345"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Rich, 19</w:t>
      </w:r>
      <w:r w:rsidRPr="003C0AD3">
        <w:rPr>
          <w:rFonts w:asciiTheme="minorHAnsi" w:hAnsiTheme="minorHAnsi" w:cstheme="minorHAnsi"/>
        </w:rPr>
        <w:t> (Jessica Rich, Former Director of the FTC’s Bureau of Consumer Protection, She is a graduate of New York University Law School (1987) and Harvard University (1983)., 8-12-2019, accessed on 7-22-2021, The New York Times, "Give the F.T.C. Some Teeth to Guard Our Privacy", https://www.nytimes.com/2019/08/12/opinion/ftc-privacy-congress.html)//Babcii</w:t>
      </w:r>
    </w:p>
    <w:p w14:paraId="7223E2F5" w14:textId="77777777" w:rsidR="00F74B43" w:rsidRPr="003C0AD3" w:rsidRDefault="00F74B43" w:rsidP="00F74B43">
      <w:pPr>
        <w:rPr>
          <w:rFonts w:asciiTheme="minorHAnsi" w:hAnsiTheme="minorHAnsi" w:cstheme="minorHAnsi"/>
          <w:b/>
          <w:bCs/>
          <w:u w:val="single"/>
        </w:rPr>
      </w:pPr>
      <w:r w:rsidRPr="003C0AD3">
        <w:rPr>
          <w:rFonts w:asciiTheme="minorHAnsi" w:hAnsiTheme="minorHAnsi" w:cstheme="minorHAnsi"/>
          <w:sz w:val="12"/>
        </w:rPr>
        <w:t>Two top Senate lawmakers on Monday expressed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frustration with a federal probe</w:t>
      </w:r>
      <w:r w:rsidRPr="003C0AD3">
        <w:rPr>
          <w:rFonts w:asciiTheme="minorHAnsi" w:hAnsiTheme="minorHAnsi" w:cstheme="minorHAnsi"/>
          <w:sz w:val="12"/>
        </w:rPr>
        <w:t xml:space="preserve"> into Facebook’s privacy practices, </w:t>
      </w:r>
      <w:r w:rsidRPr="0008129A">
        <w:rPr>
          <w:rFonts w:asciiTheme="minorHAnsi" w:hAnsiTheme="minorHAnsi" w:cstheme="minorHAnsi"/>
          <w:highlight w:val="cyan"/>
          <w:u w:val="single"/>
        </w:rPr>
        <w:t>urging</w:t>
      </w:r>
      <w:r w:rsidRPr="003C0AD3">
        <w:rPr>
          <w:rFonts w:asciiTheme="minorHAnsi" w:hAnsiTheme="minorHAnsi" w:cstheme="minorHAnsi"/>
          <w:u w:val="single"/>
        </w:rPr>
        <w:t xml:space="preserve"> the government </w:t>
      </w:r>
      <w:r w:rsidRPr="0008129A">
        <w:rPr>
          <w:rFonts w:asciiTheme="minorHAnsi" w:hAnsiTheme="minorHAnsi" w:cstheme="minorHAnsi"/>
          <w:highlight w:val="cyan"/>
          <w:u w:val="single"/>
        </w:rPr>
        <w:t>to move more swiftly and consider</w:t>
      </w:r>
      <w:r w:rsidRPr="003C0AD3">
        <w:rPr>
          <w:rFonts w:asciiTheme="minorHAnsi" w:hAnsiTheme="minorHAnsi" w:cstheme="minorHAnsi"/>
          <w:sz w:val="12"/>
        </w:rPr>
        <w:t xml:space="preserve"> imposing </w:t>
      </w:r>
      <w:r w:rsidRPr="0008129A">
        <w:rPr>
          <w:rFonts w:asciiTheme="minorHAnsi" w:hAnsiTheme="minorHAnsi" w:cstheme="minorHAnsi"/>
          <w:highlight w:val="cyan"/>
          <w:u w:val="single"/>
        </w:rPr>
        <w:t>tough punishments</w:t>
      </w:r>
      <w:r w:rsidRPr="003C0AD3">
        <w:rPr>
          <w:rFonts w:asciiTheme="minorHAnsi" w:hAnsiTheme="minorHAnsi" w:cstheme="minorHAnsi"/>
          <w:u w:val="single"/>
        </w:rPr>
        <w:t xml:space="preserve"> </w:t>
      </w:r>
      <w:r w:rsidRPr="003C0AD3">
        <w:rPr>
          <w:rFonts w:asciiTheme="minorHAnsi" w:hAnsiTheme="minorHAnsi" w:cstheme="minorHAnsi"/>
          <w:sz w:val="12"/>
        </w:rPr>
        <w:t xml:space="preserve">that target the company’s top executives. </w:t>
      </w:r>
      <w:r w:rsidRPr="0008129A">
        <w:rPr>
          <w:rFonts w:asciiTheme="minorHAnsi" w:hAnsiTheme="minorHAnsi" w:cstheme="minorHAnsi"/>
          <w:highlight w:val="cyan"/>
          <w:u w:val="single"/>
        </w:rPr>
        <w:t xml:space="preserve">The </w:t>
      </w:r>
      <w:hyperlink r:id="rId52" w:history="1">
        <w:r w:rsidRPr="0008129A">
          <w:rPr>
            <w:rStyle w:val="StyleUnderline"/>
            <w:rFonts w:asciiTheme="minorHAnsi" w:hAnsiTheme="minorHAnsi" w:cstheme="minorHAnsi"/>
            <w:highlight w:val="cyan"/>
          </w:rPr>
          <w:t>message</w:t>
        </w:r>
      </w:hyperlink>
      <w:r w:rsidRPr="003C0AD3">
        <w:rPr>
          <w:rFonts w:asciiTheme="minorHAnsi" w:hAnsiTheme="minorHAnsi" w:cstheme="minorHAnsi"/>
          <w:sz w:val="12"/>
        </w:rPr>
        <w:t xml:space="preserve"> — delivered by Democratic Sen. Richard Blumenthal (Conn.) and Republican Sen. Josh Hawley (Mo.) — </w:t>
      </w:r>
      <w:r w:rsidRPr="0008129A">
        <w:rPr>
          <w:rFonts w:asciiTheme="minorHAnsi" w:hAnsiTheme="minorHAnsi" w:cstheme="minorHAnsi"/>
          <w:highlight w:val="cyan"/>
          <w:u w:val="single"/>
        </w:rPr>
        <w:t>reflects</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mounting political pressure on the F</w:t>
      </w:r>
      <w:r w:rsidRPr="003C0AD3">
        <w:rPr>
          <w:rFonts w:asciiTheme="minorHAnsi" w:hAnsiTheme="minorHAnsi" w:cstheme="minorHAnsi"/>
          <w:sz w:val="12"/>
        </w:rPr>
        <w:t xml:space="preserve">ederal </w:t>
      </w:r>
      <w:r w:rsidRPr="0008129A">
        <w:rPr>
          <w:rFonts w:asciiTheme="minorHAnsi" w:hAnsiTheme="minorHAnsi" w:cstheme="minorHAnsi"/>
          <w:highlight w:val="cyan"/>
          <w:u w:val="single"/>
        </w:rPr>
        <w:t>T</w:t>
      </w:r>
      <w:r w:rsidRPr="003C0AD3">
        <w:rPr>
          <w:rFonts w:asciiTheme="minorHAnsi" w:hAnsiTheme="minorHAnsi" w:cstheme="minorHAnsi"/>
          <w:sz w:val="12"/>
        </w:rPr>
        <w:t xml:space="preserve">rade </w:t>
      </w:r>
      <w:r w:rsidRPr="0008129A">
        <w:rPr>
          <w:rFonts w:asciiTheme="minorHAnsi" w:hAnsiTheme="minorHAnsi" w:cstheme="minorHAnsi"/>
          <w:highlight w:val="cyan"/>
          <w:u w:val="single"/>
        </w:rPr>
        <w:t>C</w:t>
      </w:r>
      <w:r w:rsidRPr="003C0AD3">
        <w:rPr>
          <w:rFonts w:asciiTheme="minorHAnsi" w:hAnsiTheme="minorHAnsi" w:cstheme="minorHAnsi"/>
          <w:sz w:val="12"/>
        </w:rPr>
        <w:t xml:space="preserve">ommission </w:t>
      </w:r>
      <w:r w:rsidRPr="0008129A">
        <w:rPr>
          <w:rFonts w:asciiTheme="minorHAnsi" w:hAnsiTheme="minorHAnsi" w:cstheme="minorHAnsi"/>
          <w:highlight w:val="cyan"/>
          <w:u w:val="single"/>
        </w:rPr>
        <w:t>to deliver a strong rebuke of</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tech</w:t>
      </w:r>
      <w:r w:rsidRPr="003C0AD3">
        <w:rPr>
          <w:rFonts w:asciiTheme="minorHAnsi" w:hAnsiTheme="minorHAnsi" w:cstheme="minorHAnsi"/>
          <w:u w:val="single"/>
        </w:rPr>
        <w:t xml:space="preserve"> giant</w:t>
      </w:r>
      <w:r w:rsidRPr="003C0AD3">
        <w:rPr>
          <w:rFonts w:asciiTheme="minorHAnsi" w:hAnsiTheme="minorHAnsi" w:cstheme="minorHAnsi"/>
          <w:sz w:val="12"/>
        </w:rPr>
        <w:t xml:space="preserve"> while sending </w:t>
      </w:r>
      <w:r w:rsidRPr="003C0AD3">
        <w:rPr>
          <w:rFonts w:asciiTheme="minorHAnsi" w:hAnsiTheme="minorHAnsi" w:cstheme="minorHAnsi"/>
          <w:u w:val="single"/>
        </w:rPr>
        <w:t>a message to the rest of Silicon</w:t>
      </w:r>
      <w:r w:rsidRPr="003C0AD3">
        <w:rPr>
          <w:rFonts w:asciiTheme="minorHAnsi" w:hAnsiTheme="minorHAnsi" w:cstheme="minorHAnsi"/>
          <w:sz w:val="16"/>
          <w:u w:val="single"/>
        </w:rPr>
        <w:t xml:space="preserve"> </w:t>
      </w:r>
      <w:r w:rsidRPr="003C0AD3">
        <w:rPr>
          <w:rFonts w:asciiTheme="minorHAnsi" w:hAnsiTheme="minorHAnsi" w:cstheme="minorHAnsi"/>
          <w:u w:val="single"/>
        </w:rPr>
        <w:t>Valley</w:t>
      </w:r>
      <w:r w:rsidRPr="003C0AD3">
        <w:rPr>
          <w:rFonts w:asciiTheme="minorHAnsi" w:hAnsiTheme="minorHAnsi" w:cstheme="minorHAnsi"/>
          <w:sz w:val="12"/>
        </w:rPr>
        <w:t xml:space="preserve"> that Washington has started taking privacy violations more seriously. “This investigation has been long delayed in conclusion — raising the specter of a remedy that is too little too late,” the lawmakers wrote. “The public is rightly </w:t>
      </w:r>
      <w:r w:rsidRPr="003C0AD3">
        <w:rPr>
          <w:rFonts w:asciiTheme="minorHAnsi" w:hAnsiTheme="minorHAnsi" w:cstheme="minorHAnsi"/>
          <w:u w:val="single"/>
        </w:rPr>
        <w:t xml:space="preserve">asking whether Facebook is too big to be held accountable. The </w:t>
      </w:r>
      <w:r w:rsidRPr="0008129A">
        <w:rPr>
          <w:rFonts w:asciiTheme="minorHAnsi" w:hAnsiTheme="minorHAnsi" w:cstheme="minorHAnsi"/>
          <w:highlight w:val="cyan"/>
          <w:u w:val="single"/>
        </w:rPr>
        <w:t>FTC must set a</w:t>
      </w:r>
      <w:r w:rsidRPr="003C0AD3">
        <w:rPr>
          <w:rFonts w:asciiTheme="minorHAnsi" w:hAnsiTheme="minorHAnsi" w:cstheme="minorHAnsi"/>
          <w:u w:val="single"/>
        </w:rPr>
        <w:t xml:space="preserve"> resounding </w:t>
      </w:r>
      <w:r w:rsidRPr="0008129A">
        <w:rPr>
          <w:rFonts w:asciiTheme="minorHAnsi" w:hAnsiTheme="minorHAnsi" w:cstheme="minorHAnsi"/>
          <w:highlight w:val="cyan"/>
          <w:u w:val="single"/>
        </w:rPr>
        <w:t>precedent that is heard</w:t>
      </w:r>
      <w:r w:rsidRPr="003C0AD3">
        <w:rPr>
          <w:rFonts w:asciiTheme="minorHAnsi" w:hAnsiTheme="minorHAnsi" w:cstheme="minorHAnsi"/>
          <w:u w:val="single"/>
        </w:rPr>
        <w:t xml:space="preserve"> by</w:t>
      </w:r>
      <w:r w:rsidRPr="003C0AD3">
        <w:rPr>
          <w:rFonts w:asciiTheme="minorHAnsi" w:hAnsiTheme="minorHAnsi" w:cstheme="minorHAnsi"/>
          <w:sz w:val="12"/>
        </w:rPr>
        <w:t xml:space="preserve"> Facebook and </w:t>
      </w:r>
      <w:r w:rsidRPr="0008129A">
        <w:rPr>
          <w:rFonts w:asciiTheme="minorHAnsi" w:hAnsiTheme="minorHAnsi" w:cstheme="minorHAnsi"/>
          <w:b/>
          <w:bCs/>
          <w:highlight w:val="cyan"/>
          <w:u w:val="single"/>
        </w:rPr>
        <w:t>any other</w:t>
      </w:r>
      <w:r w:rsidRPr="003C0AD3">
        <w:rPr>
          <w:rFonts w:asciiTheme="minorHAnsi" w:hAnsiTheme="minorHAnsi" w:cstheme="minorHAnsi"/>
          <w:sz w:val="12"/>
        </w:rPr>
        <w:t xml:space="preserve"> tech </w:t>
      </w:r>
      <w:r w:rsidRPr="0008129A">
        <w:rPr>
          <w:rFonts w:asciiTheme="minorHAnsi" w:hAnsiTheme="minorHAnsi" w:cstheme="minorHAnsi"/>
          <w:highlight w:val="cyan"/>
          <w:u w:val="single"/>
        </w:rPr>
        <w:t>company</w:t>
      </w:r>
      <w:r w:rsidRPr="003C0AD3">
        <w:rPr>
          <w:rFonts w:asciiTheme="minorHAnsi" w:hAnsiTheme="minorHAnsi" w:cstheme="minorHAnsi"/>
          <w:sz w:val="12"/>
        </w:rPr>
        <w:t xml:space="preserve"> that disregards the law in a rapacious quest for growth.” </w:t>
      </w:r>
      <w:r w:rsidRPr="003C0AD3">
        <w:rPr>
          <w:rFonts w:asciiTheme="minorHAnsi" w:hAnsiTheme="minorHAnsi" w:cstheme="minorHAnsi"/>
          <w:sz w:val="12"/>
          <w:szCs w:val="16"/>
        </w:rPr>
        <w:t xml:space="preserve">Facebook and the FTC each declined comment for </w:t>
      </w:r>
      <w:r w:rsidRPr="003C0AD3">
        <w:rPr>
          <w:rFonts w:asciiTheme="minorHAnsi" w:hAnsiTheme="minorHAnsi" w:cstheme="minorHAnsi"/>
          <w:sz w:val="12"/>
        </w:rPr>
        <w:t xml:space="preserve">this story. Specifically, Blumenthal and Hawley contend that a fine ranging into billions of dollars would be a “bargain” for a company as large as Facebook, which </w:t>
      </w:r>
      <w:hyperlink r:id="rId53" w:history="1">
        <w:r w:rsidRPr="003C0AD3">
          <w:rPr>
            <w:rStyle w:val="Hyperlink"/>
            <w:rFonts w:asciiTheme="minorHAnsi" w:hAnsiTheme="minorHAnsi" w:cstheme="minorHAnsi"/>
            <w:sz w:val="12"/>
          </w:rPr>
          <w:t>recorded $15 billion in revenue last quarter</w:t>
        </w:r>
      </w:hyperlink>
      <w:r w:rsidRPr="003C0AD3">
        <w:rPr>
          <w:rFonts w:asciiTheme="minorHAnsi" w:hAnsiTheme="minorHAnsi" w:cstheme="minorHAnsi"/>
          <w:sz w:val="12"/>
        </w:rPr>
        <w:t xml:space="preserve">. The tech giant last month said it expects a fine as high as $5 billion, confirming </w:t>
      </w:r>
      <w:hyperlink r:id="rId54" w:history="1">
        <w:r w:rsidRPr="003C0AD3">
          <w:rPr>
            <w:rStyle w:val="Hyperlink"/>
            <w:rFonts w:asciiTheme="minorHAnsi" w:hAnsiTheme="minorHAnsi" w:cstheme="minorHAnsi"/>
            <w:sz w:val="12"/>
          </w:rPr>
          <w:t xml:space="preserve">earlier reports from the Post </w:t>
        </w:r>
      </w:hyperlink>
      <w:r w:rsidRPr="003C0AD3">
        <w:rPr>
          <w:rFonts w:asciiTheme="minorHAnsi" w:hAnsiTheme="minorHAnsi" w:cstheme="minorHAnsi"/>
          <w:sz w:val="12"/>
        </w:rPr>
        <w:t xml:space="preserve">that the FTC could require Facebook to pay a record-breaking financial penalty to settle the probe. "Even </w:t>
      </w:r>
      <w:r w:rsidRPr="003C0AD3">
        <w:rPr>
          <w:rFonts w:asciiTheme="minorHAnsi" w:hAnsiTheme="minorHAnsi" w:cstheme="minorHAnsi"/>
          <w:u w:val="single"/>
        </w:rPr>
        <w:t>a fine in the billions is simply a write-down for the company</w:t>
      </w:r>
      <w:r w:rsidRPr="003C0AD3">
        <w:rPr>
          <w:rFonts w:asciiTheme="minorHAnsi" w:hAnsiTheme="minorHAnsi" w:cstheme="minorHAnsi"/>
          <w:sz w:val="12"/>
        </w:rPr>
        <w:t xml:space="preserve">, and </w:t>
      </w:r>
      <w:r w:rsidRPr="003C0AD3">
        <w:rPr>
          <w:rFonts w:asciiTheme="minorHAnsi" w:hAnsiTheme="minorHAnsi" w:cstheme="minorHAnsi"/>
          <w:b/>
          <w:bCs/>
          <w:u w:val="single"/>
        </w:rPr>
        <w:t xml:space="preserve">large </w:t>
      </w:r>
      <w:r w:rsidRPr="00467032">
        <w:rPr>
          <w:rFonts w:asciiTheme="minorHAnsi" w:hAnsiTheme="minorHAnsi" w:cstheme="minorHAnsi"/>
          <w:b/>
          <w:bCs/>
          <w:u w:val="single"/>
        </w:rPr>
        <w:t>penalties have done little to deter large tech firms</w:t>
      </w:r>
      <w:r w:rsidRPr="0008129A">
        <w:rPr>
          <w:rFonts w:asciiTheme="minorHAnsi" w:hAnsiTheme="minorHAnsi" w:cstheme="minorHAnsi"/>
          <w:sz w:val="12"/>
          <w:highlight w:val="cyan"/>
        </w:rPr>
        <w:t>,</w:t>
      </w:r>
      <w:r w:rsidRPr="00467032">
        <w:rPr>
          <w:rFonts w:asciiTheme="minorHAnsi" w:hAnsiTheme="minorHAnsi" w:cstheme="minorHAnsi"/>
          <w:sz w:val="12"/>
        </w:rPr>
        <w:t>"</w:t>
      </w:r>
      <w:r w:rsidRPr="003C0AD3">
        <w:rPr>
          <w:rFonts w:asciiTheme="minorHAnsi" w:hAnsiTheme="minorHAnsi" w:cstheme="minorHAnsi"/>
          <w:sz w:val="12"/>
        </w:rPr>
        <w:t xml:space="preserve"> the lawmakers said. Blumenthal and Hawley instead urged the commission to limit Facebook’s data collection, including requirements that restrict the kind of information it collects for advertising. They further called for accountability targeting individual executives if the commission determines “any Facebook executive knowingly broke the law” or its pledge to improve its privacy practices, a commitment it made to end another FTC probe in 2011. The lawmakers cited reporting from the Post last month that found the agency almost held Facebook CEO Mark Zuckerberg personally accountable as </w:t>
      </w:r>
      <w:hyperlink r:id="rId55" w:history="1">
        <w:r w:rsidRPr="003C0AD3">
          <w:rPr>
            <w:rStyle w:val="Hyperlink"/>
            <w:rFonts w:asciiTheme="minorHAnsi" w:hAnsiTheme="minorHAnsi" w:cstheme="minorHAnsi"/>
            <w:sz w:val="12"/>
          </w:rPr>
          <w:t>part of that investigation eight years ago</w:t>
        </w:r>
      </w:hyperlink>
      <w:r w:rsidRPr="003C0AD3">
        <w:rPr>
          <w:rFonts w:asciiTheme="minorHAnsi" w:hAnsiTheme="minorHAnsi" w:cstheme="minorHAnsi"/>
          <w:sz w:val="12"/>
        </w:rPr>
        <w:t xml:space="preserve">, but ultimately opted against putting him under order. If the FTC had done so, Zuckerberg could have faced fines and other punishments as a result of the agency’s current inquiry. Lawmakers including Democratic Sen. Ron Wyden (Ore.) </w:t>
      </w:r>
      <w:hyperlink r:id="rId56" w:history="1">
        <w:r w:rsidRPr="003C0AD3">
          <w:rPr>
            <w:rStyle w:val="Hyperlink"/>
            <w:rFonts w:asciiTheme="minorHAnsi" w:hAnsiTheme="minorHAnsi" w:cstheme="minorHAnsi"/>
            <w:sz w:val="12"/>
          </w:rPr>
          <w:t>similarly have urged the FTC</w:t>
        </w:r>
      </w:hyperlink>
      <w:r w:rsidRPr="003C0AD3">
        <w:rPr>
          <w:rFonts w:asciiTheme="minorHAnsi" w:hAnsiTheme="minorHAnsi" w:cstheme="minorHAnsi"/>
          <w:sz w:val="12"/>
        </w:rPr>
        <w:t xml:space="preserve"> to target Zuckerberg specifically as a result of its ongoing investigation. But the FTC is unlikely to put Zuckerberg under order, a move that could undermine settlement talks and force the two sides to court, according to two people familiar with the probe. The sources spoke on condition of anonymity because the talks are supposed to be confidential. For now, Facebook has told the U.S. government it is willing to submit to greater oversight of its data-protection practices to end the current FTC inquiry, which began in March 2018. The probe initially focused on the social-networking giant’s entanglement with Cambridge Analytica, a political consultancy that improperly accessed data on 87 million Facebook users. The resulting settlement could grant the FTC unprecedented visibility into Facebook’s decisions to launch new products and services, while empowering the company’s board of directors to take a more aggressive approach to privacy oversight, </w:t>
      </w:r>
      <w:hyperlink r:id="rId57" w:history="1">
        <w:r w:rsidRPr="003C0AD3">
          <w:rPr>
            <w:rStyle w:val="Hyperlink"/>
            <w:rFonts w:asciiTheme="minorHAnsi" w:hAnsiTheme="minorHAnsi" w:cstheme="minorHAnsi"/>
            <w:sz w:val="12"/>
          </w:rPr>
          <w:t>the Post reported</w:t>
        </w:r>
      </w:hyperlink>
      <w:r w:rsidRPr="003C0AD3">
        <w:rPr>
          <w:rFonts w:asciiTheme="minorHAnsi" w:hAnsiTheme="minorHAnsi" w:cstheme="minorHAnsi"/>
          <w:sz w:val="12"/>
        </w:rPr>
        <w:t>. On Monday, Blumenthal and Hawley signaled support for some of those elements, including more board oversight and heightened privacy audits of Facebook.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Facebook</w:t>
      </w:r>
      <w:r w:rsidRPr="0008129A">
        <w:rPr>
          <w:rFonts w:asciiTheme="minorHAnsi" w:hAnsiTheme="minorHAnsi" w:cstheme="minorHAnsi"/>
          <w:highlight w:val="cyan"/>
          <w:u w:val="single"/>
        </w:rPr>
        <w:t xml:space="preserve"> </w:t>
      </w:r>
      <w:r w:rsidRPr="003C0AD3">
        <w:rPr>
          <w:rFonts w:asciiTheme="minorHAnsi" w:hAnsiTheme="minorHAnsi" w:cstheme="minorHAnsi"/>
          <w:u w:val="single"/>
        </w:rPr>
        <w:t xml:space="preserve">investigation will be </w:t>
      </w:r>
      <w:r w:rsidRPr="0008129A">
        <w:rPr>
          <w:rFonts w:asciiTheme="minorHAnsi" w:hAnsiTheme="minorHAnsi" w:cstheme="minorHAnsi"/>
          <w:b/>
          <w:bCs/>
          <w:highlight w:val="cyan"/>
          <w:u w:val="single"/>
        </w:rPr>
        <w:t>a defining moment for the Commission</w:t>
      </w:r>
      <w:r w:rsidRPr="003C0AD3">
        <w:rPr>
          <w:rFonts w:asciiTheme="minorHAnsi" w:hAnsiTheme="minorHAnsi" w:cstheme="minorHAnsi"/>
          <w:sz w:val="12"/>
        </w:rPr>
        <w:t>,” the bipartisan duo wrote. “</w:t>
      </w:r>
      <w:r w:rsidRPr="0008129A">
        <w:rPr>
          <w:rFonts w:asciiTheme="minorHAnsi" w:hAnsiTheme="minorHAnsi" w:cstheme="minorHAnsi"/>
          <w:highlight w:val="cyan"/>
          <w:u w:val="single"/>
        </w:rPr>
        <w:t xml:space="preserve">It </w:t>
      </w:r>
      <w:r w:rsidRPr="0008129A">
        <w:rPr>
          <w:rFonts w:asciiTheme="minorHAnsi" w:hAnsiTheme="minorHAnsi" w:cstheme="minorHAnsi"/>
          <w:b/>
          <w:bCs/>
          <w:highlight w:val="cyan"/>
          <w:u w:val="single"/>
        </w:rPr>
        <w:t>must be seen as a strong protector</w:t>
      </w:r>
      <w:r w:rsidRPr="003C0AD3">
        <w:rPr>
          <w:rFonts w:asciiTheme="minorHAnsi" w:hAnsiTheme="minorHAnsi" w:cstheme="minorHAnsi"/>
          <w:sz w:val="12"/>
        </w:rPr>
        <w:t xml:space="preserve"> of consumer privacy and begin to set out a new era of enforcement, </w:t>
      </w:r>
      <w:r w:rsidRPr="0008129A">
        <w:rPr>
          <w:rFonts w:asciiTheme="minorHAnsi" w:hAnsiTheme="minorHAnsi" w:cstheme="minorHAnsi"/>
          <w:b/>
          <w:bCs/>
          <w:highlight w:val="cyan"/>
          <w:u w:val="single"/>
        </w:rPr>
        <w:t>or it will not be taken as a credible enforcer.”</w:t>
      </w:r>
    </w:p>
    <w:p w14:paraId="65C6C97D"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rPr>
        <w:t xml:space="preserve">Failure </w:t>
      </w:r>
      <w:r w:rsidRPr="003C0AD3">
        <w:rPr>
          <w:rFonts w:asciiTheme="minorHAnsi" w:hAnsiTheme="minorHAnsi" w:cstheme="minorHAnsi"/>
          <w:u w:val="single"/>
        </w:rPr>
        <w:t xml:space="preserve">decimates the FTC </w:t>
      </w:r>
      <w:r w:rsidRPr="003C0AD3">
        <w:rPr>
          <w:rFonts w:asciiTheme="minorHAnsi" w:hAnsiTheme="minorHAnsi" w:cstheme="minorHAnsi"/>
        </w:rPr>
        <w:t xml:space="preserve">--- losses </w:t>
      </w:r>
      <w:r w:rsidRPr="003C0AD3">
        <w:rPr>
          <w:rFonts w:asciiTheme="minorHAnsi" w:hAnsiTheme="minorHAnsi" w:cstheme="minorHAnsi"/>
          <w:u w:val="single"/>
        </w:rPr>
        <w:t>threaten the institution</w:t>
      </w:r>
      <w:r w:rsidRPr="003C0AD3">
        <w:rPr>
          <w:rFonts w:asciiTheme="minorHAnsi" w:hAnsiTheme="minorHAnsi" w:cstheme="minorHAnsi"/>
        </w:rPr>
        <w:t xml:space="preserve">. </w:t>
      </w:r>
    </w:p>
    <w:p w14:paraId="162C9D40"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Marianela </w:t>
      </w:r>
      <w:r w:rsidRPr="003C0AD3">
        <w:rPr>
          <w:rStyle w:val="Style13ptBold"/>
          <w:rFonts w:asciiTheme="minorHAnsi" w:hAnsiTheme="minorHAnsi" w:cstheme="minorHAnsi"/>
        </w:rPr>
        <w:t>Lopez-Galdos 21</w:t>
      </w:r>
      <w:r w:rsidRPr="003C0AD3">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w:t>
      </w:r>
      <w:r w:rsidRPr="0012531E">
        <w:t>ol. 7/28 “Policy</w:t>
      </w:r>
      <w:r w:rsidRPr="003C0AD3">
        <w:rPr>
          <w:rFonts w:asciiTheme="minorHAnsi" w:hAnsiTheme="minorHAnsi" w:cstheme="minorHAnsi"/>
        </w:rPr>
        <w:t xml:space="preserve"> Decisions of Antitrust Institutions Series: The Future of the FTC and Its Perils”. Disruptive Competition Project. https://www.project-disco.org/competition/072821-policy-decisions-of-antitrust-institutions-series-the-future-of-the-ftc-and-its-perils/</w:t>
      </w:r>
    </w:p>
    <w:p w14:paraId="489955C0"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But </w:t>
      </w:r>
      <w:r w:rsidRPr="003C0AD3">
        <w:rPr>
          <w:rStyle w:val="StyleUnderline"/>
          <w:rFonts w:asciiTheme="minorHAnsi" w:hAnsiTheme="minorHAnsi" w:cstheme="minorHAnsi"/>
        </w:rPr>
        <w:t xml:space="preserve">the </w:t>
      </w:r>
      <w:r w:rsidRPr="00467032">
        <w:rPr>
          <w:rStyle w:val="StyleUnderline"/>
          <w:rFonts w:asciiTheme="minorHAnsi" w:hAnsiTheme="minorHAnsi" w:cstheme="minorHAnsi"/>
        </w:rPr>
        <w:t>current FTC</w:t>
      </w:r>
      <w:r w:rsidRPr="0008129A">
        <w:rPr>
          <w:rStyle w:val="StyleUnderline"/>
          <w:rFonts w:asciiTheme="minorHAnsi" w:hAnsiTheme="minorHAnsi" w:cstheme="minorHAnsi"/>
          <w:highlight w:val="cyan"/>
        </w:rPr>
        <w:t xml:space="preserve"> leadership </w:t>
      </w:r>
      <w:r w:rsidRPr="003C0AD3">
        <w:rPr>
          <w:rStyle w:val="StyleUnderline"/>
          <w:rFonts w:asciiTheme="minorHAnsi" w:hAnsiTheme="minorHAnsi" w:cstheme="minorHAnsi"/>
        </w:rPr>
        <w:t xml:space="preserve">seems to have </w:t>
      </w:r>
      <w:r w:rsidRPr="0008129A">
        <w:rPr>
          <w:rStyle w:val="StyleUnderline"/>
          <w:rFonts w:asciiTheme="minorHAnsi" w:hAnsiTheme="minorHAnsi" w:cstheme="minorHAnsi"/>
          <w:highlight w:val="cyan"/>
        </w:rPr>
        <w:t>overlooked the agency’s history</w:t>
      </w:r>
      <w:r w:rsidRPr="003C0AD3">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r w:rsidRPr="003C0AD3">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What seems clear is that the new agency’s leader might find it hard to bring all Commissioners to an agreement with respect to what the agency can do with Section 5 of the FTC Act, and this situation, in and of itself, puts the agency in peril. The FTC’s Rulemaking Authority 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 </w:t>
      </w:r>
      <w:r w:rsidRPr="003C0AD3">
        <w:rPr>
          <w:rFonts w:asciiTheme="minorHAnsi" w:hAnsiTheme="minorHAnsi" w:cstheme="minorHAnsi"/>
          <w:sz w:val="16"/>
        </w:rPr>
        <w:t xml:space="preserve">Against this background, </w:t>
      </w:r>
      <w:r w:rsidRPr="0008129A">
        <w:rPr>
          <w:rStyle w:val="StyleUnderline"/>
          <w:rFonts w:asciiTheme="minorHAnsi" w:hAnsiTheme="minorHAnsi" w:cstheme="minorHAnsi"/>
          <w:highlight w:val="cyan"/>
        </w:rPr>
        <w:t xml:space="preserve">it seems risky </w:t>
      </w:r>
      <w:r w:rsidRPr="003C0AD3">
        <w:rPr>
          <w:rStyle w:val="StyleUnderline"/>
          <w:rFonts w:asciiTheme="minorHAnsi" w:hAnsiTheme="minorHAnsi" w:cstheme="minorHAnsi"/>
        </w:rPr>
        <w:t>for the new leadership to</w:t>
      </w:r>
      <w:r w:rsidRPr="003C0AD3">
        <w:rPr>
          <w:rFonts w:asciiTheme="minorHAnsi" w:hAnsiTheme="minorHAnsi" w:cstheme="minorHAnsi"/>
          <w:sz w:val="16"/>
        </w:rPr>
        <w:t xml:space="preserve"> engage in broad rulemaking endeavors that might </w:t>
      </w:r>
      <w:r w:rsidRPr="003C0AD3">
        <w:rPr>
          <w:rStyle w:val="StyleUnderline"/>
          <w:rFonts w:asciiTheme="minorHAnsi" w:hAnsiTheme="minorHAnsi" w:cstheme="minorHAnsi"/>
        </w:rPr>
        <w:t xml:space="preserve">raise concerns </w:t>
      </w:r>
      <w:r w:rsidRPr="0008129A">
        <w:rPr>
          <w:rStyle w:val="StyleUnderline"/>
          <w:rFonts w:asciiTheme="minorHAnsi" w:hAnsiTheme="minorHAnsi" w:cstheme="minorHAnsi"/>
          <w:highlight w:val="cyan"/>
        </w:rPr>
        <w:t xml:space="preserve">from an </w:t>
      </w:r>
      <w:r w:rsidRPr="0008129A">
        <w:rPr>
          <w:rStyle w:val="Emphasis"/>
          <w:rFonts w:asciiTheme="minorHAnsi" w:hAnsiTheme="minorHAnsi" w:cstheme="minorHAnsi"/>
          <w:highlight w:val="cyan"/>
        </w:rPr>
        <w:t>institution legitimacy perspective</w:t>
      </w:r>
      <w:r w:rsidRPr="003C0AD3">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08129A">
        <w:rPr>
          <w:rStyle w:val="Emphasis"/>
          <w:rFonts w:asciiTheme="minorHAnsi" w:hAnsiTheme="minorHAnsi" w:cstheme="minorHAnsi"/>
          <w:highlight w:val="cyan"/>
        </w:rPr>
        <w:t>political backlash</w:t>
      </w:r>
      <w:r w:rsidRPr="003C0AD3">
        <w:rPr>
          <w:rFonts w:asciiTheme="minorHAnsi" w:hAnsiTheme="minorHAnsi" w:cstheme="minorHAnsi"/>
          <w:sz w:val="16"/>
        </w:rPr>
        <w:t xml:space="preserve"> against the agency </w:t>
      </w:r>
      <w:r w:rsidRPr="0008129A">
        <w:rPr>
          <w:rStyle w:val="StyleUnderline"/>
          <w:rFonts w:asciiTheme="minorHAnsi" w:hAnsiTheme="minorHAnsi" w:cstheme="minorHAnsi"/>
          <w:highlight w:val="cyan"/>
        </w:rPr>
        <w:t xml:space="preserve">might </w:t>
      </w:r>
      <w:r w:rsidRPr="0008129A">
        <w:rPr>
          <w:rStyle w:val="Emphasis"/>
          <w:rFonts w:asciiTheme="minorHAnsi" w:hAnsiTheme="minorHAnsi" w:cstheme="minorHAnsi"/>
          <w:highlight w:val="cyan"/>
        </w:rPr>
        <w:t>not help the agency’s lifecycle</w:t>
      </w:r>
      <w:r w:rsidRPr="003C0AD3">
        <w:rPr>
          <w:rStyle w:val="StyleUnderline"/>
          <w:rFonts w:asciiTheme="minorHAnsi" w:hAnsiTheme="minorHAnsi" w:cstheme="minorHAnsi"/>
        </w:rPr>
        <w:t xml:space="preserve">, especially </w:t>
      </w:r>
      <w:r w:rsidRPr="0008129A">
        <w:rPr>
          <w:rStyle w:val="StyleUnderline"/>
          <w:rFonts w:asciiTheme="minorHAnsi" w:hAnsiTheme="minorHAnsi" w:cstheme="minorHAnsi"/>
          <w:highlight w:val="cyan"/>
        </w:rPr>
        <w:t xml:space="preserve">if the agency is </w:t>
      </w:r>
      <w:r w:rsidRPr="0008129A">
        <w:rPr>
          <w:rStyle w:val="Emphasis"/>
          <w:rFonts w:asciiTheme="minorHAnsi" w:hAnsiTheme="minorHAnsi" w:cstheme="minorHAnsi"/>
          <w:highlight w:val="cyan"/>
        </w:rPr>
        <w:t xml:space="preserve">not granted with </w:t>
      </w:r>
      <w:r w:rsidRPr="0008129A">
        <w:rPr>
          <w:rStyle w:val="Emphasis"/>
          <w:rFonts w:asciiTheme="minorHAnsi" w:hAnsiTheme="minorHAnsi" w:cstheme="minorHAnsi"/>
          <w:szCs w:val="26"/>
          <w:highlight w:val="cyan"/>
        </w:rPr>
        <w:t>specific legislative guidance</w:t>
      </w:r>
      <w:r w:rsidRPr="0008129A">
        <w:rPr>
          <w:rStyle w:val="StyleUnderline"/>
          <w:rFonts w:asciiTheme="minorHAnsi" w:hAnsiTheme="minorHAnsi" w:cstheme="minorHAnsi"/>
          <w:highlight w:val="cyan"/>
        </w:rPr>
        <w:t xml:space="preserve"> in </w:t>
      </w:r>
      <w:r w:rsidRPr="003C0AD3">
        <w:rPr>
          <w:rStyle w:val="StyleUnderline"/>
          <w:rFonts w:asciiTheme="minorHAnsi" w:hAnsiTheme="minorHAnsi" w:cstheme="minorHAnsi"/>
        </w:rPr>
        <w:t xml:space="preserve">the form of </w:t>
      </w:r>
      <w:r w:rsidRPr="0008129A">
        <w:rPr>
          <w:rStyle w:val="Emphasis"/>
          <w:rFonts w:asciiTheme="minorHAnsi" w:hAnsiTheme="minorHAnsi" w:cstheme="minorHAnsi"/>
          <w:szCs w:val="26"/>
          <w:highlight w:val="cyan"/>
        </w:rPr>
        <w:t>new legislation</w:t>
      </w:r>
      <w:r w:rsidRPr="0008129A">
        <w:rPr>
          <w:rStyle w:val="StyleUnderline"/>
          <w:rFonts w:asciiTheme="minorHAnsi" w:hAnsiTheme="minorHAnsi" w:cstheme="minorHAnsi"/>
          <w:highlight w:val="cyan"/>
        </w:rPr>
        <w:t>.</w:t>
      </w:r>
      <w:r w:rsidRPr="003C0AD3">
        <w:rPr>
          <w:rStyle w:val="StyleUnderline"/>
          <w:rFonts w:asciiTheme="minorHAnsi" w:hAnsiTheme="minorHAnsi" w:cstheme="minorHAnsi"/>
        </w:rPr>
        <w:t xml:space="preserve"> </w:t>
      </w:r>
      <w:r w:rsidRPr="003C0AD3">
        <w:rPr>
          <w:rFonts w:asciiTheme="minorHAnsi" w:hAnsiTheme="minorHAnsi" w:cstheme="minorHAnsi"/>
          <w:sz w:val="16"/>
          <w:szCs w:val="16"/>
        </w:rPr>
        <w:t xml:space="preserve">The Future of the FTC </w:t>
      </w:r>
      <w:r w:rsidRPr="003C0AD3">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08129A">
        <w:rPr>
          <w:rStyle w:val="StyleUnderline"/>
          <w:rFonts w:asciiTheme="minorHAnsi" w:hAnsiTheme="minorHAnsi" w:cstheme="minorHAnsi"/>
          <w:highlight w:val="cyan"/>
        </w:rPr>
        <w:t xml:space="preserve">antitrust </w:t>
      </w:r>
      <w:r w:rsidRPr="003C0AD3">
        <w:rPr>
          <w:rStyle w:val="StyleUnderline"/>
          <w:rFonts w:asciiTheme="minorHAnsi" w:hAnsiTheme="minorHAnsi" w:cstheme="minorHAnsi"/>
        </w:rPr>
        <w:t>leaders</w:t>
      </w:r>
      <w:r w:rsidRPr="003C0AD3">
        <w:rPr>
          <w:rFonts w:asciiTheme="minorHAnsi" w:hAnsiTheme="minorHAnsi" w:cstheme="minorHAnsi"/>
          <w:sz w:val="16"/>
        </w:rPr>
        <w:t xml:space="preserve"> leave agencies, the side effects of leadership’s </w:t>
      </w:r>
      <w:r w:rsidRPr="003C0AD3">
        <w:rPr>
          <w:rStyle w:val="Emphasis"/>
          <w:rFonts w:asciiTheme="minorHAnsi" w:hAnsiTheme="minorHAnsi" w:cstheme="minorHAnsi"/>
        </w:rPr>
        <w:t xml:space="preserve">successes and </w:t>
      </w:r>
      <w:r w:rsidRPr="0008129A">
        <w:rPr>
          <w:rStyle w:val="Emphasis"/>
          <w:rFonts w:asciiTheme="minorHAnsi" w:hAnsiTheme="minorHAnsi" w:cstheme="minorHAnsi"/>
          <w:highlight w:val="cyan"/>
        </w:rPr>
        <w:t>failures</w:t>
      </w:r>
      <w:r w:rsidRPr="0008129A">
        <w:rPr>
          <w:rStyle w:val="StyleUnderline"/>
          <w:rFonts w:asciiTheme="minorHAnsi" w:hAnsiTheme="minorHAnsi" w:cstheme="minorHAnsi"/>
          <w:highlight w:val="cyan"/>
        </w:rPr>
        <w:t xml:space="preserve"> condition the future of the agencies</w:t>
      </w:r>
      <w:r w:rsidRPr="003C0AD3">
        <w:rPr>
          <w:rStyle w:val="StyleUnderline"/>
          <w:rFonts w:asciiTheme="minorHAnsi" w:hAnsiTheme="minorHAnsi" w:cstheme="minorHAnsi"/>
        </w:rPr>
        <w:t xml:space="preserve">. Their leadership has consequences and </w:t>
      </w:r>
      <w:r w:rsidRPr="003C0AD3">
        <w:rPr>
          <w:rStyle w:val="Emphasis"/>
          <w:rFonts w:asciiTheme="minorHAnsi" w:hAnsiTheme="minorHAnsi" w:cstheme="minorHAnsi"/>
        </w:rPr>
        <w:t>sets precedent</w:t>
      </w:r>
      <w:r w:rsidRPr="003C0AD3">
        <w:rPr>
          <w:rFonts w:asciiTheme="minorHAnsi" w:hAnsiTheme="minorHAnsi" w:cstheme="minorHAnsi"/>
          <w:sz w:val="16"/>
        </w:rPr>
        <w:t xml:space="preserve"> </w:t>
      </w:r>
      <w:r w:rsidRPr="003C0AD3">
        <w:rPr>
          <w:rStyle w:val="StyleUnderline"/>
          <w:rFonts w:asciiTheme="minorHAnsi" w:hAnsiTheme="minorHAnsi" w:cstheme="minorHAnsi"/>
        </w:rPr>
        <w:t>which</w:t>
      </w:r>
      <w:r w:rsidRPr="003C0AD3">
        <w:rPr>
          <w:rFonts w:asciiTheme="minorHAnsi" w:hAnsiTheme="minorHAnsi" w:cstheme="minorHAnsi"/>
          <w:sz w:val="16"/>
        </w:rPr>
        <w:t xml:space="preserve"> will </w:t>
      </w:r>
      <w:r w:rsidRPr="003C0AD3">
        <w:rPr>
          <w:rStyle w:val="Emphasis"/>
          <w:rFonts w:asciiTheme="minorHAnsi" w:hAnsiTheme="minorHAnsi" w:cstheme="minorHAnsi"/>
        </w:rPr>
        <w:t>bind the agency</w:t>
      </w:r>
      <w:r w:rsidRPr="003C0AD3">
        <w:rPr>
          <w:rFonts w:asciiTheme="minorHAnsi" w:hAnsiTheme="minorHAnsi" w:cstheme="minorHAnsi"/>
          <w:sz w:val="16"/>
        </w:rPr>
        <w:t xml:space="preserve"> well into the future. </w:t>
      </w:r>
      <w:r w:rsidRPr="003C0AD3">
        <w:rPr>
          <w:rStyle w:val="Emphasis"/>
          <w:rFonts w:asciiTheme="minorHAnsi" w:hAnsiTheme="minorHAnsi" w:cstheme="minorHAnsi"/>
        </w:rPr>
        <w:t>Under the current political context</w:t>
      </w:r>
      <w:r w:rsidRPr="003C0AD3">
        <w:rPr>
          <w:rFonts w:asciiTheme="minorHAnsi" w:hAnsiTheme="minorHAnsi" w:cstheme="minorHAnsi"/>
          <w:sz w:val="16"/>
        </w:rPr>
        <w:t xml:space="preserve">, it would not be surprising if </w:t>
      </w:r>
      <w:r w:rsidRPr="00467032">
        <w:rPr>
          <w:rStyle w:val="Emphasis"/>
          <w:rFonts w:asciiTheme="minorHAnsi" w:hAnsiTheme="minorHAnsi" w:cstheme="minorHAnsi"/>
        </w:rPr>
        <w:t>the current Neo-Brandeisian FTC</w:t>
      </w:r>
      <w:r w:rsidRPr="00467032">
        <w:rPr>
          <w:rFonts w:asciiTheme="minorHAnsi" w:hAnsiTheme="minorHAnsi" w:cstheme="minorHAnsi"/>
          <w:sz w:val="16"/>
        </w:rPr>
        <w:t xml:space="preserve"> </w:t>
      </w:r>
      <w:r w:rsidRPr="00467032">
        <w:rPr>
          <w:rStyle w:val="StyleUnderline"/>
          <w:rFonts w:asciiTheme="minorHAnsi" w:hAnsiTheme="minorHAnsi" w:cstheme="minorHAnsi"/>
        </w:rPr>
        <w:t>enjoyed</w:t>
      </w:r>
      <w:r w:rsidRPr="00467032">
        <w:rPr>
          <w:rFonts w:asciiTheme="minorHAnsi" w:hAnsiTheme="minorHAnsi" w:cstheme="minorHAnsi"/>
          <w:sz w:val="16"/>
        </w:rPr>
        <w:t xml:space="preserve"> political </w:t>
      </w:r>
      <w:r w:rsidRPr="00467032">
        <w:rPr>
          <w:rStyle w:val="StyleUnderline"/>
          <w:rFonts w:asciiTheme="minorHAnsi" w:hAnsiTheme="minorHAnsi" w:cstheme="minorHAnsi"/>
        </w:rPr>
        <w:t>support</w:t>
      </w:r>
      <w:r w:rsidRPr="00467032">
        <w:rPr>
          <w:rFonts w:asciiTheme="minorHAnsi" w:hAnsiTheme="minorHAnsi" w:cstheme="minorHAnsi"/>
          <w:sz w:val="16"/>
        </w:rPr>
        <w:t xml:space="preserve"> and success with its decision </w:t>
      </w:r>
      <w:r w:rsidRPr="00467032">
        <w:rPr>
          <w:rStyle w:val="StyleUnderline"/>
          <w:rFonts w:asciiTheme="minorHAnsi" w:hAnsiTheme="minorHAnsi" w:cstheme="minorHAnsi"/>
        </w:rPr>
        <w:t xml:space="preserve">to </w:t>
      </w:r>
      <w:r w:rsidRPr="00467032">
        <w:rPr>
          <w:rStyle w:val="Emphasis"/>
          <w:rFonts w:asciiTheme="minorHAnsi" w:hAnsiTheme="minorHAnsi" w:cstheme="minorHAnsi"/>
        </w:rPr>
        <w:t>bring big cases</w:t>
      </w:r>
      <w:r w:rsidRPr="00467032">
        <w:rPr>
          <w:rFonts w:asciiTheme="minorHAnsi" w:hAnsiTheme="minorHAnsi" w:cstheme="minorHAnsi"/>
          <w:sz w:val="16"/>
        </w:rPr>
        <w:t xml:space="preserve">, especially against leading tech companies. In the short term, if </w:t>
      </w:r>
      <w:r w:rsidRPr="00467032">
        <w:rPr>
          <w:rStyle w:val="StyleUnderline"/>
          <w:rFonts w:asciiTheme="minorHAnsi" w:hAnsiTheme="minorHAnsi" w:cstheme="minorHAnsi"/>
        </w:rPr>
        <w:t>th</w:t>
      </w:r>
      <w:r w:rsidRPr="003C0AD3">
        <w:rPr>
          <w:rStyle w:val="StyleUnderline"/>
          <w:rFonts w:asciiTheme="minorHAnsi" w:hAnsiTheme="minorHAnsi" w:cstheme="minorHAnsi"/>
        </w:rPr>
        <w:t>e FTC makes headlines for opening cases against “Big Tech”,</w:t>
      </w:r>
      <w:r w:rsidRPr="003C0AD3">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 However, in the mid-and long-term, </w:t>
      </w:r>
      <w:r w:rsidRPr="0008129A">
        <w:rPr>
          <w:rStyle w:val="Emphasis"/>
          <w:rFonts w:asciiTheme="minorHAnsi" w:hAnsiTheme="minorHAnsi" w:cstheme="minorHAnsi"/>
          <w:highlight w:val="cyan"/>
        </w:rPr>
        <w:t xml:space="preserve">if the FTC </w:t>
      </w:r>
      <w:r w:rsidRPr="0008129A">
        <w:rPr>
          <w:rStyle w:val="Emphasis"/>
          <w:rFonts w:asciiTheme="minorHAnsi" w:hAnsiTheme="minorHAnsi" w:cstheme="minorHAnsi"/>
          <w:szCs w:val="26"/>
          <w:highlight w:val="cyan"/>
        </w:rPr>
        <w:t>loses</w:t>
      </w:r>
      <w:r w:rsidRPr="003C0AD3">
        <w:rPr>
          <w:rFonts w:asciiTheme="minorHAnsi" w:hAnsiTheme="minorHAnsi" w:cstheme="minorHAnsi"/>
          <w:sz w:val="16"/>
        </w:rPr>
        <w:t xml:space="preserve"> the big cases,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commitment </w:t>
      </w:r>
      <w:r w:rsidRPr="003C0AD3">
        <w:rPr>
          <w:rStyle w:val="Emphasis"/>
          <w:rFonts w:asciiTheme="minorHAnsi" w:hAnsiTheme="minorHAnsi" w:cstheme="minorHAnsi"/>
        </w:rPr>
        <w:t xml:space="preserve">to policy outcomes </w:t>
      </w:r>
      <w:r w:rsidRPr="0008129A">
        <w:rPr>
          <w:rStyle w:val="Emphasis"/>
          <w:rFonts w:asciiTheme="minorHAnsi" w:hAnsiTheme="minorHAnsi" w:cstheme="minorHAnsi"/>
          <w:highlight w:val="cyan"/>
        </w:rPr>
        <w:t>won’t be met</w:t>
      </w:r>
      <w:r w:rsidRPr="003C0AD3">
        <w:rPr>
          <w:rStyle w:val="Emphasis"/>
          <w:rFonts w:asciiTheme="minorHAnsi" w:hAnsiTheme="minorHAnsi" w:cstheme="minorHAnsi"/>
        </w:rPr>
        <w:t>.</w:t>
      </w:r>
      <w:r w:rsidRPr="003C0AD3">
        <w:rPr>
          <w:rFonts w:asciiTheme="minorHAnsi" w:hAnsiTheme="minorHAnsi" w:cstheme="minorHAnsi"/>
          <w:sz w:val="16"/>
        </w:rPr>
        <w:t xml:space="preserve"> And then, </w:t>
      </w:r>
      <w:r w:rsidRPr="003C0AD3">
        <w:rPr>
          <w:rStyle w:val="StyleUnderline"/>
          <w:rFonts w:asciiTheme="minorHAnsi" w:hAnsiTheme="minorHAnsi" w:cstheme="minorHAnsi"/>
        </w:rPr>
        <w:t xml:space="preserve">it is unlikely that </w:t>
      </w:r>
      <w:r w:rsidRPr="0008129A">
        <w:rPr>
          <w:rStyle w:val="StyleUnderline"/>
          <w:rFonts w:asciiTheme="minorHAnsi" w:hAnsiTheme="minorHAnsi" w:cstheme="minorHAnsi"/>
          <w:highlight w:val="cyan"/>
        </w:rPr>
        <w:t>the question would be</w:t>
      </w:r>
      <w:r w:rsidRPr="003C0AD3">
        <w:rPr>
          <w:rStyle w:val="StyleUnderline"/>
          <w:rFonts w:asciiTheme="minorHAnsi" w:hAnsiTheme="minorHAnsi" w:cstheme="minorHAnsi"/>
        </w:rPr>
        <w:t xml:space="preserve"> whether the antitrust norms are fit for today’s economy, but rather </w:t>
      </w:r>
      <w:r w:rsidRPr="0008129A">
        <w:rPr>
          <w:rStyle w:val="Emphasis"/>
          <w:rFonts w:asciiTheme="minorHAnsi" w:hAnsiTheme="minorHAnsi" w:cstheme="minorHAnsi"/>
          <w:szCs w:val="26"/>
          <w:highlight w:val="cyan"/>
        </w:rPr>
        <w:t>if the agency is capable of executing</w:t>
      </w:r>
      <w:r w:rsidRPr="0008129A">
        <w:rPr>
          <w:rStyle w:val="Emphasis"/>
          <w:rFonts w:asciiTheme="minorHAnsi" w:hAnsiTheme="minorHAnsi" w:cstheme="minorHAnsi"/>
          <w:highlight w:val="cyan"/>
        </w:rPr>
        <w:t xml:space="preserve"> its mandate</w:t>
      </w:r>
      <w:r w:rsidRPr="003C0AD3">
        <w:rPr>
          <w:rStyle w:val="Emphasis"/>
          <w:rFonts w:asciiTheme="minorHAnsi" w:hAnsiTheme="minorHAnsi" w:cstheme="minorHAnsi"/>
        </w:rPr>
        <w:t xml:space="preserve"> effectively</w:t>
      </w:r>
      <w:r w:rsidRPr="003C0AD3">
        <w:rPr>
          <w:rFonts w:asciiTheme="minorHAnsi" w:hAnsiTheme="minorHAnsi" w:cstheme="minorHAnsi"/>
          <w:sz w:val="16"/>
        </w:rPr>
        <w:t xml:space="preserve">. The </w:t>
      </w:r>
      <w:r w:rsidRPr="003C0AD3">
        <w:rPr>
          <w:rStyle w:val="StyleUnderline"/>
          <w:rFonts w:asciiTheme="minorHAnsi" w:hAnsiTheme="minorHAnsi" w:cstheme="minorHAnsi"/>
        </w:rPr>
        <w:t>recent decision in the FTC v. Facebook case is a good example</w:t>
      </w:r>
      <w:r w:rsidRPr="003C0AD3">
        <w:rPr>
          <w:rFonts w:asciiTheme="minorHAnsi" w:hAnsiTheme="minorHAnsi" w:cstheme="minorHAnsi"/>
          <w:sz w:val="16"/>
        </w:rPr>
        <w:t xml:space="preserve"> of this paradigm, where </w:t>
      </w:r>
      <w:r w:rsidRPr="003C0AD3">
        <w:rPr>
          <w:rStyle w:val="StyleUnderline"/>
          <w:rFonts w:asciiTheme="minorHAnsi" w:hAnsiTheme="minorHAnsi" w:cstheme="minorHAnsi"/>
        </w:rPr>
        <w:t>the Judge expressed that the FTC had not carried out a sufficiently robust analysis</w:t>
      </w:r>
      <w:r w:rsidRPr="003C0AD3">
        <w:rPr>
          <w:rFonts w:asciiTheme="minorHAnsi" w:hAnsiTheme="minorHAnsi" w:cstheme="minorHAnsi"/>
          <w:sz w:val="16"/>
        </w:rPr>
        <w:t xml:space="preserve"> supported by evidence, </w:t>
      </w:r>
      <w:r w:rsidRPr="003C0AD3">
        <w:rPr>
          <w:rStyle w:val="StyleUnderline"/>
          <w:rFonts w:asciiTheme="minorHAnsi" w:hAnsiTheme="minorHAnsi" w:cstheme="minorHAnsi"/>
        </w:rPr>
        <w:t>and</w:t>
      </w:r>
      <w:r w:rsidRPr="003C0AD3">
        <w:rPr>
          <w:rFonts w:asciiTheme="minorHAnsi" w:hAnsiTheme="minorHAnsi" w:cstheme="minorHAnsi"/>
          <w:sz w:val="16"/>
        </w:rPr>
        <w:t xml:space="preserve"> therefore </w:t>
      </w:r>
      <w:r w:rsidRPr="003C0AD3">
        <w:rPr>
          <w:rStyle w:val="StyleUnderline"/>
          <w:rFonts w:asciiTheme="minorHAnsi" w:hAnsiTheme="minorHAnsi" w:cstheme="minorHAnsi"/>
        </w:rPr>
        <w:t>dismissed the case.</w:t>
      </w:r>
      <w:r w:rsidRPr="003C0AD3">
        <w:rPr>
          <w:rFonts w:asciiTheme="minorHAnsi" w:hAnsiTheme="minorHAnsi" w:cstheme="minorHAnsi"/>
          <w:sz w:val="16"/>
        </w:rPr>
        <w:t xml:space="preserve"> Eventually, </w:t>
      </w:r>
      <w:r w:rsidRPr="0008129A">
        <w:rPr>
          <w:rStyle w:val="Emphasis"/>
          <w:rFonts w:asciiTheme="minorHAnsi" w:hAnsiTheme="minorHAnsi" w:cstheme="minorHAnsi"/>
          <w:highlight w:val="cyan"/>
        </w:rPr>
        <w:t xml:space="preserve">the agency’s </w:t>
      </w:r>
      <w:r w:rsidRPr="003C0AD3">
        <w:rPr>
          <w:rStyle w:val="Emphasis"/>
          <w:rFonts w:asciiTheme="minorHAnsi" w:hAnsiTheme="minorHAnsi" w:cstheme="minorHAnsi"/>
        </w:rPr>
        <w:t xml:space="preserve">short-term reputational </w:t>
      </w:r>
      <w:r w:rsidRPr="0008129A">
        <w:rPr>
          <w:rStyle w:val="Emphasis"/>
          <w:rFonts w:asciiTheme="minorHAnsi" w:hAnsiTheme="minorHAnsi" w:cstheme="minorHAnsi"/>
          <w:highlight w:val="cyan"/>
        </w:rPr>
        <w:t xml:space="preserve">gains could </w:t>
      </w:r>
      <w:r w:rsidRPr="003C0AD3">
        <w:rPr>
          <w:rStyle w:val="Emphasis"/>
          <w:rFonts w:asciiTheme="minorHAnsi" w:hAnsiTheme="minorHAnsi" w:cstheme="minorHAnsi"/>
        </w:rPr>
        <w:t xml:space="preserve">quickly </w:t>
      </w:r>
      <w:r w:rsidRPr="0008129A">
        <w:rPr>
          <w:rStyle w:val="Emphasis"/>
          <w:rFonts w:asciiTheme="minorHAnsi" w:hAnsiTheme="minorHAnsi" w:cstheme="minorHAnsi"/>
          <w:highlight w:val="cyan"/>
        </w:rPr>
        <w:t xml:space="preserve">turn into a </w:t>
      </w:r>
      <w:r w:rsidRPr="0008129A">
        <w:rPr>
          <w:rStyle w:val="Emphasis"/>
          <w:rFonts w:asciiTheme="minorHAnsi" w:hAnsiTheme="minorHAnsi" w:cstheme="minorHAnsi"/>
          <w:szCs w:val="26"/>
          <w:highlight w:val="cyan"/>
        </w:rPr>
        <w:t>debacle for the institution itself</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the caveat that by then, most probably, Neo-Brandeisian leadership will be long gone. Unfortunately then, </w:t>
      </w: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U.S. antitrust system</w:t>
      </w:r>
      <w:r w:rsidRPr="003C0AD3">
        <w:rPr>
          <w:rFonts w:asciiTheme="minorHAnsi" w:hAnsiTheme="minorHAnsi" w:cstheme="minorHAnsi"/>
          <w:sz w:val="16"/>
        </w:rPr>
        <w:t xml:space="preserve"> — </w:t>
      </w:r>
      <w:r w:rsidRPr="003C0AD3">
        <w:rPr>
          <w:rStyle w:val="StyleUnderline"/>
          <w:rFonts w:asciiTheme="minorHAnsi" w:hAnsiTheme="minorHAnsi" w:cstheme="minorHAnsi"/>
        </w:rPr>
        <w:t xml:space="preserve">which is the only one to keep two federal antitrust </w:t>
      </w:r>
      <w:r w:rsidRPr="0008129A">
        <w:rPr>
          <w:rStyle w:val="StyleUnderline"/>
          <w:rFonts w:asciiTheme="minorHAnsi" w:hAnsiTheme="minorHAnsi" w:cstheme="minorHAnsi"/>
          <w:highlight w:val="cyan"/>
        </w:rPr>
        <w:t>agencies</w:t>
      </w:r>
      <w:r w:rsidRPr="003C0AD3">
        <w:rPr>
          <w:rFonts w:asciiTheme="minorHAnsi" w:hAnsiTheme="minorHAnsi" w:cstheme="minorHAnsi"/>
          <w:sz w:val="16"/>
        </w:rPr>
        <w:t>, bringing about positive outcomes for consumers —</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might be at risk</w:t>
      </w:r>
      <w:r w:rsidRPr="003C0AD3">
        <w:rPr>
          <w:rFonts w:asciiTheme="minorHAnsi" w:hAnsiTheme="minorHAnsi" w:cstheme="minorHAnsi"/>
          <w:sz w:val="16"/>
        </w:rPr>
        <w:t xml:space="preserve">. Political </w:t>
      </w:r>
      <w:r w:rsidRPr="003C0AD3">
        <w:rPr>
          <w:rStyle w:val="StyleUnderline"/>
          <w:rFonts w:asciiTheme="minorHAnsi" w:hAnsiTheme="minorHAnsi" w:cstheme="minorHAnsi"/>
        </w:rPr>
        <w:t xml:space="preserve">support to </w:t>
      </w:r>
      <w:r w:rsidRPr="003C0AD3">
        <w:rPr>
          <w:rStyle w:val="Emphasis"/>
          <w:rFonts w:asciiTheme="minorHAnsi" w:hAnsiTheme="minorHAnsi" w:cstheme="minorHAnsi"/>
        </w:rPr>
        <w:t>merge these two institutions</w:t>
      </w:r>
      <w:r w:rsidRPr="003C0AD3">
        <w:rPr>
          <w:rStyle w:val="StyleUnderline"/>
          <w:rFonts w:asciiTheme="minorHAnsi" w:hAnsiTheme="minorHAnsi" w:cstheme="minorHAnsi"/>
        </w:rPr>
        <w:t xml:space="preserve"> could gain</w:t>
      </w:r>
      <w:r w:rsidRPr="003C0AD3">
        <w:rPr>
          <w:rFonts w:asciiTheme="minorHAnsi" w:hAnsiTheme="minorHAnsi" w:cstheme="minorHAnsi"/>
          <w:sz w:val="16"/>
        </w:rPr>
        <w:t xml:space="preserve"> even more </w:t>
      </w:r>
      <w:r w:rsidRPr="003C0AD3">
        <w:rPr>
          <w:rStyle w:val="StyleUnderline"/>
          <w:rFonts w:asciiTheme="minorHAnsi" w:hAnsiTheme="minorHAnsi" w:cstheme="minorHAnsi"/>
        </w:rPr>
        <w:t>support</w:t>
      </w:r>
      <w:r w:rsidRPr="003C0AD3">
        <w:rPr>
          <w:rFonts w:asciiTheme="minorHAnsi" w:hAnsiTheme="minorHAnsi" w:cstheme="minorHAnsi"/>
          <w:sz w:val="16"/>
        </w:rPr>
        <w:t>, as has happened in the past, to the detriment of consumers.</w:t>
      </w:r>
    </w:p>
    <w:p w14:paraId="3D7B74C0"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rPr>
        <w:t xml:space="preserve">Strong </w:t>
      </w:r>
      <w:r w:rsidRPr="003C0AD3">
        <w:rPr>
          <w:rFonts w:asciiTheme="minorHAnsi" w:hAnsiTheme="minorHAnsi" w:cstheme="minorHAnsi"/>
          <w:u w:val="single"/>
        </w:rPr>
        <w:t>FTC</w:t>
      </w:r>
      <w:r w:rsidRPr="003C0AD3">
        <w:rPr>
          <w:rFonts w:asciiTheme="minorHAnsi" w:hAnsiTheme="minorHAnsi" w:cstheme="minorHAnsi"/>
        </w:rPr>
        <w:t xml:space="preserve"> solves </w:t>
      </w:r>
      <w:r w:rsidRPr="003C0AD3">
        <w:rPr>
          <w:rFonts w:asciiTheme="minorHAnsi" w:hAnsiTheme="minorHAnsi" w:cstheme="minorHAnsi"/>
          <w:u w:val="single"/>
        </w:rPr>
        <w:t>scams</w:t>
      </w:r>
      <w:r w:rsidRPr="003C0AD3">
        <w:rPr>
          <w:rFonts w:asciiTheme="minorHAnsi" w:hAnsiTheme="minorHAnsi" w:cstheme="minorHAnsi"/>
        </w:rPr>
        <w:t xml:space="preserve"> and </w:t>
      </w:r>
      <w:r w:rsidRPr="003C0AD3">
        <w:rPr>
          <w:rFonts w:asciiTheme="minorHAnsi" w:hAnsiTheme="minorHAnsi" w:cstheme="minorHAnsi"/>
          <w:u w:val="single"/>
        </w:rPr>
        <w:t>privacy violations</w:t>
      </w:r>
      <w:r w:rsidRPr="003C0AD3">
        <w:rPr>
          <w:rFonts w:asciiTheme="minorHAnsi" w:hAnsiTheme="minorHAnsi" w:cstheme="minorHAnsi"/>
        </w:rPr>
        <w:t xml:space="preserve"> --- it’s a </w:t>
      </w:r>
      <w:r w:rsidRPr="003C0AD3">
        <w:rPr>
          <w:rFonts w:asciiTheme="minorHAnsi" w:hAnsiTheme="minorHAnsi" w:cstheme="minorHAnsi"/>
          <w:u w:val="single"/>
        </w:rPr>
        <w:t>prerequisite</w:t>
      </w:r>
      <w:r w:rsidRPr="003C0AD3">
        <w:rPr>
          <w:rFonts w:asciiTheme="minorHAnsi" w:hAnsiTheme="minorHAnsi" w:cstheme="minorHAnsi"/>
        </w:rPr>
        <w:t xml:space="preserve"> to all </w:t>
      </w:r>
      <w:r w:rsidRPr="003C0AD3">
        <w:rPr>
          <w:rFonts w:asciiTheme="minorHAnsi" w:hAnsiTheme="minorHAnsi" w:cstheme="minorHAnsi"/>
          <w:u w:val="single"/>
        </w:rPr>
        <w:t>reforms</w:t>
      </w:r>
      <w:r w:rsidRPr="003C0AD3">
        <w:rPr>
          <w:rFonts w:asciiTheme="minorHAnsi" w:hAnsiTheme="minorHAnsi" w:cstheme="minorHAnsi"/>
        </w:rPr>
        <w:t>.</w:t>
      </w:r>
    </w:p>
    <w:p w14:paraId="443AC6F6"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Testimony of Ted </w:t>
      </w:r>
      <w:r w:rsidRPr="003C0AD3">
        <w:rPr>
          <w:rStyle w:val="Style13ptBold"/>
          <w:rFonts w:asciiTheme="minorHAnsi" w:hAnsiTheme="minorHAnsi" w:cstheme="minorHAnsi"/>
        </w:rPr>
        <w:t>Mermin 21</w:t>
      </w:r>
      <w:r w:rsidRPr="003C0AD3">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1DEFA3B6"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10. </w:t>
      </w:r>
      <w:r w:rsidRPr="0008129A">
        <w:rPr>
          <w:rStyle w:val="Emphasis"/>
          <w:rFonts w:asciiTheme="minorHAnsi" w:hAnsiTheme="minorHAnsi" w:cstheme="minorHAnsi"/>
          <w:highlight w:val="cyan"/>
        </w:rPr>
        <w:t>Trust the FTC</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This</w:t>
      </w:r>
      <w:r w:rsidRPr="003C0AD3">
        <w:rPr>
          <w:rFonts w:asciiTheme="minorHAnsi" w:hAnsiTheme="minorHAnsi" w:cstheme="minorHAnsi"/>
          <w:sz w:val="16"/>
        </w:rPr>
        <w:t xml:space="preserve"> final step </w:t>
      </w:r>
      <w:r w:rsidRPr="0008129A">
        <w:rPr>
          <w:rStyle w:val="Emphasis"/>
          <w:rFonts w:asciiTheme="minorHAnsi" w:hAnsiTheme="minorHAnsi" w:cstheme="minorHAnsi"/>
          <w:highlight w:val="cyan"/>
        </w:rPr>
        <w:t>informs all the others</w:t>
      </w:r>
      <w:r w:rsidRPr="003C0AD3">
        <w:rPr>
          <w:rFonts w:asciiTheme="minorHAnsi" w:hAnsiTheme="minorHAnsi" w:cstheme="minorHAnsi"/>
          <w:sz w:val="16"/>
        </w:rPr>
        <w:t xml:space="preserve">. There can be no doubt that </w:t>
      </w:r>
      <w:r w:rsidRPr="0008129A">
        <w:rPr>
          <w:rStyle w:val="StyleUnderline"/>
          <w:rFonts w:asciiTheme="minorHAnsi" w:hAnsiTheme="minorHAnsi" w:cstheme="minorHAnsi"/>
          <w:highlight w:val="cyan"/>
        </w:rPr>
        <w:t xml:space="preserve">there is </w:t>
      </w:r>
      <w:r w:rsidRPr="003C0AD3">
        <w:rPr>
          <w:rStyle w:val="StyleUnderline"/>
          <w:rFonts w:asciiTheme="minorHAnsi" w:hAnsiTheme="minorHAnsi" w:cstheme="minorHAnsi"/>
        </w:rPr>
        <w:t xml:space="preserve">more </w:t>
      </w:r>
      <w:r w:rsidRPr="0008129A">
        <w:rPr>
          <w:rStyle w:val="StyleUnderline"/>
          <w:rFonts w:asciiTheme="minorHAnsi" w:hAnsiTheme="minorHAnsi" w:cstheme="minorHAnsi"/>
          <w:highlight w:val="cyan"/>
        </w:rPr>
        <w:t xml:space="preserve">work to </w:t>
      </w:r>
      <w:r w:rsidRPr="003C0AD3">
        <w:rPr>
          <w:rStyle w:val="StyleUnderline"/>
          <w:rFonts w:asciiTheme="minorHAnsi" w:hAnsiTheme="minorHAnsi" w:cstheme="minorHAnsi"/>
        </w:rPr>
        <w:t xml:space="preserve">do </w:t>
      </w:r>
      <w:r w:rsidRPr="0008129A">
        <w:rPr>
          <w:rStyle w:val="StyleUnderline"/>
          <w:rFonts w:asciiTheme="minorHAnsi" w:hAnsiTheme="minorHAnsi" w:cstheme="minorHAnsi"/>
          <w:highlight w:val="cyan"/>
        </w:rPr>
        <w:t>protect</w:t>
      </w:r>
      <w:r w:rsidRPr="003C0AD3">
        <w:rPr>
          <w:rStyle w:val="StyleUnderline"/>
          <w:rFonts w:asciiTheme="minorHAnsi" w:hAnsiTheme="minorHAnsi" w:cstheme="minorHAnsi"/>
        </w:rPr>
        <w:t xml:space="preserve">ing </w:t>
      </w:r>
      <w:r w:rsidRPr="0008129A">
        <w:rPr>
          <w:rStyle w:val="StyleUnderline"/>
          <w:rFonts w:asciiTheme="minorHAnsi" w:hAnsiTheme="minorHAnsi" w:cstheme="minorHAnsi"/>
          <w:highlight w:val="cyan"/>
        </w:rPr>
        <w:t>consumers</w:t>
      </w:r>
      <w:r w:rsidRPr="003C0AD3">
        <w:rPr>
          <w:rStyle w:val="StyleUnderline"/>
          <w:rFonts w:asciiTheme="minorHAnsi" w:hAnsiTheme="minorHAnsi" w:cstheme="minorHAnsi"/>
        </w:rPr>
        <w:t xml:space="preserve"> than the FTC currently has the tools or resources to accomplish</w:t>
      </w:r>
      <w:r w:rsidRPr="003C0AD3">
        <w:rPr>
          <w:rFonts w:asciiTheme="minorHAnsi" w:hAnsiTheme="minorHAnsi" w:cstheme="minorHAnsi"/>
          <w:sz w:val="16"/>
        </w:rPr>
        <w:t xml:space="preserve">. There is also no doubt that </w:t>
      </w:r>
      <w:r w:rsidRPr="0008129A">
        <w:rPr>
          <w:rStyle w:val="StyleUnderline"/>
          <w:rFonts w:asciiTheme="minorHAnsi" w:hAnsiTheme="minorHAnsi" w:cstheme="minorHAnsi"/>
          <w:highlight w:val="cyan"/>
        </w:rPr>
        <w:t xml:space="preserve">the FTC has been </w:t>
      </w:r>
      <w:r w:rsidRPr="0008129A">
        <w:rPr>
          <w:rStyle w:val="Emphasis"/>
          <w:rFonts w:asciiTheme="minorHAnsi" w:hAnsiTheme="minorHAnsi" w:cstheme="minorHAnsi"/>
          <w:highlight w:val="cyan"/>
        </w:rPr>
        <w:t>trammeled</w:t>
      </w:r>
      <w:r w:rsidRPr="003C0AD3">
        <w:rPr>
          <w:rFonts w:asciiTheme="minorHAnsi" w:hAnsiTheme="minorHAnsi" w:cstheme="minorHAnsi"/>
          <w:sz w:val="16"/>
        </w:rPr>
        <w:t xml:space="preserve"> in ways that its sister agencies, federal and state, have not. Whatever the reason, </w:t>
      </w:r>
      <w:r w:rsidRPr="003C0AD3">
        <w:rPr>
          <w:rStyle w:val="StyleUnderline"/>
          <w:rFonts w:asciiTheme="minorHAnsi" w:hAnsiTheme="minorHAnsi" w:cstheme="minorHAnsi"/>
        </w:rPr>
        <w:t xml:space="preserve">it is high time to </w:t>
      </w:r>
      <w:r w:rsidRPr="0008129A">
        <w:rPr>
          <w:rStyle w:val="StyleUnderline"/>
          <w:rFonts w:asciiTheme="minorHAnsi" w:hAnsiTheme="minorHAnsi" w:cstheme="minorHAnsi"/>
          <w:highlight w:val="cyan"/>
        </w:rPr>
        <w:t xml:space="preserve">retire </w:t>
      </w:r>
      <w:r w:rsidRPr="003C0AD3">
        <w:rPr>
          <w:rFonts w:asciiTheme="minorHAnsi" w:hAnsiTheme="minorHAnsi" w:cstheme="minorHAnsi"/>
          <w:sz w:val="16"/>
        </w:rPr>
        <w:t>the “zombie</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ideas</w:t>
      </w:r>
      <w:r w:rsidRPr="003C0AD3">
        <w:rPr>
          <w:rStyle w:val="StyleUnderline"/>
          <w:rFonts w:asciiTheme="minorHAnsi" w:hAnsiTheme="minorHAnsi" w:cstheme="minorHAnsi"/>
        </w:rPr>
        <w:t xml:space="preserve">” </w:t>
      </w:r>
      <w:r w:rsidRPr="003C0AD3">
        <w:rPr>
          <w:rFonts w:asciiTheme="minorHAnsi" w:hAnsiTheme="minorHAnsi" w:cstheme="minorHAnsi"/>
          <w:sz w:val="16"/>
        </w:rPr>
        <w:t>about</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that the Commission </w:t>
      </w:r>
      <w:r w:rsidRPr="0008129A">
        <w:rPr>
          <w:rStyle w:val="StyleUnderline"/>
          <w:rFonts w:asciiTheme="minorHAnsi" w:hAnsiTheme="minorHAnsi" w:cstheme="minorHAnsi"/>
          <w:highlight w:val="cyan"/>
        </w:rPr>
        <w:t xml:space="preserve">is </w:t>
      </w:r>
      <w:r w:rsidRPr="003C0AD3">
        <w:rPr>
          <w:rStyle w:val="Emphasis"/>
          <w:rFonts w:asciiTheme="minorHAnsi" w:hAnsiTheme="minorHAnsi" w:cstheme="minorHAnsi"/>
        </w:rPr>
        <w:t>unnecessary</w:t>
      </w:r>
      <w:r w:rsidRPr="003C0AD3">
        <w:rPr>
          <w:rFonts w:asciiTheme="minorHAnsi" w:hAnsiTheme="minorHAnsi" w:cstheme="minorHAnsi"/>
          <w:sz w:val="16"/>
        </w:rPr>
        <w:t xml:space="preserve">, or overreaching, or heavy-handed, </w:t>
      </w:r>
      <w:r w:rsidRPr="003C0AD3">
        <w:rPr>
          <w:rStyle w:val="StyleUnderline"/>
          <w:rFonts w:asciiTheme="minorHAnsi" w:hAnsiTheme="minorHAnsi" w:cstheme="minorHAnsi"/>
        </w:rPr>
        <w:t xml:space="preserve">or </w:t>
      </w:r>
      <w:r w:rsidRPr="0008129A">
        <w:rPr>
          <w:rStyle w:val="Emphasis"/>
          <w:rFonts w:asciiTheme="minorHAnsi" w:hAnsiTheme="minorHAnsi" w:cstheme="minorHAnsi"/>
          <w:highlight w:val="cyan"/>
        </w:rPr>
        <w:t>inefficient</w:t>
      </w:r>
      <w:r w:rsidRPr="003C0AD3">
        <w:rPr>
          <w:rFonts w:asciiTheme="minorHAnsi" w:hAnsiTheme="minorHAnsi" w:cstheme="minorHAnsi"/>
          <w:sz w:val="16"/>
        </w:rPr>
        <w:t>.23 It is time, as one commissioner stated in Senate testimony last week, to “</w:t>
      </w:r>
      <w:r w:rsidRPr="003C0AD3">
        <w:rPr>
          <w:rStyle w:val="Emphasis"/>
          <w:rFonts w:asciiTheme="minorHAnsi" w:hAnsiTheme="minorHAnsi" w:cstheme="minorHAnsi"/>
        </w:rPr>
        <w:t>turn the page</w:t>
      </w:r>
      <w:r w:rsidRPr="003C0AD3">
        <w:rPr>
          <w:rStyle w:val="StyleUnderline"/>
          <w:rFonts w:asciiTheme="minorHAnsi" w:hAnsiTheme="minorHAnsi" w:cstheme="minorHAnsi"/>
        </w:rPr>
        <w:t xml:space="preserve"> on the FTC’s perceived powerlessness</w:t>
      </w:r>
      <w:r w:rsidRPr="003C0AD3">
        <w:rPr>
          <w:rFonts w:asciiTheme="minorHAnsi" w:hAnsiTheme="minorHAnsi" w:cstheme="minorHAnsi"/>
          <w:sz w:val="16"/>
        </w:rPr>
        <w:t>.”24</w:t>
      </w:r>
      <w:r>
        <w:rPr>
          <w:rFonts w:asciiTheme="minorHAnsi" w:hAnsiTheme="minorHAnsi" w:cstheme="minorHAnsi"/>
          <w:sz w:val="16"/>
        </w:rPr>
        <w:t xml:space="preserve"> </w:t>
      </w:r>
      <w:r w:rsidRPr="003C0AD3">
        <w:rPr>
          <w:rFonts w:asciiTheme="minorHAnsi" w:hAnsiTheme="minorHAnsi" w:cstheme="minorHAnsi"/>
          <w:sz w:val="16"/>
        </w:rPr>
        <w:t xml:space="preserve">For an American public eager </w:t>
      </w:r>
      <w:r w:rsidRPr="0008129A">
        <w:rPr>
          <w:rStyle w:val="StyleUnderline"/>
          <w:rFonts w:asciiTheme="minorHAnsi" w:hAnsiTheme="minorHAnsi" w:cstheme="minorHAnsi"/>
          <w:highlight w:val="cyan"/>
        </w:rPr>
        <w:t xml:space="preserve">for </w:t>
      </w:r>
      <w:r w:rsidRPr="0008129A">
        <w:rPr>
          <w:rStyle w:val="Emphasis"/>
          <w:rFonts w:asciiTheme="minorHAnsi" w:hAnsiTheme="minorHAnsi" w:cstheme="minorHAnsi"/>
          <w:highlight w:val="cyan"/>
        </w:rPr>
        <w:t>greater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not lesser – </w:t>
      </w:r>
      <w:r w:rsidRPr="0008129A">
        <w:rPr>
          <w:rStyle w:val="Emphasis"/>
          <w:rFonts w:asciiTheme="minorHAnsi" w:hAnsiTheme="minorHAnsi" w:cstheme="minorHAnsi"/>
          <w:highlight w:val="cyan"/>
        </w:rPr>
        <w:t>protection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from</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sophisticated </w:t>
      </w:r>
      <w:r w:rsidRPr="0008129A">
        <w:rPr>
          <w:rStyle w:val="Emphasis"/>
          <w:rFonts w:asciiTheme="minorHAnsi" w:hAnsiTheme="minorHAnsi" w:cstheme="minorHAnsi"/>
          <w:highlight w:val="cyan"/>
        </w:rPr>
        <w:t xml:space="preserve">scam </w:t>
      </w:r>
      <w:r w:rsidRPr="003C0AD3">
        <w:rPr>
          <w:rStyle w:val="Emphasis"/>
          <w:rFonts w:asciiTheme="minorHAnsi" w:hAnsiTheme="minorHAnsi" w:cstheme="minorHAnsi"/>
        </w:rPr>
        <w:t>artists</w:t>
      </w:r>
      <w:r w:rsidRPr="003C0AD3">
        <w:rPr>
          <w:rFonts w:asciiTheme="minorHAnsi" w:hAnsiTheme="minorHAnsi" w:cstheme="minorHAnsi"/>
          <w:sz w:val="16"/>
        </w:rPr>
        <w:t xml:space="preserve">, </w:t>
      </w:r>
      <w:r w:rsidRPr="0008129A">
        <w:rPr>
          <w:rStyle w:val="Emphasis"/>
          <w:rFonts w:asciiTheme="minorHAnsi" w:hAnsiTheme="minorHAnsi" w:cstheme="minorHAnsi"/>
          <w:highlight w:val="cyan"/>
        </w:rPr>
        <w:t xml:space="preserve">deceptive advertisers, and </w:t>
      </w:r>
      <w:r w:rsidRPr="0008129A">
        <w:rPr>
          <w:rFonts w:asciiTheme="minorHAnsi" w:hAnsiTheme="minorHAnsi" w:cstheme="minorHAnsi"/>
          <w:b/>
          <w:bCs/>
          <w:highlight w:val="cyan"/>
          <w:u w:val="single"/>
        </w:rPr>
        <w:t>privacy violating tech companies, building</w:t>
      </w:r>
      <w:r w:rsidRPr="0008129A">
        <w:rPr>
          <w:rStyle w:val="StyleUnderline"/>
          <w:rFonts w:asciiTheme="minorHAnsi" w:hAnsiTheme="minorHAnsi" w:cstheme="minorHAnsi"/>
          <w:highlight w:val="cyan"/>
        </w:rPr>
        <w:t xml:space="preserve"> an </w:t>
      </w:r>
      <w:r w:rsidRPr="0008129A">
        <w:rPr>
          <w:rStyle w:val="Emphasis"/>
          <w:rFonts w:asciiTheme="minorHAnsi" w:hAnsiTheme="minorHAnsi" w:cstheme="minorHAnsi"/>
          <w:highlight w:val="cyan"/>
        </w:rPr>
        <w:t>effective FTC</w:t>
      </w:r>
      <w:r w:rsidRPr="003C0AD3">
        <w:rPr>
          <w:rStyle w:val="StyleUnderline"/>
          <w:rFonts w:asciiTheme="minorHAnsi" w:hAnsiTheme="minorHAnsi" w:cstheme="minorHAnsi"/>
        </w:rPr>
        <w:t xml:space="preserve"> is an easy decision</w:t>
      </w:r>
      <w:r w:rsidRPr="003C0AD3">
        <w:rPr>
          <w:rFonts w:asciiTheme="minorHAnsi" w:hAnsiTheme="minorHAnsi" w:cstheme="minorHAnsi"/>
          <w:sz w:val="16"/>
        </w:rPr>
        <w:t>. It can and should be for this committee as well.</w:t>
      </w:r>
      <w:r>
        <w:rPr>
          <w:rFonts w:asciiTheme="minorHAnsi" w:hAnsiTheme="minorHAnsi" w:cstheme="minorHAnsi"/>
          <w:sz w:val="16"/>
        </w:rPr>
        <w:t xml:space="preserve"> </w:t>
      </w:r>
      <w:r w:rsidRPr="003C0AD3">
        <w:rPr>
          <w:rFonts w:asciiTheme="minorHAnsi" w:hAnsiTheme="minorHAnsi" w:cstheme="minorHAnsi"/>
          <w:sz w:val="16"/>
          <w:szCs w:val="16"/>
        </w:rPr>
        <w:t>IV. Conclusion</w:t>
      </w:r>
      <w:r>
        <w:rPr>
          <w:rFonts w:asciiTheme="minorHAnsi" w:hAnsiTheme="minorHAnsi" w:cstheme="minorHAnsi"/>
          <w:sz w:val="16"/>
          <w:szCs w:val="16"/>
        </w:rPr>
        <w:t xml:space="preserve"> </w:t>
      </w:r>
      <w:r w:rsidRPr="003C0AD3">
        <w:rPr>
          <w:rFonts w:asciiTheme="minorHAnsi" w:hAnsiTheme="minorHAnsi" w:cstheme="minorHAnsi"/>
          <w:sz w:val="16"/>
        </w:rPr>
        <w:t xml:space="preserve">This subcommittee meets at a remarkable historical moment, when the </w:t>
      </w:r>
      <w:r w:rsidRPr="003C0AD3">
        <w:rPr>
          <w:rStyle w:val="StyleUnderline"/>
          <w:rFonts w:asciiTheme="minorHAnsi" w:hAnsiTheme="minorHAnsi" w:cstheme="minorHAnsi"/>
        </w:rPr>
        <w:t>COVID</w:t>
      </w:r>
      <w:r w:rsidRPr="003C0AD3">
        <w:rPr>
          <w:rFonts w:asciiTheme="minorHAnsi" w:hAnsiTheme="minorHAnsi" w:cstheme="minorHAnsi"/>
          <w:sz w:val="16"/>
        </w:rPr>
        <w:t xml:space="preserve">-19 pandemic has </w:t>
      </w:r>
      <w:r w:rsidRPr="003C0AD3">
        <w:rPr>
          <w:rStyle w:val="StyleUnderline"/>
          <w:rFonts w:asciiTheme="minorHAnsi" w:hAnsiTheme="minorHAnsi" w:cstheme="minorHAnsi"/>
        </w:rPr>
        <w:t>revealed the profound need for a robust Federal Trade Commission</w:t>
      </w:r>
      <w:r w:rsidRPr="003C0AD3">
        <w:rPr>
          <w:rFonts w:asciiTheme="minorHAnsi" w:hAnsiTheme="minorHAnsi" w:cstheme="minorHAnsi"/>
          <w:sz w:val="16"/>
        </w:rPr>
        <w:t xml:space="preserve"> just days after the Supreme Court made </w:t>
      </w:r>
      <w:r w:rsidRPr="0008129A">
        <w:rPr>
          <w:b/>
          <w:bCs/>
          <w:highlight w:val="cyan"/>
          <w:u w:val="single"/>
        </w:rPr>
        <w:t>action by Congress an absolute necessity</w:t>
      </w:r>
      <w:r w:rsidRPr="003C0AD3">
        <w:rPr>
          <w:rFonts w:asciiTheme="minorHAnsi" w:hAnsiTheme="minorHAnsi" w:cstheme="minorHAnsi"/>
          <w:sz w:val="16"/>
        </w:rPr>
        <w:t xml:space="preserve">. </w:t>
      </w:r>
      <w:r w:rsidRPr="003C0AD3">
        <w:rPr>
          <w:rStyle w:val="StyleUnderline"/>
          <w:rFonts w:asciiTheme="minorHAnsi" w:hAnsiTheme="minorHAnsi" w:cstheme="minorHAnsi"/>
        </w:rPr>
        <w:t>This is a perilous time</w:t>
      </w:r>
      <w:r w:rsidRPr="003C0AD3">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rFonts w:asciiTheme="minorHAnsi" w:hAnsiTheme="minorHAnsi" w:cstheme="minorHAnsi"/>
          <w:sz w:val="16"/>
        </w:rPr>
        <w:t xml:space="preserve"> </w:t>
      </w:r>
      <w:r w:rsidRPr="003C0AD3">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08129A">
        <w:rPr>
          <w:rStyle w:val="StyleUnderline"/>
          <w:rFonts w:asciiTheme="minorHAnsi" w:hAnsiTheme="minorHAnsi" w:cstheme="minorHAnsi"/>
          <w:highlight w:val="cyan"/>
        </w:rPr>
        <w:t xml:space="preserve">No one wants </w:t>
      </w:r>
      <w:r w:rsidRPr="003C0AD3">
        <w:rPr>
          <w:rStyle w:val="StyleUnderline"/>
          <w:rFonts w:asciiTheme="minorHAnsi" w:hAnsiTheme="minorHAnsi" w:cstheme="minorHAnsi"/>
        </w:rPr>
        <w:t xml:space="preserve">that staffer to have </w:t>
      </w:r>
      <w:r w:rsidRPr="0008129A">
        <w:rPr>
          <w:rStyle w:val="StyleUnderline"/>
          <w:rFonts w:asciiTheme="minorHAnsi" w:hAnsiTheme="minorHAnsi" w:cstheme="minorHAnsi"/>
          <w:highlight w:val="cyan"/>
        </w:rPr>
        <w:t>to add</w:t>
      </w:r>
      <w:r w:rsidRPr="003C0AD3">
        <w:rPr>
          <w:rFonts w:asciiTheme="minorHAnsi" w:hAnsiTheme="minorHAnsi" w:cstheme="minorHAnsi"/>
          <w:sz w:val="16"/>
        </w:rPr>
        <w:t xml:space="preserve">: “Well, </w:t>
      </w:r>
      <w:r w:rsidRPr="003C0AD3">
        <w:rPr>
          <w:rStyle w:val="StyleUnderline"/>
          <w:rFonts w:asciiTheme="minorHAnsi" w:hAnsiTheme="minorHAnsi" w:cstheme="minorHAnsi"/>
        </w:rPr>
        <w:t xml:space="preserve">we could send you to </w:t>
      </w:r>
      <w:r w:rsidRPr="0008129A">
        <w:rPr>
          <w:rStyle w:val="StyleUnderline"/>
          <w:rFonts w:asciiTheme="minorHAnsi" w:hAnsiTheme="minorHAnsi" w:cstheme="minorHAnsi"/>
          <w:highlight w:val="cyan"/>
        </w:rPr>
        <w:t>the FTC</w:t>
      </w:r>
      <w:r w:rsidRPr="003C0AD3">
        <w:rPr>
          <w:rStyle w:val="StyleUnderline"/>
          <w:rFonts w:asciiTheme="minorHAnsi" w:hAnsiTheme="minorHAnsi" w:cstheme="minorHAnsi"/>
        </w:rPr>
        <w:t xml:space="preserve">, but </w:t>
      </w:r>
      <w:r w:rsidRPr="0008129A">
        <w:rPr>
          <w:rStyle w:val="Emphasis"/>
          <w:rFonts w:asciiTheme="minorHAnsi" w:hAnsiTheme="minorHAnsi" w:cstheme="minorHAnsi"/>
          <w:highlight w:val="cyan"/>
        </w:rPr>
        <w:t xml:space="preserve">they don’t actually have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power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to get you your money back.”</w:t>
      </w:r>
      <w:r>
        <w:rPr>
          <w:rFonts w:asciiTheme="minorHAnsi" w:hAnsiTheme="minorHAnsi" w:cstheme="minorHAnsi"/>
          <w:sz w:val="16"/>
        </w:rPr>
        <w:t xml:space="preserve"> </w:t>
      </w:r>
      <w:r w:rsidRPr="0008129A">
        <w:rPr>
          <w:rStyle w:val="Emphasis"/>
          <w:rFonts w:asciiTheme="minorHAnsi" w:hAnsiTheme="minorHAnsi" w:cstheme="minorHAnsi"/>
          <w:highlight w:val="cyan"/>
        </w:rPr>
        <w:t>Inaction</w:t>
      </w:r>
      <w:r w:rsidRPr="0008129A">
        <w:rPr>
          <w:rStyle w:val="StyleUnderline"/>
          <w:rFonts w:asciiTheme="minorHAnsi" w:hAnsiTheme="minorHAnsi" w:cstheme="minorHAnsi"/>
          <w:highlight w:val="cyan"/>
        </w:rPr>
        <w:t xml:space="preserve"> or </w:t>
      </w:r>
      <w:r w:rsidRPr="0008129A">
        <w:rPr>
          <w:rStyle w:val="Emphasis"/>
          <w:rFonts w:asciiTheme="minorHAnsi" w:hAnsiTheme="minorHAnsi" w:cstheme="minorHAnsi"/>
          <w:highlight w:val="cyan"/>
        </w:rPr>
        <w:t>delay</w:t>
      </w:r>
      <w:r w:rsidRPr="0008129A">
        <w:rPr>
          <w:rStyle w:val="StyleUnderline"/>
          <w:rFonts w:asciiTheme="minorHAnsi" w:hAnsiTheme="minorHAnsi" w:cstheme="minorHAnsi"/>
          <w:highlight w:val="cyan"/>
        </w:rPr>
        <w:t xml:space="preserve"> will mean </w:t>
      </w:r>
      <w:r w:rsidRPr="0008129A">
        <w:rPr>
          <w:rStyle w:val="Emphasis"/>
          <w:rFonts w:asciiTheme="minorHAnsi" w:hAnsiTheme="minorHAnsi" w:cstheme="minorHAnsi"/>
          <w:highlight w:val="cyan"/>
        </w:rPr>
        <w:t xml:space="preserve">no </w:t>
      </w:r>
      <w:r w:rsidRPr="0008129A">
        <w:rPr>
          <w:b/>
          <w:bCs/>
          <w:highlight w:val="cyan"/>
          <w:u w:val="single"/>
        </w:rPr>
        <w:t>recovery for</w:t>
      </w:r>
      <w:r w:rsidRPr="003C0AD3">
        <w:rPr>
          <w:rFonts w:asciiTheme="minorHAnsi" w:hAnsiTheme="minorHAnsi" w:cstheme="minorHAnsi"/>
          <w:sz w:val="16"/>
        </w:rPr>
        <w:t xml:space="preserve"> millions of wronged </w:t>
      </w:r>
      <w:r w:rsidRPr="0008129A">
        <w:rPr>
          <w:b/>
          <w:bCs/>
          <w:highlight w:val="cyan"/>
          <w:u w:val="single"/>
        </w:rPr>
        <w:t>American consumers</w:t>
      </w:r>
      <w:r w:rsidRPr="003C0AD3">
        <w:rPr>
          <w:rFonts w:asciiTheme="minorHAnsi" w:hAnsiTheme="minorHAnsi" w:cstheme="minorHAnsi"/>
          <w:sz w:val="16"/>
        </w:rPr>
        <w:t>. The time to pass the Consumer Protection and Recovery Act is now.</w:t>
      </w:r>
    </w:p>
    <w:p w14:paraId="0D683684" w14:textId="77777777" w:rsidR="00F74B43" w:rsidRPr="004A22B5" w:rsidRDefault="00F74B43" w:rsidP="00F74B43">
      <w:pPr>
        <w:pStyle w:val="Heading4"/>
        <w:rPr>
          <w:rFonts w:asciiTheme="minorHAnsi" w:hAnsiTheme="minorHAnsi" w:cstheme="minorHAnsi"/>
          <w:u w:val="single"/>
        </w:rPr>
      </w:pPr>
      <w:r w:rsidRPr="003C0AD3">
        <w:rPr>
          <w:rFonts w:asciiTheme="minorHAnsi" w:hAnsiTheme="minorHAnsi" w:cstheme="minorHAnsi"/>
        </w:rPr>
        <w:t xml:space="preserve">Strong </w:t>
      </w:r>
      <w:r w:rsidRPr="003C0AD3">
        <w:rPr>
          <w:rFonts w:asciiTheme="minorHAnsi" w:hAnsiTheme="minorHAnsi" w:cstheme="minorHAnsi"/>
          <w:u w:val="single"/>
        </w:rPr>
        <w:t>privacy law</w:t>
      </w:r>
      <w:r w:rsidRPr="003C0AD3">
        <w:rPr>
          <w:rFonts w:asciiTheme="minorHAnsi" w:hAnsiTheme="minorHAnsi" w:cstheme="minorHAnsi"/>
        </w:rPr>
        <w:t xml:space="preserve"> </w:t>
      </w:r>
      <w:r>
        <w:rPr>
          <w:rFonts w:asciiTheme="minorHAnsi" w:hAnsiTheme="minorHAnsi" w:cstheme="minorHAnsi"/>
        </w:rPr>
        <w:t xml:space="preserve">protections are key to </w:t>
      </w:r>
      <w:r w:rsidRPr="004A22B5">
        <w:rPr>
          <w:rFonts w:asciiTheme="minorHAnsi" w:hAnsiTheme="minorHAnsi" w:cstheme="minorHAnsi"/>
          <w:u w:val="single"/>
        </w:rPr>
        <w:t>soft power</w:t>
      </w:r>
    </w:p>
    <w:p w14:paraId="72001EAC"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Sherman, 21</w:t>
      </w:r>
      <w:r w:rsidRPr="003C0AD3">
        <w:rPr>
          <w:rFonts w:asciiTheme="minorHAnsi" w:hAnsiTheme="minorHAnsi" w:cstheme="minorHAnsi"/>
        </w:rPr>
        <w:t xml:space="preserve"> (Justin Sherman (@jshermcyber) is a contributor at WIRED, focused on technology and geopolitics. He has written for The Washington Post, The Atlantic, and many other outlets, “Weak US Privacy Law Hurts America’s Global Standing”, WIRED, 07.20.2021, https://www.wired.com/story/weak-us-privacy-law-hurts-americas-global-standing/)//babcii</w:t>
      </w:r>
    </w:p>
    <w:p w14:paraId="09A59995" w14:textId="77777777" w:rsidR="00F74B43" w:rsidRPr="003C0AD3" w:rsidRDefault="00F74B43" w:rsidP="00F74B43">
      <w:pPr>
        <w:rPr>
          <w:rFonts w:asciiTheme="minorHAnsi" w:hAnsiTheme="minorHAnsi" w:cstheme="minorHAnsi"/>
          <w:u w:val="single"/>
        </w:rPr>
      </w:pPr>
      <w:r w:rsidRPr="003C0AD3">
        <w:rPr>
          <w:rFonts w:asciiTheme="minorHAnsi" w:hAnsiTheme="minorHAnsi" w:cstheme="minorHAnsi"/>
          <w:u w:val="single"/>
        </w:rPr>
        <w:t xml:space="preserve">One of </w:t>
      </w:r>
      <w:r w:rsidRPr="0008129A">
        <w:rPr>
          <w:rFonts w:asciiTheme="minorHAnsi" w:hAnsiTheme="minorHAnsi" w:cstheme="minorHAnsi"/>
          <w:highlight w:val="cyan"/>
          <w:u w:val="single"/>
        </w:rPr>
        <w:t>the greatest fo</w:t>
      </w:r>
      <w:r w:rsidRPr="003C0AD3">
        <w:rPr>
          <w:rFonts w:asciiTheme="minorHAnsi" w:hAnsiTheme="minorHAnsi" w:cstheme="minorHAnsi"/>
          <w:u w:val="single"/>
        </w:rPr>
        <w:t xml:space="preserve">reign </w:t>
      </w:r>
      <w:r w:rsidRPr="0008129A">
        <w:rPr>
          <w:rFonts w:asciiTheme="minorHAnsi" w:hAnsiTheme="minorHAnsi" w:cstheme="minorHAnsi"/>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challenge</w:t>
      </w:r>
      <w:r w:rsidRPr="003C0AD3">
        <w:rPr>
          <w:rFonts w:asciiTheme="minorHAnsi" w:hAnsiTheme="minorHAnsi" w:cstheme="minorHAnsi"/>
          <w:u w:val="single"/>
        </w:rPr>
        <w:t xml:space="preserve">s posed by </w:t>
      </w:r>
      <w:r w:rsidRPr="0008129A">
        <w:rPr>
          <w:rFonts w:asciiTheme="minorHAnsi" w:hAnsiTheme="minorHAnsi" w:cstheme="minorHAnsi"/>
          <w:b/>
          <w:bCs/>
          <w:highlight w:val="cyan"/>
          <w:u w:val="single"/>
        </w:rPr>
        <w:t>weak US privacy law</w:t>
      </w:r>
      <w:r w:rsidRPr="003C0AD3">
        <w:rPr>
          <w:rFonts w:asciiTheme="minorHAnsi" w:hAnsiTheme="minorHAnsi" w:cstheme="minorHAnsi"/>
          <w:u w:val="single"/>
        </w:rPr>
        <w:t xml:space="preserve">, though, is that </w:t>
      </w:r>
      <w:r w:rsidRPr="0008129A">
        <w:rPr>
          <w:rFonts w:asciiTheme="minorHAnsi" w:hAnsiTheme="minorHAnsi" w:cstheme="minorHAnsi"/>
          <w:highlight w:val="cyan"/>
          <w:u w:val="single"/>
        </w:rPr>
        <w:t xml:space="preserve">Washington </w:t>
      </w:r>
      <w:r w:rsidRPr="0008129A">
        <w:rPr>
          <w:rFonts w:asciiTheme="minorHAnsi" w:hAnsiTheme="minorHAnsi" w:cstheme="minorHAnsi"/>
          <w:b/>
          <w:bCs/>
          <w:highlight w:val="cyan"/>
          <w:u w:val="single"/>
        </w:rPr>
        <w:t>loses cred</w:t>
      </w:r>
      <w:r w:rsidRPr="003C0AD3">
        <w:rPr>
          <w:rFonts w:asciiTheme="minorHAnsi" w:hAnsiTheme="minorHAnsi" w:cstheme="minorHAnsi"/>
          <w:u w:val="single"/>
        </w:rPr>
        <w:t xml:space="preserve">ibility </w:t>
      </w:r>
      <w:r w:rsidRPr="0008129A">
        <w:rPr>
          <w:rFonts w:asciiTheme="minorHAnsi" w:hAnsiTheme="minorHAnsi" w:cstheme="minorHAnsi"/>
          <w:b/>
          <w:bCs/>
          <w:highlight w:val="cyan"/>
          <w:u w:val="single"/>
        </w:rPr>
        <w:t>on</w:t>
      </w:r>
      <w:r w:rsidRPr="0008129A">
        <w:rPr>
          <w:rFonts w:asciiTheme="minorHAnsi" w:hAnsiTheme="minorHAnsi" w:cstheme="minorHAnsi"/>
          <w:highlight w:val="cyan"/>
          <w:u w:val="single"/>
        </w:rPr>
        <w:t xml:space="preserve"> </w:t>
      </w:r>
      <w:r w:rsidRPr="004A22B5">
        <w:rPr>
          <w:sz w:val="10"/>
        </w:rPr>
        <w:t>democratic tech</w:t>
      </w:r>
      <w:r w:rsidRPr="004A22B5">
        <w:rPr>
          <w:rFonts w:asciiTheme="minorHAnsi" w:hAnsiTheme="minorHAnsi" w:cstheme="minorHAnsi"/>
          <w:u w:val="single"/>
        </w:rPr>
        <w:t xml:space="preserve"> </w:t>
      </w:r>
      <w:r w:rsidRPr="0008129A">
        <w:rPr>
          <w:rFonts w:asciiTheme="minorHAnsi" w:hAnsiTheme="minorHAnsi" w:cstheme="minorHAnsi"/>
          <w:b/>
          <w:bCs/>
          <w:highlight w:val="cyan"/>
          <w:u w:val="single"/>
        </w:rPr>
        <w:t>governance</w:t>
      </w:r>
      <w:r w:rsidRPr="003C0AD3">
        <w:rPr>
          <w:rFonts w:asciiTheme="minorHAnsi" w:hAnsiTheme="minorHAnsi" w:cstheme="minorHAnsi"/>
          <w:u w:val="single"/>
        </w:rPr>
        <w:t xml:space="preserve"> by purporting to fight digital repression globally while allowing data-enabled abuses at home. Many </w:t>
      </w:r>
      <w:r w:rsidRPr="0008129A">
        <w:rPr>
          <w:rFonts w:asciiTheme="minorHAnsi" w:hAnsiTheme="minorHAnsi" w:cstheme="minorHAnsi"/>
          <w:highlight w:val="cyan"/>
          <w:u w:val="single"/>
        </w:rPr>
        <w:t>authoritarian governments spin this reality</w:t>
      </w:r>
      <w:r w:rsidRPr="003C0AD3">
        <w:rPr>
          <w:rFonts w:asciiTheme="minorHAnsi" w:hAnsiTheme="minorHAnsi" w:cstheme="minorHAnsi"/>
          <w:u w:val="single"/>
        </w:rPr>
        <w:t xml:space="preserve"> right </w:t>
      </w:r>
      <w:r w:rsidRPr="0008129A">
        <w:rPr>
          <w:rFonts w:asciiTheme="minorHAnsi" w:hAnsiTheme="minorHAnsi" w:cstheme="minorHAnsi"/>
          <w:highlight w:val="cyan"/>
          <w:u w:val="single"/>
        </w:rPr>
        <w:t>into what-about-ism</w:t>
      </w:r>
      <w:r w:rsidRPr="003C0AD3">
        <w:rPr>
          <w:rFonts w:asciiTheme="minorHAnsi" w:hAnsiTheme="minorHAnsi" w:cstheme="minorHAnsi"/>
          <w:u w:val="single"/>
        </w:rPr>
        <w:t xml:space="preserve">, </w:t>
      </w:r>
      <w:r w:rsidRPr="004A22B5">
        <w:rPr>
          <w:sz w:val="10"/>
        </w:rPr>
        <w:t>in which everything is hypocrisy and there is no difference between democratic and authoritarian countries. The Kremlin</w:t>
      </w:r>
      <w:r w:rsidRPr="004A22B5">
        <w:rPr>
          <w:rFonts w:asciiTheme="minorHAnsi" w:hAnsiTheme="minorHAnsi" w:cstheme="minorHAnsi"/>
          <w:sz w:val="10"/>
        </w:rPr>
        <w:t xml:space="preserve">, for example, routinely </w:t>
      </w:r>
      <w:hyperlink r:id="rId58" w:tgtFrame="_blank" w:history="1">
        <w:r w:rsidRPr="004A22B5">
          <w:rPr>
            <w:rStyle w:val="Hyperlink"/>
            <w:rFonts w:asciiTheme="minorHAnsi" w:hAnsiTheme="minorHAnsi" w:cstheme="minorHAnsi"/>
            <w:sz w:val="10"/>
          </w:rPr>
          <w:t>uses problems</w:t>
        </w:r>
      </w:hyperlink>
      <w:r w:rsidRPr="004A22B5">
        <w:rPr>
          <w:rFonts w:asciiTheme="minorHAnsi" w:hAnsiTheme="minorHAnsi" w:cstheme="minorHAnsi"/>
          <w:sz w:val="10"/>
        </w:rPr>
        <w:t xml:space="preserve"> in American internet policy to suggest that internet openness is nonsense and to justify the Russian state’s internet repression. So, to be clear, the weakness of US privacy law does not mean there’s no hope (there is), nor that criticisms of authoritarian technology abuses are baseless (quite the opposite). Government surveillance in the US is also not the same as that in Russia or China. </w:t>
      </w:r>
      <w:r w:rsidRPr="003C0AD3">
        <w:rPr>
          <w:rFonts w:asciiTheme="minorHAnsi" w:hAnsiTheme="minorHAnsi" w:cstheme="minorHAnsi"/>
          <w:u w:val="single"/>
        </w:rPr>
        <w:t xml:space="preserve">But among many other digital harms allowed in the US, the </w:t>
      </w:r>
      <w:r w:rsidRPr="0008129A">
        <w:rPr>
          <w:rFonts w:asciiTheme="minorHAnsi" w:hAnsiTheme="minorHAnsi" w:cstheme="minorHAnsi"/>
          <w:highlight w:val="cyan"/>
          <w:u w:val="single"/>
        </w:rPr>
        <w:t xml:space="preserve">lack of data controls on US firms undermines American </w:t>
      </w:r>
      <w:r w:rsidRPr="0008129A">
        <w:rPr>
          <w:rFonts w:asciiTheme="minorHAnsi" w:hAnsiTheme="minorHAnsi" w:cstheme="minorHAnsi"/>
          <w:b/>
          <w:bCs/>
          <w:highlight w:val="cyan"/>
          <w:u w:val="single"/>
        </w:rPr>
        <w:t>soft power</w:t>
      </w:r>
      <w:r w:rsidRPr="003C0AD3">
        <w:rPr>
          <w:rFonts w:asciiTheme="minorHAnsi" w:hAnsiTheme="minorHAnsi" w:cstheme="minorHAnsi"/>
          <w:u w:val="single"/>
        </w:rPr>
        <w:t>.</w:t>
      </w:r>
      <w:r w:rsidRPr="004A22B5">
        <w:rPr>
          <w:rFonts w:asciiTheme="minorHAnsi" w:hAnsiTheme="minorHAnsi" w:cstheme="minorHAnsi"/>
          <w:sz w:val="10"/>
        </w:rPr>
        <w:t xml:space="preserve"> As much as the US government condemns data surveillance practices overseas, </w:t>
      </w:r>
      <w:r w:rsidRPr="00BA199F">
        <w:rPr>
          <w:rFonts w:asciiTheme="minorHAnsi" w:hAnsiTheme="minorHAnsi" w:cstheme="minorHAnsi"/>
          <w:u w:val="single"/>
        </w:rPr>
        <w:t xml:space="preserve">American citizens are still </w:t>
      </w:r>
      <w:r w:rsidRPr="00BA199F">
        <w:rPr>
          <w:rFonts w:asciiTheme="minorHAnsi" w:hAnsiTheme="minorHAnsi" w:cstheme="minorHAnsi"/>
          <w:b/>
          <w:bCs/>
          <w:u w:val="single"/>
        </w:rPr>
        <w:t>unprotected</w:t>
      </w:r>
      <w:r w:rsidRPr="00BA199F">
        <w:rPr>
          <w:rFonts w:asciiTheme="minorHAnsi" w:hAnsiTheme="minorHAnsi" w:cstheme="minorHAnsi"/>
          <w:u w:val="single"/>
        </w:rPr>
        <w:t xml:space="preserve"> from rampant corporate data hoarding and selling at home</w:t>
      </w:r>
      <w:r w:rsidRPr="00BA199F">
        <w:rPr>
          <w:rFonts w:asciiTheme="minorHAnsi" w:hAnsiTheme="minorHAnsi" w:cstheme="minorHAnsi"/>
          <w:sz w:val="10"/>
        </w:rPr>
        <w:t>. This undermi</w:t>
      </w:r>
      <w:r w:rsidRPr="004A22B5">
        <w:rPr>
          <w:rFonts w:asciiTheme="minorHAnsi" w:hAnsiTheme="minorHAnsi" w:cstheme="minorHAnsi"/>
          <w:sz w:val="10"/>
        </w:rPr>
        <w:t>nes Washington’s credibility. Politicians vaguely speak of zero controls on corporate data collection in China (</w:t>
      </w:r>
      <w:hyperlink r:id="rId59" w:tgtFrame="_blank" w:history="1">
        <w:r w:rsidRPr="004A22B5">
          <w:rPr>
            <w:rStyle w:val="Hyperlink"/>
            <w:rFonts w:asciiTheme="minorHAnsi" w:hAnsiTheme="minorHAnsi" w:cstheme="minorHAnsi"/>
            <w:sz w:val="10"/>
          </w:rPr>
          <w:t>inaccurate</w:t>
        </w:r>
      </w:hyperlink>
      <w:r w:rsidRPr="004A22B5">
        <w:rPr>
          <w:rFonts w:asciiTheme="minorHAnsi" w:hAnsiTheme="minorHAnsi" w:cstheme="minorHAnsi"/>
          <w:sz w:val="10"/>
        </w:rPr>
        <w:t xml:space="preserve">), while not acknowledging that the US has virtually no corporate surveillance controls whatsoever; the US government </w:t>
      </w:r>
      <w:hyperlink r:id="rId60" w:history="1">
        <w:r w:rsidRPr="004A22B5">
          <w:rPr>
            <w:rStyle w:val="Hyperlink"/>
            <w:rFonts w:asciiTheme="minorHAnsi" w:hAnsiTheme="minorHAnsi" w:cstheme="minorHAnsi"/>
            <w:sz w:val="10"/>
          </w:rPr>
          <w:t>campaigns</w:t>
        </w:r>
      </w:hyperlink>
      <w:r w:rsidRPr="004A22B5">
        <w:rPr>
          <w:rFonts w:asciiTheme="minorHAnsi" w:hAnsiTheme="minorHAnsi" w:cstheme="minorHAnsi"/>
          <w:sz w:val="10"/>
        </w:rPr>
        <w:t xml:space="preserve"> against Indian data localization rules and continues </w:t>
      </w:r>
      <w:hyperlink r:id="rId61" w:tgtFrame="_blank" w:history="1">
        <w:r w:rsidRPr="004A22B5">
          <w:rPr>
            <w:rStyle w:val="Hyperlink"/>
            <w:rFonts w:asciiTheme="minorHAnsi" w:hAnsiTheme="minorHAnsi" w:cstheme="minorHAnsi"/>
            <w:sz w:val="10"/>
          </w:rPr>
          <w:t>labeling</w:t>
        </w:r>
      </w:hyperlink>
      <w:r w:rsidRPr="004A22B5">
        <w:rPr>
          <w:rFonts w:asciiTheme="minorHAnsi" w:hAnsiTheme="minorHAnsi" w:cstheme="minorHAnsi"/>
          <w:sz w:val="10"/>
        </w:rPr>
        <w:t xml:space="preserve"> the GDPR a trade barrier while not presenting a positive, democratic alternative for a “better” privacy law. All the while, companies and government organizations keep </w:t>
      </w:r>
      <w:hyperlink r:id="rId62" w:tgtFrame="_blank" w:history="1">
        <w:r w:rsidRPr="004A22B5">
          <w:rPr>
            <w:rStyle w:val="Hyperlink"/>
            <w:rFonts w:asciiTheme="minorHAnsi" w:hAnsiTheme="minorHAnsi" w:cstheme="minorHAnsi"/>
            <w:sz w:val="10"/>
          </w:rPr>
          <w:t>teaming up</w:t>
        </w:r>
      </w:hyperlink>
      <w:r w:rsidRPr="004A22B5">
        <w:rPr>
          <w:rFonts w:asciiTheme="minorHAnsi" w:hAnsiTheme="minorHAnsi" w:cstheme="minorHAnsi"/>
          <w:sz w:val="10"/>
        </w:rPr>
        <w:t xml:space="preserve"> to surveil American communities with poor or nonexistent oversight. </w:t>
      </w:r>
      <w:r w:rsidRPr="0008129A">
        <w:rPr>
          <w:rFonts w:asciiTheme="minorHAnsi" w:hAnsiTheme="minorHAnsi" w:cstheme="minorHAnsi"/>
          <w:highlight w:val="cyan"/>
          <w:u w:val="single"/>
        </w:rPr>
        <w:t xml:space="preserve">If the US is </w:t>
      </w:r>
      <w:r w:rsidRPr="004A22B5">
        <w:rPr>
          <w:sz w:val="10"/>
        </w:rPr>
        <w:t>going to forge a realistic, attractive, democratic model of technology governance—one it can use</w:t>
      </w:r>
      <w:r w:rsidRPr="0008129A">
        <w:rPr>
          <w:rFonts w:asciiTheme="minorHAnsi" w:hAnsiTheme="minorHAnsi" w:cstheme="minorHAnsi"/>
          <w:highlight w:val="cyan"/>
          <w:u w:val="single"/>
        </w:rPr>
        <w:t xml:space="preserve"> to entice</w:t>
      </w:r>
      <w:r w:rsidRPr="003C0AD3">
        <w:rPr>
          <w:rFonts w:asciiTheme="minorHAnsi" w:hAnsiTheme="minorHAnsi" w:cstheme="minorHAnsi"/>
          <w:u w:val="single"/>
        </w:rPr>
        <w:t xml:space="preserve"> </w:t>
      </w:r>
      <w:r w:rsidRPr="00CC6433">
        <w:rPr>
          <w:rFonts w:asciiTheme="minorHAnsi" w:hAnsiTheme="minorHAnsi" w:cstheme="minorHAnsi"/>
          <w:u w:val="single"/>
        </w:rPr>
        <w:t>internet “</w:t>
      </w:r>
      <w:hyperlink r:id="rId63" w:tgtFrame="_blank" w:history="1">
        <w:r w:rsidRPr="0008129A">
          <w:rPr>
            <w:rStyle w:val="Hyperlink"/>
            <w:rFonts w:asciiTheme="minorHAnsi" w:hAnsiTheme="minorHAnsi" w:cstheme="minorHAnsi"/>
            <w:b/>
            <w:bCs/>
            <w:highlight w:val="cyan"/>
            <w:u w:val="single"/>
          </w:rPr>
          <w:t>swing states</w:t>
        </w:r>
      </w:hyperlink>
      <w:r w:rsidRPr="0008129A">
        <w:rPr>
          <w:rFonts w:asciiTheme="minorHAnsi" w:hAnsiTheme="minorHAnsi" w:cstheme="minorHAnsi"/>
          <w:highlight w:val="cyan"/>
          <w:u w:val="single"/>
        </w:rPr>
        <w:t xml:space="preserve">” and hold up against </w:t>
      </w:r>
      <w:r w:rsidRPr="0008129A">
        <w:rPr>
          <w:rFonts w:asciiTheme="minorHAnsi" w:hAnsiTheme="minorHAnsi" w:cstheme="minorHAnsi"/>
          <w:b/>
          <w:bCs/>
          <w:highlight w:val="cyan"/>
          <w:u w:val="single"/>
        </w:rPr>
        <w:t>Beijing's</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Moscow’s</w:t>
      </w:r>
      <w:r w:rsidRPr="0008129A">
        <w:rPr>
          <w:rFonts w:asciiTheme="minorHAnsi" w:hAnsiTheme="minorHAnsi" w:cstheme="minorHAnsi"/>
          <w:highlight w:val="cyan"/>
          <w:u w:val="single"/>
        </w:rPr>
        <w:t xml:space="preserve"> </w:t>
      </w:r>
      <w:r w:rsidRPr="004A22B5">
        <w:rPr>
          <w:sz w:val="10"/>
        </w:rPr>
        <w:t>digital</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abuses</w:t>
      </w:r>
      <w:r w:rsidRPr="00CC6433">
        <w:rPr>
          <w:rFonts w:asciiTheme="minorHAnsi" w:hAnsiTheme="minorHAnsi" w:cstheme="minorHAnsi"/>
          <w:u w:val="single"/>
        </w:rPr>
        <w:t>—</w:t>
      </w:r>
      <w:r w:rsidRPr="0008129A">
        <w:rPr>
          <w:rFonts w:asciiTheme="minorHAnsi" w:hAnsiTheme="minorHAnsi" w:cstheme="minorHAnsi"/>
          <w:highlight w:val="cyan"/>
          <w:u w:val="single"/>
        </w:rPr>
        <w:t xml:space="preserve">it needs to be </w:t>
      </w:r>
      <w:r w:rsidRPr="0008129A">
        <w:rPr>
          <w:rFonts w:asciiTheme="minorHAnsi" w:hAnsiTheme="minorHAnsi" w:cstheme="minorHAnsi"/>
          <w:b/>
          <w:bCs/>
          <w:highlight w:val="cyan"/>
          <w:u w:val="single"/>
        </w:rPr>
        <w:t>privacy-proactive</w:t>
      </w:r>
      <w:r w:rsidRPr="004A22B5">
        <w:rPr>
          <w:rFonts w:asciiTheme="minorHAnsi" w:hAnsiTheme="minorHAnsi" w:cstheme="minorHAnsi"/>
          <w:sz w:val="10"/>
        </w:rPr>
        <w:t xml:space="preserve">. Otherwise,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US fails to live up to the</w:t>
      </w:r>
      <w:r w:rsidRPr="003C0AD3">
        <w:rPr>
          <w:rFonts w:asciiTheme="minorHAnsi" w:hAnsiTheme="minorHAnsi" w:cstheme="minorHAnsi"/>
          <w:u w:val="single"/>
        </w:rPr>
        <w:t xml:space="preserve"> </w:t>
      </w:r>
      <w:r w:rsidRPr="004A22B5">
        <w:rPr>
          <w:sz w:val="10"/>
        </w:rPr>
        <w:t>democratic</w:t>
      </w:r>
      <w:r w:rsidRPr="004A22B5">
        <w:rPr>
          <w:rFonts w:asciiTheme="minorHAnsi" w:hAnsiTheme="minorHAnsi" w:cstheme="minorHAnsi"/>
          <w:u w:val="single"/>
        </w:rPr>
        <w:t xml:space="preserve"> </w:t>
      </w:r>
      <w:r w:rsidRPr="0008129A">
        <w:rPr>
          <w:rFonts w:asciiTheme="minorHAnsi" w:hAnsiTheme="minorHAnsi" w:cstheme="minorHAnsi"/>
          <w:highlight w:val="cyan"/>
          <w:u w:val="single"/>
        </w:rPr>
        <w:t>ideal</w:t>
      </w:r>
      <w:r w:rsidRPr="003C0AD3">
        <w:rPr>
          <w:rFonts w:asciiTheme="minorHAnsi" w:hAnsiTheme="minorHAnsi" w:cstheme="minorHAnsi"/>
          <w:u w:val="single"/>
        </w:rPr>
        <w:t xml:space="preserve"> by failing to protect its citizens, especially its most vulnerable, from unchecked corporate data collection and sale</w:t>
      </w:r>
      <w:r w:rsidRPr="004A22B5">
        <w:rPr>
          <w:rFonts w:asciiTheme="minorHAnsi" w:hAnsiTheme="minorHAnsi" w:cstheme="minorHAnsi"/>
          <w:sz w:val="10"/>
        </w:rPr>
        <w:t>. It also risks feeding into a post-Snowden view in Europe and elsewhere that the US is merely repeating its 2010-era “internet freedom” agenda when it speaks in the language of techno-democracy.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 xml:space="preserve">Citizens’ ability </w:t>
      </w:r>
      <w:r w:rsidRPr="00BA199F">
        <w:rPr>
          <w:rFonts w:asciiTheme="minorHAnsi" w:hAnsiTheme="minorHAnsi" w:cstheme="minorHAnsi"/>
          <w:u w:val="single"/>
        </w:rPr>
        <w:t xml:space="preserve">to lead a safe and </w:t>
      </w:r>
      <w:r w:rsidRPr="00BA199F">
        <w:rPr>
          <w:rFonts w:asciiTheme="minorHAnsi" w:hAnsiTheme="minorHAnsi" w:cstheme="minorHAnsi"/>
          <w:b/>
          <w:bCs/>
          <w:u w:val="single"/>
        </w:rPr>
        <w:t>democratic life</w:t>
      </w:r>
      <w:r w:rsidRPr="00BA199F">
        <w:rPr>
          <w:rFonts w:asciiTheme="minorHAnsi" w:hAnsiTheme="minorHAnsi" w:cstheme="minorHAnsi"/>
          <w:u w:val="single"/>
        </w:rPr>
        <w:t xml:space="preserve"> in the digital</w:t>
      </w:r>
      <w:r w:rsidRPr="003C0AD3">
        <w:rPr>
          <w:rFonts w:asciiTheme="minorHAnsi" w:hAnsiTheme="minorHAnsi" w:cstheme="minorHAnsi"/>
          <w:u w:val="single"/>
        </w:rPr>
        <w:t xml:space="preserve"> age matters in and of itself, but it also </w:t>
      </w:r>
      <w:r w:rsidRPr="0008129A">
        <w:rPr>
          <w:rFonts w:asciiTheme="minorHAnsi" w:hAnsiTheme="minorHAnsi" w:cstheme="minorHAnsi"/>
          <w:b/>
          <w:bCs/>
          <w:highlight w:val="cyan"/>
          <w:u w:val="single"/>
        </w:rPr>
        <w:t>matters for American 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licy</w:t>
      </w:r>
      <w:r w:rsidRPr="004A22B5">
        <w:rPr>
          <w:rFonts w:asciiTheme="minorHAnsi" w:hAnsiTheme="minorHAnsi" w:cstheme="minorHAnsi"/>
          <w:sz w:val="10"/>
        </w:rPr>
        <w:t xml:space="preserve">. Congress needs to investigate and hold hearings on the ways that US tech firms might also undermine US national security through their data practices. The unregulated brokering of US citizen data on the open market is one place to start. In a globally connected world, </w:t>
      </w:r>
      <w:r w:rsidRPr="0008129A">
        <w:rPr>
          <w:rFonts w:asciiTheme="minorHAnsi" w:hAnsiTheme="minorHAnsi" w:cstheme="minorHAnsi"/>
          <w:highlight w:val="cyan"/>
          <w:u w:val="single"/>
        </w:rPr>
        <w:t xml:space="preserve">US </w:t>
      </w:r>
      <w:r w:rsidRPr="0008129A">
        <w:rPr>
          <w:rFonts w:asciiTheme="minorHAnsi" w:hAnsiTheme="minorHAnsi" w:cstheme="minorHAnsi"/>
          <w:b/>
          <w:bCs/>
          <w:highlight w:val="cyan"/>
          <w:u w:val="single"/>
        </w:rPr>
        <w:t>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cannot succeed without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safeguarding</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data</w:t>
      </w:r>
      <w:r w:rsidRPr="003C0AD3">
        <w:rPr>
          <w:rFonts w:asciiTheme="minorHAnsi" w:hAnsiTheme="minorHAnsi" w:cstheme="minorHAnsi"/>
          <w:u w:val="single"/>
        </w:rPr>
        <w:t xml:space="preserve"> and the rights of American citizens at home.</w:t>
      </w:r>
    </w:p>
    <w:p w14:paraId="3101AE97" w14:textId="77777777" w:rsidR="00F74B43" w:rsidRDefault="00F74B43" w:rsidP="00F74B43">
      <w:pPr>
        <w:pStyle w:val="Heading4"/>
      </w:pPr>
      <w:r>
        <w:t xml:space="preserve">Soft power solves </w:t>
      </w:r>
      <w:r w:rsidRPr="0008129A">
        <w:rPr>
          <w:u w:val="single"/>
        </w:rPr>
        <w:t>extinction</w:t>
      </w:r>
    </w:p>
    <w:p w14:paraId="289398F2" w14:textId="77777777" w:rsidR="00F74B43" w:rsidRPr="00432A53" w:rsidRDefault="00F74B43" w:rsidP="00F74B43">
      <w:r>
        <w:t xml:space="preserve">Joseph S. </w:t>
      </w:r>
      <w:r w:rsidRPr="00432A53">
        <w:rPr>
          <w:rStyle w:val="Style13ptBold"/>
        </w:rPr>
        <w:t>Nye</w:t>
      </w:r>
      <w:r>
        <w:t xml:space="preserve">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415F3755" w14:textId="77777777" w:rsidR="00F74B43" w:rsidRPr="00432A53" w:rsidRDefault="00F74B43" w:rsidP="00F74B43">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08129A">
        <w:rPr>
          <w:rStyle w:val="StyleUnderline"/>
          <w:highlight w:val="cyan"/>
        </w:rPr>
        <w:t>America First</w:t>
      </w:r>
      <w:r w:rsidRPr="00432A53">
        <w:rPr>
          <w:sz w:val="16"/>
        </w:rPr>
        <w:t xml:space="preserve">” approach </w:t>
      </w:r>
      <w:r w:rsidRPr="0008129A">
        <w:rPr>
          <w:rStyle w:val="StyleUnderline"/>
          <w:highlight w:val="cyan"/>
        </w:rPr>
        <w:t xml:space="preserve">is </w:t>
      </w:r>
      <w:r w:rsidRPr="0008129A">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08129A">
        <w:rPr>
          <w:rStyle w:val="StyleUnderline"/>
          <w:highlight w:val="cyan"/>
        </w:rPr>
        <w:t xml:space="preserve">Close </w:t>
      </w:r>
      <w:r w:rsidRPr="0008129A">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08129A">
        <w:rPr>
          <w:rStyle w:val="StyleUnderline"/>
          <w:highlight w:val="cyan"/>
        </w:rPr>
        <w:t>is</w:t>
      </w:r>
      <w:r w:rsidRPr="00432A53">
        <w:rPr>
          <w:sz w:val="16"/>
        </w:rPr>
        <w:t xml:space="preserve"> also </w:t>
      </w:r>
      <w:r w:rsidRPr="0008129A">
        <w:rPr>
          <w:rStyle w:val="Emphasis"/>
          <w:highlight w:val="cyan"/>
        </w:rPr>
        <w:t>essential</w:t>
      </w:r>
      <w:r w:rsidRPr="00432A53">
        <w:rPr>
          <w:sz w:val="16"/>
        </w:rPr>
        <w:t xml:space="preserve"> for American security.</w:t>
      </w:r>
    </w:p>
    <w:p w14:paraId="7CDA934A" w14:textId="77777777" w:rsidR="00F74B43" w:rsidRPr="00432A53" w:rsidRDefault="00F74B43" w:rsidP="00F74B43">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08129A">
        <w:rPr>
          <w:rStyle w:val="StyleUnderline"/>
          <w:highlight w:val="cyan"/>
        </w:rPr>
        <w:t>the U</w:t>
      </w:r>
      <w:r w:rsidRPr="00432A53">
        <w:rPr>
          <w:sz w:val="16"/>
        </w:rPr>
        <w:t xml:space="preserve">nited </w:t>
      </w:r>
      <w:r w:rsidRPr="0008129A">
        <w:rPr>
          <w:rStyle w:val="StyleUnderline"/>
          <w:highlight w:val="cyan"/>
        </w:rPr>
        <w:t>S</w:t>
      </w:r>
      <w:r w:rsidRPr="00432A53">
        <w:rPr>
          <w:sz w:val="16"/>
        </w:rPr>
        <w:t xml:space="preserve">tates </w:t>
      </w:r>
      <w:r w:rsidRPr="0008129A">
        <w:rPr>
          <w:rStyle w:val="StyleUnderline"/>
          <w:highlight w:val="cyan"/>
        </w:rPr>
        <w:t xml:space="preserve">must use its </w:t>
      </w:r>
      <w:r w:rsidRPr="0008129A">
        <w:rPr>
          <w:rStyle w:val="Emphasis"/>
          <w:highlight w:val="cyan"/>
        </w:rPr>
        <w:t>soft power</w:t>
      </w:r>
      <w:r w:rsidRPr="00432A53">
        <w:rPr>
          <w:sz w:val="16"/>
        </w:rPr>
        <w:t xml:space="preserve"> of attraction </w:t>
      </w:r>
      <w:r w:rsidRPr="0008129A">
        <w:rPr>
          <w:rStyle w:val="StyleUnderline"/>
          <w:highlight w:val="cyan"/>
        </w:rPr>
        <w:t xml:space="preserve">to develop </w:t>
      </w:r>
      <w:r w:rsidRPr="0008129A">
        <w:rPr>
          <w:rStyle w:val="Emphasis"/>
          <w:highlight w:val="cyan"/>
        </w:rPr>
        <w:t>networks</w:t>
      </w:r>
      <w:r w:rsidRPr="0008129A">
        <w:rPr>
          <w:rStyle w:val="StyleUnderline"/>
          <w:highlight w:val="cyan"/>
        </w:rPr>
        <w:t xml:space="preserve"> and </w:t>
      </w:r>
      <w:r w:rsidRPr="0008129A">
        <w:rPr>
          <w:rStyle w:val="Emphasis"/>
          <w:highlight w:val="cyan"/>
        </w:rPr>
        <w:t>institutions</w:t>
      </w:r>
      <w:r w:rsidRPr="0008129A">
        <w:rPr>
          <w:rStyle w:val="StyleUnderline"/>
          <w:highlight w:val="cyan"/>
        </w:rPr>
        <w:t xml:space="preserve"> that </w:t>
      </w:r>
      <w:r w:rsidRPr="0008129A">
        <w:rPr>
          <w:rStyle w:val="Emphasis"/>
          <w:highlight w:val="cyan"/>
        </w:rPr>
        <w:t>address</w:t>
      </w:r>
      <w:r w:rsidRPr="00432A53">
        <w:rPr>
          <w:sz w:val="16"/>
        </w:rPr>
        <w:t xml:space="preserve"> these </w:t>
      </w:r>
      <w:r w:rsidRPr="0008129A">
        <w:rPr>
          <w:rStyle w:val="Emphasis"/>
          <w:highlight w:val="cyan"/>
        </w:rPr>
        <w:t>new threats</w:t>
      </w:r>
      <w:r w:rsidRPr="00432A53">
        <w:rPr>
          <w:sz w:val="16"/>
        </w:rPr>
        <w:t>. For example, this administration proposed halving the U.S. contribution to the World Health Organization’s budget — now we need it more than ever.</w:t>
      </w:r>
    </w:p>
    <w:p w14:paraId="68516ECC" w14:textId="77777777" w:rsidR="00F74B43" w:rsidRPr="00432A53" w:rsidRDefault="00F74B43" w:rsidP="00F74B43">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08129A">
        <w:rPr>
          <w:rStyle w:val="StyleUnderline"/>
          <w:highlight w:val="cyan"/>
        </w:rPr>
        <w:t>if the largest consumer does not</w:t>
      </w:r>
      <w:r w:rsidRPr="00432A53">
        <w:rPr>
          <w:rStyle w:val="StyleUnderline"/>
        </w:rPr>
        <w:t xml:space="preserve"> take the </w:t>
      </w:r>
      <w:r w:rsidRPr="0008129A">
        <w:rPr>
          <w:rStyle w:val="StyleUnderline"/>
          <w:highlight w:val="cyan"/>
        </w:rPr>
        <w:t xml:space="preserve">lead, </w:t>
      </w:r>
      <w:r w:rsidRPr="0008129A">
        <w:rPr>
          <w:rStyle w:val="Emphasis"/>
          <w:highlight w:val="cyan"/>
        </w:rPr>
        <w:t>others will free-ride</w:t>
      </w:r>
      <w:r w:rsidRPr="0008129A">
        <w:rPr>
          <w:rStyle w:val="StyleUnderline"/>
          <w:highlight w:val="cyan"/>
        </w:rPr>
        <w:t xml:space="preserve"> and</w:t>
      </w:r>
      <w:r w:rsidRPr="00432A53">
        <w:rPr>
          <w:sz w:val="16"/>
        </w:rPr>
        <w:t xml:space="preserve"> the </w:t>
      </w:r>
      <w:r w:rsidRPr="0008129A">
        <w:rPr>
          <w:rStyle w:val="Emphasis"/>
          <w:highlight w:val="cyan"/>
        </w:rPr>
        <w:t>public goods will not be produced</w:t>
      </w:r>
      <w:r w:rsidRPr="00432A53">
        <w:rPr>
          <w:sz w:val="16"/>
        </w:rPr>
        <w:t>. As the technology expert Richard Danzig summarizes the problem:</w:t>
      </w:r>
    </w:p>
    <w:p w14:paraId="17147E20" w14:textId="77777777" w:rsidR="00F74B43" w:rsidRPr="00432A53" w:rsidRDefault="00F74B43" w:rsidP="00F74B43">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08129A">
        <w:rPr>
          <w:rStyle w:val="Emphasis"/>
          <w:highlight w:val="cyan"/>
        </w:rPr>
        <w:t>Pathogens</w:t>
      </w:r>
      <w:r w:rsidRPr="0008129A">
        <w:rPr>
          <w:rStyle w:val="StyleUnderline"/>
          <w:highlight w:val="cyan"/>
        </w:rPr>
        <w:t xml:space="preserve">, </w:t>
      </w:r>
      <w:r w:rsidRPr="0008129A">
        <w:rPr>
          <w:rStyle w:val="Emphasis"/>
          <w:highlight w:val="cyan"/>
        </w:rPr>
        <w:t>AI systems</w:t>
      </w:r>
      <w:r w:rsidRPr="0008129A">
        <w:rPr>
          <w:rStyle w:val="StyleUnderline"/>
          <w:highlight w:val="cyan"/>
        </w:rPr>
        <w:t xml:space="preserve">, </w:t>
      </w:r>
      <w:r w:rsidRPr="0008129A">
        <w:rPr>
          <w:rStyle w:val="Emphasis"/>
          <w:highlight w:val="cyan"/>
        </w:rPr>
        <w:t>computer viruses</w:t>
      </w:r>
      <w:r w:rsidRPr="0008129A">
        <w:rPr>
          <w:rStyle w:val="StyleUnderline"/>
          <w:highlight w:val="cyan"/>
        </w:rPr>
        <w:t xml:space="preserve">, and </w:t>
      </w:r>
      <w:r w:rsidRPr="0008129A">
        <w:rPr>
          <w:rStyle w:val="Emphasis"/>
          <w:highlight w:val="cyan"/>
        </w:rPr>
        <w:t>radiation</w:t>
      </w:r>
      <w:r w:rsidRPr="00432A53">
        <w:rPr>
          <w:sz w:val="16"/>
        </w:rPr>
        <w:t xml:space="preserve"> that others may accidentally release </w:t>
      </w:r>
      <w:r w:rsidRPr="0008129A">
        <w:rPr>
          <w:rStyle w:val="StyleUnderline"/>
          <w:highlight w:val="cyan"/>
        </w:rPr>
        <w:t>could become</w:t>
      </w:r>
      <w:r w:rsidRPr="00432A53">
        <w:rPr>
          <w:sz w:val="16"/>
        </w:rPr>
        <w:t xml:space="preserve"> as much </w:t>
      </w:r>
      <w:r w:rsidRPr="0008129A">
        <w:rPr>
          <w:rStyle w:val="StyleUnderline"/>
          <w:highlight w:val="cyan"/>
        </w:rPr>
        <w:t>our problem</w:t>
      </w:r>
      <w:r w:rsidRPr="00432A53">
        <w:rPr>
          <w:sz w:val="16"/>
        </w:rPr>
        <w:t xml:space="preserve"> as theirs. </w:t>
      </w:r>
      <w:r w:rsidRPr="0008129A">
        <w:rPr>
          <w:rStyle w:val="Emphasis"/>
          <w:highlight w:val="cyan"/>
        </w:rPr>
        <w:t>Agreed reporting systems</w:t>
      </w:r>
      <w:r w:rsidRPr="00432A53">
        <w:rPr>
          <w:rStyle w:val="StyleUnderline"/>
        </w:rPr>
        <w:t xml:space="preserve">, shared </w:t>
      </w:r>
      <w:r w:rsidRPr="0008129A">
        <w:rPr>
          <w:rStyle w:val="Emphasis"/>
          <w:highlight w:val="cyan"/>
        </w:rPr>
        <w:t>controls</w:t>
      </w:r>
      <w:r w:rsidRPr="00432A53">
        <w:rPr>
          <w:rStyle w:val="StyleUnderline"/>
        </w:rPr>
        <w:t xml:space="preserve">, common </w:t>
      </w:r>
      <w:r w:rsidRPr="0008129A">
        <w:rPr>
          <w:rStyle w:val="Emphasis"/>
          <w:highlight w:val="cyan"/>
        </w:rPr>
        <w:t>contingency plans</w:t>
      </w:r>
      <w:r w:rsidRPr="0008129A">
        <w:rPr>
          <w:rStyle w:val="StyleUnderline"/>
          <w:highlight w:val="cyan"/>
        </w:rPr>
        <w:t xml:space="preserve">, </w:t>
      </w:r>
      <w:r w:rsidRPr="0008129A">
        <w:rPr>
          <w:rStyle w:val="Emphasis"/>
          <w:highlight w:val="cyan"/>
        </w:rPr>
        <w:t>norms</w:t>
      </w:r>
      <w:r w:rsidRPr="0008129A">
        <w:rPr>
          <w:rStyle w:val="StyleUnderline"/>
          <w:highlight w:val="cyan"/>
        </w:rPr>
        <w:t xml:space="preserve"> and </w:t>
      </w:r>
      <w:r w:rsidRPr="0008129A">
        <w:rPr>
          <w:rStyle w:val="Emphasis"/>
          <w:highlight w:val="cyan"/>
        </w:rPr>
        <w:t>treaties</w:t>
      </w:r>
      <w:r w:rsidRPr="0008129A">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08374854" w14:textId="77777777" w:rsidR="00F74B43" w:rsidRPr="00586DFF" w:rsidRDefault="00F74B43" w:rsidP="00F74B43">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4BDE628E" w14:textId="77777777" w:rsidR="00F74B43" w:rsidRPr="00586DFF" w:rsidRDefault="00F74B43" w:rsidP="00F74B43">
      <w:pPr>
        <w:rPr>
          <w:sz w:val="16"/>
        </w:rPr>
      </w:pPr>
      <w:r w:rsidRPr="0008129A">
        <w:rPr>
          <w:rStyle w:val="StyleUnderline"/>
          <w:highlight w:val="cyan"/>
        </w:rPr>
        <w:t xml:space="preserve">On </w:t>
      </w:r>
      <w:r w:rsidRPr="0008129A">
        <w:rPr>
          <w:rStyle w:val="Emphasis"/>
          <w:highlight w:val="cyan"/>
        </w:rPr>
        <w:t>transnational issues</w:t>
      </w:r>
      <w:r w:rsidRPr="0008129A">
        <w:rPr>
          <w:rStyle w:val="StyleUnderline"/>
          <w:highlight w:val="cyan"/>
        </w:rPr>
        <w:t xml:space="preserve"> like </w:t>
      </w:r>
      <w:r w:rsidRPr="0008129A">
        <w:rPr>
          <w:rStyle w:val="Emphasis"/>
          <w:highlight w:val="cyan"/>
        </w:rPr>
        <w:t>COVID-19</w:t>
      </w:r>
      <w:r w:rsidRPr="0008129A">
        <w:rPr>
          <w:rStyle w:val="StyleUnderline"/>
          <w:highlight w:val="cyan"/>
        </w:rPr>
        <w:t xml:space="preserve"> and </w:t>
      </w:r>
      <w:r w:rsidRPr="0008129A">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08129A">
        <w:rPr>
          <w:rStyle w:val="StyleUnderline"/>
          <w:highlight w:val="cyan"/>
        </w:rPr>
        <w:t>We must</w:t>
      </w:r>
      <w:r w:rsidRPr="00863024">
        <w:rPr>
          <w:sz w:val="16"/>
        </w:rPr>
        <w:t xml:space="preserve"> also </w:t>
      </w:r>
      <w:r w:rsidRPr="0008129A">
        <w:rPr>
          <w:rStyle w:val="StyleUnderline"/>
          <w:highlight w:val="cyan"/>
        </w:rPr>
        <w:t>think in terms of</w:t>
      </w:r>
      <w:r w:rsidRPr="00863024">
        <w:rPr>
          <w:rStyle w:val="StyleUnderline"/>
        </w:rPr>
        <w:t xml:space="preserve"> power to accomplish </w:t>
      </w:r>
      <w:r w:rsidRPr="0008129A">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2D77C996" w14:textId="77777777" w:rsidR="00F74B43" w:rsidRDefault="00F74B43" w:rsidP="00F74B43">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677D5DD3" w14:textId="77777777" w:rsidR="00F74B43" w:rsidRPr="00377AFA" w:rsidRDefault="00F74B43" w:rsidP="00F74B43">
      <w:pPr>
        <w:pStyle w:val="Heading4"/>
        <w:rPr>
          <w:rFonts w:asciiTheme="minorHAnsi" w:hAnsiTheme="minorHAnsi" w:cstheme="minorHAnsi"/>
        </w:rPr>
      </w:pPr>
      <w:r>
        <w:rPr>
          <w:rFonts w:asciiTheme="minorHAnsi" w:hAnsiTheme="minorHAnsi" w:cstheme="minorHAnsi"/>
        </w:rPr>
        <w:t xml:space="preserve">Lack of </w:t>
      </w:r>
      <w:r w:rsidRPr="003247CB">
        <w:rPr>
          <w:rFonts w:asciiTheme="minorHAnsi" w:hAnsiTheme="minorHAnsi" w:cstheme="minorHAnsi"/>
          <w:u w:val="single"/>
        </w:rPr>
        <w:t>privacy laws</w:t>
      </w:r>
      <w:r>
        <w:rPr>
          <w:rFonts w:asciiTheme="minorHAnsi" w:hAnsiTheme="minorHAnsi" w:cstheme="minorHAnsi"/>
        </w:rPr>
        <w:t xml:space="preserve"> and </w:t>
      </w:r>
      <w:r w:rsidRPr="003247CB">
        <w:rPr>
          <w:rFonts w:asciiTheme="minorHAnsi" w:hAnsiTheme="minorHAnsi" w:cstheme="minorHAnsi"/>
          <w:u w:val="single"/>
        </w:rPr>
        <w:t>scamming defense</w:t>
      </w:r>
      <w:r w:rsidRPr="003C0AD3">
        <w:rPr>
          <w:rFonts w:asciiTheme="minorHAnsi" w:hAnsiTheme="minorHAnsi" w:cstheme="minorHAnsi"/>
        </w:rPr>
        <w:t xml:space="preserve"> </w:t>
      </w:r>
      <w:r>
        <w:rPr>
          <w:rFonts w:asciiTheme="minorHAnsi" w:hAnsiTheme="minorHAnsi" w:cstheme="minorHAnsi"/>
        </w:rPr>
        <w:t xml:space="preserve">makes </w:t>
      </w:r>
      <w:r w:rsidRPr="003247CB">
        <w:rPr>
          <w:rFonts w:asciiTheme="minorHAnsi" w:hAnsiTheme="minorHAnsi" w:cstheme="minorHAnsi"/>
          <w:u w:val="single"/>
        </w:rPr>
        <w:t>geopolitical conflict</w:t>
      </w:r>
      <w:r>
        <w:rPr>
          <w:rFonts w:asciiTheme="minorHAnsi" w:hAnsiTheme="minorHAnsi" w:cstheme="minorHAnsi"/>
        </w:rPr>
        <w:t xml:space="preserve"> inevitable</w:t>
      </w:r>
    </w:p>
    <w:p w14:paraId="4F855BCA"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Casey </w:t>
      </w:r>
      <w:r w:rsidRPr="003C0AD3">
        <w:rPr>
          <w:rStyle w:val="Style13ptBold"/>
          <w:rFonts w:asciiTheme="minorHAnsi" w:hAnsiTheme="minorHAnsi" w:cstheme="minorHAnsi"/>
        </w:rPr>
        <w:t>Newton 20</w:t>
      </w:r>
      <w:r w:rsidRPr="003C0AD3">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4A1F430D" w14:textId="77777777" w:rsidR="00F74B43" w:rsidRPr="00377AFA" w:rsidRDefault="00F74B43" w:rsidP="00F74B43">
      <w:pPr>
        <w:rPr>
          <w:rFonts w:asciiTheme="minorHAnsi" w:hAnsiTheme="minorHAnsi" w:cstheme="minorHAnsi"/>
          <w:sz w:val="8"/>
        </w:rPr>
      </w:pPr>
      <w:r w:rsidRPr="00377AFA">
        <w:rPr>
          <w:rFonts w:asciiTheme="minorHAnsi" w:hAnsiTheme="minorHAnsi" w:cstheme="minorHAnsi"/>
          <w:sz w:val="8"/>
        </w:rPr>
        <w:t xml:space="preserve">Beginning in the spring of </w:t>
      </w:r>
      <w:r w:rsidRPr="00467032">
        <w:rPr>
          <w:rFonts w:asciiTheme="minorHAnsi" w:hAnsiTheme="minorHAnsi" w:cstheme="minorHAnsi"/>
          <w:sz w:val="8"/>
        </w:rPr>
        <w:t xml:space="preserve">2018, </w:t>
      </w:r>
      <w:r w:rsidRPr="00467032">
        <w:rPr>
          <w:rStyle w:val="StyleUnderline"/>
          <w:rFonts w:asciiTheme="minorHAnsi" w:hAnsiTheme="minorHAnsi" w:cstheme="minorHAnsi"/>
        </w:rPr>
        <w:t>scammers began to impersonate</w:t>
      </w:r>
      <w:r w:rsidRPr="00467032">
        <w:rPr>
          <w:rFonts w:asciiTheme="minorHAnsi" w:hAnsiTheme="minorHAnsi" w:cstheme="minorHAnsi"/>
          <w:sz w:val="8"/>
        </w:rPr>
        <w:t xml:space="preserve"> noted cryptocurrency enthusiast Elon </w:t>
      </w:r>
      <w:r w:rsidRPr="00467032">
        <w:rPr>
          <w:rStyle w:val="StyleUnderline"/>
          <w:rFonts w:asciiTheme="minorHAnsi" w:hAnsiTheme="minorHAnsi" w:cstheme="minorHAnsi"/>
        </w:rPr>
        <w:t>Musk</w:t>
      </w:r>
      <w:r w:rsidRPr="00467032">
        <w:rPr>
          <w:rFonts w:asciiTheme="minorHAnsi" w:hAnsiTheme="minorHAnsi" w:cstheme="minorHAnsi"/>
          <w:sz w:val="8"/>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467032">
        <w:rPr>
          <w:rStyle w:val="StyleUnderline"/>
          <w:rFonts w:asciiTheme="minorHAnsi" w:hAnsiTheme="minorHAnsi" w:cstheme="minorHAnsi"/>
        </w:rPr>
        <w:t>Scammers would</w:t>
      </w:r>
      <w:r w:rsidRPr="00467032">
        <w:rPr>
          <w:rFonts w:asciiTheme="minorHAnsi" w:hAnsiTheme="minorHAnsi" w:cstheme="minorHAnsi"/>
          <w:sz w:val="8"/>
        </w:rPr>
        <w:t xml:space="preserve"> also </w:t>
      </w:r>
      <w:r w:rsidRPr="00467032">
        <w:rPr>
          <w:rStyle w:val="StyleUnderline"/>
          <w:rFonts w:asciiTheme="minorHAnsi" w:hAnsiTheme="minorHAnsi" w:cstheme="minorHAnsi"/>
        </w:rPr>
        <w:t>amplify the fake tweet via bot networks</w:t>
      </w:r>
      <w:r w:rsidRPr="00467032">
        <w:rPr>
          <w:rFonts w:asciiTheme="minorHAnsi" w:hAnsiTheme="minorHAnsi" w:cstheme="minorHAnsi"/>
          <w:sz w:val="8"/>
        </w:rPr>
        <w:t xml:space="preserve">, for the same purpose. </w:t>
      </w:r>
      <w:r w:rsidRPr="00467032">
        <w:rPr>
          <w:rStyle w:val="StyleUnderline"/>
          <w:rFonts w:asciiTheme="minorHAnsi" w:hAnsiTheme="minorHAnsi" w:cstheme="minorHAnsi"/>
        </w:rPr>
        <w:t>The events</w:t>
      </w:r>
      <w:r w:rsidRPr="00467032">
        <w:rPr>
          <w:rFonts w:asciiTheme="minorHAnsi" w:hAnsiTheme="minorHAnsi" w:cstheme="minorHAnsi"/>
          <w:sz w:val="8"/>
        </w:rPr>
        <w:t xml:space="preserve"> of 2018 </w:t>
      </w:r>
      <w:r w:rsidRPr="00467032">
        <w:rPr>
          <w:rStyle w:val="StyleUnderline"/>
          <w:rFonts w:asciiTheme="minorHAnsi" w:hAnsiTheme="minorHAnsi" w:cstheme="minorHAnsi"/>
        </w:rPr>
        <w:t>showed us three things</w:t>
      </w:r>
      <w:r w:rsidRPr="00467032">
        <w:rPr>
          <w:rFonts w:asciiTheme="minorHAnsi" w:hAnsiTheme="minorHAnsi" w:cstheme="minorHAnsi"/>
          <w:sz w:val="8"/>
        </w:rPr>
        <w:t xml:space="preserve">. One, at least </w:t>
      </w:r>
      <w:r w:rsidRPr="00467032">
        <w:rPr>
          <w:rStyle w:val="StyleUnderline"/>
          <w:rFonts w:asciiTheme="minorHAnsi" w:hAnsiTheme="minorHAnsi" w:cstheme="minorHAnsi"/>
        </w:rPr>
        <w:t>some people fell for the scam, every single time</w:t>
      </w:r>
      <w:r w:rsidRPr="00467032">
        <w:rPr>
          <w:rFonts w:asciiTheme="minorHAnsi" w:hAnsiTheme="minorHAnsi" w:cstheme="minorHAnsi"/>
          <w:sz w:val="8"/>
        </w:rPr>
        <w:t xml:space="preserve"> — certainly enough to incentivize further attempts. Two, </w:t>
      </w:r>
      <w:r w:rsidRPr="00467032">
        <w:rPr>
          <w:rStyle w:val="StyleUnderline"/>
          <w:rFonts w:asciiTheme="minorHAnsi" w:hAnsiTheme="minorHAnsi" w:cstheme="minorHAnsi"/>
        </w:rPr>
        <w:t>Twitter was slow to respond</w:t>
      </w:r>
      <w:r w:rsidRPr="00467032">
        <w:rPr>
          <w:rFonts w:asciiTheme="minorHAnsi" w:hAnsiTheme="minorHAnsi" w:cstheme="minorHAnsi"/>
          <w:sz w:val="8"/>
        </w:rPr>
        <w:t xml:space="preserve"> to the threat, which persisted well beyond the company’s initial comments that it was taking the issue seriously. </w:t>
      </w:r>
      <w:r w:rsidRPr="00467032">
        <w:rPr>
          <w:rStyle w:val="StyleUnderline"/>
          <w:rFonts w:asciiTheme="minorHAnsi" w:hAnsiTheme="minorHAnsi" w:cstheme="minorHAnsi"/>
        </w:rPr>
        <w:t>And</w:t>
      </w:r>
      <w:r w:rsidRPr="00467032">
        <w:rPr>
          <w:rFonts w:asciiTheme="minorHAnsi" w:hAnsiTheme="minorHAnsi" w:cstheme="minorHAnsi"/>
          <w:sz w:val="8"/>
        </w:rPr>
        <w:t xml:space="preserve"> three, </w:t>
      </w:r>
      <w:r w:rsidRPr="00467032">
        <w:rPr>
          <w:rStyle w:val="StyleUnderline"/>
          <w:rFonts w:asciiTheme="minorHAnsi" w:hAnsiTheme="minorHAnsi" w:cstheme="minorHAnsi"/>
        </w:rPr>
        <w:t>the demand</w:t>
      </w:r>
      <w:r w:rsidRPr="003C0AD3">
        <w:rPr>
          <w:rStyle w:val="StyleUnderline"/>
          <w:rFonts w:asciiTheme="minorHAnsi" w:hAnsiTheme="minorHAnsi" w:cstheme="minorHAnsi"/>
        </w:rPr>
        <w:t xml:space="preserve"> from </w:t>
      </w:r>
      <w:r w:rsidRPr="0008129A">
        <w:rPr>
          <w:rStyle w:val="StyleUnderline"/>
          <w:rFonts w:asciiTheme="minorHAnsi" w:hAnsiTheme="minorHAnsi" w:cstheme="minorHAnsi"/>
          <w:highlight w:val="cyan"/>
        </w:rPr>
        <w:t>scammers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coupled with Twitter’s initial measures to fight back set up a cat-and-mouse game that </w:t>
      </w:r>
      <w:r w:rsidRPr="0008129A">
        <w:rPr>
          <w:rStyle w:val="StyleUnderline"/>
          <w:rFonts w:asciiTheme="minorHAnsi" w:hAnsiTheme="minorHAnsi" w:cstheme="minorHAnsi"/>
          <w:highlight w:val="cyan"/>
        </w:rPr>
        <w:t xml:space="preserve">incentivized bad actors to </w:t>
      </w:r>
      <w:r w:rsidRPr="0008129A">
        <w:rPr>
          <w:rStyle w:val="Emphasis"/>
          <w:rFonts w:asciiTheme="minorHAnsi" w:hAnsiTheme="minorHAnsi" w:cstheme="minorHAnsi"/>
          <w:highlight w:val="cyan"/>
        </w:rPr>
        <w:t xml:space="preserve">take more drastic </w:t>
      </w:r>
      <w:r w:rsidRPr="00377AFA">
        <w:rPr>
          <w:rStyle w:val="Emphasis"/>
          <w:rFonts w:asciiTheme="minorHAnsi" w:hAnsiTheme="minorHAnsi" w:cstheme="minorHAnsi"/>
          <w:highlight w:val="cyan"/>
        </w:rPr>
        <w:t>measures to wreak havoc</w:t>
      </w:r>
      <w:r w:rsidRPr="003C0AD3">
        <w:rPr>
          <w:rStyle w:val="StyleUnderline"/>
          <w:rFonts w:asciiTheme="minorHAnsi" w:hAnsiTheme="minorHAnsi" w:cstheme="minorHAnsi"/>
        </w:rPr>
        <w:t>.</w:t>
      </w:r>
      <w:r>
        <w:rPr>
          <w:rStyle w:val="StyleUnderline"/>
          <w:rFonts w:asciiTheme="minorHAnsi" w:hAnsiTheme="minorHAnsi" w:cstheme="minorHAnsi"/>
        </w:rPr>
        <w:t xml:space="preserve"> </w:t>
      </w:r>
      <w:r w:rsidRPr="00377AFA">
        <w:rPr>
          <w:rFonts w:asciiTheme="minorHAnsi" w:hAnsiTheme="minorHAnsi" w:cstheme="minorHAnsi"/>
          <w:sz w:val="8"/>
        </w:rPr>
        <w:t xml:space="preserve">That brings us to </w:t>
      </w:r>
      <w:r w:rsidRPr="003C0AD3">
        <w:rPr>
          <w:rStyle w:val="StyleUnderline"/>
          <w:rFonts w:asciiTheme="minorHAnsi" w:hAnsiTheme="minorHAnsi" w:cstheme="minorHAnsi"/>
        </w:rPr>
        <w:t>today</w:t>
      </w:r>
      <w:r w:rsidRPr="00377AFA">
        <w:rPr>
          <w:rFonts w:asciiTheme="minorHAnsi" w:hAnsiTheme="minorHAnsi" w:cstheme="minorHAnsi"/>
          <w:sz w:val="8"/>
        </w:rPr>
        <w:t xml:space="preserve">. The story picks up with Nick Statt in The Verge: </w:t>
      </w:r>
      <w:r w:rsidRPr="00377AFA">
        <w:rPr>
          <w:rFonts w:asciiTheme="minorHAnsi" w:hAnsiTheme="minorHAnsi" w:cstheme="minorHAnsi"/>
          <w:sz w:val="8"/>
          <w:szCs w:val="16"/>
        </w:rPr>
        <w:t xml:space="preserve">The Twitter accounts of major companies and individuals have been compromised in one of the most widespread and confounding hacks the platform has ever seen, all in service of promoting a bitcoin scam that appears to be earning its creator quite a bit of money. 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 </w:t>
      </w:r>
      <w:r w:rsidRPr="00377AFA">
        <w:rPr>
          <w:rFonts w:asciiTheme="minorHAnsi" w:hAnsiTheme="minorHAnsi" w:cstheme="minorHAnsi"/>
          <w:sz w:val="8"/>
        </w:rPr>
        <w:t xml:space="preserve">Among the </w:t>
      </w:r>
      <w:r w:rsidRPr="0008129A">
        <w:rPr>
          <w:rStyle w:val="StyleUnderline"/>
          <w:rFonts w:asciiTheme="minorHAnsi" w:hAnsiTheme="minorHAnsi" w:cstheme="minorHAnsi"/>
          <w:highlight w:val="cyan"/>
        </w:rPr>
        <w:t>hacked accounts were</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President Barack </w:t>
      </w:r>
      <w:r w:rsidRPr="00377AFA">
        <w:rPr>
          <w:rStyle w:val="StyleUnderline"/>
          <w:rFonts w:asciiTheme="minorHAnsi" w:hAnsiTheme="minorHAnsi" w:cstheme="minorHAnsi"/>
          <w:b/>
          <w:bCs/>
          <w:highlight w:val="cyan"/>
        </w:rPr>
        <w:t>Obama</w:t>
      </w:r>
      <w:r w:rsidRPr="00377AFA">
        <w:rPr>
          <w:rFonts w:asciiTheme="minorHAnsi" w:hAnsiTheme="minorHAnsi" w:cstheme="minorHAnsi"/>
          <w:sz w:val="8"/>
        </w:rPr>
        <w:t xml:space="preserve">, Joe </w:t>
      </w:r>
      <w:r w:rsidRPr="00377AFA">
        <w:rPr>
          <w:rStyle w:val="StyleUnderline"/>
          <w:rFonts w:asciiTheme="minorHAnsi" w:hAnsiTheme="minorHAnsi" w:cstheme="minorHAnsi"/>
          <w:b/>
          <w:bCs/>
          <w:highlight w:val="cyan"/>
        </w:rPr>
        <w:t>Biden</w:t>
      </w:r>
      <w:r w:rsidRPr="00377AFA">
        <w:rPr>
          <w:rFonts w:asciiTheme="minorHAnsi" w:hAnsiTheme="minorHAnsi" w:cstheme="minorHAnsi"/>
          <w:sz w:val="8"/>
        </w:rPr>
        <w:t xml:space="preserve">, Amazon CEO Jeff </w:t>
      </w:r>
      <w:r w:rsidRPr="00467032">
        <w:rPr>
          <w:rStyle w:val="StyleUnderline"/>
          <w:rFonts w:asciiTheme="minorHAnsi" w:hAnsiTheme="minorHAnsi" w:cstheme="minorHAnsi"/>
          <w:b/>
          <w:bCs/>
        </w:rPr>
        <w:t>Bezos</w:t>
      </w:r>
      <w:r w:rsidRPr="00377AFA">
        <w:rPr>
          <w:rFonts w:asciiTheme="minorHAnsi" w:hAnsiTheme="minorHAnsi" w:cstheme="minorHAnsi"/>
          <w:sz w:val="8"/>
        </w:rPr>
        <w:t xml:space="preserve">, Bill </w:t>
      </w:r>
      <w:r w:rsidRPr="00467032">
        <w:rPr>
          <w:rStyle w:val="StyleUnderline"/>
          <w:rFonts w:asciiTheme="minorHAnsi" w:hAnsiTheme="minorHAnsi" w:cstheme="minorHAnsi"/>
          <w:b/>
          <w:bCs/>
        </w:rPr>
        <w:t>Gates</w:t>
      </w:r>
      <w:r w:rsidRPr="00377AFA">
        <w:rPr>
          <w:rFonts w:asciiTheme="minorHAnsi" w:hAnsiTheme="minorHAnsi" w:cstheme="minorHAnsi"/>
          <w:sz w:val="8"/>
        </w:rPr>
        <w:t xml:space="preserve">, the </w:t>
      </w:r>
      <w:r w:rsidRPr="003C0AD3">
        <w:rPr>
          <w:rStyle w:val="StyleUnderline"/>
          <w:rFonts w:asciiTheme="minorHAnsi" w:hAnsiTheme="minorHAnsi" w:cstheme="minorHAnsi"/>
        </w:rPr>
        <w:t>Apple</w:t>
      </w:r>
      <w:r w:rsidRPr="00377AFA">
        <w:rPr>
          <w:rFonts w:asciiTheme="minorHAnsi" w:hAnsiTheme="minorHAnsi" w:cstheme="minorHAnsi"/>
          <w:sz w:val="8"/>
        </w:rPr>
        <w:t xml:space="preserve"> and Uber </w:t>
      </w:r>
      <w:r w:rsidRPr="00377AFA">
        <w:rPr>
          <w:sz w:val="8"/>
        </w:rPr>
        <w:t>corporate accounts, and pop star Kanye West</w:t>
      </w:r>
      <w:r w:rsidRPr="00377AFA">
        <w:rPr>
          <w:rFonts w:asciiTheme="minorHAnsi" w:hAnsiTheme="minorHAnsi" w:cstheme="minorHAnsi"/>
          <w:sz w:val="8"/>
        </w:rPr>
        <w:t xml:space="preserve">. But they came later. </w:t>
      </w:r>
      <w:r w:rsidRPr="003C0AD3">
        <w:rPr>
          <w:rStyle w:val="StyleUnderline"/>
          <w:rFonts w:asciiTheme="minorHAnsi" w:hAnsiTheme="minorHAnsi" w:cstheme="minorHAnsi"/>
        </w:rPr>
        <w:t>The first prominent individual account to be compromised</w:t>
      </w:r>
      <w:r w:rsidRPr="00377AFA">
        <w:rPr>
          <w:rFonts w:asciiTheme="minorHAnsi" w:hAnsiTheme="minorHAnsi" w:cstheme="minorHAnsi"/>
          <w:sz w:val="8"/>
        </w:rPr>
        <w:t xml:space="preserve">? Elon </w:t>
      </w:r>
      <w:r w:rsidRPr="003C0AD3">
        <w:rPr>
          <w:rStyle w:val="StyleUnderline"/>
          <w:rFonts w:asciiTheme="minorHAnsi" w:hAnsiTheme="minorHAnsi" w:cstheme="minorHAnsi"/>
        </w:rPr>
        <w:t>Musk</w:t>
      </w:r>
      <w:r w:rsidRPr="00377AFA">
        <w:rPr>
          <w:rFonts w:asciiTheme="minorHAnsi" w:hAnsiTheme="minorHAnsi" w:cstheme="minorHAnsi"/>
          <w:sz w:val="8"/>
        </w:rPr>
        <w:t xml:space="preserve">, of course. Within the first hours of the attack, people were duped into sending more than $118,000 to the hackers. It also seems possible that a great number of sensitive direct messages could have been accessed by the attackers. </w:t>
      </w:r>
      <w:r w:rsidRPr="0008129A">
        <w:rPr>
          <w:rStyle w:val="StyleUnderline"/>
          <w:rFonts w:asciiTheme="minorHAnsi" w:hAnsiTheme="minorHAnsi" w:cstheme="minorHAnsi"/>
          <w:highlight w:val="cyan"/>
        </w:rPr>
        <w:t xml:space="preserve">Of </w:t>
      </w:r>
      <w:r w:rsidRPr="003C0AD3">
        <w:rPr>
          <w:rStyle w:val="StyleUnderline"/>
          <w:rFonts w:asciiTheme="minorHAnsi" w:hAnsiTheme="minorHAnsi" w:cstheme="minorHAnsi"/>
        </w:rPr>
        <w:t xml:space="preserve">even </w:t>
      </w:r>
      <w:r w:rsidRPr="0008129A">
        <w:rPr>
          <w:rStyle w:val="StyleUnderline"/>
          <w:rFonts w:asciiTheme="minorHAnsi" w:hAnsiTheme="minorHAnsi" w:cstheme="minorHAnsi"/>
          <w:highlight w:val="cyan"/>
        </w:rPr>
        <w:t>greater concern</w:t>
      </w:r>
      <w:r w:rsidRPr="00377AFA">
        <w:rPr>
          <w:rFonts w:asciiTheme="minorHAnsi" w:hAnsiTheme="minorHAnsi" w:cstheme="minorHAnsi"/>
          <w:sz w:val="8"/>
        </w:rPr>
        <w:t xml:space="preserve">, though, </w:t>
      </w:r>
      <w:r w:rsidRPr="003C0AD3">
        <w:rPr>
          <w:rStyle w:val="StyleUnderline"/>
          <w:rFonts w:asciiTheme="minorHAnsi" w:hAnsiTheme="minorHAnsi" w:cstheme="minorHAnsi"/>
        </w:rPr>
        <w:t xml:space="preserve">is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speed and scale</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at which the attack </w:t>
      </w:r>
      <w:r w:rsidRPr="003C0AD3">
        <w:rPr>
          <w:rStyle w:val="Emphasis"/>
          <w:rFonts w:asciiTheme="minorHAnsi" w:hAnsiTheme="minorHAnsi" w:cstheme="minorHAnsi"/>
        </w:rPr>
        <w:t>unfolded</w:t>
      </w:r>
      <w:r w:rsidRPr="00377AFA">
        <w:rPr>
          <w:rFonts w:asciiTheme="minorHAnsi" w:hAnsiTheme="minorHAnsi" w:cstheme="minorHAnsi"/>
          <w:sz w:val="8"/>
        </w:rPr>
        <w:t xml:space="preserve"> —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national security </w:t>
      </w:r>
      <w:r w:rsidRPr="003C0AD3">
        <w:rPr>
          <w:rStyle w:val="Emphasis"/>
          <w:rFonts w:asciiTheme="minorHAnsi" w:hAnsiTheme="minorHAnsi" w:cstheme="minorHAnsi"/>
        </w:rPr>
        <w:t>concerns it raises</w:t>
      </w:r>
      <w:r w:rsidRPr="00377AFA">
        <w:rPr>
          <w:rFonts w:asciiTheme="minorHAnsi" w:hAnsiTheme="minorHAnsi" w:cstheme="minorHAnsi"/>
          <w:sz w:val="8"/>
        </w:rPr>
        <w:t xml:space="preserve">, which are profound. </w:t>
      </w:r>
      <w:r w:rsidRPr="00377AFA">
        <w:rPr>
          <w:rFonts w:asciiTheme="minorHAnsi" w:hAnsiTheme="minorHAnsi" w:cstheme="minorHAnsi"/>
          <w:sz w:val="8"/>
          <w:szCs w:val="10"/>
        </w:rPr>
        <w:t xml:space="preserve">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 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 Twitter has been deleting screenshots of the panel and has suspended users who have tweeted the screenshots, claiming that the tweets violate its rules. 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 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 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 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 </w:t>
      </w:r>
      <w:r w:rsidRPr="00377AFA">
        <w:rPr>
          <w:rFonts w:asciiTheme="minorHAnsi" w:hAnsiTheme="minorHAnsi" w:cstheme="minorHAnsi"/>
          <w:sz w:val="8"/>
        </w:rPr>
        <w:t xml:space="preserve">And that makes you wonder what contingencies the company has put into place </w:t>
      </w:r>
      <w:r w:rsidRPr="003C0AD3">
        <w:rPr>
          <w:rStyle w:val="StyleUnderline"/>
          <w:rFonts w:asciiTheme="minorHAnsi" w:hAnsiTheme="minorHAnsi" w:cstheme="minorHAnsi"/>
        </w:rPr>
        <w:t xml:space="preserve">in the event that it is someday </w:t>
      </w:r>
      <w:r w:rsidRPr="0008129A">
        <w:rPr>
          <w:rStyle w:val="StyleUnderline"/>
          <w:rFonts w:asciiTheme="minorHAnsi" w:hAnsiTheme="minorHAnsi" w:cstheme="minorHAnsi"/>
          <w:highlight w:val="cyan"/>
        </w:rPr>
        <w:t>take</w:t>
      </w:r>
      <w:r w:rsidRPr="003C0AD3">
        <w:rPr>
          <w:rStyle w:val="StyleUnderline"/>
          <w:rFonts w:asciiTheme="minorHAnsi" w:hAnsiTheme="minorHAnsi" w:cstheme="minorHAnsi"/>
        </w:rPr>
        <w:t xml:space="preserve">n </w:t>
      </w:r>
      <w:r w:rsidRPr="0008129A">
        <w:rPr>
          <w:rStyle w:val="StyleUnderline"/>
          <w:rFonts w:asciiTheme="minorHAnsi" w:hAnsiTheme="minorHAnsi" w:cstheme="minorHAnsi"/>
          <w:highlight w:val="cyan"/>
        </w:rPr>
        <w:t xml:space="preserve">over </w:t>
      </w:r>
      <w:r w:rsidRPr="003C0AD3">
        <w:rPr>
          <w:rStyle w:val="StyleUnderline"/>
          <w:rFonts w:asciiTheme="minorHAnsi" w:hAnsiTheme="minorHAnsi" w:cstheme="minorHAnsi"/>
        </w:rPr>
        <w:t xml:space="preserve">not </w:t>
      </w:r>
      <w:r w:rsidRPr="0008129A">
        <w:rPr>
          <w:rStyle w:val="StyleUnderline"/>
          <w:rFonts w:asciiTheme="minorHAnsi" w:hAnsiTheme="minorHAnsi" w:cstheme="minorHAnsi"/>
          <w:highlight w:val="cyan"/>
        </w:rPr>
        <w:t xml:space="preserve">by </w:t>
      </w:r>
      <w:r w:rsidRPr="003C0AD3">
        <w:rPr>
          <w:rStyle w:val="StyleUnderline"/>
          <w:rFonts w:asciiTheme="minorHAnsi" w:hAnsiTheme="minorHAnsi" w:cstheme="minorHAnsi"/>
        </w:rPr>
        <w:t xml:space="preserve">greedy Bitcoin con artists, but </w:t>
      </w:r>
      <w:r w:rsidRPr="0008129A">
        <w:rPr>
          <w:rStyle w:val="Emphasis"/>
          <w:rFonts w:asciiTheme="minorHAnsi" w:hAnsiTheme="minorHAnsi" w:cstheme="minorHAnsi"/>
          <w:highlight w:val="cyan"/>
        </w:rPr>
        <w:t>state-level actors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or psychopaths. After today </w:t>
      </w:r>
      <w:r w:rsidRPr="003C0AD3">
        <w:rPr>
          <w:rStyle w:val="Emphasis"/>
          <w:rFonts w:asciiTheme="minorHAnsi" w:hAnsiTheme="minorHAnsi" w:cstheme="minorHAnsi"/>
        </w:rPr>
        <w:t xml:space="preserve">it </w:t>
      </w:r>
      <w:r w:rsidRPr="0008129A">
        <w:rPr>
          <w:rStyle w:val="Emphasis"/>
          <w:rFonts w:asciiTheme="minorHAnsi" w:hAnsiTheme="minorHAnsi" w:cstheme="minorHAnsi"/>
          <w:highlight w:val="cyan"/>
        </w:rPr>
        <w:t>is no longer unthinkable</w:t>
      </w:r>
      <w:r w:rsidRPr="00377AFA">
        <w:rPr>
          <w:rFonts w:asciiTheme="minorHAnsi" w:hAnsiTheme="minorHAnsi" w:cstheme="minorHAnsi"/>
          <w:sz w:val="8"/>
        </w:rPr>
        <w:t xml:space="preserve">, if it ever truly was, that </w:t>
      </w:r>
      <w:r w:rsidRPr="003C0AD3">
        <w:rPr>
          <w:rStyle w:val="StyleUnderline"/>
          <w:rFonts w:asciiTheme="minorHAnsi" w:hAnsiTheme="minorHAnsi" w:cstheme="minorHAnsi"/>
        </w:rPr>
        <w:t xml:space="preserve">someone </w:t>
      </w:r>
      <w:r w:rsidRPr="0008129A">
        <w:rPr>
          <w:rStyle w:val="StyleUnderline"/>
          <w:rFonts w:asciiTheme="minorHAnsi" w:hAnsiTheme="minorHAnsi" w:cstheme="minorHAnsi"/>
          <w:highlight w:val="cyan"/>
        </w:rPr>
        <w:t xml:space="preserve">take over the account of a world leader and </w:t>
      </w:r>
      <w:r w:rsidRPr="003C0AD3">
        <w:rPr>
          <w:rStyle w:val="StyleUnderline"/>
          <w:rFonts w:asciiTheme="minorHAnsi" w:hAnsiTheme="minorHAnsi" w:cstheme="minorHAnsi"/>
        </w:rPr>
        <w:t xml:space="preserve">attempt to </w:t>
      </w:r>
      <w:r w:rsidRPr="0008129A">
        <w:rPr>
          <w:rStyle w:val="StyleUnderline"/>
          <w:rFonts w:asciiTheme="minorHAnsi" w:hAnsiTheme="minorHAnsi" w:cstheme="minorHAnsi"/>
          <w:highlight w:val="cyan"/>
        </w:rPr>
        <w:t xml:space="preserve">start a </w:t>
      </w:r>
      <w:r w:rsidRPr="0008129A">
        <w:rPr>
          <w:rStyle w:val="Emphasis"/>
          <w:rFonts w:asciiTheme="minorHAnsi" w:hAnsiTheme="minorHAnsi" w:cstheme="minorHAnsi"/>
          <w:highlight w:val="cyan"/>
        </w:rPr>
        <w:t>nuclear war</w:t>
      </w:r>
      <w:r w:rsidRPr="00377AFA">
        <w:rPr>
          <w:rFonts w:asciiTheme="minorHAnsi" w:hAnsiTheme="minorHAnsi" w:cstheme="minorHAnsi"/>
          <w:sz w:val="8"/>
        </w:rPr>
        <w:t xml:space="preserve">. (A report on that subject from King’s College London came out just last week.) </w:t>
      </w:r>
      <w:r w:rsidRPr="00377AFA">
        <w:rPr>
          <w:rFonts w:asciiTheme="minorHAnsi" w:hAnsiTheme="minorHAnsi" w:cstheme="minorHAnsi"/>
          <w:sz w:val="8"/>
          <w:szCs w:val="16"/>
        </w:rPr>
        <w:t xml:space="preserve">It is in such a world that I find myself in the unusual position of agreeing with Sen. Josh Hawley, the Missouri Republican who among other things wants to end content moderation. He wrote a letter to Twitter CEO Jack Dorsey, and I found myself agreeing with all of it: </w:t>
      </w:r>
      <w:r w:rsidRPr="00377AFA">
        <w:rPr>
          <w:rFonts w:asciiTheme="minorHAnsi" w:hAnsiTheme="minorHAnsi" w:cstheme="minorHAnsi"/>
          <w:sz w:val="8"/>
        </w:rPr>
        <w:t xml:space="preserve">“I am concerned that </w:t>
      </w:r>
      <w:r w:rsidRPr="003C0AD3">
        <w:rPr>
          <w:rStyle w:val="StyleUnderline"/>
          <w:rFonts w:asciiTheme="minorHAnsi" w:hAnsiTheme="minorHAnsi" w:cstheme="minorHAnsi"/>
        </w:rPr>
        <w:t>this</w:t>
      </w:r>
      <w:r w:rsidRPr="00377AFA">
        <w:rPr>
          <w:rFonts w:asciiTheme="minorHAnsi" w:hAnsiTheme="minorHAnsi" w:cstheme="minorHAnsi"/>
          <w:sz w:val="8"/>
        </w:rPr>
        <w:t xml:space="preserve"> event </w:t>
      </w:r>
      <w:r w:rsidRPr="003C0AD3">
        <w:rPr>
          <w:rStyle w:val="StyleUnderline"/>
          <w:rFonts w:asciiTheme="minorHAnsi" w:hAnsiTheme="minorHAnsi" w:cstheme="minorHAnsi"/>
        </w:rPr>
        <w:t>may represent</w:t>
      </w:r>
      <w:r w:rsidRPr="00377AFA">
        <w:rPr>
          <w:rFonts w:asciiTheme="minorHAnsi" w:hAnsiTheme="minorHAnsi" w:cstheme="minorHAnsi"/>
          <w:sz w:val="8"/>
        </w:rPr>
        <w:t xml:space="preserve"> not merely a coordinated set of separate hacking incidents but rather </w:t>
      </w:r>
      <w:r w:rsidRPr="003C0AD3">
        <w:rPr>
          <w:rStyle w:val="StyleUnderline"/>
          <w:rFonts w:asciiTheme="minorHAnsi" w:hAnsiTheme="minorHAnsi" w:cstheme="minorHAnsi"/>
        </w:rPr>
        <w:t>a successful attack on the security of Twitter itself</w:t>
      </w:r>
      <w:r w:rsidRPr="00377AFA">
        <w:rPr>
          <w:rFonts w:asciiTheme="minorHAnsi" w:hAnsiTheme="minorHAnsi" w:cstheme="minorHAnsi"/>
          <w:sz w:val="8"/>
        </w:rPr>
        <w:t xml:space="preserve">. As you know, millions of your users rely on your service not just to tweet publicly but also to communicate privately through your direct message service. A successful attack on your system’s servers represents a threat to all of your users’ privacy and data security.” And yet even Hawley doesn’t go far enough. </w:t>
      </w:r>
      <w:r w:rsidRPr="0008129A">
        <w:rPr>
          <w:rStyle w:val="StyleUnderline"/>
          <w:rFonts w:asciiTheme="minorHAnsi" w:hAnsiTheme="minorHAnsi" w:cstheme="minorHAnsi"/>
          <w:highlight w:val="cyan"/>
        </w:rPr>
        <w:t xml:space="preserve">The threat </w:t>
      </w:r>
      <w:r w:rsidRPr="003C0AD3">
        <w:rPr>
          <w:rStyle w:val="StyleUnderline"/>
          <w:rFonts w:asciiTheme="minorHAnsi" w:hAnsiTheme="minorHAnsi" w:cstheme="minorHAnsi"/>
        </w:rPr>
        <w:t xml:space="preserve">here </w:t>
      </w:r>
      <w:r w:rsidRPr="0008129A">
        <w:rPr>
          <w:rStyle w:val="StyleUnderline"/>
          <w:rFonts w:asciiTheme="minorHAnsi" w:hAnsiTheme="minorHAnsi" w:cstheme="minorHAnsi"/>
          <w:highlight w:val="cyan"/>
        </w:rPr>
        <w:t xml:space="preserve">is </w:t>
      </w:r>
      <w:r w:rsidRPr="003C0AD3">
        <w:rPr>
          <w:rStyle w:val="StyleUnderline"/>
          <w:rFonts w:asciiTheme="minorHAnsi" w:hAnsiTheme="minorHAnsi" w:cstheme="minorHAnsi"/>
        </w:rPr>
        <w:t>not simply user</w:t>
      </w:r>
      <w:r w:rsidRPr="00377AFA">
        <w:rPr>
          <w:rFonts w:asciiTheme="minorHAnsi" w:hAnsiTheme="minorHAnsi" w:cstheme="minorHAnsi"/>
          <w:sz w:val="8"/>
        </w:rPr>
        <w:t xml:space="preserve"> privacy and data security, though those threats are real and substantial. </w:t>
      </w:r>
      <w:r w:rsidRPr="003C0AD3">
        <w:rPr>
          <w:rStyle w:val="StyleUnderline"/>
          <w:rFonts w:asciiTheme="minorHAnsi" w:hAnsiTheme="minorHAnsi" w:cstheme="minorHAnsi"/>
        </w:rPr>
        <w:t xml:space="preserve">It is about the striking potential of Twitter to </w:t>
      </w:r>
      <w:r w:rsidRPr="003C0AD3">
        <w:rPr>
          <w:rStyle w:val="Emphasis"/>
          <w:rFonts w:asciiTheme="minorHAnsi" w:hAnsiTheme="minorHAnsi" w:cstheme="minorHAnsi"/>
        </w:rPr>
        <w:t xml:space="preserve">incite </w:t>
      </w:r>
      <w:r w:rsidRPr="0008129A">
        <w:rPr>
          <w:rStyle w:val="Emphasis"/>
          <w:rFonts w:asciiTheme="minorHAnsi" w:hAnsiTheme="minorHAnsi" w:cstheme="minorHAnsi"/>
          <w:highlight w:val="cyan"/>
        </w:rPr>
        <w:t xml:space="preserve">real-world chaos through </w:t>
      </w:r>
      <w:r w:rsidRPr="003C0AD3">
        <w:rPr>
          <w:rStyle w:val="Emphasis"/>
          <w:rFonts w:asciiTheme="minorHAnsi" w:hAnsiTheme="minorHAnsi" w:cstheme="minorHAnsi"/>
        </w:rPr>
        <w:t xml:space="preserve">impersonation and </w:t>
      </w:r>
      <w:r w:rsidRPr="0008129A">
        <w:rPr>
          <w:rStyle w:val="Emphasis"/>
          <w:rFonts w:asciiTheme="minorHAnsi" w:hAnsiTheme="minorHAnsi" w:cstheme="minorHAnsi"/>
          <w:highlight w:val="cyan"/>
        </w:rPr>
        <w:t>fraud</w:t>
      </w:r>
      <w:r w:rsidRPr="00377AFA">
        <w:rPr>
          <w:rFonts w:asciiTheme="minorHAnsi" w:hAnsiTheme="minorHAnsi" w:cstheme="minorHAnsi"/>
          <w:sz w:val="8"/>
        </w:rPr>
        <w:t xml:space="preserve">. As of today, </w:t>
      </w:r>
      <w:r w:rsidRPr="003C0AD3">
        <w:rPr>
          <w:rStyle w:val="StyleUnderline"/>
          <w:rFonts w:asciiTheme="minorHAnsi" w:hAnsiTheme="minorHAnsi" w:cstheme="minorHAnsi"/>
        </w:rPr>
        <w:t>that potential has been realized</w:t>
      </w:r>
      <w:r w:rsidRPr="00377AFA">
        <w:rPr>
          <w:rFonts w:asciiTheme="minorHAnsi" w:hAnsiTheme="minorHAnsi" w:cstheme="minorHAnsi"/>
          <w:sz w:val="8"/>
        </w:rPr>
        <w:t xml:space="preserve">. And I can only </w:t>
      </w:r>
      <w:r w:rsidRPr="003C0AD3">
        <w:rPr>
          <w:rStyle w:val="StyleUnderline"/>
          <w:rFonts w:asciiTheme="minorHAnsi" w:hAnsiTheme="minorHAnsi" w:cstheme="minorHAnsi"/>
        </w:rPr>
        <w:t xml:space="preserve">worry about how, with a </w:t>
      </w:r>
      <w:r w:rsidRPr="003C0AD3">
        <w:rPr>
          <w:rStyle w:val="Emphasis"/>
          <w:rFonts w:asciiTheme="minorHAnsi" w:hAnsiTheme="minorHAnsi" w:cstheme="minorHAnsi"/>
        </w:rPr>
        <w:t>presidential election</w:t>
      </w:r>
      <w:r w:rsidRPr="00377AFA">
        <w:rPr>
          <w:rFonts w:asciiTheme="minorHAnsi" w:hAnsiTheme="minorHAnsi" w:cstheme="minorHAnsi"/>
          <w:sz w:val="8"/>
        </w:rPr>
        <w:t xml:space="preserve"> now less than four months away, </w:t>
      </w:r>
      <w:r w:rsidRPr="003C0AD3">
        <w:rPr>
          <w:rStyle w:val="StyleUnderline"/>
          <w:rFonts w:asciiTheme="minorHAnsi" w:hAnsiTheme="minorHAnsi" w:cstheme="minorHAnsi"/>
        </w:rPr>
        <w:t>it might be realized</w:t>
      </w:r>
      <w:r w:rsidRPr="00377AFA">
        <w:rPr>
          <w:rFonts w:asciiTheme="minorHAnsi" w:hAnsiTheme="minorHAnsi" w:cstheme="minorHAnsi"/>
          <w:sz w:val="8"/>
        </w:rPr>
        <w:t xml:space="preserve"> further. </w:t>
      </w:r>
      <w:r w:rsidRPr="00377AFA">
        <w:rPr>
          <w:rFonts w:asciiTheme="minorHAnsi" w:hAnsiTheme="minorHAnsi" w:cstheme="minorHAnsi"/>
          <w:sz w:val="8"/>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 </w:t>
      </w:r>
      <w:r w:rsidRPr="00377AFA">
        <w:rPr>
          <w:rFonts w:asciiTheme="minorHAnsi" w:hAnsiTheme="minorHAnsi" w:cstheme="minorHAnsi"/>
          <w:sz w:val="8"/>
        </w:rPr>
        <w:t xml:space="preserve">After Wednesday’s catastrophe, </w:t>
      </w:r>
      <w:r w:rsidRPr="003C0AD3">
        <w:rPr>
          <w:rStyle w:val="StyleUnderline"/>
          <w:rFonts w:asciiTheme="minorHAnsi" w:hAnsiTheme="minorHAnsi" w:cstheme="minorHAnsi"/>
        </w:rPr>
        <w:t xml:space="preserve">it hardly seems like hyperbole to suggest that </w:t>
      </w:r>
      <w:r w:rsidRPr="0008129A">
        <w:rPr>
          <w:rStyle w:val="Emphasis"/>
          <w:rFonts w:asciiTheme="minorHAnsi" w:hAnsiTheme="minorHAnsi" w:cstheme="minorHAnsi"/>
          <w:highlight w:val="cyan"/>
        </w:rPr>
        <w:t>our world could hang in the balance</w:t>
      </w:r>
      <w:r w:rsidRPr="00377AFA">
        <w:rPr>
          <w:rFonts w:asciiTheme="minorHAnsi" w:hAnsiTheme="minorHAnsi" w:cstheme="minorHAnsi"/>
          <w:sz w:val="8"/>
        </w:rPr>
        <w:t>.</w:t>
      </w:r>
    </w:p>
    <w:p w14:paraId="2C5C2E6E" w14:textId="77777777" w:rsidR="00F74B43" w:rsidRDefault="00F74B43" w:rsidP="00F74B43">
      <w:pPr>
        <w:pStyle w:val="Heading4"/>
      </w:pPr>
      <w:r>
        <w:t xml:space="preserve">It escalates </w:t>
      </w:r>
      <w:r w:rsidRPr="003247CB">
        <w:rPr>
          <w:u w:val="single"/>
        </w:rPr>
        <w:t>quickly</w:t>
      </w:r>
      <w:r>
        <w:t xml:space="preserve"> and goes </w:t>
      </w:r>
      <w:r w:rsidRPr="003247CB">
        <w:rPr>
          <w:u w:val="single"/>
        </w:rPr>
        <w:t>nuclear</w:t>
      </w:r>
    </w:p>
    <w:p w14:paraId="676DEA3B" w14:textId="77777777" w:rsidR="00F74B43" w:rsidRPr="003E7AE3" w:rsidRDefault="00F74B43" w:rsidP="00F74B43">
      <w:r w:rsidRPr="003E7AE3">
        <w:rPr>
          <w:rStyle w:val="Style13ptBold"/>
        </w:rPr>
        <w:t>Johnson 21</w:t>
      </w:r>
      <w:r w:rsidRPr="003E7AE3">
        <w:t xml:space="preserve"> [dr. james johnson is an assistant professor in the school of law and government at dublin city university and a fellow with the modern war institute at west point. dr. johnson was previously a postdoctoral research fellow at the james martin center for nonproliferation studies in monterey, california. "artificial intelligence, autonomy, and the risk of catalytic nuclear war."</w:t>
      </w:r>
      <w:r>
        <w:t xml:space="preserve"> https://mwi.usma.edu/artificial-intelligence-autonomy-and-the-risk-of-catalytic-nuclear-war/]</w:t>
      </w:r>
    </w:p>
    <w:p w14:paraId="7EBFC314" w14:textId="77777777" w:rsidR="00F74B43" w:rsidRPr="007A6421" w:rsidRDefault="00F74B43" w:rsidP="00F74B43">
      <w:pPr>
        <w:rPr>
          <w:rStyle w:val="StyleUnderline"/>
        </w:rPr>
      </w:pPr>
      <w:r w:rsidRPr="007E6ECC">
        <w:rPr>
          <w:rStyle w:val="StyleUnderline"/>
          <w:highlight w:val="cyan"/>
        </w:rPr>
        <w:t xml:space="preserve">To </w:t>
      </w:r>
      <w:r w:rsidRPr="007E6ECC">
        <w:rPr>
          <w:rStyle w:val="Emphasis"/>
          <w:highlight w:val="cyan"/>
        </w:rPr>
        <w:t>incite conflict</w:t>
      </w:r>
      <w:r w:rsidRPr="007E6ECC">
        <w:rPr>
          <w:rStyle w:val="StyleUnderline"/>
          <w:highlight w:val="cyan"/>
        </w:rPr>
        <w:t xml:space="preserve"> between</w:t>
      </w:r>
      <w:r w:rsidRPr="003247CB">
        <w:rPr>
          <w:sz w:val="16"/>
        </w:rPr>
        <w:t xml:space="preserve"> </w:t>
      </w:r>
      <w:r w:rsidRPr="007A6421">
        <w:rPr>
          <w:rStyle w:val="StyleUnderline"/>
        </w:rPr>
        <w:t>two</w:t>
      </w:r>
      <w:r w:rsidRPr="003247CB">
        <w:rPr>
          <w:sz w:val="16"/>
        </w:rPr>
        <w:t xml:space="preserve"> </w:t>
      </w:r>
      <w:r w:rsidRPr="007E6ECC">
        <w:rPr>
          <w:rStyle w:val="Emphasis"/>
          <w:highlight w:val="cyan"/>
        </w:rPr>
        <w:t>nuc</w:t>
      </w:r>
      <w:r w:rsidRPr="007A6421">
        <w:rPr>
          <w:rStyle w:val="Emphasis"/>
        </w:rPr>
        <w:t>lear</w:t>
      </w:r>
      <w:r w:rsidRPr="003247CB">
        <w:rPr>
          <w:sz w:val="16"/>
        </w:rPr>
        <w:t xml:space="preserve">-armed rival </w:t>
      </w:r>
      <w:r w:rsidRPr="007E6ECC">
        <w:rPr>
          <w:rStyle w:val="Emphasis"/>
          <w:highlight w:val="cyan"/>
        </w:rPr>
        <w:t>states</w:t>
      </w:r>
      <w:r w:rsidRPr="003247CB">
        <w:rPr>
          <w:sz w:val="16"/>
        </w:rPr>
        <w:t xml:space="preserve">, </w:t>
      </w:r>
      <w:r w:rsidRPr="007A6421">
        <w:rPr>
          <w:rStyle w:val="StyleUnderline"/>
        </w:rPr>
        <w:t xml:space="preserve">State A hires </w:t>
      </w:r>
      <w:r w:rsidRPr="005A6EE3">
        <w:rPr>
          <w:rStyle w:val="Emphasis"/>
          <w:highlight w:val="cyan"/>
        </w:rPr>
        <w:t>proxy</w:t>
      </w:r>
      <w:r w:rsidRPr="007A6421">
        <w:rPr>
          <w:rStyle w:val="Emphasis"/>
        </w:rPr>
        <w:t xml:space="preserve"> hacker</w:t>
      </w:r>
      <w:r w:rsidRPr="005A6EE3">
        <w:rPr>
          <w:rStyle w:val="Emphasis"/>
          <w:highlight w:val="cyan"/>
        </w:rPr>
        <w:t>s</w:t>
      </w:r>
      <w:r w:rsidRPr="007A6421">
        <w:rPr>
          <w:rStyle w:val="StyleUnderline"/>
        </w:rPr>
        <w:t xml:space="preserve"> to </w:t>
      </w:r>
      <w:r w:rsidRPr="005A6EE3">
        <w:rPr>
          <w:rStyle w:val="StyleUnderline"/>
          <w:highlight w:val="cyan"/>
        </w:rPr>
        <w:t xml:space="preserve">launch a </w:t>
      </w:r>
      <w:r w:rsidRPr="005A6EE3">
        <w:rPr>
          <w:rStyle w:val="Emphasis"/>
          <w:highlight w:val="cyan"/>
        </w:rPr>
        <w:t>deepfake</w:t>
      </w:r>
      <w:r w:rsidRPr="007A6421">
        <w:rPr>
          <w:rStyle w:val="Emphasis"/>
        </w:rPr>
        <w:t xml:space="preserve"> video</w:t>
      </w:r>
      <w:r w:rsidRPr="003247CB">
        <w:rPr>
          <w:sz w:val="16"/>
        </w:rPr>
        <w:t xml:space="preserve">, </w:t>
      </w:r>
      <w:r w:rsidRPr="007A6421">
        <w:rPr>
          <w:rStyle w:val="StyleUnderline"/>
        </w:rPr>
        <w:t>depicting senior military commanders</w:t>
      </w:r>
      <w:r w:rsidRPr="003247CB">
        <w:rPr>
          <w:sz w:val="16"/>
        </w:rPr>
        <w:t xml:space="preserve"> of State B </w:t>
      </w:r>
      <w:r w:rsidRPr="005A6EE3">
        <w:rPr>
          <w:rStyle w:val="StyleUnderline"/>
          <w:highlight w:val="cyan"/>
        </w:rPr>
        <w:t>conspiring to launch a</w:t>
      </w:r>
      <w:r w:rsidRPr="007A6421">
        <w:rPr>
          <w:rStyle w:val="StyleUnderline"/>
        </w:rPr>
        <w:t xml:space="preserve"> </w:t>
      </w:r>
      <w:r w:rsidRPr="007A6421">
        <w:rPr>
          <w:rStyle w:val="Emphasis"/>
        </w:rPr>
        <w:t xml:space="preserve">preemptive </w:t>
      </w:r>
      <w:r w:rsidRPr="005A6EE3">
        <w:rPr>
          <w:rStyle w:val="Emphasis"/>
          <w:highlight w:val="cyan"/>
        </w:rPr>
        <w:t>strike</w:t>
      </w:r>
      <w:r w:rsidRPr="003247CB">
        <w:rPr>
          <w:sz w:val="16"/>
        </w:rPr>
        <w:t xml:space="preserve"> on State C. </w:t>
      </w:r>
      <w:r w:rsidRPr="007A6421">
        <w:rPr>
          <w:rStyle w:val="StyleUnderline"/>
        </w:rPr>
        <w:t>This footage is then deliberately leaked</w:t>
      </w:r>
      <w:r w:rsidRPr="003247CB">
        <w:rPr>
          <w:sz w:val="16"/>
        </w:rPr>
        <w:t xml:space="preserve"> into State C’s AI-augmented intelligence collection and analysis systems, </w:t>
      </w:r>
      <w:r w:rsidRPr="005A6EE3">
        <w:rPr>
          <w:rStyle w:val="StyleUnderline"/>
          <w:highlight w:val="cyan"/>
        </w:rPr>
        <w:t>provoking</w:t>
      </w:r>
      <w:r w:rsidRPr="007A6421">
        <w:rPr>
          <w:rStyle w:val="StyleUnderline"/>
        </w:rPr>
        <w:t xml:space="preserve"> it </w:t>
      </w:r>
      <w:r w:rsidRPr="005A6EE3">
        <w:rPr>
          <w:rStyle w:val="StyleUnderline"/>
          <w:highlight w:val="cyan"/>
        </w:rPr>
        <w:t xml:space="preserve">to </w:t>
      </w:r>
      <w:r w:rsidRPr="005A6EE3">
        <w:rPr>
          <w:rStyle w:val="Emphasis"/>
          <w:highlight w:val="cyan"/>
        </w:rPr>
        <w:t>escalate</w:t>
      </w:r>
      <w:r w:rsidRPr="007A6421">
        <w:rPr>
          <w:rStyle w:val="StyleUnderline"/>
        </w:rPr>
        <w:t xml:space="preserve"> the situation </w:t>
      </w:r>
      <w:r w:rsidRPr="005A6EE3">
        <w:rPr>
          <w:rStyle w:val="StyleUnderline"/>
          <w:highlight w:val="cyan"/>
        </w:rPr>
        <w:t>with a</w:t>
      </w:r>
      <w:r w:rsidRPr="005A6EE3">
        <w:rPr>
          <w:rStyle w:val="StyleUnderline"/>
        </w:rPr>
        <w:t>n</w:t>
      </w:r>
      <w:r w:rsidRPr="007A6421">
        <w:rPr>
          <w:rStyle w:val="StyleUnderline"/>
        </w:rPr>
        <w:t xml:space="preserve"> </w:t>
      </w:r>
      <w:r w:rsidRPr="007A6421">
        <w:rPr>
          <w:rStyle w:val="Emphasis"/>
        </w:rPr>
        <w:t xml:space="preserve">unprovoked </w:t>
      </w:r>
      <w:r w:rsidRPr="005A6EE3">
        <w:rPr>
          <w:rStyle w:val="Emphasis"/>
          <w:highlight w:val="cyan"/>
        </w:rPr>
        <w:t>retaliatory strike</w:t>
      </w:r>
      <w:r w:rsidRPr="007A6421">
        <w:rPr>
          <w:rStyle w:val="StyleUnderline"/>
        </w:rPr>
        <w:t xml:space="preserve">. State B, fearful of a </w:t>
      </w:r>
      <w:r w:rsidRPr="007A6421">
        <w:rPr>
          <w:rStyle w:val="Emphasis"/>
        </w:rPr>
        <w:t>decapitating strike</w:t>
      </w:r>
      <w:r w:rsidRPr="007A6421">
        <w:rPr>
          <w:rStyle w:val="StyleUnderline"/>
        </w:rPr>
        <w:t xml:space="preserve"> and losing the </w:t>
      </w:r>
      <w:r w:rsidRPr="007A6421">
        <w:rPr>
          <w:rStyle w:val="Emphasis"/>
        </w:rPr>
        <w:t>first mover’s advantage</w:t>
      </w:r>
      <w:r w:rsidRPr="007A6421">
        <w:rPr>
          <w:rStyle w:val="StyleUnderline"/>
        </w:rPr>
        <w:t xml:space="preserve">, swiftly </w:t>
      </w:r>
      <w:r w:rsidRPr="007A6421">
        <w:rPr>
          <w:rStyle w:val="Emphasis"/>
        </w:rPr>
        <w:t>escalates the situation</w:t>
      </w:r>
      <w:r w:rsidRPr="007A6421">
        <w:rPr>
          <w:rStyle w:val="StyleUnderline"/>
        </w:rPr>
        <w:t xml:space="preserve">. These dynamics might also be set in train once a crisis has begun—if, for example, </w:t>
      </w:r>
      <w:r w:rsidRPr="005A6EE3">
        <w:rPr>
          <w:rStyle w:val="StyleUnderline"/>
          <w:highlight w:val="cyan"/>
        </w:rPr>
        <w:t>in</w:t>
      </w:r>
      <w:r w:rsidRPr="007A6421">
        <w:rPr>
          <w:rStyle w:val="StyleUnderline"/>
        </w:rPr>
        <w:t xml:space="preserve"> the </w:t>
      </w:r>
      <w:r w:rsidRPr="005A6EE3">
        <w:rPr>
          <w:rStyle w:val="StyleUnderline"/>
          <w:highlight w:val="cyan"/>
        </w:rPr>
        <w:t>aftermath of</w:t>
      </w:r>
      <w:r w:rsidRPr="007A6421">
        <w:rPr>
          <w:rStyle w:val="StyleUnderline"/>
        </w:rPr>
        <w:t xml:space="preserve"> a </w:t>
      </w:r>
      <w:r w:rsidRPr="007A6421">
        <w:rPr>
          <w:rStyle w:val="Emphasis"/>
        </w:rPr>
        <w:t xml:space="preserve">high-casualty terrorist </w:t>
      </w:r>
      <w:r w:rsidRPr="005A6EE3">
        <w:rPr>
          <w:rStyle w:val="Emphasis"/>
          <w:highlight w:val="cyan"/>
        </w:rPr>
        <w:t>attack</w:t>
      </w:r>
      <w:r w:rsidRPr="005A6EE3">
        <w:rPr>
          <w:rStyle w:val="StyleUnderline"/>
          <w:highlight w:val="cyan"/>
        </w:rPr>
        <w:t xml:space="preserve"> that triggers</w:t>
      </w:r>
      <w:r w:rsidRPr="007A6421">
        <w:rPr>
          <w:rStyle w:val="StyleUnderline"/>
        </w:rPr>
        <w:t xml:space="preserve"> a period of heightened </w:t>
      </w:r>
      <w:r w:rsidRPr="005A6EE3">
        <w:rPr>
          <w:rStyle w:val="Emphasis"/>
          <w:highlight w:val="cyan"/>
        </w:rPr>
        <w:t>tension</w:t>
      </w:r>
      <w:r w:rsidRPr="005A6EE3">
        <w:rPr>
          <w:rStyle w:val="StyleUnderline"/>
          <w:highlight w:val="cyan"/>
        </w:rPr>
        <w:t xml:space="preserve"> between</w:t>
      </w:r>
      <w:r w:rsidRPr="003247CB">
        <w:rPr>
          <w:sz w:val="16"/>
          <w:highlight w:val="cyan"/>
        </w:rPr>
        <w:t xml:space="preserve"> </w:t>
      </w:r>
      <w:r w:rsidRPr="005A6EE3">
        <w:rPr>
          <w:rStyle w:val="Emphasis"/>
          <w:highlight w:val="cyan"/>
        </w:rPr>
        <w:t>nuclear</w:t>
      </w:r>
      <w:r w:rsidRPr="003247CB">
        <w:rPr>
          <w:sz w:val="16"/>
        </w:rPr>
        <w:t>-</w:t>
      </w:r>
      <w:r w:rsidRPr="007A6421">
        <w:rPr>
          <w:rStyle w:val="StyleUnderline"/>
        </w:rPr>
        <w:t xml:space="preserve">armed </w:t>
      </w:r>
      <w:r w:rsidRPr="005A6EE3">
        <w:rPr>
          <w:rStyle w:val="StyleUnderline"/>
          <w:highlight w:val="cyan"/>
        </w:rPr>
        <w:t>adversaries</w:t>
      </w:r>
      <w:r w:rsidRPr="003247CB">
        <w:rPr>
          <w:sz w:val="16"/>
        </w:rPr>
        <w:t xml:space="preserve"> (e.g., India and Pakistan), </w:t>
      </w:r>
      <w:r w:rsidRPr="007A6421">
        <w:rPr>
          <w:rStyle w:val="StyleUnderline"/>
        </w:rPr>
        <w:t xml:space="preserve">a </w:t>
      </w:r>
      <w:r w:rsidRPr="005A6EE3">
        <w:rPr>
          <w:rStyle w:val="Emphasis"/>
          <w:highlight w:val="cyan"/>
        </w:rPr>
        <w:t>nonstate actor</w:t>
      </w:r>
      <w:r w:rsidRPr="003247CB">
        <w:rPr>
          <w:sz w:val="16"/>
        </w:rPr>
        <w:t xml:space="preserve"> (</w:t>
      </w:r>
      <w:r w:rsidRPr="007A6421">
        <w:rPr>
          <w:rStyle w:val="StyleUnderline"/>
        </w:rPr>
        <w:t>potentially a state proxy</w:t>
      </w:r>
      <w:r w:rsidRPr="003247CB">
        <w:rPr>
          <w:sz w:val="16"/>
        </w:rPr>
        <w:t xml:space="preserve">) </w:t>
      </w:r>
      <w:r w:rsidRPr="005A6EE3">
        <w:rPr>
          <w:rStyle w:val="StyleUnderline"/>
          <w:highlight w:val="cyan"/>
        </w:rPr>
        <w:t>launches</w:t>
      </w:r>
      <w:r w:rsidRPr="007A6421">
        <w:rPr>
          <w:rStyle w:val="StyleUnderline"/>
        </w:rPr>
        <w:t xml:space="preserve"> a </w:t>
      </w:r>
      <w:r w:rsidRPr="007A6421">
        <w:rPr>
          <w:rStyle w:val="Emphasis"/>
        </w:rPr>
        <w:t>propaganda campaign</w:t>
      </w:r>
      <w:r w:rsidRPr="003247CB">
        <w:rPr>
          <w:sz w:val="16"/>
        </w:rPr>
        <w:t xml:space="preserve"> on social media, </w:t>
      </w:r>
      <w:r w:rsidRPr="005A6EE3">
        <w:rPr>
          <w:rStyle w:val="StyleUnderline"/>
        </w:rPr>
        <w:t xml:space="preserve">starting a </w:t>
      </w:r>
      <w:r w:rsidRPr="005A6EE3">
        <w:rPr>
          <w:rStyle w:val="Emphasis"/>
        </w:rPr>
        <w:t>spiral</w:t>
      </w:r>
      <w:r w:rsidRPr="007A6421">
        <w:rPr>
          <w:rStyle w:val="Emphasis"/>
        </w:rPr>
        <w:t xml:space="preserve"> of </w:t>
      </w:r>
      <w:r w:rsidRPr="005A6EE3">
        <w:rPr>
          <w:rStyle w:val="Emphasis"/>
          <w:highlight w:val="cyan"/>
        </w:rPr>
        <w:t>escalation</w:t>
      </w:r>
      <w:r w:rsidRPr="007A6421">
        <w:rPr>
          <w:rStyle w:val="StyleUnderline"/>
        </w:rPr>
        <w:t>.</w:t>
      </w:r>
    </w:p>
    <w:p w14:paraId="1DABDAD1"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rPr>
        <w:t xml:space="preserve">FTC’s </w:t>
      </w:r>
      <w:r w:rsidRPr="003C0AD3">
        <w:rPr>
          <w:rFonts w:asciiTheme="minorHAnsi" w:hAnsiTheme="minorHAnsi" w:cstheme="minorHAnsi"/>
          <w:u w:val="single"/>
        </w:rPr>
        <w:t>enforcement reputation</w:t>
      </w:r>
      <w:r w:rsidRPr="003C0AD3">
        <w:rPr>
          <w:rFonts w:asciiTheme="minorHAnsi" w:hAnsiTheme="minorHAnsi" w:cstheme="minorHAnsi"/>
        </w:rPr>
        <w:t xml:space="preserve"> solves </w:t>
      </w:r>
      <w:r w:rsidRPr="003C0AD3">
        <w:rPr>
          <w:rFonts w:asciiTheme="minorHAnsi" w:hAnsiTheme="minorHAnsi" w:cstheme="minorHAnsi"/>
          <w:u w:val="single"/>
        </w:rPr>
        <w:t>runaway tech</w:t>
      </w:r>
      <w:r w:rsidRPr="003C0AD3">
        <w:rPr>
          <w:rFonts w:asciiTheme="minorHAnsi" w:hAnsiTheme="minorHAnsi" w:cstheme="minorHAnsi"/>
        </w:rPr>
        <w:t xml:space="preserve"> --- </w:t>
      </w:r>
      <w:r w:rsidRPr="003C0AD3">
        <w:rPr>
          <w:rFonts w:asciiTheme="minorHAnsi" w:hAnsiTheme="minorHAnsi" w:cstheme="minorHAnsi"/>
          <w:u w:val="single"/>
        </w:rPr>
        <w:t>leadership</w:t>
      </w:r>
      <w:r w:rsidRPr="003C0AD3">
        <w:rPr>
          <w:rFonts w:asciiTheme="minorHAnsi" w:hAnsiTheme="minorHAnsi" w:cstheme="minorHAnsi"/>
        </w:rPr>
        <w:t xml:space="preserve"> and </w:t>
      </w:r>
      <w:r w:rsidRPr="003C0AD3">
        <w:rPr>
          <w:rFonts w:asciiTheme="minorHAnsi" w:hAnsiTheme="minorHAnsi" w:cstheme="minorHAnsi"/>
          <w:u w:val="single"/>
        </w:rPr>
        <w:t>legitimacy</w:t>
      </w:r>
      <w:r w:rsidRPr="003C0AD3">
        <w:rPr>
          <w:rFonts w:asciiTheme="minorHAnsi" w:hAnsiTheme="minorHAnsi" w:cstheme="minorHAnsi"/>
        </w:rPr>
        <w:t xml:space="preserve"> are key</w:t>
      </w:r>
    </w:p>
    <w:p w14:paraId="64F643D6"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Michael </w:t>
      </w:r>
      <w:r w:rsidRPr="003C0AD3">
        <w:rPr>
          <w:rStyle w:val="Style13ptBold"/>
          <w:rFonts w:asciiTheme="minorHAnsi" w:hAnsiTheme="minorHAnsi" w:cstheme="minorHAnsi"/>
        </w:rPr>
        <w:t>Spiro 20</w:t>
      </w:r>
      <w:r w:rsidRPr="003C0AD3">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695669F" w14:textId="77777777" w:rsidR="00F74B43" w:rsidRPr="00467032" w:rsidRDefault="00F74B43" w:rsidP="00F74B43">
      <w:pPr>
        <w:rPr>
          <w:rFonts w:asciiTheme="minorHAnsi" w:hAnsiTheme="minorHAnsi" w:cstheme="minorHAnsi"/>
          <w:sz w:val="16"/>
        </w:rPr>
      </w:pPr>
      <w:r w:rsidRPr="003C0AD3">
        <w:rPr>
          <w:rFonts w:asciiTheme="minorHAnsi" w:hAnsiTheme="minorHAnsi" w:cstheme="minorHAnsi"/>
          <w:sz w:val="16"/>
        </w:rPr>
        <w:t xml:space="preserve">Despite these limitations, </w:t>
      </w:r>
      <w:r w:rsidRPr="0008129A">
        <w:rPr>
          <w:rStyle w:val="StyleUnderline"/>
          <w:rFonts w:asciiTheme="minorHAnsi" w:hAnsiTheme="minorHAnsi" w:cstheme="minorHAnsi"/>
          <w:highlight w:val="cyan"/>
        </w:rPr>
        <w:t xml:space="preserve">the FTC </w:t>
      </w:r>
      <w:r w:rsidRPr="003C0AD3">
        <w:rPr>
          <w:rStyle w:val="StyleUnderline"/>
          <w:rFonts w:asciiTheme="minorHAnsi" w:hAnsiTheme="minorHAnsi" w:cstheme="minorHAnsi"/>
        </w:rPr>
        <w:t xml:space="preserve">has a </w:t>
      </w:r>
      <w:r w:rsidRPr="003C0AD3">
        <w:rPr>
          <w:rStyle w:val="Emphasis"/>
          <w:rFonts w:asciiTheme="minorHAnsi" w:hAnsiTheme="minorHAnsi" w:cstheme="minorHAnsi"/>
        </w:rPr>
        <w:t xml:space="preserve">formidable </w:t>
      </w:r>
      <w:r w:rsidRPr="0008129A">
        <w:rPr>
          <w:rStyle w:val="Emphasis"/>
          <w:rFonts w:asciiTheme="minorHAnsi" w:hAnsiTheme="minorHAnsi" w:cstheme="minorHAnsi"/>
          <w:szCs w:val="26"/>
          <w:highlight w:val="cyan"/>
        </w:rPr>
        <w:t>reputation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 xml:space="preserve">as an </w:t>
      </w:r>
      <w:r w:rsidRPr="0008129A">
        <w:rPr>
          <w:rStyle w:val="Emphasis"/>
          <w:rFonts w:asciiTheme="minorHAnsi" w:hAnsiTheme="minorHAnsi" w:cstheme="minorHAnsi"/>
          <w:highlight w:val="cyan"/>
        </w:rPr>
        <w:t>enforcement authority</w:t>
      </w:r>
      <w:r w:rsidRPr="003C0AD3">
        <w:rPr>
          <w:rFonts w:asciiTheme="minorHAnsi" w:hAnsiTheme="minorHAnsi" w:cstheme="minorHAnsi"/>
          <w:sz w:val="16"/>
        </w:rPr>
        <w:t xml:space="preserve">, and commercial entities, and their lawyers, pay close attention to its orders and decisions.248 For example, </w:t>
      </w:r>
      <w:r w:rsidRPr="003C0AD3">
        <w:rPr>
          <w:rStyle w:val="StyleUnderline"/>
          <w:rFonts w:asciiTheme="minorHAnsi" w:hAnsiTheme="minorHAnsi" w:cstheme="minorHAnsi"/>
        </w:rPr>
        <w:t>when the FTC issues a complaint, it</w:t>
      </w:r>
      <w:r w:rsidRPr="003C0AD3">
        <w:rPr>
          <w:rFonts w:asciiTheme="minorHAnsi" w:hAnsiTheme="minorHAnsi" w:cstheme="minorHAnsi"/>
          <w:sz w:val="16"/>
        </w:rPr>
        <w:t xml:space="preserve"> is published on the FTC’s website, which often </w:t>
      </w:r>
      <w:r w:rsidRPr="0008129A">
        <w:rPr>
          <w:rStyle w:val="Emphasis"/>
          <w:rFonts w:asciiTheme="minorHAnsi" w:hAnsiTheme="minorHAnsi" w:cstheme="minorHAnsi"/>
          <w:highlight w:val="cyan"/>
        </w:rPr>
        <w:t xml:space="preserve">generates </w:t>
      </w:r>
      <w:r w:rsidRPr="003C0AD3">
        <w:rPr>
          <w:rStyle w:val="Emphasis"/>
          <w:rFonts w:asciiTheme="minorHAnsi" w:hAnsiTheme="minorHAnsi" w:cstheme="minorHAnsi"/>
        </w:rPr>
        <w:t xml:space="preserve">significant </w:t>
      </w:r>
      <w:r w:rsidRPr="0008129A">
        <w:rPr>
          <w:rStyle w:val="Emphasis"/>
          <w:rFonts w:asciiTheme="minorHAnsi" w:hAnsiTheme="minorHAnsi" w:cstheme="minorHAnsi"/>
          <w:highlight w:val="cyan"/>
        </w:rPr>
        <w:t xml:space="preserve">attention </w:t>
      </w:r>
      <w:r w:rsidRPr="003C0AD3">
        <w:rPr>
          <w:rStyle w:val="Emphasis"/>
          <w:rFonts w:asciiTheme="minorHAnsi" w:hAnsiTheme="minorHAnsi" w:cstheme="minorHAnsi"/>
        </w:rPr>
        <w:t>in the privacy community</w:t>
      </w:r>
      <w:r w:rsidRPr="003C0AD3">
        <w:rPr>
          <w:rFonts w:asciiTheme="minorHAnsi" w:hAnsiTheme="minorHAnsi" w:cstheme="minorHAnsi"/>
          <w:sz w:val="16"/>
        </w:rPr>
        <w:t xml:space="preserve">.249 </w:t>
      </w:r>
      <w:r w:rsidRPr="0008129A">
        <w:rPr>
          <w:rStyle w:val="StyleUnderline"/>
          <w:rFonts w:asciiTheme="minorHAnsi" w:hAnsiTheme="minorHAnsi" w:cstheme="minorHAnsi"/>
          <w:highlight w:val="cyan"/>
        </w:rPr>
        <w:t>One reason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for this is </w:t>
      </w:r>
      <w:r w:rsidRPr="0008129A">
        <w:rPr>
          <w:rStyle w:val="Emphasis"/>
          <w:rFonts w:asciiTheme="minorHAnsi" w:hAnsiTheme="minorHAnsi" w:cstheme="minorHAnsi"/>
          <w:highlight w:val="cyan"/>
        </w:rPr>
        <w:t xml:space="preserve">the </w:t>
      </w:r>
      <w:r w:rsidRPr="0008129A">
        <w:rPr>
          <w:rStyle w:val="Emphasis"/>
          <w:rFonts w:asciiTheme="minorHAnsi" w:hAnsiTheme="minorHAnsi" w:cstheme="minorHAnsi"/>
          <w:szCs w:val="26"/>
          <w:highlight w:val="cyan"/>
        </w:rPr>
        <w:t>fear firms have of the FTC</w:t>
      </w:r>
      <w:r w:rsidRPr="003C0AD3">
        <w:rPr>
          <w:rFonts w:asciiTheme="minorHAnsi" w:hAnsiTheme="minorHAnsi" w:cstheme="minorHAnsi"/>
          <w:sz w:val="16"/>
        </w:rPr>
        <w:t xml:space="preserve">’s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w:t>
      </w:r>
      <w:r w:rsidRPr="00467032">
        <w:rPr>
          <w:rFonts w:asciiTheme="minorHAnsi" w:hAnsiTheme="minorHAnsi" w:cstheme="minorHAnsi"/>
          <w:sz w:val="16"/>
        </w:rPr>
        <w:t>costs to their reputation from apologizing.252</w:t>
      </w:r>
    </w:p>
    <w:p w14:paraId="3C8EC198" w14:textId="77777777" w:rsidR="00F74B43" w:rsidRPr="003C0AD3" w:rsidRDefault="00F74B43" w:rsidP="00F74B43">
      <w:pPr>
        <w:rPr>
          <w:rFonts w:asciiTheme="minorHAnsi" w:hAnsiTheme="minorHAnsi" w:cstheme="minorHAnsi"/>
          <w:sz w:val="16"/>
        </w:rPr>
      </w:pPr>
      <w:r w:rsidRPr="00467032">
        <w:rPr>
          <w:rFonts w:asciiTheme="minorHAnsi" w:hAnsiTheme="minorHAnsi" w:cstheme="minorHAnsi"/>
          <w:sz w:val="16"/>
        </w:rPr>
        <w:t xml:space="preserve">Though done by necessity, the rule-making process </w:t>
      </w:r>
      <w:r w:rsidRPr="00467032">
        <w:rPr>
          <w:rStyle w:val="StyleUnderline"/>
          <w:rFonts w:asciiTheme="minorHAnsi" w:hAnsiTheme="minorHAnsi" w:cstheme="minorHAnsi"/>
        </w:rPr>
        <w:t>the FTC</w:t>
      </w:r>
      <w:r w:rsidRPr="00467032">
        <w:rPr>
          <w:rFonts w:asciiTheme="minorHAnsi" w:hAnsiTheme="minorHAnsi" w:cstheme="minorHAnsi"/>
          <w:sz w:val="16"/>
        </w:rPr>
        <w:t xml:space="preserve"> engages in with its consent orders and settlement agreements can be of benefit when regulating emerging technologies. 253 For one, it </w:t>
      </w:r>
      <w:r w:rsidRPr="00467032">
        <w:rPr>
          <w:rStyle w:val="StyleUnderline"/>
          <w:rFonts w:asciiTheme="minorHAnsi" w:hAnsiTheme="minorHAnsi" w:cstheme="minorHAnsi"/>
        </w:rPr>
        <w:t>allows</w:t>
      </w:r>
      <w:r w:rsidRPr="00467032">
        <w:rPr>
          <w:rFonts w:asciiTheme="minorHAnsi" w:hAnsiTheme="minorHAnsi" w:cstheme="minorHAnsi"/>
          <w:sz w:val="16"/>
        </w:rPr>
        <w:t xml:space="preserve"> the </w:t>
      </w:r>
      <w:r w:rsidRPr="00467032">
        <w:rPr>
          <w:rStyle w:val="Emphasis"/>
          <w:rFonts w:asciiTheme="minorHAnsi" w:hAnsiTheme="minorHAnsi" w:cstheme="minorHAnsi"/>
        </w:rPr>
        <w:t>flexibility</w:t>
      </w:r>
      <w:r w:rsidRPr="00467032">
        <w:rPr>
          <w:rFonts w:asciiTheme="minorHAnsi" w:hAnsiTheme="minorHAnsi" w:cstheme="minorHAnsi"/>
          <w:sz w:val="16"/>
        </w:rPr>
        <w:t xml:space="preserve"> needed </w:t>
      </w:r>
      <w:r w:rsidRPr="00467032">
        <w:rPr>
          <w:rStyle w:val="StyleUnderline"/>
          <w:rFonts w:asciiTheme="minorHAnsi" w:hAnsiTheme="minorHAnsi" w:cstheme="minorHAnsi"/>
        </w:rPr>
        <w:t>to adapt to new and rapidly changing situations</w:t>
      </w:r>
      <w:r w:rsidRPr="00467032">
        <w:rPr>
          <w:rFonts w:asciiTheme="minorHAnsi" w:hAnsiTheme="minorHAnsi" w:cstheme="minorHAnsi"/>
          <w:sz w:val="16"/>
        </w:rPr>
        <w:t xml:space="preserve">.254 Further, </w:t>
      </w:r>
      <w:r w:rsidRPr="00467032">
        <w:rPr>
          <w:rStyle w:val="StyleUnderline"/>
          <w:rFonts w:asciiTheme="minorHAnsi" w:hAnsiTheme="minorHAnsi" w:cstheme="minorHAnsi"/>
        </w:rPr>
        <w:t>the FTC can wait and see if an industry consensus develops</w:t>
      </w:r>
      <w:r w:rsidRPr="00467032">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467032">
        <w:rPr>
          <w:rStyle w:val="StyleUnderline"/>
          <w:rFonts w:asciiTheme="minorHAnsi" w:hAnsiTheme="minorHAnsi" w:cstheme="minorHAnsi"/>
        </w:rPr>
        <w:t>the FTC’s</w:t>
      </w:r>
      <w:r w:rsidRPr="00467032">
        <w:rPr>
          <w:rFonts w:asciiTheme="minorHAnsi" w:hAnsiTheme="minorHAnsi" w:cstheme="minorHAnsi"/>
          <w:sz w:val="16"/>
        </w:rPr>
        <w:t xml:space="preserve"> incremental case-bycase </w:t>
      </w:r>
      <w:r w:rsidRPr="00467032">
        <w:rPr>
          <w:rStyle w:val="StyleUnderline"/>
          <w:rFonts w:asciiTheme="minorHAnsi" w:hAnsiTheme="minorHAnsi" w:cstheme="minorHAnsi"/>
        </w:rPr>
        <w:t xml:space="preserve">approach can help minimize the risks of producing </w:t>
      </w:r>
      <w:r w:rsidRPr="00467032">
        <w:rPr>
          <w:rStyle w:val="Emphasis"/>
          <w:rFonts w:asciiTheme="minorHAnsi" w:hAnsiTheme="minorHAnsi" w:cstheme="minorHAnsi"/>
        </w:rPr>
        <w:t>incorrect or inappropriate regulatory policy outcomes</w:t>
      </w:r>
      <w:r w:rsidRPr="00467032">
        <w:rPr>
          <w:rFonts w:asciiTheme="minorHAnsi" w:hAnsiTheme="minorHAnsi" w:cstheme="minorHAnsi"/>
          <w:sz w:val="16"/>
        </w:rPr>
        <w:t>.256</w:t>
      </w:r>
    </w:p>
    <w:p w14:paraId="4BA5CA45"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3C0AD3">
        <w:rPr>
          <w:rStyle w:val="StyleUnderline"/>
          <w:rFonts w:asciiTheme="minorHAnsi" w:hAnsiTheme="minorHAnsi" w:cstheme="minorHAnsi"/>
        </w:rPr>
        <w:t xml:space="preserve">the </w:t>
      </w:r>
      <w:r w:rsidRPr="0008129A">
        <w:rPr>
          <w:rStyle w:val="StyleUnderline"/>
          <w:rFonts w:asciiTheme="minorHAnsi" w:hAnsiTheme="minorHAnsi" w:cstheme="minorHAnsi"/>
          <w:highlight w:val="cyan"/>
        </w:rPr>
        <w:t>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arrives at the best practices it </w:t>
      </w:r>
      <w:r w:rsidRPr="003C0AD3">
        <w:rPr>
          <w:rStyle w:val="StyleUnderline"/>
          <w:rFonts w:asciiTheme="minorHAnsi" w:hAnsiTheme="minorHAnsi" w:cstheme="minorHAnsi"/>
        </w:rPr>
        <w:t>develops</w:t>
      </w:r>
      <w:r w:rsidRPr="003C0AD3">
        <w:rPr>
          <w:rFonts w:asciiTheme="minorHAnsi" w:hAnsiTheme="minorHAnsi" w:cstheme="minorHAnsi"/>
          <w:sz w:val="16"/>
        </w:rPr>
        <w:t xml:space="preserve"> for </w:t>
      </w:r>
      <w:r w:rsidRPr="003C0AD3">
        <w:rPr>
          <w:rStyle w:val="StyleUnderline"/>
          <w:rFonts w:asciiTheme="minorHAnsi" w:hAnsiTheme="minorHAnsi" w:cstheme="minorHAnsi"/>
        </w:rPr>
        <w:t>guidance</w:t>
      </w:r>
      <w:r w:rsidRPr="003C0AD3">
        <w:rPr>
          <w:rFonts w:asciiTheme="minorHAnsi" w:hAnsiTheme="minorHAnsi" w:cstheme="minorHAnsi"/>
          <w:sz w:val="16"/>
        </w:rPr>
        <w:t xml:space="preserve"> purposes </w:t>
      </w:r>
      <w:r w:rsidRPr="003C0AD3">
        <w:rPr>
          <w:rStyle w:val="StyleUnderline"/>
          <w:rFonts w:asciiTheme="minorHAnsi" w:hAnsiTheme="minorHAnsi" w:cstheme="minorHAnsi"/>
        </w:rPr>
        <w:t>through</w:t>
      </w:r>
      <w:r w:rsidRPr="003C0AD3">
        <w:rPr>
          <w:rFonts w:asciiTheme="minorHAnsi" w:hAnsiTheme="minorHAnsi" w:cstheme="minorHAnsi"/>
          <w:sz w:val="16"/>
        </w:rPr>
        <w:t xml:space="preserve"> a “deep and ongoing </w:t>
      </w:r>
      <w:r w:rsidRPr="0008129A">
        <w:rPr>
          <w:rStyle w:val="StyleUnderline"/>
          <w:rFonts w:asciiTheme="minorHAnsi" w:hAnsiTheme="minorHAnsi" w:cstheme="minorHAnsi"/>
          <w:highlight w:val="cyan"/>
        </w:rPr>
        <w:t>engagement</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all stakeholders.”258 As such, </w:t>
      </w:r>
      <w:r w:rsidRPr="003C0AD3">
        <w:rPr>
          <w:rStyle w:val="StyleUnderline"/>
          <w:rFonts w:asciiTheme="minorHAnsi" w:hAnsiTheme="minorHAnsi" w:cstheme="minorHAnsi"/>
        </w:rPr>
        <w:t xml:space="preserve">not only is the FTC’s authority </w:t>
      </w:r>
      <w:r w:rsidRPr="003C0AD3">
        <w:rPr>
          <w:rStyle w:val="Emphasis"/>
          <w:rFonts w:asciiTheme="minorHAnsi" w:hAnsiTheme="minorHAnsi" w:cstheme="minorHAnsi"/>
        </w:rPr>
        <w:t xml:space="preserve">broad enough to </w:t>
      </w:r>
      <w:r w:rsidRPr="0008129A">
        <w:rPr>
          <w:rStyle w:val="Emphasis"/>
          <w:rFonts w:asciiTheme="minorHAnsi" w:hAnsiTheme="minorHAnsi" w:cstheme="minorHAnsi"/>
          <w:szCs w:val="26"/>
          <w:highlight w:val="cyan"/>
        </w:rPr>
        <w:t>regulate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the use of </w:t>
      </w:r>
      <w:r w:rsidRPr="0008129A">
        <w:rPr>
          <w:rStyle w:val="Emphasis"/>
          <w:rFonts w:asciiTheme="minorHAnsi" w:hAnsiTheme="minorHAnsi" w:cstheme="minorHAnsi"/>
          <w:szCs w:val="26"/>
          <w:highlight w:val="cyan"/>
        </w:rPr>
        <w:t>emerging tech</w:t>
      </w:r>
      <w:r w:rsidRPr="003C0AD3">
        <w:rPr>
          <w:rStyle w:val="Emphasis"/>
          <w:rFonts w:asciiTheme="minorHAnsi" w:hAnsiTheme="minorHAnsi" w:cstheme="minorHAnsi"/>
          <w:szCs w:val="26"/>
        </w:rPr>
        <w:t>nologies</w:t>
      </w:r>
      <w:r w:rsidRPr="003C0AD3">
        <w:rPr>
          <w:rFonts w:asciiTheme="minorHAnsi" w:hAnsiTheme="minorHAnsi" w:cstheme="minorHAnsi"/>
          <w:sz w:val="16"/>
        </w:rPr>
        <w:t xml:space="preserve"> such as AI in commerce, </w:t>
      </w:r>
      <w:r w:rsidRPr="003C0AD3">
        <w:rPr>
          <w:rStyle w:val="StyleUnderline"/>
          <w:rFonts w:asciiTheme="minorHAnsi" w:hAnsiTheme="minorHAnsi" w:cstheme="minorHAnsi"/>
        </w:rPr>
        <w:t xml:space="preserve">but the FTC’s </w:t>
      </w:r>
      <w:r w:rsidRPr="003C0AD3">
        <w:rPr>
          <w:rStyle w:val="Emphasis"/>
          <w:rFonts w:asciiTheme="minorHAnsi" w:hAnsiTheme="minorHAnsi" w:cstheme="minorHAnsi"/>
        </w:rPr>
        <w:t>enforcement actions</w:t>
      </w:r>
      <w:r w:rsidRPr="003C0AD3">
        <w:rPr>
          <w:rStyle w:val="StyleUnderline"/>
          <w:rFonts w:asciiTheme="minorHAnsi" w:hAnsiTheme="minorHAnsi" w:cstheme="minorHAnsi"/>
        </w:rPr>
        <w:t xml:space="preserve"> also constitute</w:t>
      </w:r>
      <w:r w:rsidRPr="003C0AD3">
        <w:rPr>
          <w:rFonts w:asciiTheme="minorHAnsi" w:hAnsiTheme="minorHAnsi" w:cstheme="minorHAnsi"/>
          <w:sz w:val="16"/>
        </w:rPr>
        <w:t xml:space="preserve"> a body of </w:t>
      </w:r>
      <w:r w:rsidRPr="003C0AD3">
        <w:rPr>
          <w:rStyle w:val="Emphasis"/>
          <w:rFonts w:asciiTheme="minorHAnsi" w:hAnsiTheme="minorHAnsi" w:cstheme="minorHAnsi"/>
        </w:rPr>
        <w:t>jurisprudence the FTC can rely on</w:t>
      </w:r>
      <w:r w:rsidRPr="003C0AD3">
        <w:rPr>
          <w:rFonts w:asciiTheme="minorHAnsi" w:hAnsiTheme="minorHAnsi" w:cstheme="minorHAnsi"/>
          <w:sz w:val="16"/>
        </w:rPr>
        <w:t xml:space="preserve"> to address the real and potential harms that stem from the deployment of consumeroriented AI.259</w:t>
      </w:r>
    </w:p>
    <w:p w14:paraId="324DA20B" w14:textId="77777777" w:rsidR="00F74B43" w:rsidRPr="003C0AD3" w:rsidRDefault="00F74B43" w:rsidP="00F74B43">
      <w:pPr>
        <w:rPr>
          <w:rFonts w:asciiTheme="minorHAnsi" w:hAnsiTheme="minorHAnsi" w:cstheme="minorHAnsi"/>
          <w:sz w:val="16"/>
        </w:rPr>
      </w:pPr>
      <w:r w:rsidRPr="0008129A">
        <w:rPr>
          <w:rStyle w:val="StyleUnderline"/>
          <w:rFonts w:asciiTheme="minorHAnsi" w:hAnsiTheme="minorHAnsi" w:cstheme="minorHAnsi"/>
          <w:highlight w:val="cyan"/>
        </w:rPr>
        <w:t>Given</w:t>
      </w:r>
      <w:r w:rsidRPr="003C0AD3">
        <w:rPr>
          <w:rStyle w:val="StyleUnderline"/>
          <w:rFonts w:asciiTheme="minorHAnsi" w:hAnsiTheme="minorHAnsi" w:cstheme="minorHAnsi"/>
        </w:rPr>
        <w:t xml:space="preserve"> its</w:t>
      </w:r>
      <w:r w:rsidRPr="003C0AD3">
        <w:rPr>
          <w:rFonts w:asciiTheme="minorHAnsi" w:hAnsiTheme="minorHAnsi" w:cstheme="minorHAnsi"/>
          <w:sz w:val="16"/>
        </w:rPr>
        <w:t xml:space="preserve"> broad grant of </w:t>
      </w:r>
      <w:r w:rsidRPr="0008129A">
        <w:rPr>
          <w:rStyle w:val="Emphasis"/>
          <w:rFonts w:asciiTheme="minorHAnsi" w:hAnsiTheme="minorHAnsi" w:cstheme="minorHAnsi"/>
          <w:highlight w:val="cyan"/>
        </w:rPr>
        <w:t>authority</w:t>
      </w:r>
      <w:r w:rsidRPr="003C0AD3">
        <w:rPr>
          <w:rFonts w:asciiTheme="minorHAnsi" w:hAnsiTheme="minorHAnsi" w:cstheme="minorHAnsi"/>
          <w:sz w:val="16"/>
        </w:rPr>
        <w:t xml:space="preserve">, the </w:t>
      </w:r>
      <w:r w:rsidRPr="003C0AD3">
        <w:rPr>
          <w:rStyle w:val="StyleUnderline"/>
          <w:rFonts w:asciiTheme="minorHAnsi" w:hAnsiTheme="minorHAnsi" w:cstheme="minorHAnsi"/>
        </w:rPr>
        <w:t xml:space="preserve">regulatory </w:t>
      </w:r>
      <w:r w:rsidRPr="0008129A">
        <w:rPr>
          <w:rStyle w:val="Emphasis"/>
          <w:rFonts w:asciiTheme="minorHAnsi" w:hAnsiTheme="minorHAnsi" w:cstheme="minorHAnsi"/>
          <w:highlight w:val="cyan"/>
        </w:rPr>
        <w:t>tools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at its disposal, </w:t>
      </w:r>
      <w:r w:rsidRPr="0008129A">
        <w:rPr>
          <w:rStyle w:val="StyleUnderline"/>
          <w:rFonts w:asciiTheme="minorHAnsi" w:hAnsiTheme="minorHAnsi" w:cstheme="minorHAnsi"/>
          <w:highlight w:val="cyan"/>
        </w:rPr>
        <w:t>and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its </w:t>
      </w:r>
      <w:r w:rsidRPr="0008129A">
        <w:rPr>
          <w:rStyle w:val="Emphasis"/>
          <w:rFonts w:asciiTheme="minorHAnsi" w:hAnsiTheme="minorHAnsi" w:cstheme="minorHAnsi"/>
          <w:highlight w:val="cyan"/>
        </w:rPr>
        <w:t>experience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dealing </w:t>
      </w:r>
      <w:r w:rsidRPr="0008129A">
        <w:rPr>
          <w:rStyle w:val="StyleUnderline"/>
          <w:rFonts w:asciiTheme="minorHAnsi" w:hAnsiTheme="minorHAnsi" w:cstheme="minorHAnsi"/>
          <w:highlight w:val="cyan"/>
        </w:rPr>
        <w:t xml:space="preserve">with </w:t>
      </w:r>
      <w:r w:rsidRPr="0008129A">
        <w:rPr>
          <w:rStyle w:val="Emphasis"/>
          <w:rFonts w:asciiTheme="minorHAnsi" w:hAnsiTheme="minorHAnsi" w:cstheme="minorHAnsi"/>
          <w:highlight w:val="cyan"/>
        </w:rPr>
        <w:t>emerging tech</w:t>
      </w:r>
      <w:r w:rsidRPr="003C0AD3">
        <w:rPr>
          <w:rStyle w:val="Emphasis"/>
          <w:rFonts w:asciiTheme="minorHAnsi" w:hAnsiTheme="minorHAnsi" w:cstheme="minorHAnsi"/>
        </w:rPr>
        <w:t>nologies</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 is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currently </w:t>
      </w:r>
      <w:r w:rsidRPr="003C0AD3">
        <w:rPr>
          <w:rStyle w:val="StyleUnderline"/>
          <w:rFonts w:asciiTheme="minorHAnsi" w:hAnsiTheme="minorHAnsi" w:cstheme="minorHAnsi"/>
        </w:rPr>
        <w:t xml:space="preserve">in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 xml:space="preserve">best </w:t>
      </w:r>
      <w:r w:rsidRPr="003C0AD3">
        <w:rPr>
          <w:rStyle w:val="Emphasis"/>
          <w:rFonts w:asciiTheme="minorHAnsi" w:hAnsiTheme="minorHAnsi" w:cstheme="minorHAnsi"/>
        </w:rPr>
        <w:t>position</w:t>
      </w:r>
      <w:r w:rsidRPr="003C0AD3">
        <w:rPr>
          <w:rFonts w:asciiTheme="minorHAnsi" w:hAnsiTheme="minorHAnsi" w:cstheme="minorHAnsi"/>
          <w:sz w:val="16"/>
        </w:rPr>
        <w:t xml:space="preserve"> to take the lead in regulating AI. </w:t>
      </w:r>
      <w:r w:rsidRPr="00467032">
        <w:rPr>
          <w:rStyle w:val="Emphasis"/>
          <w:rFonts w:asciiTheme="minorHAnsi" w:hAnsiTheme="minorHAnsi" w:cstheme="minorHAnsi"/>
        </w:rPr>
        <w:t xml:space="preserve">The </w:t>
      </w:r>
      <w:r w:rsidRPr="00467032">
        <w:rPr>
          <w:rStyle w:val="Emphasis"/>
          <w:rFonts w:asciiTheme="minorHAnsi" w:hAnsiTheme="minorHAnsi" w:cstheme="minorHAnsi"/>
          <w:szCs w:val="26"/>
        </w:rPr>
        <w:t>FTC’s</w:t>
      </w:r>
      <w:r w:rsidRPr="003C0AD3">
        <w:rPr>
          <w:rStyle w:val="Emphasis"/>
          <w:rFonts w:asciiTheme="minorHAnsi" w:hAnsiTheme="minorHAnsi" w:cstheme="minorHAnsi"/>
          <w:szCs w:val="26"/>
        </w:rPr>
        <w:t xml:space="preserve"> </w:t>
      </w:r>
      <w:r w:rsidRPr="0008129A">
        <w:rPr>
          <w:rStyle w:val="Emphasis"/>
          <w:rFonts w:asciiTheme="minorHAnsi" w:hAnsiTheme="minorHAnsi" w:cstheme="minorHAnsi"/>
          <w:szCs w:val="26"/>
          <w:highlight w:val="cyan"/>
        </w:rPr>
        <w:t>leadership is sorely needed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fill </w:t>
      </w:r>
      <w:r w:rsidRPr="003C0AD3">
        <w:rPr>
          <w:rStyle w:val="StyleUnderline"/>
          <w:rFonts w:asciiTheme="minorHAnsi" w:hAnsiTheme="minorHAnsi" w:cstheme="minorHAnsi"/>
        </w:rPr>
        <w:t>in</w:t>
      </w:r>
      <w:r w:rsidRPr="003C0AD3">
        <w:rPr>
          <w:rFonts w:asciiTheme="minorHAnsi" w:hAnsiTheme="minorHAnsi" w:cstheme="minorHAnsi"/>
          <w:sz w:val="16"/>
        </w:rPr>
        <w:t xml:space="preserve"> the remaining – and quite large – gaps in those few sectoral laws that specifically address AI and </w:t>
      </w:r>
      <w:r w:rsidRPr="003C0AD3">
        <w:rPr>
          <w:rStyle w:val="StyleUnderline"/>
          <w:rFonts w:asciiTheme="minorHAnsi" w:hAnsiTheme="minorHAnsi" w:cstheme="minorHAnsi"/>
        </w:rPr>
        <w:t>algorithmic decision-making</w:t>
      </w:r>
      <w:r w:rsidRPr="003C0AD3">
        <w:rPr>
          <w:rFonts w:asciiTheme="minorHAnsi" w:hAnsiTheme="minorHAnsi" w:cstheme="minorHAnsi"/>
          <w:sz w:val="16"/>
        </w:rPr>
        <w:t xml:space="preserve">.260 </w:t>
      </w:r>
      <w:r w:rsidRPr="003C0AD3">
        <w:rPr>
          <w:rStyle w:val="StyleUnderline"/>
          <w:rFonts w:asciiTheme="minorHAnsi" w:hAnsiTheme="minorHAnsi" w:cstheme="minorHAnsi"/>
        </w:rPr>
        <w:t xml:space="preserve">Several factors make the </w:t>
      </w:r>
      <w:r w:rsidRPr="003C0AD3">
        <w:rPr>
          <w:rStyle w:val="Emphasis"/>
          <w:rFonts w:asciiTheme="minorHAnsi" w:hAnsiTheme="minorHAnsi" w:cstheme="minorHAnsi"/>
        </w:rPr>
        <w:t>FTC the ideal agency</w:t>
      </w:r>
      <w:r w:rsidRPr="003C0AD3">
        <w:rPr>
          <w:rStyle w:val="StyleUnderline"/>
          <w:rFonts w:asciiTheme="minorHAnsi" w:hAnsiTheme="minorHAnsi" w:cstheme="minorHAnsi"/>
        </w:rPr>
        <w:t xml:space="preserve"> for this role</w:t>
      </w:r>
      <w:r w:rsidRPr="003C0AD3">
        <w:rPr>
          <w:rFonts w:asciiTheme="minorHAnsi" w:hAnsiTheme="minorHAnsi" w:cstheme="minorHAnsi"/>
          <w:sz w:val="16"/>
        </w:rPr>
        <w:t xml:space="preserve">. First, </w:t>
      </w:r>
      <w:r w:rsidRPr="0008129A">
        <w:rPr>
          <w:rStyle w:val="StyleUnderline"/>
          <w:rFonts w:asciiTheme="minorHAnsi" w:hAnsiTheme="minorHAnsi" w:cstheme="minorHAnsi"/>
          <w:highlight w:val="cyan"/>
        </w:rPr>
        <w:t xml:space="preserve">the FTC can </w:t>
      </w:r>
      <w:r w:rsidRPr="003C0AD3">
        <w:rPr>
          <w:rStyle w:val="StyleUnderline"/>
          <w:rFonts w:asciiTheme="minorHAnsi" w:hAnsiTheme="minorHAnsi" w:cstheme="minorHAnsi"/>
        </w:rPr>
        <w:t>use</w:t>
      </w:r>
      <w:r w:rsidRPr="003C0AD3">
        <w:rPr>
          <w:rFonts w:asciiTheme="minorHAnsi" w:hAnsiTheme="minorHAnsi" w:cstheme="minorHAnsi"/>
          <w:sz w:val="16"/>
        </w:rPr>
        <w:t xml:space="preserve"> its broad Section 5 powers to </w:t>
      </w:r>
      <w:r w:rsidRPr="0008129A">
        <w:rPr>
          <w:rStyle w:val="StyleUnderline"/>
          <w:rFonts w:asciiTheme="minorHAnsi" w:hAnsiTheme="minorHAnsi" w:cstheme="minorHAnsi"/>
          <w:highlight w:val="cyan"/>
        </w:rPr>
        <w:t xml:space="preserve">respond </w:t>
      </w:r>
      <w:r w:rsidRPr="0008129A">
        <w:rPr>
          <w:rStyle w:val="Emphasis"/>
          <w:rFonts w:asciiTheme="minorHAnsi" w:hAnsiTheme="minorHAnsi" w:cstheme="minorHAnsi"/>
          <w:highlight w:val="cyan"/>
        </w:rPr>
        <w:t xml:space="preserve">rapidly </w:t>
      </w:r>
      <w:r w:rsidRPr="003C0AD3">
        <w:rPr>
          <w:rStyle w:val="Emphasis"/>
          <w:rFonts w:asciiTheme="minorHAnsi" w:hAnsiTheme="minorHAnsi" w:cstheme="minorHAnsi"/>
        </w:rPr>
        <w:t>and nimbly</w:t>
      </w:r>
      <w:r w:rsidRPr="003C0AD3">
        <w:rPr>
          <w:rFonts w:asciiTheme="minorHAnsi" w:hAnsiTheme="minorHAnsi" w:cstheme="minorHAnsi"/>
          <w:sz w:val="16"/>
        </w:rPr>
        <w:t xml:space="preserve"> to the types of unanticipated regulatory issues AI is likely to create.261</w:t>
      </w:r>
    </w:p>
    <w:p w14:paraId="674E45D4"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Second, </w:t>
      </w:r>
      <w:r w:rsidRPr="003C0AD3">
        <w:rPr>
          <w:rStyle w:val="StyleUnderline"/>
          <w:rFonts w:asciiTheme="minorHAnsi" w:hAnsiTheme="minorHAnsi" w:cstheme="minorHAnsi"/>
        </w:rPr>
        <w:t xml:space="preserve">the </w:t>
      </w:r>
      <w:r w:rsidRPr="00BA199F">
        <w:rPr>
          <w:rStyle w:val="StyleUnderline"/>
          <w:rFonts w:asciiTheme="minorHAnsi" w:hAnsiTheme="minorHAnsi" w:cstheme="minorHAnsi"/>
        </w:rPr>
        <w:t>FTC has an established</w:t>
      </w:r>
      <w:r w:rsidRPr="003C0AD3">
        <w:rPr>
          <w:rStyle w:val="StyleUnderline"/>
          <w:rFonts w:asciiTheme="minorHAnsi" w:hAnsiTheme="minorHAnsi" w:cstheme="minorHAnsi"/>
        </w:rPr>
        <w:t xml:space="preserve"> history of approaching </w:t>
      </w:r>
      <w:r w:rsidRPr="00467032">
        <w:rPr>
          <w:rStyle w:val="Emphasis"/>
          <w:rFonts w:asciiTheme="minorHAnsi" w:hAnsiTheme="minorHAnsi" w:cstheme="minorHAnsi"/>
        </w:rPr>
        <w:t>emerging technologies</w:t>
      </w:r>
      <w:r w:rsidRPr="00467032">
        <w:rPr>
          <w:rFonts w:asciiTheme="minorHAnsi" w:hAnsiTheme="minorHAnsi" w:cstheme="minorHAnsi"/>
          <w:sz w:val="16"/>
        </w:rPr>
        <w:t xml:space="preserve"> with “</w:t>
      </w:r>
      <w:r w:rsidRPr="00467032">
        <w:rPr>
          <w:rStyle w:val="StyleUnderline"/>
          <w:rFonts w:asciiTheme="minorHAnsi" w:hAnsiTheme="minorHAnsi" w:cstheme="minorHAnsi"/>
        </w:rPr>
        <w:t>a light</w:t>
      </w:r>
      <w:r w:rsidRPr="00467032">
        <w:rPr>
          <w:rFonts w:asciiTheme="minorHAnsi" w:hAnsiTheme="minorHAnsi" w:cstheme="minorHAnsi"/>
          <w:sz w:val="16"/>
        </w:rPr>
        <w:t xml:space="preserve"> regulatory </w:t>
      </w:r>
      <w:r w:rsidRPr="00467032">
        <w:rPr>
          <w:rStyle w:val="StyleUnderline"/>
          <w:rFonts w:asciiTheme="minorHAnsi" w:hAnsiTheme="minorHAnsi" w:cstheme="minorHAnsi"/>
        </w:rPr>
        <w:t>touch</w:t>
      </w:r>
      <w:r w:rsidRPr="00467032">
        <w:rPr>
          <w:rFonts w:asciiTheme="minorHAnsi" w:hAnsiTheme="minorHAnsi" w:cstheme="minorHAnsi"/>
          <w:sz w:val="16"/>
        </w:rPr>
        <w:t xml:space="preserve">” during their beginning stages, waiting to increase its regulatory efforts only once the technology has become more established.262 This approach </w:t>
      </w:r>
      <w:r w:rsidRPr="00467032">
        <w:rPr>
          <w:rStyle w:val="StyleUnderline"/>
          <w:rFonts w:asciiTheme="minorHAnsi" w:hAnsiTheme="minorHAnsi" w:cstheme="minorHAnsi"/>
        </w:rPr>
        <w:t>provides the innovative space needed for new technologies</w:t>
      </w:r>
      <w:r w:rsidRPr="00467032">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467032">
        <w:rPr>
          <w:rStyle w:val="StyleUnderline"/>
          <w:rFonts w:asciiTheme="minorHAnsi" w:hAnsiTheme="minorHAnsi" w:cstheme="minorHAnsi"/>
        </w:rPr>
        <w:t>the FTC can hold public events</w:t>
      </w:r>
      <w:r w:rsidRPr="00467032">
        <w:rPr>
          <w:rFonts w:asciiTheme="minorHAnsi" w:hAnsiTheme="minorHAnsi" w:cstheme="minorHAnsi"/>
          <w:sz w:val="16"/>
        </w:rPr>
        <w:t xml:space="preserve"> on consumer-related AI and issue reports </w:t>
      </w:r>
      <w:r w:rsidRPr="00467032">
        <w:rPr>
          <w:rStyle w:val="StyleUnderline"/>
          <w:rFonts w:asciiTheme="minorHAnsi" w:hAnsiTheme="minorHAnsi" w:cstheme="minorHAnsi"/>
        </w:rPr>
        <w:t>and</w:t>
      </w:r>
      <w:r w:rsidRPr="003C0AD3">
        <w:rPr>
          <w:rStyle w:val="StyleUnderline"/>
          <w:rFonts w:asciiTheme="minorHAnsi" w:hAnsiTheme="minorHAnsi" w:cstheme="minorHAnsi"/>
        </w:rPr>
        <w:t xml:space="preserve"> white papers to </w:t>
      </w:r>
      <w:r w:rsidRPr="0008129A">
        <w:rPr>
          <w:rStyle w:val="StyleUnderline"/>
          <w:rFonts w:asciiTheme="minorHAnsi" w:hAnsiTheme="minorHAnsi" w:cstheme="minorHAnsi"/>
          <w:highlight w:val="cyan"/>
        </w:rPr>
        <w:t>guide industry</w:t>
      </w:r>
      <w:r w:rsidRPr="003C0AD3">
        <w:rPr>
          <w:rFonts w:asciiTheme="minorHAnsi" w:hAnsiTheme="minorHAnsi" w:cstheme="minorHAnsi"/>
          <w:sz w:val="16"/>
        </w:rPr>
        <w:t>.264</w:t>
      </w:r>
    </w:p>
    <w:p w14:paraId="40D9BAF2"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C0AD3">
        <w:rPr>
          <w:rStyle w:val="StyleUnderline"/>
          <w:rFonts w:asciiTheme="minorHAnsi" w:hAnsiTheme="minorHAnsi" w:cstheme="minorHAnsi"/>
        </w:rPr>
        <w:t xml:space="preserve">this will help industry continue to grow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 xml:space="preserve">innovate, while allowing for the </w:t>
      </w:r>
      <w:r w:rsidRPr="0008129A">
        <w:rPr>
          <w:rStyle w:val="Emphasis"/>
          <w:rFonts w:asciiTheme="minorHAnsi" w:hAnsiTheme="minorHAnsi" w:cstheme="minorHAnsi"/>
          <w:highlight w:val="cyan"/>
        </w:rPr>
        <w:t>calibration</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among all relevant stakeholders</w:t>
      </w:r>
      <w:r w:rsidRPr="003C0AD3">
        <w:rPr>
          <w:rFonts w:asciiTheme="minorHAnsi" w:hAnsiTheme="minorHAnsi" w:cstheme="minorHAnsi"/>
          <w:sz w:val="16"/>
        </w:rPr>
        <w:t xml:space="preserve"> of the “appropriate expectations” concerning the use and deployment of AI decision-making systems.265 At the same time, </w:t>
      </w:r>
      <w:r w:rsidRPr="003C0AD3">
        <w:rPr>
          <w:rStyle w:val="StyleUnderline"/>
          <w:rFonts w:asciiTheme="minorHAnsi" w:hAnsiTheme="minorHAnsi" w:cstheme="minorHAnsi"/>
        </w:rPr>
        <w:t>the FTC should</w:t>
      </w:r>
      <w:r w:rsidRPr="003C0AD3">
        <w:rPr>
          <w:rFonts w:asciiTheme="minorHAnsi" w:hAnsiTheme="minorHAnsi" w:cstheme="minorHAnsi"/>
          <w:sz w:val="16"/>
        </w:rPr>
        <w:t xml:space="preserve"> use its regulatory powers to nudge, and when necessary, </w:t>
      </w:r>
      <w:r w:rsidRPr="003C0AD3">
        <w:rPr>
          <w:rStyle w:val="StyleUnderline"/>
          <w:rFonts w:asciiTheme="minorHAnsi" w:hAnsiTheme="minorHAnsi" w:cstheme="minorHAnsi"/>
        </w:rPr>
        <w:t>push companies to refrain from</w:t>
      </w:r>
      <w:r w:rsidRPr="003C0AD3">
        <w:rPr>
          <w:rFonts w:asciiTheme="minorHAnsi" w:hAnsiTheme="minorHAnsi" w:cstheme="minorHAnsi"/>
          <w:sz w:val="16"/>
        </w:rPr>
        <w:t xml:space="preserve"> engaging in unfair and </w:t>
      </w:r>
      <w:r w:rsidRPr="003C0AD3">
        <w:rPr>
          <w:rStyle w:val="StyleUnderline"/>
          <w:rFonts w:asciiTheme="minorHAnsi" w:hAnsiTheme="minorHAnsi" w:cstheme="minorHAnsi"/>
        </w:rPr>
        <w:t>deceptive</w:t>
      </w:r>
      <w:r w:rsidRPr="003C0AD3">
        <w:rPr>
          <w:rFonts w:asciiTheme="minorHAnsi" w:hAnsiTheme="minorHAnsi" w:cstheme="minorHAnsi"/>
          <w:sz w:val="16"/>
        </w:rPr>
        <w:t xml:space="preserve"> trade </w:t>
      </w:r>
      <w:r w:rsidRPr="003C0AD3">
        <w:rPr>
          <w:rStyle w:val="StyleUnderline"/>
          <w:rFonts w:asciiTheme="minorHAnsi" w:hAnsiTheme="minorHAnsi" w:cstheme="minorHAnsi"/>
        </w:rPr>
        <w:t>practices</w:t>
      </w:r>
      <w:r w:rsidRPr="003C0AD3">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7BE5A316" w14:textId="77777777" w:rsidR="00F74B43" w:rsidRPr="003C0AD3" w:rsidRDefault="00F74B43" w:rsidP="00F74B43">
      <w:pPr>
        <w:rPr>
          <w:rFonts w:asciiTheme="minorHAnsi" w:hAnsiTheme="minorHAnsi" w:cstheme="minorHAnsi"/>
          <w:sz w:val="16"/>
        </w:rPr>
      </w:pPr>
      <w:r w:rsidRPr="003C0AD3">
        <w:rPr>
          <w:rStyle w:val="StyleUnderline"/>
          <w:rFonts w:asciiTheme="minorHAnsi" w:hAnsiTheme="minorHAnsi" w:cstheme="minorHAnsi"/>
        </w:rPr>
        <w:t>By</w:t>
      </w:r>
      <w:r w:rsidRPr="003C0AD3">
        <w:rPr>
          <w:rFonts w:asciiTheme="minorHAnsi" w:hAnsiTheme="minorHAnsi" w:cstheme="minorHAnsi"/>
          <w:sz w:val="16"/>
        </w:rPr>
        <w:t xml:space="preserve"> nudging (or </w:t>
      </w:r>
      <w:r w:rsidRPr="003C0AD3">
        <w:rPr>
          <w:rStyle w:val="StyleUnderline"/>
          <w:rFonts w:asciiTheme="minorHAnsi" w:hAnsiTheme="minorHAnsi" w:cstheme="minorHAnsi"/>
        </w:rPr>
        <w:t>pushing</w:t>
      </w:r>
      <w:r w:rsidRPr="003C0AD3">
        <w:rPr>
          <w:rFonts w:asciiTheme="minorHAnsi" w:hAnsiTheme="minorHAnsi" w:cstheme="minorHAnsi"/>
          <w:sz w:val="16"/>
        </w:rPr>
        <w:t xml:space="preserve">) firms in this way, </w:t>
      </w:r>
      <w:r w:rsidRPr="003C0AD3">
        <w:rPr>
          <w:rStyle w:val="StyleUnderline"/>
          <w:rFonts w:asciiTheme="minorHAnsi" w:hAnsiTheme="minorHAnsi" w:cstheme="minorHAnsi"/>
        </w:rPr>
        <w:t>the FTC can “gradually impose a set of sticky default practices</w:t>
      </w:r>
      <w:r w:rsidRPr="003C0AD3">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33AE86A4"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In addition, given its broad authority under Section 5, </w:t>
      </w:r>
      <w:r w:rsidRPr="003C0AD3">
        <w:rPr>
          <w:rStyle w:val="StyleUnderline"/>
          <w:rFonts w:asciiTheme="minorHAnsi" w:hAnsiTheme="minorHAnsi" w:cstheme="minorHAnsi"/>
        </w:rPr>
        <w:t>the FTC is able to address small, nuanced changes</w:t>
      </w:r>
      <w:r w:rsidRPr="003C0AD3">
        <w:rPr>
          <w:rFonts w:asciiTheme="minorHAnsi" w:hAnsiTheme="minorHAnsi" w:cstheme="minorHAnsi"/>
          <w:sz w:val="16"/>
        </w:rPr>
        <w:t xml:space="preserve"> in AI design that could adversely affect consumers, but that other areas of law, such as tort, may not be able to adequately handle.271 Again, this is important </w:t>
      </w:r>
      <w:r w:rsidRPr="00BA199F">
        <w:rPr>
          <w:rFonts w:asciiTheme="minorHAnsi" w:hAnsiTheme="minorHAnsi" w:cstheme="minorHAnsi"/>
          <w:sz w:val="16"/>
        </w:rPr>
        <w:t xml:space="preserve">because </w:t>
      </w:r>
      <w:r w:rsidRPr="00BA199F">
        <w:rPr>
          <w:rStyle w:val="StyleUnderline"/>
          <w:rFonts w:asciiTheme="minorHAnsi" w:hAnsiTheme="minorHAnsi" w:cstheme="minorHAnsi"/>
        </w:rPr>
        <w:t xml:space="preserve">AI and algorithmic decision-making can pose </w:t>
      </w:r>
      <w:r w:rsidRPr="00BA199F">
        <w:rPr>
          <w:rStyle w:val="Emphasis"/>
          <w:rFonts w:asciiTheme="minorHAnsi" w:hAnsiTheme="minorHAnsi" w:cstheme="minorHAnsi"/>
        </w:rPr>
        <w:t>profound and systemic risks of harm</w:t>
      </w:r>
      <w:r w:rsidRPr="00BA199F">
        <w:rPr>
          <w:rFonts w:asciiTheme="minorHAnsi" w:hAnsiTheme="minorHAnsi" w:cstheme="minorHAnsi"/>
          <w:sz w:val="16"/>
        </w:rPr>
        <w:t xml:space="preserve">, even though the actual harm to individual consumers may be small or hard to quantify. And as it has done in the area of privacy, </w:t>
      </w:r>
      <w:r w:rsidRPr="00BA199F">
        <w:rPr>
          <w:rStyle w:val="StyleUnderline"/>
          <w:rFonts w:asciiTheme="minorHAnsi" w:hAnsiTheme="minorHAnsi" w:cstheme="minorHAnsi"/>
        </w:rPr>
        <w:t xml:space="preserve">the FTC can become the </w:t>
      </w:r>
      <w:r w:rsidRPr="00BA199F">
        <w:rPr>
          <w:rStyle w:val="Emphasis"/>
          <w:rFonts w:asciiTheme="minorHAnsi" w:hAnsiTheme="minorHAnsi" w:cstheme="minorHAnsi"/>
        </w:rPr>
        <w:t>de facto federal</w:t>
      </w:r>
      <w:r w:rsidRPr="003C0AD3">
        <w:rPr>
          <w:rStyle w:val="Emphasis"/>
          <w:rFonts w:asciiTheme="minorHAnsi" w:hAnsiTheme="minorHAnsi" w:cstheme="minorHAnsi"/>
        </w:rPr>
        <w:t xml:space="preserve"> agency authority</w:t>
      </w:r>
      <w:r w:rsidRPr="003C0AD3">
        <w:rPr>
          <w:rFonts w:asciiTheme="minorHAnsi" w:hAnsiTheme="minorHAnsi" w:cstheme="minorHAnsi"/>
          <w:sz w:val="16"/>
        </w:rPr>
        <w:t xml:space="preserve"> charged with protecting consumers from harms caused by AI systems and other algorithmic decisionmaking processes.272</w:t>
      </w:r>
    </w:p>
    <w:p w14:paraId="497020F6" w14:textId="77777777" w:rsidR="00F74B43" w:rsidRPr="003C0AD3" w:rsidRDefault="00F74B43" w:rsidP="00F74B43">
      <w:pPr>
        <w:rPr>
          <w:rFonts w:asciiTheme="minorHAnsi" w:hAnsiTheme="minorHAnsi" w:cstheme="minorHAnsi"/>
          <w:sz w:val="16"/>
        </w:rPr>
      </w:pP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also </w:t>
      </w:r>
      <w:r w:rsidRPr="0008129A">
        <w:rPr>
          <w:rStyle w:val="StyleUnderline"/>
          <w:rFonts w:asciiTheme="minorHAnsi" w:hAnsiTheme="minorHAnsi" w:cstheme="minorHAnsi"/>
          <w:highlight w:val="cyan"/>
        </w:rPr>
        <w:t>can</w:t>
      </w:r>
      <w:r w:rsidRPr="003C0AD3">
        <w:rPr>
          <w:rStyle w:val="StyleUnderline"/>
          <w:rFonts w:asciiTheme="minorHAnsi" w:hAnsiTheme="minorHAnsi" w:cstheme="minorHAnsi"/>
        </w:rPr>
        <w:t>, and should</w:t>
      </w:r>
      <w:r w:rsidRPr="003C0AD3">
        <w:rPr>
          <w:rFonts w:asciiTheme="minorHAnsi" w:hAnsiTheme="minorHAnsi" w:cstheme="minorHAnsi"/>
          <w:sz w:val="16"/>
        </w:rPr>
        <w:t xml:space="preserve">, seek to </w:t>
      </w:r>
      <w:r w:rsidRPr="0008129A">
        <w:rPr>
          <w:rStyle w:val="Emphasis"/>
          <w:rFonts w:asciiTheme="minorHAnsi" w:hAnsiTheme="minorHAnsi" w:cstheme="minorHAnsi"/>
          <w:highlight w:val="cyan"/>
        </w:rPr>
        <w:t>work with other agencies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3C0AD3">
        <w:rPr>
          <w:rStyle w:val="StyleUnderline"/>
          <w:rFonts w:asciiTheme="minorHAnsi" w:hAnsiTheme="minorHAnsi" w:cstheme="minorHAnsi"/>
        </w:rPr>
        <w:t>Agency cooperation is essential</w:t>
      </w:r>
      <w:r w:rsidRPr="003C0AD3">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the FTC</w:t>
      </w:r>
      <w:r w:rsidRPr="003C0AD3">
        <w:rPr>
          <w:rFonts w:asciiTheme="minorHAnsi" w:hAnsiTheme="minorHAnsi" w:cstheme="minorHAnsi"/>
          <w:sz w:val="16"/>
        </w:rPr>
        <w:t xml:space="preserve"> itself </w:t>
      </w:r>
      <w:r w:rsidRPr="003C0AD3">
        <w:rPr>
          <w:rStyle w:val="StyleUnderline"/>
          <w:rFonts w:asciiTheme="minorHAnsi" w:hAnsiTheme="minorHAnsi" w:cstheme="minorHAnsi"/>
        </w:rPr>
        <w:t>has a history of cooperating with those agencies</w:t>
      </w:r>
      <w:r w:rsidRPr="003C0AD3">
        <w:rPr>
          <w:rFonts w:asciiTheme="minorHAnsi" w:hAnsiTheme="minorHAnsi" w:cstheme="minorHAnsi"/>
          <w:sz w:val="16"/>
        </w:rPr>
        <w:t xml:space="preserve">.275 Further, </w:t>
      </w:r>
      <w:r w:rsidRPr="003C0AD3">
        <w:rPr>
          <w:rStyle w:val="StyleUnderline"/>
          <w:rFonts w:asciiTheme="minorHAnsi" w:hAnsiTheme="minorHAnsi" w:cstheme="minorHAnsi"/>
        </w:rPr>
        <w:t xml:space="preserve">the FTC can use its </w:t>
      </w:r>
      <w:r w:rsidRPr="003C0AD3">
        <w:rPr>
          <w:rStyle w:val="Emphasis"/>
          <w:rFonts w:asciiTheme="minorHAnsi" w:hAnsiTheme="minorHAnsi" w:cstheme="minorHAnsi"/>
        </w:rPr>
        <w:t xml:space="preserve">experience working with other agencies to </w:t>
      </w:r>
      <w:r w:rsidRPr="0008129A">
        <w:rPr>
          <w:rStyle w:val="Emphasis"/>
          <w:rFonts w:asciiTheme="minorHAnsi" w:hAnsiTheme="minorHAnsi" w:cstheme="minorHAnsi"/>
          <w:szCs w:val="26"/>
          <w:highlight w:val="cyan"/>
        </w:rPr>
        <w:t>build standards and policy consensus</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within the </w:t>
      </w:r>
      <w:r w:rsidRPr="003C0AD3">
        <w:rPr>
          <w:rStyle w:val="Emphasis"/>
          <w:rFonts w:asciiTheme="minorHAnsi" w:hAnsiTheme="minorHAnsi" w:cstheme="minorHAnsi"/>
        </w:rPr>
        <w:t>regulatory community</w:t>
      </w:r>
      <w:r w:rsidRPr="003C0AD3">
        <w:rPr>
          <w:rStyle w:val="StyleUnderline"/>
          <w:rFonts w:asciiTheme="minorHAnsi" w:hAnsiTheme="minorHAnsi" w:cstheme="minorHAnsi"/>
        </w:rPr>
        <w:t xml:space="preserve"> and </w:t>
      </w:r>
      <w:r w:rsidRPr="003C0AD3">
        <w:rPr>
          <w:rStyle w:val="Emphasis"/>
          <w:rFonts w:asciiTheme="minorHAnsi" w:hAnsiTheme="minorHAnsi" w:cstheme="minorHAnsi"/>
        </w:rPr>
        <w:t>among stakeholders</w:t>
      </w:r>
      <w:r w:rsidRPr="003C0AD3">
        <w:rPr>
          <w:rFonts w:asciiTheme="minorHAnsi" w:hAnsiTheme="minorHAnsi" w:cstheme="minorHAnsi"/>
          <w:sz w:val="16"/>
        </w:rPr>
        <w:t>. 276</w:t>
      </w:r>
    </w:p>
    <w:p w14:paraId="6DAD5FF8" w14:textId="77777777" w:rsidR="00F74B43" w:rsidRPr="003C0AD3" w:rsidRDefault="00F74B43" w:rsidP="00F74B43">
      <w:pPr>
        <w:rPr>
          <w:rFonts w:asciiTheme="minorHAnsi" w:hAnsiTheme="minorHAnsi" w:cstheme="minorHAnsi"/>
          <w:sz w:val="16"/>
        </w:rPr>
      </w:pP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 xml:space="preserve">overarching role the </w:t>
      </w:r>
      <w:r w:rsidRPr="0008129A">
        <w:rPr>
          <w:rStyle w:val="StyleUnderline"/>
          <w:rFonts w:asciiTheme="minorHAnsi" w:hAnsiTheme="minorHAnsi" w:cstheme="minorHAnsi"/>
          <w:highlight w:val="cyan"/>
        </w:rPr>
        <w:t xml:space="preserve">FTC </w:t>
      </w:r>
      <w:r w:rsidRPr="003C0AD3">
        <w:rPr>
          <w:rStyle w:val="StyleUnderline"/>
          <w:rFonts w:asciiTheme="minorHAnsi" w:hAnsiTheme="minorHAnsi" w:cstheme="minorHAnsi"/>
        </w:rPr>
        <w:t>has played</w:t>
      </w:r>
      <w:r w:rsidRPr="003C0AD3">
        <w:rPr>
          <w:rFonts w:asciiTheme="minorHAnsi" w:hAnsiTheme="minorHAnsi" w:cstheme="minorHAnsi"/>
          <w:sz w:val="16"/>
        </w:rPr>
        <w:t xml:space="preserve"> in protecting consumer privacy within the United States also </w:t>
      </w:r>
      <w:r w:rsidRPr="0008129A">
        <w:rPr>
          <w:rStyle w:val="StyleUnderline"/>
          <w:rFonts w:asciiTheme="minorHAnsi" w:hAnsiTheme="minorHAnsi" w:cstheme="minorHAnsi"/>
          <w:highlight w:val="cyan"/>
        </w:rPr>
        <w:t xml:space="preserve">has </w:t>
      </w:r>
      <w:r w:rsidRPr="003C0AD3">
        <w:rPr>
          <w:rStyle w:val="StyleUnderline"/>
          <w:rFonts w:asciiTheme="minorHAnsi" w:hAnsiTheme="minorHAnsi" w:cstheme="minorHAnsi"/>
        </w:rPr>
        <w:t xml:space="preserve">given it </w:t>
      </w:r>
      <w:r w:rsidRPr="0008129A">
        <w:rPr>
          <w:rStyle w:val="Emphasis"/>
          <w:rFonts w:asciiTheme="minorHAnsi" w:hAnsiTheme="minorHAnsi" w:cstheme="minorHAnsi"/>
          <w:szCs w:val="26"/>
          <w:highlight w:val="cyan"/>
        </w:rPr>
        <w:t>legitimacy</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within the wider privacy community. </w:t>
      </w:r>
      <w:r w:rsidRPr="003C0AD3">
        <w:rPr>
          <w:rStyle w:val="StyleUnderline"/>
          <w:rFonts w:asciiTheme="minorHAnsi" w:hAnsiTheme="minorHAnsi" w:cstheme="minorHAnsi"/>
        </w:rPr>
        <w:t xml:space="preserve">The FTC has been </w:t>
      </w:r>
      <w:r w:rsidRPr="0008129A">
        <w:rPr>
          <w:rStyle w:val="StyleUnderline"/>
          <w:rFonts w:asciiTheme="minorHAnsi" w:hAnsiTheme="minorHAnsi" w:cstheme="minorHAnsi"/>
          <w:highlight w:val="cyan"/>
        </w:rPr>
        <w:t>pivotal</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over time </w:t>
      </w:r>
      <w:r w:rsidRPr="0008129A">
        <w:rPr>
          <w:rStyle w:val="StyleUnderline"/>
          <w:rFonts w:asciiTheme="minorHAnsi" w:hAnsiTheme="minorHAnsi" w:cstheme="minorHAnsi"/>
          <w:highlight w:val="cyan"/>
        </w:rPr>
        <w:t xml:space="preserve">in </w:t>
      </w:r>
      <w:r w:rsidRPr="003C0AD3">
        <w:rPr>
          <w:rStyle w:val="Emphasis"/>
          <w:rFonts w:asciiTheme="minorHAnsi" w:hAnsiTheme="minorHAnsi" w:cstheme="minorHAnsi"/>
        </w:rPr>
        <w:t xml:space="preserve">promoting </w:t>
      </w:r>
      <w:r w:rsidRPr="0008129A">
        <w:rPr>
          <w:rStyle w:val="Emphasis"/>
          <w:rFonts w:asciiTheme="minorHAnsi" w:hAnsiTheme="minorHAnsi" w:cstheme="minorHAnsi"/>
          <w:szCs w:val="26"/>
          <w:highlight w:val="cyan"/>
        </w:rPr>
        <w:t>international confidence</w:t>
      </w:r>
      <w:r w:rsidRPr="003C0AD3">
        <w:rPr>
          <w:rStyle w:val="Emphasis"/>
          <w:rFonts w:asciiTheme="minorHAnsi" w:hAnsiTheme="minorHAnsi" w:cstheme="minorHAnsi"/>
        </w:rPr>
        <w:t xml:space="preserve"> in the United States’</w:t>
      </w:r>
      <w:r w:rsidRPr="003C0AD3">
        <w:rPr>
          <w:rStyle w:val="StyleUnderline"/>
          <w:rFonts w:asciiTheme="minorHAnsi" w:hAnsiTheme="minorHAnsi" w:cstheme="minorHAnsi"/>
        </w:rPr>
        <w:t xml:space="preserve"> ability to regulate privacy</w:t>
      </w:r>
      <w:r w:rsidRPr="003C0AD3">
        <w:rPr>
          <w:rFonts w:asciiTheme="minorHAnsi" w:hAnsiTheme="minorHAnsi" w:cstheme="minorHAnsi"/>
          <w:sz w:val="16"/>
        </w:rPr>
        <w:t xml:space="preserve"> by for example </w:t>
      </w:r>
      <w:r w:rsidRPr="0008129A">
        <w:rPr>
          <w:rStyle w:val="StyleUnderline"/>
          <w:rFonts w:asciiTheme="minorHAnsi" w:hAnsiTheme="minorHAnsi" w:cstheme="minorHAnsi"/>
          <w:highlight w:val="cyan"/>
        </w:rPr>
        <w:t xml:space="preserve">acting as the </w:t>
      </w:r>
      <w:r w:rsidRPr="0008129A">
        <w:rPr>
          <w:rStyle w:val="Emphasis"/>
          <w:rFonts w:asciiTheme="minorHAnsi" w:hAnsiTheme="minorHAnsi" w:cstheme="minorHAnsi"/>
          <w:szCs w:val="26"/>
          <w:highlight w:val="cyan"/>
        </w:rPr>
        <w:t>essential mechanism</w:t>
      </w:r>
      <w:r w:rsidRPr="003C0AD3">
        <w:rPr>
          <w:rFonts w:asciiTheme="minorHAnsi" w:hAnsiTheme="minorHAnsi" w:cstheme="minorHAnsi"/>
          <w:sz w:val="16"/>
        </w:rPr>
        <w:t xml:space="preserve"> for enforcing the Safe Harbor Agreement with the European Union.277 </w:t>
      </w:r>
      <w:r w:rsidRPr="0008129A">
        <w:rPr>
          <w:rStyle w:val="StyleUnderline"/>
          <w:rFonts w:asciiTheme="minorHAnsi" w:hAnsiTheme="minorHAnsi" w:cstheme="minorHAnsi"/>
          <w:highlight w:val="cyan"/>
        </w:rPr>
        <w:t xml:space="preserve">As it takes on </w:t>
      </w:r>
      <w:r w:rsidRPr="003C0AD3">
        <w:rPr>
          <w:rStyle w:val="StyleUnderline"/>
          <w:rFonts w:asciiTheme="minorHAnsi" w:hAnsiTheme="minorHAnsi" w:cstheme="minorHAnsi"/>
        </w:rPr>
        <w:t xml:space="preserve">a similar overarching </w:t>
      </w:r>
      <w:r w:rsidRPr="0008129A">
        <w:rPr>
          <w:rStyle w:val="StyleUnderline"/>
          <w:rFonts w:asciiTheme="minorHAnsi" w:hAnsiTheme="minorHAnsi" w:cstheme="minorHAnsi"/>
          <w:highlight w:val="cyan"/>
        </w:rPr>
        <w:t xml:space="preserve">regulatory </w:t>
      </w:r>
      <w:r w:rsidRPr="003C0AD3">
        <w:rPr>
          <w:rStyle w:val="StyleUnderline"/>
          <w:rFonts w:asciiTheme="minorHAnsi" w:hAnsiTheme="minorHAnsi" w:cstheme="minorHAnsi"/>
        </w:rPr>
        <w:t xml:space="preserve">role for </w:t>
      </w:r>
      <w:r w:rsidRPr="0008129A">
        <w:rPr>
          <w:rStyle w:val="StyleUnderline"/>
          <w:rFonts w:asciiTheme="minorHAnsi" w:hAnsiTheme="minorHAnsi" w:cstheme="minorHAnsi"/>
          <w:highlight w:val="cyan"/>
        </w:rPr>
        <w:t xml:space="preserve">AI </w:t>
      </w:r>
      <w:r w:rsidRPr="003C0AD3">
        <w:rPr>
          <w:rStyle w:val="StyleUnderline"/>
          <w:rFonts w:asciiTheme="minorHAnsi" w:hAnsiTheme="minorHAnsi" w:cstheme="minorHAnsi"/>
        </w:rPr>
        <w:t>and algorithmic decision-making processes</w:t>
      </w:r>
      <w:r w:rsidRPr="003C0AD3">
        <w:rPr>
          <w:rFonts w:asciiTheme="minorHAnsi" w:hAnsiTheme="minorHAnsi" w:cstheme="minorHAnsi"/>
          <w:sz w:val="16"/>
        </w:rPr>
        <w:t xml:space="preserve"> in this country, </w:t>
      </w:r>
      <w:r w:rsidRPr="0008129A">
        <w:rPr>
          <w:rStyle w:val="Emphasis"/>
          <w:rFonts w:asciiTheme="minorHAnsi" w:hAnsiTheme="minorHAnsi" w:cstheme="minorHAnsi"/>
          <w:highlight w:val="cyan"/>
        </w:rPr>
        <w:t>the FTC should gain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 similar level of </w:t>
      </w:r>
      <w:r w:rsidRPr="0008129A">
        <w:rPr>
          <w:rStyle w:val="Emphasis"/>
          <w:rFonts w:asciiTheme="minorHAnsi" w:hAnsiTheme="minorHAnsi" w:cstheme="minorHAnsi"/>
          <w:szCs w:val="26"/>
          <w:highlight w:val="cyan"/>
        </w:rPr>
        <w:t>legitimacy internationally</w:t>
      </w:r>
      <w:r w:rsidRPr="003C0AD3">
        <w:rPr>
          <w:rStyle w:val="StyleUnderline"/>
          <w:rFonts w:asciiTheme="minorHAnsi" w:hAnsiTheme="minorHAnsi" w:cstheme="minorHAnsi"/>
        </w:rPr>
        <w:t xml:space="preserve">. This is important </w:t>
      </w:r>
      <w:r w:rsidRPr="0008129A">
        <w:rPr>
          <w:rStyle w:val="StyleUnderline"/>
          <w:rFonts w:asciiTheme="minorHAnsi" w:hAnsiTheme="minorHAnsi" w:cstheme="minorHAnsi"/>
          <w:highlight w:val="cyan"/>
        </w:rPr>
        <w:t>given the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w:t>
      </w:r>
      <w:r w:rsidRPr="0008129A">
        <w:rPr>
          <w:rStyle w:val="Emphasis"/>
          <w:rFonts w:asciiTheme="minorHAnsi" w:hAnsiTheme="minorHAnsi" w:cstheme="minorHAnsi"/>
          <w:highlight w:val="cyan"/>
        </w:rPr>
        <w:t xml:space="preserve">cross border nature </w:t>
      </w:r>
      <w:r w:rsidRPr="003C0AD3">
        <w:rPr>
          <w:rStyle w:val="Emphasis"/>
          <w:rFonts w:asciiTheme="minorHAnsi" w:hAnsiTheme="minorHAnsi" w:cstheme="minorHAnsi"/>
        </w:rPr>
        <w:t>of AI</w:t>
      </w:r>
      <w:r w:rsidRPr="003C0AD3">
        <w:rPr>
          <w:rFonts w:asciiTheme="minorHAnsi" w:hAnsiTheme="minorHAnsi" w:cstheme="minorHAnsi"/>
          <w:sz w:val="16"/>
        </w:rPr>
        <w:t xml:space="preserve"> research and development. </w:t>
      </w:r>
    </w:p>
    <w:p w14:paraId="2F47AECC" w14:textId="77777777" w:rsidR="00F74B43" w:rsidRDefault="00F74B43" w:rsidP="00F74B43">
      <w:pPr>
        <w:pStyle w:val="Heading4"/>
        <w:rPr>
          <w:rFonts w:asciiTheme="minorHAnsi" w:hAnsiTheme="minorHAnsi" w:cstheme="minorHAnsi"/>
          <w:u w:val="single"/>
        </w:rPr>
      </w:pPr>
      <w:r>
        <w:rPr>
          <w:rFonts w:asciiTheme="minorHAnsi" w:hAnsiTheme="minorHAnsi" w:cstheme="minorHAnsi"/>
        </w:rPr>
        <w:t xml:space="preserve">Regulated </w:t>
      </w:r>
      <w:r w:rsidRPr="00D46633">
        <w:rPr>
          <w:rFonts w:asciiTheme="minorHAnsi" w:hAnsiTheme="minorHAnsi" w:cstheme="minorHAnsi"/>
          <w:u w:val="single"/>
        </w:rPr>
        <w:t xml:space="preserve">emerging tech </w:t>
      </w:r>
      <w:r>
        <w:rPr>
          <w:rFonts w:asciiTheme="minorHAnsi" w:hAnsiTheme="minorHAnsi" w:cstheme="minorHAnsi"/>
        </w:rPr>
        <w:t xml:space="preserve">solves numerous </w:t>
      </w:r>
      <w:r w:rsidRPr="00D46633">
        <w:rPr>
          <w:rFonts w:asciiTheme="minorHAnsi" w:hAnsiTheme="minorHAnsi" w:cstheme="minorHAnsi"/>
          <w:u w:val="single"/>
        </w:rPr>
        <w:t>existential threats</w:t>
      </w:r>
      <w:r>
        <w:rPr>
          <w:rFonts w:asciiTheme="minorHAnsi" w:hAnsiTheme="minorHAnsi" w:cstheme="minorHAnsi"/>
        </w:rPr>
        <w:t xml:space="preserve"> --- </w:t>
      </w:r>
      <w:r w:rsidRPr="00D46633">
        <w:rPr>
          <w:rFonts w:asciiTheme="minorHAnsi" w:hAnsiTheme="minorHAnsi" w:cstheme="minorHAnsi"/>
          <w:u w:val="single"/>
        </w:rPr>
        <w:t>Unregulated</w:t>
      </w:r>
      <w:r>
        <w:rPr>
          <w:rFonts w:asciiTheme="minorHAnsi" w:hAnsiTheme="minorHAnsi" w:cstheme="minorHAnsi"/>
        </w:rPr>
        <w:t xml:space="preserve"> tech </w:t>
      </w:r>
      <w:r w:rsidRPr="00D46633">
        <w:rPr>
          <w:rFonts w:asciiTheme="minorHAnsi" w:hAnsiTheme="minorHAnsi" w:cstheme="minorHAnsi"/>
          <w:u w:val="single"/>
        </w:rPr>
        <w:t>causes them</w:t>
      </w:r>
    </w:p>
    <w:p w14:paraId="6C098BC4" w14:textId="77777777" w:rsidR="00F74B43" w:rsidRPr="00D46633" w:rsidRDefault="00F74B43" w:rsidP="00F74B43">
      <w:r>
        <w:t>- Solves asteroids, super volcanoes, methane-hydrate release, supernova’s, and gamma-ray bursts</w:t>
      </w:r>
      <w:r>
        <w:br/>
        <w:t>- Avoids exotic weaponry, engineered pandemics, and runaway nanotech</w:t>
      </w:r>
    </w:p>
    <w:p w14:paraId="4543DF3B" w14:textId="77777777" w:rsidR="00F74B43" w:rsidRPr="003C0AD3" w:rsidRDefault="00F74B43" w:rsidP="00F74B43">
      <w:pPr>
        <w:rPr>
          <w:rFonts w:asciiTheme="minorHAnsi" w:hAnsiTheme="minorHAnsi" w:cstheme="minorHAnsi"/>
        </w:rPr>
      </w:pPr>
      <w:r w:rsidRPr="003C0AD3">
        <w:rPr>
          <w:rFonts w:asciiTheme="minorHAnsi" w:hAnsiTheme="minorHAnsi" w:cstheme="minorHAnsi"/>
        </w:rPr>
        <w:t xml:space="preserve">Anders </w:t>
      </w:r>
      <w:r w:rsidRPr="003C0AD3">
        <w:rPr>
          <w:rStyle w:val="Style13ptBold"/>
          <w:rFonts w:asciiTheme="minorHAnsi" w:hAnsiTheme="minorHAnsi" w:cstheme="minorHAnsi"/>
        </w:rPr>
        <w:t>Sandberg et al. 08</w:t>
      </w:r>
      <w:r w:rsidRPr="003C0AD3">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7D7AC2E" w14:textId="77777777" w:rsidR="00F74B43" w:rsidRPr="00D46633" w:rsidRDefault="00F74B43" w:rsidP="00F74B43">
      <w:pPr>
        <w:rPr>
          <w:sz w:val="16"/>
        </w:rPr>
      </w:pPr>
      <w:r w:rsidRPr="00D46633">
        <w:rPr>
          <w:sz w:val="16"/>
        </w:rPr>
        <w:t xml:space="preserve">Humanity could be </w:t>
      </w:r>
      <w:r w:rsidRPr="00D46633">
        <w:rPr>
          <w:u w:val="single"/>
        </w:rPr>
        <w:t>extinguished</w:t>
      </w:r>
      <w:r w:rsidRPr="00D46633">
        <w:rPr>
          <w:sz w:val="16"/>
        </w:rPr>
        <w:t xml:space="preserve"> as early as this century </w:t>
      </w:r>
      <w:r w:rsidRPr="00D46633">
        <w:rPr>
          <w:b/>
          <w:bCs/>
          <w:u w:val="single"/>
        </w:rPr>
        <w:t xml:space="preserve">by </w:t>
      </w:r>
      <w:r w:rsidRPr="00D46633">
        <w:rPr>
          <w:b/>
          <w:bCs/>
          <w:highlight w:val="cyan"/>
          <w:u w:val="single"/>
        </w:rPr>
        <w:t>succumbing to</w:t>
      </w:r>
      <w:r w:rsidRPr="00D46633">
        <w:rPr>
          <w:b/>
          <w:bCs/>
          <w:u w:val="single"/>
        </w:rPr>
        <w:t xml:space="preserve"> natural hazards</w:t>
      </w:r>
      <w:r w:rsidRPr="00D46633">
        <w:rPr>
          <w:sz w:val="16"/>
        </w:rPr>
        <w:t xml:space="preserve">, such as an </w:t>
      </w:r>
      <w:r w:rsidRPr="00D46633">
        <w:rPr>
          <w:b/>
          <w:bCs/>
          <w:highlight w:val="cyan"/>
          <w:u w:val="single"/>
        </w:rPr>
        <w:t>extinction</w:t>
      </w:r>
      <w:r w:rsidRPr="00D46633">
        <w:rPr>
          <w:b/>
          <w:bCs/>
          <w:u w:val="single"/>
        </w:rPr>
        <w:t xml:space="preserve">-level </w:t>
      </w:r>
      <w:r w:rsidRPr="00D46633">
        <w:rPr>
          <w:b/>
          <w:bCs/>
          <w:highlight w:val="cyan"/>
          <w:u w:val="single"/>
        </w:rPr>
        <w:t>asteroid</w:t>
      </w:r>
      <w:r w:rsidRPr="00D46633">
        <w:rPr>
          <w:b/>
          <w:bCs/>
          <w:u w:val="single"/>
        </w:rPr>
        <w:t xml:space="preserve"> or comet </w:t>
      </w:r>
      <w:r w:rsidRPr="00D46633">
        <w:rPr>
          <w:b/>
          <w:bCs/>
          <w:highlight w:val="cyan"/>
          <w:u w:val="single"/>
        </w:rPr>
        <w:t>impact, supervolcanic eruption</w:t>
      </w:r>
      <w:r w:rsidRPr="00D46633">
        <w:rPr>
          <w:b/>
          <w:bCs/>
          <w:u w:val="single"/>
        </w:rPr>
        <w:t xml:space="preserve">, global </w:t>
      </w:r>
      <w:r w:rsidRPr="00D46633">
        <w:rPr>
          <w:b/>
          <w:bCs/>
          <w:highlight w:val="cyan"/>
          <w:u w:val="single"/>
        </w:rPr>
        <w:t>methane-hydrate release</w:t>
      </w:r>
      <w:r w:rsidRPr="00D46633">
        <w:rPr>
          <w:b/>
          <w:bCs/>
          <w:u w:val="single"/>
        </w:rPr>
        <w:t xml:space="preserve">, or nearby </w:t>
      </w:r>
      <w:r w:rsidRPr="00D46633">
        <w:rPr>
          <w:b/>
          <w:bCs/>
          <w:highlight w:val="cyan"/>
          <w:u w:val="single"/>
        </w:rPr>
        <w:t>supernova or gamma-ray burst</w:t>
      </w:r>
      <w:r w:rsidRPr="00D46633">
        <w:rPr>
          <w:sz w:val="16"/>
        </w:rPr>
        <w:t xml:space="preserve">. (Perhaps the most probable of these hazards, supervolcanism, was discovered only in the last 25 years, suggesting that other natural hazards may remain unrecognized.) Fortunately the probability of any one of these events killing off our species is very low–less than one in 100 million per year, given what we know about their past frequency. But as improbable as these events are, </w:t>
      </w:r>
      <w:r w:rsidRPr="00D46633">
        <w:rPr>
          <w:u w:val="single"/>
        </w:rPr>
        <w:t>measures to reduce their probability</w:t>
      </w:r>
      <w:r w:rsidRPr="00D46633">
        <w:rPr>
          <w:sz w:val="16"/>
        </w:rPr>
        <w:t xml:space="preserve"> can still be </w:t>
      </w:r>
      <w:r w:rsidRPr="00D46633">
        <w:rPr>
          <w:b/>
          <w:bCs/>
          <w:u w:val="single"/>
        </w:rPr>
        <w:t>worthwhile</w:t>
      </w:r>
      <w:r w:rsidRPr="00D46633">
        <w:rPr>
          <w:u w:val="single"/>
        </w:rPr>
        <w:t>. For instance, </w:t>
      </w:r>
      <w:hyperlink r:id="rId64" w:history="1">
        <w:r w:rsidRPr="00D46633">
          <w:rPr>
            <w:rStyle w:val="Hyperlink"/>
            <w:u w:val="single"/>
          </w:rPr>
          <w:t>investments</w:t>
        </w:r>
      </w:hyperlink>
      <w:r w:rsidRPr="00D46633">
        <w:rPr>
          <w:u w:val="single"/>
        </w:rPr>
        <w:t> in asteroid detection and deflection technologies cost less</w:t>
      </w:r>
      <w:r w:rsidRPr="00D46633">
        <w:rPr>
          <w:sz w:val="16"/>
        </w:rPr>
        <w:t>, per life saved, than most investments in medicine. While an extinction-level asteroid impact is very unlikely, its improbability is outweighed by its potential death toll.</w:t>
      </w:r>
    </w:p>
    <w:p w14:paraId="07F54113"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3C0AD3">
        <w:rPr>
          <w:rStyle w:val="Emphasis"/>
          <w:rFonts w:asciiTheme="minorHAnsi" w:hAnsiTheme="minorHAnsi" w:cstheme="minorHAnsi"/>
        </w:rPr>
        <w:t>thermonuclear war</w:t>
      </w:r>
      <w:r w:rsidRPr="003C0AD3">
        <w:rPr>
          <w:rFonts w:asciiTheme="minorHAnsi" w:hAnsiTheme="minorHAnsi" w:cstheme="minorHAnsi"/>
          <w:sz w:val="16"/>
        </w:rPr>
        <w:t xml:space="preserve"> and a resulting nuclear winter. </w:t>
      </w:r>
      <w:r w:rsidRPr="003C0AD3">
        <w:rPr>
          <w:rStyle w:val="StyleUnderline"/>
          <w:rFonts w:asciiTheme="minorHAnsi" w:hAnsiTheme="minorHAnsi" w:cstheme="minorHAnsi"/>
        </w:rPr>
        <w:t xml:space="preserve">We may face even </w:t>
      </w:r>
      <w:r w:rsidRPr="0008129A">
        <w:rPr>
          <w:rStyle w:val="Emphasis"/>
          <w:rFonts w:asciiTheme="minorHAnsi" w:hAnsiTheme="minorHAnsi" w:cstheme="minorHAnsi"/>
          <w:highlight w:val="cyan"/>
        </w:rPr>
        <w:t>greater risks from emerging technologies</w:t>
      </w:r>
      <w:r w:rsidRPr="003C0AD3">
        <w:rPr>
          <w:rFonts w:asciiTheme="minorHAnsi" w:hAnsiTheme="minorHAnsi" w:cstheme="minorHAnsi"/>
          <w:sz w:val="16"/>
        </w:rPr>
        <w:t xml:space="preserve">. </w:t>
      </w:r>
      <w:r w:rsidRPr="0008129A">
        <w:rPr>
          <w:rStyle w:val="StyleUnderline"/>
          <w:rFonts w:asciiTheme="minorHAnsi" w:hAnsiTheme="minorHAnsi" w:cstheme="minorHAnsi"/>
          <w:highlight w:val="cyan"/>
        </w:rPr>
        <w:t>Advances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 synthetic biology might </w:t>
      </w:r>
      <w:r w:rsidRPr="0008129A">
        <w:rPr>
          <w:rStyle w:val="StyleUnderline"/>
          <w:rFonts w:asciiTheme="minorHAnsi" w:hAnsiTheme="minorHAnsi" w:cstheme="minorHAnsi"/>
          <w:highlight w:val="cyan"/>
        </w:rPr>
        <w:t xml:space="preserve">make </w:t>
      </w:r>
      <w:r w:rsidRPr="003C0AD3">
        <w:rPr>
          <w:rStyle w:val="StyleUnderline"/>
          <w:rFonts w:asciiTheme="minorHAnsi" w:hAnsiTheme="minorHAnsi" w:cstheme="minorHAnsi"/>
        </w:rPr>
        <w:t xml:space="preserve">it possible to engineer pathogens capable of </w:t>
      </w:r>
      <w:r w:rsidRPr="0008129A">
        <w:rPr>
          <w:rStyle w:val="Emphasis"/>
          <w:rFonts w:asciiTheme="minorHAnsi" w:hAnsiTheme="minorHAnsi" w:cstheme="minorHAnsi"/>
          <w:highlight w:val="cyan"/>
        </w:rPr>
        <w:t>extinction-level pandemics</w:t>
      </w:r>
      <w:r w:rsidRPr="003C0AD3">
        <w:rPr>
          <w:rFonts w:asciiTheme="minorHAnsi" w:hAnsiTheme="minorHAnsi" w:cstheme="minorHAnsi"/>
          <w:sz w:val="16"/>
        </w:rPr>
        <w:t xml:space="preserve">. The knowledge, equipment, and </w:t>
      </w:r>
      <w:r w:rsidRPr="0008129A">
        <w:rPr>
          <w:rStyle w:val="StyleUnderline"/>
          <w:rFonts w:asciiTheme="minorHAnsi" w:hAnsiTheme="minorHAnsi" w:cstheme="minorHAnsi"/>
          <w:highlight w:val="cyan"/>
        </w:rPr>
        <w:t>materials</w:t>
      </w:r>
      <w:r w:rsidRPr="003C0AD3">
        <w:rPr>
          <w:rFonts w:asciiTheme="minorHAnsi" w:hAnsiTheme="minorHAnsi" w:cstheme="minorHAnsi"/>
          <w:sz w:val="16"/>
        </w:rPr>
        <w:t xml:space="preserve"> needed to engineer pathogens </w:t>
      </w:r>
      <w:r w:rsidRPr="0008129A">
        <w:rPr>
          <w:rStyle w:val="StyleUnderline"/>
          <w:rFonts w:asciiTheme="minorHAnsi" w:hAnsiTheme="minorHAnsi" w:cstheme="minorHAnsi"/>
          <w:highlight w:val="cyan"/>
        </w:rPr>
        <w:t>are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more </w:t>
      </w:r>
      <w:r w:rsidRPr="0008129A">
        <w:rPr>
          <w:rStyle w:val="StyleUnderline"/>
          <w:rFonts w:asciiTheme="minorHAnsi" w:hAnsiTheme="minorHAnsi" w:cstheme="minorHAnsi"/>
          <w:highlight w:val="cyan"/>
        </w:rPr>
        <w:t>accessible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than those needed to build nuclear weapons. And unlike other weapons, </w:t>
      </w:r>
      <w:r w:rsidRPr="0008129A">
        <w:rPr>
          <w:rStyle w:val="StyleUnderline"/>
          <w:rFonts w:asciiTheme="minorHAnsi" w:hAnsiTheme="minorHAnsi" w:cstheme="minorHAnsi"/>
          <w:highlight w:val="cyan"/>
        </w:rPr>
        <w:t xml:space="preserve">pathogens are </w:t>
      </w:r>
      <w:r w:rsidRPr="0008129A">
        <w:rPr>
          <w:rStyle w:val="Emphasis"/>
          <w:rFonts w:asciiTheme="minorHAnsi" w:hAnsiTheme="minorHAnsi" w:cstheme="minorHAnsi"/>
          <w:highlight w:val="cyan"/>
        </w:rPr>
        <w:t>self-replicating</w:t>
      </w:r>
      <w:r w:rsidRPr="003C0AD3">
        <w:rPr>
          <w:rStyle w:val="StyleUnderline"/>
          <w:rFonts w:asciiTheme="minorHAnsi" w:hAnsiTheme="minorHAnsi" w:cstheme="minorHAnsi"/>
        </w:rPr>
        <w:t xml:space="preserve">, allowing a small arsenal to become </w:t>
      </w:r>
      <w:r w:rsidRPr="0008129A">
        <w:rPr>
          <w:rStyle w:val="Emphasis"/>
          <w:rFonts w:asciiTheme="minorHAnsi" w:hAnsiTheme="minorHAnsi" w:cstheme="minorHAnsi"/>
          <w:highlight w:val="cyan"/>
        </w:rPr>
        <w:t>exponentially destructive</w:t>
      </w:r>
      <w:r w:rsidRPr="003C0AD3">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3C0AD3">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08129A">
        <w:rPr>
          <w:rStyle w:val="Emphasis"/>
          <w:rFonts w:asciiTheme="minorHAnsi" w:hAnsiTheme="minorHAnsi" w:cstheme="minorHAnsi"/>
          <w:highlight w:val="cyan"/>
        </w:rPr>
        <w:t>causing human extinction</w:t>
      </w:r>
      <w:r w:rsidRPr="003C0AD3">
        <w:rPr>
          <w:rFonts w:asciiTheme="minorHAnsi" w:hAnsiTheme="minorHAnsi" w:cstheme="minorHAnsi"/>
          <w:sz w:val="16"/>
        </w:rPr>
        <w:t xml:space="preserve">. While such an event seems unlikely today,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likelihood may increase</w:t>
      </w:r>
      <w:r w:rsidRPr="0008129A">
        <w:rPr>
          <w:rStyle w:val="StyleUnderline"/>
          <w:rFonts w:asciiTheme="minorHAnsi" w:hAnsiTheme="minorHAnsi" w:cstheme="minorHAnsi"/>
          <w:highlight w:val="cyan"/>
        </w:rPr>
        <w:t xml:space="preserve"> as biotechnologies </w:t>
      </w:r>
      <w:r w:rsidRPr="003C0AD3">
        <w:rPr>
          <w:rStyle w:val="StyleUnderline"/>
          <w:rFonts w:asciiTheme="minorHAnsi" w:hAnsiTheme="minorHAnsi" w:cstheme="minorHAnsi"/>
        </w:rPr>
        <w:t xml:space="preserve">continue to </w:t>
      </w:r>
      <w:r w:rsidRPr="0008129A">
        <w:rPr>
          <w:rStyle w:val="StyleUnderline"/>
          <w:rFonts w:asciiTheme="minorHAnsi" w:hAnsiTheme="minorHAnsi" w:cstheme="minorHAnsi"/>
          <w:highlight w:val="cyan"/>
        </w:rPr>
        <w:t>improve</w:t>
      </w:r>
      <w:r w:rsidRPr="003C0AD3">
        <w:rPr>
          <w:rFonts w:asciiTheme="minorHAnsi" w:hAnsiTheme="minorHAnsi" w:cstheme="minorHAnsi"/>
          <w:sz w:val="16"/>
        </w:rPr>
        <w:t xml:space="preserve"> at a rate rivaling Moore’s Law.</w:t>
      </w:r>
    </w:p>
    <w:p w14:paraId="66CE19A4" w14:textId="77777777" w:rsidR="00F74B43" w:rsidRPr="003C0AD3" w:rsidRDefault="00F74B43" w:rsidP="00F74B43">
      <w:pPr>
        <w:rPr>
          <w:rFonts w:asciiTheme="minorHAnsi" w:hAnsiTheme="minorHAnsi" w:cstheme="minorHAnsi"/>
          <w:sz w:val="16"/>
        </w:rPr>
      </w:pPr>
      <w:r w:rsidRPr="003C0AD3">
        <w:rPr>
          <w:rFonts w:asciiTheme="minorHAnsi" w:hAnsiTheme="minorHAnsi" w:cstheme="minorHAnsi"/>
          <w:sz w:val="16"/>
        </w:rPr>
        <w:t xml:space="preserve">Farther out in time are technologies that remain theoretical but might be developed this century. Molecular </w:t>
      </w:r>
      <w:r w:rsidRPr="0008129A">
        <w:rPr>
          <w:rStyle w:val="StyleUnderline"/>
          <w:rFonts w:asciiTheme="minorHAnsi" w:hAnsiTheme="minorHAnsi" w:cstheme="minorHAnsi"/>
          <w:highlight w:val="cyan"/>
        </w:rPr>
        <w:t>nanotechnology could</w:t>
      </w:r>
      <w:r w:rsidRPr="003C0AD3">
        <w:rPr>
          <w:rFonts w:asciiTheme="minorHAnsi" w:hAnsiTheme="minorHAnsi" w:cstheme="minorHAnsi"/>
          <w:sz w:val="16"/>
        </w:rPr>
        <w:t xml:space="preserve"> allow the creation of </w:t>
      </w:r>
      <w:r w:rsidRPr="0008129A">
        <w:rPr>
          <w:rStyle w:val="StyleUnderline"/>
          <w:rFonts w:asciiTheme="minorHAnsi" w:hAnsiTheme="minorHAnsi" w:cstheme="minorHAnsi"/>
          <w:highlight w:val="cyan"/>
        </w:rPr>
        <w:t>self-replicat</w:t>
      </w:r>
      <w:r w:rsidRPr="003C0AD3">
        <w:rPr>
          <w:rStyle w:val="StyleUnderline"/>
          <w:rFonts w:asciiTheme="minorHAnsi" w:hAnsiTheme="minorHAnsi" w:cstheme="minorHAnsi"/>
        </w:rPr>
        <w:t>ing</w:t>
      </w:r>
      <w:r w:rsidRPr="003C0AD3">
        <w:rPr>
          <w:rFonts w:asciiTheme="minorHAnsi" w:hAnsiTheme="minorHAnsi" w:cstheme="minorHAnsi"/>
          <w:sz w:val="16"/>
        </w:rPr>
        <w:t xml:space="preserve"> machines capable of </w:t>
      </w:r>
      <w:r w:rsidRPr="0008129A">
        <w:rPr>
          <w:rStyle w:val="Emphasis"/>
          <w:rFonts w:asciiTheme="minorHAnsi" w:hAnsiTheme="minorHAnsi" w:cstheme="minorHAnsi"/>
          <w:highlight w:val="cyan"/>
        </w:rPr>
        <w:t>destroying the ecosystem</w:t>
      </w:r>
      <w:r w:rsidRPr="003C0AD3">
        <w:rPr>
          <w:rFonts w:asciiTheme="minorHAnsi" w:hAnsiTheme="minorHAnsi" w:cstheme="minorHAnsi"/>
          <w:sz w:val="16"/>
        </w:rPr>
        <w:t xml:space="preserve">. And advances in neuroscience and computation might enable improvements in cognition that accelerate the </w:t>
      </w:r>
      <w:r w:rsidRPr="00104AB9">
        <w:rPr>
          <w:b/>
          <w:bCs/>
          <w:highlight w:val="cyan"/>
          <w:u w:val="single"/>
        </w:rPr>
        <w:t>invention of new weapons</w:t>
      </w:r>
      <w:r w:rsidRPr="003C0AD3">
        <w:rPr>
          <w:rFonts w:asciiTheme="minorHAnsi" w:hAnsiTheme="minorHAnsi" w:cstheme="minorHAnsi"/>
          <w:sz w:val="16"/>
        </w:rPr>
        <w:t xml:space="preserve">. A survey at the Oxford conference found that </w:t>
      </w:r>
      <w:r w:rsidRPr="0008129A">
        <w:rPr>
          <w:rStyle w:val="StyleUnderline"/>
          <w:rFonts w:asciiTheme="minorHAnsi" w:hAnsiTheme="minorHAnsi" w:cstheme="minorHAnsi"/>
          <w:highlight w:val="cyan"/>
        </w:rPr>
        <w:t xml:space="preserve">concerns about </w:t>
      </w:r>
      <w:r w:rsidRPr="003C0AD3">
        <w:rPr>
          <w:rStyle w:val="Emphasis"/>
          <w:rFonts w:asciiTheme="minorHAnsi" w:hAnsiTheme="minorHAnsi" w:cstheme="minorHAnsi"/>
        </w:rPr>
        <w:t xml:space="preserve">human </w:t>
      </w:r>
      <w:r w:rsidRPr="0008129A">
        <w:rPr>
          <w:rStyle w:val="Emphasis"/>
          <w:rFonts w:asciiTheme="minorHAnsi" w:hAnsiTheme="minorHAnsi" w:cstheme="minorHAnsi"/>
          <w:highlight w:val="cyan"/>
        </w:rPr>
        <w:t>extinction</w:t>
      </w:r>
      <w:r w:rsidRPr="003C0AD3">
        <w:rPr>
          <w:rFonts w:asciiTheme="minorHAnsi" w:hAnsiTheme="minorHAnsi" w:cstheme="minorHAnsi"/>
          <w:sz w:val="16"/>
        </w:rPr>
        <w:t xml:space="preserve"> were dominated by fears that </w:t>
      </w:r>
      <w:r w:rsidRPr="00104AB9">
        <w:rPr>
          <w:rStyle w:val="StyleUnderline"/>
          <w:rFonts w:asciiTheme="minorHAnsi" w:hAnsiTheme="minorHAnsi" w:cstheme="minorHAnsi"/>
          <w:b/>
          <w:bCs/>
          <w:highlight w:val="cyan"/>
        </w:rPr>
        <w:t>new tech</w:t>
      </w:r>
      <w:r w:rsidRPr="003C0AD3">
        <w:rPr>
          <w:rStyle w:val="StyleUnderline"/>
          <w:rFonts w:asciiTheme="minorHAnsi" w:hAnsiTheme="minorHAnsi" w:cstheme="minorHAnsi"/>
        </w:rPr>
        <w:t xml:space="preserve">nologies </w:t>
      </w:r>
      <w:r w:rsidRPr="0008129A">
        <w:rPr>
          <w:rStyle w:val="StyleUnderline"/>
          <w:rFonts w:asciiTheme="minorHAnsi" w:hAnsiTheme="minorHAnsi" w:cstheme="minorHAnsi"/>
          <w:highlight w:val="cyan"/>
        </w:rPr>
        <w:t xml:space="preserve">would be </w:t>
      </w:r>
      <w:r w:rsidRPr="0008129A">
        <w:rPr>
          <w:rStyle w:val="Emphasis"/>
          <w:rFonts w:asciiTheme="minorHAnsi" w:hAnsiTheme="minorHAnsi" w:cstheme="minorHAnsi"/>
          <w:highlight w:val="cyan"/>
        </w:rPr>
        <w:t>misused</w:t>
      </w:r>
      <w:r w:rsidRPr="003C0AD3">
        <w:rPr>
          <w:rFonts w:asciiTheme="minorHAnsi" w:hAnsiTheme="minorHAnsi" w:cstheme="minorHAnsi"/>
          <w:sz w:val="16"/>
        </w:rPr>
        <w:t xml:space="preserve">. These </w:t>
      </w:r>
      <w:r w:rsidRPr="0008129A">
        <w:rPr>
          <w:rStyle w:val="StyleUnderline"/>
          <w:rFonts w:asciiTheme="minorHAnsi" w:hAnsiTheme="minorHAnsi" w:cstheme="minorHAnsi"/>
          <w:highlight w:val="cyan"/>
        </w:rPr>
        <w:t xml:space="preserve">emerging threats </w:t>
      </w:r>
      <w:r w:rsidRPr="003C0AD3">
        <w:rPr>
          <w:rStyle w:val="StyleUnderline"/>
          <w:rFonts w:asciiTheme="minorHAnsi" w:hAnsiTheme="minorHAnsi" w:cstheme="minorHAnsi"/>
        </w:rPr>
        <w:t xml:space="preserve">are especially challenging as they could </w:t>
      </w:r>
      <w:r w:rsidRPr="0008129A">
        <w:rPr>
          <w:rStyle w:val="StyleUnderline"/>
          <w:rFonts w:asciiTheme="minorHAnsi" w:hAnsiTheme="minorHAnsi" w:cstheme="minorHAnsi"/>
          <w:highlight w:val="cyan"/>
        </w:rPr>
        <w:t xml:space="preserve">become dangerous more quickly </w:t>
      </w:r>
      <w:r w:rsidRPr="003C0AD3">
        <w:rPr>
          <w:rStyle w:val="StyleUnderline"/>
          <w:rFonts w:asciiTheme="minorHAnsi" w:hAnsiTheme="minorHAnsi" w:cstheme="minorHAnsi"/>
        </w:rPr>
        <w:t xml:space="preserve">than past technologies, </w:t>
      </w:r>
      <w:r w:rsidRPr="0008129A">
        <w:rPr>
          <w:rStyle w:val="StyleUnderline"/>
          <w:rFonts w:asciiTheme="minorHAnsi" w:hAnsiTheme="minorHAnsi" w:cstheme="minorHAnsi"/>
          <w:highlight w:val="cyan"/>
        </w:rPr>
        <w:t xml:space="preserve">outpacing </w:t>
      </w:r>
      <w:r w:rsidRPr="003C0AD3">
        <w:rPr>
          <w:rStyle w:val="StyleUnderline"/>
          <w:rFonts w:asciiTheme="minorHAnsi" w:hAnsiTheme="minorHAnsi" w:cstheme="minorHAnsi"/>
        </w:rPr>
        <w:t xml:space="preserve">society’s ability to </w:t>
      </w:r>
      <w:r w:rsidRPr="0008129A">
        <w:rPr>
          <w:rStyle w:val="StyleUnderline"/>
          <w:rFonts w:asciiTheme="minorHAnsi" w:hAnsiTheme="minorHAnsi" w:cstheme="minorHAnsi"/>
          <w:highlight w:val="cyan"/>
        </w:rPr>
        <w:t xml:space="preserve">control </w:t>
      </w:r>
      <w:r w:rsidRPr="003C0AD3">
        <w:rPr>
          <w:rStyle w:val="StyleUnderline"/>
          <w:rFonts w:asciiTheme="minorHAnsi" w:hAnsiTheme="minorHAnsi" w:cstheme="minorHAnsi"/>
        </w:rPr>
        <w:t>them</w:t>
      </w:r>
      <w:r w:rsidRPr="003C0AD3">
        <w:rPr>
          <w:rFonts w:asciiTheme="minorHAnsi" w:hAnsiTheme="minorHAnsi" w:cstheme="minorHAnsi"/>
          <w:sz w:val="16"/>
        </w:rPr>
        <w:t>. As H.G. Wells noted, “Human history becomes more and more a race between education and catastrophe.”</w:t>
      </w:r>
    </w:p>
    <w:p w14:paraId="0BBA9B12" w14:textId="77777777" w:rsidR="00F74B43" w:rsidRPr="003C0AD3" w:rsidRDefault="00F74B43" w:rsidP="00F74B43">
      <w:pPr>
        <w:rPr>
          <w:rFonts w:asciiTheme="minorHAnsi" w:hAnsiTheme="minorHAnsi" w:cstheme="minorHAnsi"/>
          <w:sz w:val="16"/>
          <w:szCs w:val="16"/>
        </w:rPr>
      </w:pPr>
      <w:r w:rsidRPr="003C0AD3">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0DBC9FF" w14:textId="77777777" w:rsidR="00F74B43" w:rsidRPr="00104AB9" w:rsidRDefault="00F74B43" w:rsidP="00F74B43">
      <w:pPr>
        <w:rPr>
          <w:rFonts w:asciiTheme="minorHAnsi" w:hAnsiTheme="minorHAnsi" w:cstheme="minorHAnsi"/>
          <w:sz w:val="16"/>
        </w:rPr>
      </w:pPr>
      <w:r w:rsidRPr="00104AB9">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3C0AD3">
        <w:rPr>
          <w:rStyle w:val="StyleUnderline"/>
          <w:rFonts w:asciiTheme="minorHAnsi" w:hAnsiTheme="minorHAnsi" w:cstheme="minorHAnsi"/>
        </w:rPr>
        <w:t>we are talking about some 500 trillion people yet to come</w:t>
      </w:r>
      <w:r w:rsidRPr="00104AB9">
        <w:rPr>
          <w:rFonts w:asciiTheme="minorHAnsi" w:hAnsiTheme="minorHAnsi" w:cstheme="minorHAnsi"/>
          <w:sz w:val="16"/>
        </w:rPr>
        <w:t xml:space="preserve">. By this criterion, </w:t>
      </w:r>
      <w:r w:rsidRPr="0008129A">
        <w:rPr>
          <w:rStyle w:val="Emphasis"/>
          <w:rFonts w:asciiTheme="minorHAnsi" w:hAnsiTheme="minorHAnsi" w:cstheme="minorHAnsi"/>
          <w:highlight w:val="cyan"/>
        </w:rPr>
        <w:t xml:space="preserve">the stakes are </w:t>
      </w:r>
      <w:r w:rsidRPr="00104AB9">
        <w:rPr>
          <w:rFonts w:asciiTheme="minorHAnsi" w:hAnsiTheme="minorHAnsi" w:cstheme="minorHAnsi"/>
          <w:sz w:val="16"/>
        </w:rPr>
        <w:t xml:space="preserve">one million times greater for extinction than for the more modest </w:t>
      </w:r>
      <w:r w:rsidRPr="0008129A">
        <w:rPr>
          <w:rStyle w:val="Emphasis"/>
          <w:rFonts w:asciiTheme="minorHAnsi" w:hAnsiTheme="minorHAnsi" w:cstheme="minorHAnsi"/>
          <w:highlight w:val="cyan"/>
        </w:rPr>
        <w:t>nuclear wars</w:t>
      </w:r>
      <w:r w:rsidRPr="00104AB9">
        <w:rPr>
          <w:rFonts w:asciiTheme="minorHAnsi" w:hAnsiTheme="minorHAnsi" w:cstheme="minorHAnsi"/>
          <w:sz w:val="16"/>
          <w:highlight w:val="cyan"/>
        </w:rPr>
        <w:t xml:space="preserve"> </w:t>
      </w:r>
      <w:r w:rsidRPr="00104AB9">
        <w:rPr>
          <w:rFonts w:asciiTheme="minorHAnsi" w:hAnsiTheme="minorHAnsi" w:cstheme="minorHAnsi"/>
          <w:sz w:val="16"/>
        </w:rPr>
        <w:t>that kill “only</w:t>
      </w:r>
      <w:r w:rsidRPr="00467032">
        <w:rPr>
          <w:rFonts w:asciiTheme="minorHAnsi" w:hAnsiTheme="minorHAnsi" w:cstheme="minorHAnsi"/>
          <w:sz w:val="16"/>
        </w:rPr>
        <w:t xml:space="preserve">” hundreds of millions of people. </w:t>
      </w:r>
      <w:r w:rsidRPr="00467032">
        <w:rPr>
          <w:rStyle w:val="StyleUnderline"/>
          <w:rFonts w:asciiTheme="minorHAnsi" w:hAnsiTheme="minorHAnsi" w:cstheme="minorHAnsi"/>
        </w:rPr>
        <w:t xml:space="preserve">There are many </w:t>
      </w:r>
      <w:r w:rsidRPr="00467032">
        <w:rPr>
          <w:rFonts w:asciiTheme="minorHAnsi" w:hAnsiTheme="minorHAnsi" w:cstheme="minorHAnsi"/>
          <w:sz w:val="16"/>
        </w:rPr>
        <w:t>other</w:t>
      </w:r>
      <w:r w:rsidRPr="00467032">
        <w:rPr>
          <w:rStyle w:val="StyleUnderline"/>
          <w:rFonts w:asciiTheme="minorHAnsi" w:hAnsiTheme="minorHAnsi" w:cstheme="minorHAnsi"/>
        </w:rPr>
        <w:t xml:space="preserve"> </w:t>
      </w:r>
      <w:r w:rsidRPr="00467032">
        <w:rPr>
          <w:rStyle w:val="StyleUnderline"/>
          <w:rFonts w:asciiTheme="minorHAnsi" w:hAnsiTheme="minorHAnsi" w:cstheme="minorHAnsi"/>
          <w:b/>
          <w:bCs/>
        </w:rPr>
        <w:t>possible measures</w:t>
      </w:r>
      <w:r w:rsidRPr="00467032">
        <w:rPr>
          <w:rStyle w:val="StyleUnderline"/>
          <w:rFonts w:asciiTheme="minorHAnsi" w:hAnsiTheme="minorHAnsi" w:cstheme="minorHAnsi"/>
        </w:rPr>
        <w:t xml:space="preserve"> </w:t>
      </w:r>
      <w:r w:rsidRPr="00467032">
        <w:rPr>
          <w:rFonts w:asciiTheme="minorHAnsi" w:hAnsiTheme="minorHAnsi" w:cstheme="minorHAnsi"/>
          <w:sz w:val="16"/>
        </w:rPr>
        <w:t xml:space="preserve">of the potential loss–including culture and science, the evolutionary history of the planet, and the significance of the lives of all of our ancestors who contributed to the future of their descendants. </w:t>
      </w:r>
      <w:r w:rsidRPr="00467032">
        <w:rPr>
          <w:rStyle w:val="StyleUnderline"/>
          <w:rFonts w:asciiTheme="minorHAnsi" w:hAnsiTheme="minorHAnsi" w:cstheme="minorHAnsi"/>
          <w:b/>
          <w:bCs/>
        </w:rPr>
        <w:t>Extinction</w:t>
      </w:r>
      <w:r w:rsidRPr="00467032">
        <w:rPr>
          <w:rStyle w:val="StyleUnderline"/>
          <w:rFonts w:asciiTheme="minorHAnsi" w:hAnsiTheme="minorHAnsi" w:cstheme="minorHAnsi"/>
        </w:rPr>
        <w:t xml:space="preserve"> is the undoing of the human enterprise</w:t>
      </w:r>
      <w:r w:rsidRPr="00467032">
        <w:rPr>
          <w:rFonts w:asciiTheme="minorHAnsi" w:hAnsiTheme="minorHAnsi" w:cstheme="minorHAnsi"/>
          <w:sz w:val="16"/>
        </w:rPr>
        <w:t>.</w:t>
      </w:r>
    </w:p>
    <w:p w14:paraId="5AE107EA" w14:textId="77777777" w:rsidR="00F74B43" w:rsidRPr="003C0AD3" w:rsidRDefault="00F74B43" w:rsidP="00F74B43">
      <w:pPr>
        <w:pStyle w:val="Heading3"/>
        <w:rPr>
          <w:rFonts w:asciiTheme="minorHAnsi" w:hAnsiTheme="minorHAnsi" w:cstheme="minorHAnsi"/>
        </w:rPr>
      </w:pPr>
      <w:r w:rsidRPr="003C0AD3">
        <w:rPr>
          <w:rFonts w:asciiTheme="minorHAnsi" w:hAnsiTheme="minorHAnsi" w:cstheme="minorHAnsi"/>
        </w:rPr>
        <w:t>1AC --- Plan</w:t>
      </w:r>
    </w:p>
    <w:p w14:paraId="05F97267" w14:textId="77777777" w:rsidR="00F74B43" w:rsidRPr="003C0AD3" w:rsidRDefault="00F74B43" w:rsidP="00F74B43">
      <w:pPr>
        <w:pStyle w:val="Heading4"/>
        <w:rPr>
          <w:rFonts w:asciiTheme="minorHAnsi" w:hAnsiTheme="minorHAnsi" w:cstheme="minorHAnsi"/>
        </w:rPr>
      </w:pPr>
      <w:r w:rsidRPr="003C0AD3">
        <w:rPr>
          <w:rFonts w:asciiTheme="minorHAnsi" w:hAnsiTheme="minorHAnsi" w:cstheme="minorHAnsi"/>
        </w:rPr>
        <w:t xml:space="preserve">The United States Federal Government should substantially increase prohibitions on </w:t>
      </w:r>
      <w:r>
        <w:rPr>
          <w:rFonts w:asciiTheme="minorHAnsi" w:hAnsiTheme="minorHAnsi" w:cstheme="minorHAnsi"/>
        </w:rPr>
        <w:t>platform utilities</w:t>
      </w:r>
      <w:r w:rsidRPr="003C0AD3">
        <w:rPr>
          <w:rFonts w:asciiTheme="minorHAnsi" w:hAnsiTheme="minorHAnsi" w:cstheme="minorHAnsi"/>
        </w:rPr>
        <w:t xml:space="preserve"> by expanding the scope of its core antitrust laws to </w:t>
      </w:r>
      <w:r>
        <w:rPr>
          <w:rFonts w:asciiTheme="minorHAnsi" w:hAnsiTheme="minorHAnsi" w:cstheme="minorHAnsi"/>
        </w:rPr>
        <w:t>include</w:t>
      </w:r>
      <w:r w:rsidRPr="003C0AD3">
        <w:rPr>
          <w:rFonts w:asciiTheme="minorHAnsi" w:hAnsiTheme="minorHAnsi" w:cstheme="minorHAnsi"/>
        </w:rPr>
        <w:t xml:space="preserve"> </w:t>
      </w:r>
      <w:r>
        <w:rPr>
          <w:rFonts w:asciiTheme="minorHAnsi" w:hAnsiTheme="minorHAnsi" w:cstheme="minorHAnsi"/>
        </w:rPr>
        <w:t xml:space="preserve">non-FRAND </w:t>
      </w:r>
      <w:r w:rsidRPr="009102F9">
        <w:rPr>
          <w:rFonts w:asciiTheme="minorHAnsi" w:hAnsiTheme="minorHAnsi" w:cstheme="minorHAnsi"/>
          <w:b w:val="0"/>
          <w:bCs/>
        </w:rPr>
        <w:t>(Fair, Reasonable, and non-discriminatory)</w:t>
      </w:r>
      <w:r>
        <w:rPr>
          <w:rFonts w:asciiTheme="minorHAnsi" w:hAnsiTheme="minorHAnsi" w:cstheme="minorHAnsi"/>
        </w:rPr>
        <w:t xml:space="preserve"> dealing as an anticompetitive business practice</w:t>
      </w:r>
    </w:p>
    <w:p w14:paraId="4DA69D74" w14:textId="77777777" w:rsidR="00F74B43" w:rsidRDefault="00F74B43" w:rsidP="00F74B43">
      <w:pPr>
        <w:pStyle w:val="Heading3"/>
      </w:pPr>
      <w:r>
        <w:t>1AC --- Solvency</w:t>
      </w:r>
    </w:p>
    <w:p w14:paraId="0BF34249" w14:textId="77777777" w:rsidR="00F74B43" w:rsidRPr="007E4A99" w:rsidRDefault="00F74B43" w:rsidP="00F74B43">
      <w:pPr>
        <w:pStyle w:val="Heading4"/>
      </w:pPr>
      <w:r>
        <w:t>Contention three is Solvency:</w:t>
      </w:r>
    </w:p>
    <w:p w14:paraId="0E42A784" w14:textId="77777777" w:rsidR="00F74B43" w:rsidRPr="00C81561" w:rsidRDefault="00F74B43" w:rsidP="00F74B43">
      <w:pPr>
        <w:pStyle w:val="Heading4"/>
        <w:rPr>
          <w:rFonts w:asciiTheme="minorHAnsi" w:hAnsiTheme="minorHAnsi" w:cstheme="minorHAnsi"/>
          <w:u w:val="single"/>
        </w:rPr>
      </w:pPr>
      <w:r>
        <w:rPr>
          <w:rFonts w:asciiTheme="minorHAnsi" w:hAnsiTheme="minorHAnsi" w:cstheme="minorHAnsi"/>
        </w:rPr>
        <w:t xml:space="preserve">The plan targets </w:t>
      </w:r>
      <w:r w:rsidRPr="00C81561">
        <w:rPr>
          <w:rFonts w:asciiTheme="minorHAnsi" w:hAnsiTheme="minorHAnsi" w:cstheme="minorHAnsi"/>
          <w:u w:val="single"/>
        </w:rPr>
        <w:t>only</w:t>
      </w:r>
      <w:r>
        <w:rPr>
          <w:rFonts w:asciiTheme="minorHAnsi" w:hAnsiTheme="minorHAnsi" w:cstheme="minorHAnsi"/>
        </w:rPr>
        <w:t xml:space="preserve"> the most </w:t>
      </w:r>
      <w:r w:rsidRPr="00C81561">
        <w:rPr>
          <w:rFonts w:asciiTheme="minorHAnsi" w:hAnsiTheme="minorHAnsi" w:cstheme="minorHAnsi"/>
          <w:u w:val="single"/>
        </w:rPr>
        <w:t>dominant platforms</w:t>
      </w:r>
      <w:r>
        <w:rPr>
          <w:rFonts w:asciiTheme="minorHAnsi" w:hAnsiTheme="minorHAnsi" w:cstheme="minorHAnsi"/>
        </w:rPr>
        <w:t xml:space="preserve"> and requires them to follow </w:t>
      </w:r>
      <w:r w:rsidRPr="00C81561">
        <w:rPr>
          <w:rFonts w:asciiTheme="minorHAnsi" w:hAnsiTheme="minorHAnsi" w:cstheme="minorHAnsi"/>
          <w:u w:val="single"/>
        </w:rPr>
        <w:t>FRAND</w:t>
      </w:r>
      <w:r w:rsidRPr="00FA7D20">
        <w:rPr>
          <w:rFonts w:asciiTheme="minorHAnsi" w:hAnsiTheme="minorHAnsi" w:cstheme="minorHAnsi"/>
        </w:rPr>
        <w:t xml:space="preserve"> </w:t>
      </w:r>
      <w:r w:rsidRPr="00C81561">
        <w:rPr>
          <w:rFonts w:asciiTheme="minorHAnsi" w:hAnsiTheme="minorHAnsi" w:cstheme="minorHAnsi"/>
          <w:b w:val="0"/>
          <w:bCs/>
        </w:rPr>
        <w:t>(Fair, Reasonable, and Nondiscriminatory)</w:t>
      </w:r>
      <w:r>
        <w:rPr>
          <w:rFonts w:asciiTheme="minorHAnsi" w:hAnsiTheme="minorHAnsi" w:cstheme="minorHAnsi"/>
        </w:rPr>
        <w:t xml:space="preserve"> </w:t>
      </w:r>
      <w:r w:rsidRPr="00FA7D20">
        <w:rPr>
          <w:rFonts w:asciiTheme="minorHAnsi" w:hAnsiTheme="minorHAnsi" w:cstheme="minorHAnsi"/>
          <w:u w:val="single"/>
        </w:rPr>
        <w:t xml:space="preserve">dealing </w:t>
      </w:r>
      <w:r w:rsidRPr="00C81561">
        <w:rPr>
          <w:rFonts w:asciiTheme="minorHAnsi" w:hAnsiTheme="minorHAnsi" w:cstheme="minorHAnsi"/>
          <w:u w:val="single"/>
        </w:rPr>
        <w:t>standards</w:t>
      </w:r>
    </w:p>
    <w:p w14:paraId="2E2120E3" w14:textId="77777777" w:rsidR="00F74B43" w:rsidRPr="003C0AD3" w:rsidRDefault="00F74B43" w:rsidP="00F74B43">
      <w:pPr>
        <w:rPr>
          <w:rFonts w:asciiTheme="minorHAnsi" w:hAnsiTheme="minorHAnsi" w:cstheme="minorHAnsi"/>
        </w:rPr>
      </w:pPr>
      <w:r w:rsidRPr="003C0AD3">
        <w:rPr>
          <w:rStyle w:val="Style13ptBold"/>
          <w:rFonts w:asciiTheme="minorHAnsi" w:hAnsiTheme="minorHAnsi" w:cstheme="minorHAnsi"/>
        </w:rPr>
        <w:t>Klipa, 19</w:t>
      </w:r>
      <w:r w:rsidRPr="003C0AD3">
        <w:rPr>
          <w:rFonts w:asciiTheme="minorHAnsi" w:hAnsiTheme="minorHAnsi" w:cstheme="minorHAnsi"/>
        </w:rPr>
        <w:t> (Nik Decosta Klipa, 3-13-2019, accessed on 9-2-2021, Boston.com, "4 things to know about how — and if — Elizabeth Warren's plan to break up the tech giants would work", https://www.boston.com/news/politics/2019/03/13/elizabeth-warren-big-tech-plan/)//Babcii</w:t>
      </w:r>
    </w:p>
    <w:p w14:paraId="47F76534" w14:textId="77777777" w:rsidR="00F74B43" w:rsidRPr="003C0AD3" w:rsidRDefault="00F74B43" w:rsidP="00F74B43">
      <w:pPr>
        <w:rPr>
          <w:rFonts w:asciiTheme="minorHAnsi" w:hAnsiTheme="minorHAnsi" w:cstheme="minorHAnsi"/>
          <w:u w:val="single"/>
        </w:rPr>
      </w:pPr>
      <w:r w:rsidRPr="00C81561">
        <w:rPr>
          <w:rFonts w:asciiTheme="minorHAnsi" w:hAnsiTheme="minorHAnsi" w:cstheme="minorHAnsi"/>
          <w:sz w:val="10"/>
        </w:rPr>
        <w:t xml:space="preserve">2. How exactly would she </w:t>
      </w:r>
      <w:r w:rsidRPr="003C0AD3">
        <w:rPr>
          <w:rFonts w:asciiTheme="minorHAnsi" w:hAnsiTheme="minorHAnsi" w:cstheme="minorHAnsi"/>
          <w:u w:val="single"/>
        </w:rPr>
        <w:t xml:space="preserve">break up Big Tech? </w:t>
      </w:r>
      <w:r w:rsidRPr="00C81561">
        <w:rPr>
          <w:rFonts w:asciiTheme="minorHAnsi" w:hAnsiTheme="minorHAnsi" w:cstheme="minorHAnsi"/>
          <w:sz w:val="10"/>
          <w:szCs w:val="16"/>
        </w:rPr>
        <w:t xml:space="preserve">Going further than the Microsoft settlement, Warren’s plan aims to “restore competition to the tech sector” through two approaches. </w:t>
      </w:r>
      <w:r w:rsidRPr="00C81561">
        <w:rPr>
          <w:rFonts w:asciiTheme="minorHAnsi" w:hAnsiTheme="minorHAnsi" w:cstheme="minorHAnsi"/>
          <w:sz w:val="10"/>
        </w:rPr>
        <w:t xml:space="preserve">The first would be through legislation to designate </w:t>
      </w:r>
      <w:r w:rsidRPr="003C0AD3">
        <w:rPr>
          <w:rFonts w:asciiTheme="minorHAnsi" w:hAnsiTheme="minorHAnsi" w:cstheme="minorHAnsi"/>
          <w:u w:val="single"/>
        </w:rPr>
        <w:t>companies that have more than $</w:t>
      </w:r>
      <w:r w:rsidRPr="0008129A">
        <w:rPr>
          <w:rFonts w:asciiTheme="minorHAnsi" w:hAnsiTheme="minorHAnsi" w:cstheme="minorHAnsi"/>
          <w:highlight w:val="cyan"/>
          <w:u w:val="single"/>
        </w:rPr>
        <w:t>25 billion in annual</w:t>
      </w:r>
      <w:r w:rsidRPr="003C0AD3">
        <w:rPr>
          <w:rFonts w:asciiTheme="minorHAnsi" w:hAnsiTheme="minorHAnsi" w:cstheme="minorHAnsi"/>
          <w:u w:val="single"/>
        </w:rPr>
        <w:t xml:space="preserve"> global </w:t>
      </w:r>
      <w:r w:rsidRPr="0008129A">
        <w:rPr>
          <w:rFonts w:asciiTheme="minorHAnsi" w:hAnsiTheme="minorHAnsi" w:cstheme="minorHAnsi"/>
          <w:highlight w:val="cyan"/>
          <w:u w:val="single"/>
        </w:rPr>
        <w:t>revenue</w:t>
      </w:r>
      <w:r w:rsidRPr="003C0AD3">
        <w:rPr>
          <w:rFonts w:asciiTheme="minorHAnsi" w:hAnsiTheme="minorHAnsi" w:cstheme="minorHAnsi"/>
          <w:u w:val="single"/>
        </w:rPr>
        <w:t xml:space="preserve"> and offer “an online marketplace</w:t>
      </w:r>
      <w:r w:rsidRPr="00C81561">
        <w:rPr>
          <w:rFonts w:asciiTheme="minorHAnsi" w:hAnsiTheme="minorHAnsi" w:cstheme="minorHAnsi"/>
          <w:sz w:val="10"/>
        </w:rPr>
        <w:t xml:space="preserve">, an exchange, or a platform for </w:t>
      </w:r>
      <w:r w:rsidRPr="0008129A">
        <w:rPr>
          <w:rFonts w:asciiTheme="minorHAnsi" w:hAnsiTheme="minorHAnsi" w:cstheme="minorHAnsi"/>
          <w:highlight w:val="cyan"/>
          <w:u w:val="single"/>
        </w:rPr>
        <w:t>connecting third parties</w:t>
      </w:r>
      <w:r w:rsidRPr="003C0AD3">
        <w:rPr>
          <w:rFonts w:asciiTheme="minorHAnsi" w:hAnsiTheme="minorHAnsi" w:cstheme="minorHAnsi"/>
          <w:u w:val="single"/>
        </w:rPr>
        <w:t>” as “</w:t>
      </w:r>
      <w:r w:rsidRPr="0008129A">
        <w:rPr>
          <w:rFonts w:asciiTheme="minorHAnsi" w:hAnsiTheme="minorHAnsi" w:cstheme="minorHAnsi"/>
          <w:highlight w:val="cyan"/>
          <w:u w:val="single"/>
        </w:rPr>
        <w:t>platform utilities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These companies </w:t>
      </w:r>
      <w:r w:rsidRPr="00C81561">
        <w:rPr>
          <w:sz w:val="10"/>
        </w:rPr>
        <w:t xml:space="preserve">would be prohibited from both running a marketplace and acting as a participant in it. They would also be </w:t>
      </w:r>
      <w:r w:rsidRPr="0008129A">
        <w:rPr>
          <w:b/>
          <w:bCs/>
          <w:highlight w:val="cyan"/>
          <w:u w:val="single"/>
        </w:rPr>
        <w:t>required to meet “a standard of fair, reasonable, and nondiscriminatory dealing with users.”</w:t>
      </w:r>
      <w:r w:rsidRPr="00C81561">
        <w:rPr>
          <w:rFonts w:asciiTheme="minorHAnsi" w:hAnsiTheme="minorHAnsi" w:cstheme="minorHAnsi"/>
          <w:sz w:val="10"/>
        </w:rPr>
        <w:t xml:space="preserve"> </w:t>
      </w:r>
      <w:r w:rsidRPr="00C81561">
        <w:rPr>
          <w:rFonts w:asciiTheme="minorHAnsi" w:hAnsiTheme="minorHAnsi" w:cstheme="minorHAnsi"/>
          <w:sz w:val="10"/>
          <w:szCs w:val="16"/>
        </w:rPr>
        <w:t xml:space="preserve">“If you run a platform where others come to sell, then </w:t>
      </w:r>
      <w:r w:rsidRPr="0008129A">
        <w:rPr>
          <w:b/>
          <w:bCs/>
          <w:highlight w:val="cyan"/>
          <w:u w:val="single"/>
        </w:rPr>
        <w:t>you don’t get to</w:t>
      </w:r>
      <w:r w:rsidRPr="00C81561">
        <w:rPr>
          <w:rFonts w:asciiTheme="minorHAnsi" w:hAnsiTheme="minorHAnsi" w:cstheme="minorHAnsi"/>
          <w:sz w:val="10"/>
          <w:szCs w:val="16"/>
        </w:rPr>
        <w:t xml:space="preserve"> sell your own items on the </w:t>
      </w:r>
      <w:r w:rsidRPr="007F38F8">
        <w:rPr>
          <w:rFonts w:asciiTheme="minorHAnsi" w:hAnsiTheme="minorHAnsi" w:cstheme="minorHAnsi"/>
          <w:sz w:val="10"/>
          <w:szCs w:val="16"/>
        </w:rPr>
        <w:t xml:space="preserve">platform because you have two comparative advantages,” Warren </w:t>
      </w:r>
      <w:hyperlink r:id="rId65" w:tgtFrame="_blank" w:history="1">
        <w:r w:rsidRPr="007F38F8">
          <w:rPr>
            <w:rStyle w:val="StyleUnderline"/>
            <w:rFonts w:asciiTheme="minorHAnsi" w:hAnsiTheme="minorHAnsi" w:cstheme="minorHAnsi"/>
            <w:sz w:val="12"/>
            <w:szCs w:val="16"/>
            <w:u w:val="none"/>
          </w:rPr>
          <w:t>told The Verge over the weekend</w:t>
        </w:r>
      </w:hyperlink>
      <w:r w:rsidRPr="007F38F8">
        <w:rPr>
          <w:rFonts w:asciiTheme="minorHAnsi" w:hAnsiTheme="minorHAnsi" w:cstheme="minorHAnsi"/>
          <w:sz w:val="10"/>
          <w:szCs w:val="16"/>
        </w:rPr>
        <w:t xml:space="preserve">. “One, you’ve </w:t>
      </w:r>
      <w:r w:rsidRPr="007F38F8">
        <w:rPr>
          <w:u w:val="single"/>
        </w:rPr>
        <w:t>sucked up information about every buyer</w:t>
      </w:r>
      <w:r w:rsidRPr="007F38F8">
        <w:rPr>
          <w:rFonts w:asciiTheme="minorHAnsi" w:hAnsiTheme="minorHAnsi" w:cstheme="minorHAnsi"/>
          <w:sz w:val="10"/>
          <w:szCs w:val="16"/>
        </w:rPr>
        <w:t xml:space="preserve"> and every seller before you’ve made a decision about what you’re going to sell. </w:t>
      </w:r>
      <w:r w:rsidRPr="007F38F8">
        <w:rPr>
          <w:b/>
          <w:bCs/>
          <w:u w:val="single"/>
        </w:rPr>
        <w:t>And</w:t>
      </w:r>
      <w:r w:rsidRPr="007F38F8">
        <w:rPr>
          <w:rFonts w:asciiTheme="minorHAnsi" w:hAnsiTheme="minorHAnsi" w:cstheme="minorHAnsi"/>
          <w:sz w:val="10"/>
          <w:szCs w:val="16"/>
        </w:rPr>
        <w:t xml:space="preserve"> second, you have the capacity — because you</w:t>
      </w:r>
      <w:r w:rsidRPr="00C81561">
        <w:rPr>
          <w:rFonts w:asciiTheme="minorHAnsi" w:hAnsiTheme="minorHAnsi" w:cstheme="minorHAnsi"/>
          <w:sz w:val="10"/>
          <w:szCs w:val="16"/>
        </w:rPr>
        <w:t xml:space="preserve"> run the platform — to </w:t>
      </w:r>
      <w:r w:rsidRPr="0008129A">
        <w:rPr>
          <w:b/>
          <w:bCs/>
          <w:highlight w:val="cyan"/>
          <w:u w:val="single"/>
        </w:rPr>
        <w:t>prefer your product over anyone else’s product</w:t>
      </w:r>
      <w:r w:rsidRPr="007F38F8">
        <w:rPr>
          <w:b/>
          <w:bCs/>
          <w:u w:val="single"/>
        </w:rPr>
        <w:t>. It gives an enormous comparative advantage to the platform</w:t>
      </w:r>
      <w:r w:rsidRPr="007F38F8">
        <w:rPr>
          <w:rFonts w:asciiTheme="minorHAnsi" w:hAnsiTheme="minorHAnsi" w:cstheme="minorHAnsi"/>
          <w:sz w:val="10"/>
          <w:szCs w:val="16"/>
        </w:rPr>
        <w:t xml:space="preserve">.” </w:t>
      </w:r>
      <w:r w:rsidRPr="007F38F8">
        <w:rPr>
          <w:rFonts w:asciiTheme="minorHAnsi" w:hAnsiTheme="minorHAnsi" w:cstheme="minorHAnsi"/>
          <w:sz w:val="10"/>
        </w:rPr>
        <w:t>In her Medium post, Warren said that Amazon Marketplace, Google’s ad exchange, and Google Search would be platform utilities under her proposed law. That means</w:t>
      </w:r>
      <w:r w:rsidRPr="00C81561">
        <w:rPr>
          <w:rFonts w:asciiTheme="minorHAnsi" w:hAnsiTheme="minorHAnsi" w:cstheme="minorHAnsi"/>
          <w:sz w:val="10"/>
        </w:rPr>
        <w:t xml:space="preserve"> </w:t>
      </w:r>
      <w:r w:rsidRPr="003C0AD3">
        <w:rPr>
          <w:rFonts w:asciiTheme="minorHAnsi" w:hAnsiTheme="minorHAnsi" w:cstheme="minorHAnsi"/>
          <w:u w:val="single"/>
        </w:rPr>
        <w:t>Google Search</w:t>
      </w:r>
      <w:r w:rsidRPr="00C81561">
        <w:rPr>
          <w:rFonts w:asciiTheme="minorHAnsi" w:hAnsiTheme="minorHAnsi" w:cstheme="minorHAnsi"/>
          <w:sz w:val="10"/>
        </w:rPr>
        <w:t xml:space="preserve"> would have to be spun off from its sprawling parent company, Alphabet. Google-</w:t>
      </w:r>
      <w:r w:rsidRPr="003C0AD3">
        <w:rPr>
          <w:rFonts w:asciiTheme="minorHAnsi" w:hAnsiTheme="minorHAnsi" w:cstheme="minorHAnsi"/>
          <w:u w:val="single"/>
        </w:rPr>
        <w:t>owned ad</w:t>
      </w:r>
      <w:r w:rsidRPr="00C81561">
        <w:rPr>
          <w:rFonts w:asciiTheme="minorHAnsi" w:hAnsiTheme="minorHAnsi" w:cstheme="minorHAnsi"/>
          <w:sz w:val="10"/>
        </w:rPr>
        <w:t xml:space="preserve"> providers would also have to be split off in order to participate on the company’s ad exchange. </w:t>
      </w:r>
      <w:r w:rsidRPr="003C0AD3">
        <w:rPr>
          <w:rFonts w:asciiTheme="minorHAnsi" w:hAnsiTheme="minorHAnsi" w:cstheme="minorHAnsi"/>
          <w:u w:val="single"/>
        </w:rPr>
        <w:t>Amazon Basics</w:t>
      </w:r>
      <w:r w:rsidRPr="00C81561">
        <w:rPr>
          <w:rFonts w:asciiTheme="minorHAnsi" w:hAnsiTheme="minorHAnsi" w:cstheme="minorHAnsi"/>
          <w:sz w:val="10"/>
        </w:rPr>
        <w:t xml:space="preserve">, which sells generic brand electronics and home accessories on Amazon’s website, would have to be broken off into its own company. And in her interview with The Verge, Warren confirmed that </w:t>
      </w:r>
      <w:r w:rsidRPr="003C0AD3">
        <w:rPr>
          <w:rFonts w:asciiTheme="minorHAnsi" w:hAnsiTheme="minorHAnsi" w:cstheme="minorHAnsi"/>
          <w:u w:val="single"/>
        </w:rPr>
        <w:t>Apple</w:t>
      </w:r>
      <w:r w:rsidRPr="00C81561">
        <w:rPr>
          <w:rFonts w:asciiTheme="minorHAnsi" w:hAnsiTheme="minorHAnsi" w:cstheme="minorHAnsi"/>
          <w:sz w:val="10"/>
        </w:rPr>
        <w:t xml:space="preserve"> would have to be broken up in order to keep offering apps on its </w:t>
      </w:r>
      <w:r w:rsidRPr="003C0AD3">
        <w:rPr>
          <w:rFonts w:asciiTheme="minorHAnsi" w:hAnsiTheme="minorHAnsi" w:cstheme="minorHAnsi"/>
          <w:u w:val="single"/>
        </w:rPr>
        <w:t xml:space="preserve">App Store. </w:t>
      </w:r>
      <w:r w:rsidRPr="00C81561">
        <w:rPr>
          <w:rFonts w:asciiTheme="minorHAnsi" w:hAnsiTheme="minorHAnsi" w:cstheme="minorHAnsi"/>
          <w:sz w:val="10"/>
          <w:szCs w:val="16"/>
        </w:rPr>
        <w:t xml:space="preserve">“Apple, you’ve got to break it apart from their App Store,” she said. “It’s got to be one or the other. Either they run the platform or they play in the store. They don’t get to do both at the same time.” </w:t>
      </w:r>
      <w:r w:rsidRPr="00C81561">
        <w:rPr>
          <w:rFonts w:asciiTheme="minorHAnsi" w:hAnsiTheme="minorHAnsi" w:cstheme="minorHAnsi"/>
          <w:sz w:val="10"/>
        </w:rPr>
        <w:t>Warren’s team says the $</w:t>
      </w:r>
      <w:r w:rsidRPr="003C0AD3">
        <w:rPr>
          <w:rFonts w:asciiTheme="minorHAnsi" w:hAnsiTheme="minorHAnsi" w:cstheme="minorHAnsi"/>
          <w:u w:val="single"/>
        </w:rPr>
        <w:t xml:space="preserve">25 billion </w:t>
      </w:r>
      <w:r w:rsidRPr="0008129A">
        <w:rPr>
          <w:rFonts w:asciiTheme="minorHAnsi" w:hAnsiTheme="minorHAnsi" w:cstheme="minorHAnsi"/>
          <w:highlight w:val="cyan"/>
          <w:u w:val="single"/>
        </w:rPr>
        <w:t xml:space="preserve">threshold provides a </w:t>
      </w:r>
      <w:r w:rsidRPr="007F38F8">
        <w:rPr>
          <w:rFonts w:asciiTheme="minorHAnsi" w:hAnsiTheme="minorHAnsi" w:cstheme="minorHAnsi"/>
          <w:b/>
          <w:bCs/>
          <w:highlight w:val="cyan"/>
          <w:u w:val="single"/>
        </w:rPr>
        <w:t>clear line</w:t>
      </w:r>
      <w:r w:rsidRPr="0008129A">
        <w:rPr>
          <w:rFonts w:asciiTheme="minorHAnsi" w:hAnsiTheme="minorHAnsi" w:cstheme="minorHAnsi"/>
          <w:highlight w:val="cyan"/>
          <w:u w:val="single"/>
        </w:rPr>
        <w:t xml:space="preserve"> that </w:t>
      </w:r>
      <w:r w:rsidRPr="007F38F8">
        <w:rPr>
          <w:rFonts w:asciiTheme="minorHAnsi" w:hAnsiTheme="minorHAnsi" w:cstheme="minorHAnsi"/>
          <w:b/>
          <w:bCs/>
          <w:highlight w:val="cyan"/>
          <w:u w:val="single"/>
        </w:rPr>
        <w:t>only</w:t>
      </w:r>
      <w:r w:rsidRPr="0008129A">
        <w:rPr>
          <w:rFonts w:asciiTheme="minorHAnsi" w:hAnsiTheme="minorHAnsi" w:cstheme="minorHAnsi"/>
          <w:highlight w:val="cyan"/>
          <w:u w:val="single"/>
        </w:rPr>
        <w:t xml:space="preserve"> captures the most powerful companies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And while there’s a huge </w:t>
      </w:r>
      <w:r w:rsidRPr="003C0AD3">
        <w:rPr>
          <w:rFonts w:asciiTheme="minorHAnsi" w:hAnsiTheme="minorHAnsi" w:cstheme="minorHAnsi"/>
          <w:u w:val="single"/>
        </w:rPr>
        <w:t xml:space="preserve">list of </w:t>
      </w:r>
      <w:r w:rsidRPr="0008129A">
        <w:rPr>
          <w:rFonts w:asciiTheme="minorHAnsi" w:hAnsiTheme="minorHAnsi" w:cstheme="minorHAnsi"/>
          <w:highlight w:val="cyan"/>
          <w:u w:val="single"/>
        </w:rPr>
        <w:t>companies</w:t>
      </w:r>
      <w:r w:rsidRPr="003C0AD3">
        <w:rPr>
          <w:rFonts w:asciiTheme="minorHAnsi" w:hAnsiTheme="minorHAnsi" w:cstheme="minorHAnsi"/>
          <w:u w:val="single"/>
        </w:rPr>
        <w:t xml:space="preserve"> with revenue </w:t>
      </w:r>
      <w:r w:rsidRPr="0008129A">
        <w:rPr>
          <w:rFonts w:asciiTheme="minorHAnsi" w:hAnsiTheme="minorHAnsi" w:cstheme="minorHAnsi"/>
          <w:highlight w:val="cyan"/>
          <w:u w:val="single"/>
        </w:rPr>
        <w:t xml:space="preserve">over that threshold, </w:t>
      </w:r>
      <w:r w:rsidRPr="0008129A">
        <w:rPr>
          <w:rFonts w:asciiTheme="minorHAnsi" w:hAnsiTheme="minorHAnsi" w:cstheme="minorHAnsi"/>
          <w:b/>
          <w:bCs/>
          <w:highlight w:val="cyan"/>
          <w:u w:val="single"/>
        </w:rPr>
        <w:t>very few</w:t>
      </w:r>
      <w:r w:rsidRPr="00C81561">
        <w:rPr>
          <w:rFonts w:asciiTheme="minorHAnsi" w:hAnsiTheme="minorHAnsi" w:cstheme="minorHAnsi"/>
          <w:sz w:val="10"/>
        </w:rPr>
        <w:t xml:space="preserve"> of them </w:t>
      </w:r>
      <w:r w:rsidRPr="0008129A">
        <w:rPr>
          <w:rFonts w:asciiTheme="minorHAnsi" w:hAnsiTheme="minorHAnsi" w:cstheme="minorHAnsi"/>
          <w:highlight w:val="cyan"/>
          <w:u w:val="single"/>
        </w:rPr>
        <w:t>offer online marketplaces</w:t>
      </w:r>
      <w:r w:rsidRPr="00C81561">
        <w:rPr>
          <w:rFonts w:asciiTheme="minorHAnsi" w:hAnsiTheme="minorHAnsi" w:cstheme="minorHAnsi"/>
          <w:sz w:val="10"/>
        </w:rPr>
        <w:t xml:space="preserve"> — </w:t>
      </w:r>
      <w:r w:rsidRPr="003C0AD3">
        <w:rPr>
          <w:rFonts w:asciiTheme="minorHAnsi" w:hAnsiTheme="minorHAnsi" w:cstheme="minorHAnsi"/>
          <w:u w:val="single"/>
        </w:rPr>
        <w:t xml:space="preserve">which are </w:t>
      </w:r>
      <w:hyperlink r:id="rId66" w:tgtFrame="_blank" w:history="1">
        <w:r w:rsidRPr="0008129A">
          <w:rPr>
            <w:rStyle w:val="StyleUnderline"/>
            <w:rFonts w:asciiTheme="minorHAnsi" w:hAnsiTheme="minorHAnsi" w:cstheme="minorHAnsi"/>
            <w:b/>
            <w:bCs/>
            <w:highlight w:val="cyan"/>
          </w:rPr>
          <w:t>different than an online store</w:t>
        </w:r>
      </w:hyperlink>
      <w:r w:rsidRPr="00C81561">
        <w:rPr>
          <w:rFonts w:asciiTheme="minorHAnsi" w:hAnsiTheme="minorHAnsi" w:cstheme="minorHAnsi"/>
          <w:sz w:val="10"/>
        </w:rPr>
        <w:t xml:space="preserve"> — in which they also compete. Retail giants, like </w:t>
      </w:r>
      <w:r w:rsidRPr="007F38F8">
        <w:rPr>
          <w:rFonts w:asciiTheme="minorHAnsi" w:hAnsiTheme="minorHAnsi" w:cstheme="minorHAnsi"/>
          <w:u w:val="single"/>
        </w:rPr>
        <w:t>Walmart</w:t>
      </w:r>
      <w:r w:rsidRPr="007F38F8">
        <w:rPr>
          <w:rFonts w:asciiTheme="minorHAnsi" w:hAnsiTheme="minorHAnsi" w:cstheme="minorHAnsi"/>
          <w:sz w:val="10"/>
        </w:rPr>
        <w:t xml:space="preserve">, or groceries store chains, </w:t>
      </w:r>
      <w:r w:rsidRPr="007F38F8">
        <w:rPr>
          <w:rFonts w:asciiTheme="minorHAnsi" w:hAnsiTheme="minorHAnsi" w:cstheme="minorHAnsi"/>
          <w:u w:val="single"/>
        </w:rPr>
        <w:t xml:space="preserve">would still be able to sell their own </w:t>
      </w:r>
      <w:r w:rsidRPr="007F38F8">
        <w:rPr>
          <w:rFonts w:asciiTheme="minorHAnsi" w:hAnsiTheme="minorHAnsi" w:cstheme="minorHAnsi"/>
          <w:sz w:val="10"/>
        </w:rPr>
        <w:t xml:space="preserve">branded </w:t>
      </w:r>
      <w:r w:rsidRPr="007F38F8">
        <w:rPr>
          <w:rFonts w:asciiTheme="minorHAnsi" w:hAnsiTheme="minorHAnsi" w:cstheme="minorHAnsi"/>
          <w:u w:val="single"/>
        </w:rPr>
        <w:t>products</w:t>
      </w:r>
      <w:r w:rsidRPr="007F38F8">
        <w:rPr>
          <w:rFonts w:asciiTheme="minorHAnsi" w:hAnsiTheme="minorHAnsi" w:cstheme="minorHAnsi"/>
          <w:sz w:val="10"/>
        </w:rPr>
        <w:t xml:space="preserve"> </w:t>
      </w:r>
      <w:r w:rsidRPr="007F38F8">
        <w:rPr>
          <w:rFonts w:asciiTheme="minorHAnsi" w:hAnsiTheme="minorHAnsi" w:cstheme="minorHAnsi"/>
          <w:u w:val="single"/>
        </w:rPr>
        <w:t>alongside other brands</w:t>
      </w:r>
      <w:r w:rsidRPr="007F38F8">
        <w:rPr>
          <w:rFonts w:asciiTheme="minorHAnsi" w:hAnsiTheme="minorHAnsi" w:cstheme="minorHAnsi"/>
          <w:sz w:val="10"/>
        </w:rPr>
        <w:t xml:space="preserve"> on their online stores, </w:t>
      </w:r>
      <w:r w:rsidRPr="007F38F8">
        <w:rPr>
          <w:rFonts w:asciiTheme="minorHAnsi" w:hAnsiTheme="minorHAnsi" w:cstheme="minorHAnsi"/>
          <w:u w:val="single"/>
        </w:rPr>
        <w:t>since they</w:t>
      </w:r>
      <w:r w:rsidRPr="007F38F8">
        <w:rPr>
          <w:rFonts w:asciiTheme="minorHAnsi" w:hAnsiTheme="minorHAnsi" w:cstheme="minorHAnsi"/>
          <w:sz w:val="10"/>
        </w:rPr>
        <w:t xml:space="preserve"> process and </w:t>
      </w:r>
      <w:r w:rsidRPr="007F38F8">
        <w:rPr>
          <w:rFonts w:asciiTheme="minorHAnsi" w:hAnsiTheme="minorHAnsi" w:cstheme="minorHAnsi"/>
          <w:u w:val="single"/>
        </w:rPr>
        <w:t>fulfill the orders themselves (as</w:t>
      </w:r>
      <w:r w:rsidRPr="003C0AD3">
        <w:rPr>
          <w:rFonts w:asciiTheme="minorHAnsi" w:hAnsiTheme="minorHAnsi" w:cstheme="minorHAnsi"/>
          <w:u w:val="single"/>
        </w:rPr>
        <w:t xml:space="preserve"> opposed to letting third-parties list and sell their products on the website).</w:t>
      </w:r>
    </w:p>
    <w:p w14:paraId="78F25354" w14:textId="77777777" w:rsidR="00F74B43" w:rsidRPr="00BC3643" w:rsidRDefault="00F74B43" w:rsidP="00F74B43">
      <w:pPr>
        <w:pStyle w:val="Heading4"/>
      </w:pPr>
      <w:r>
        <w:t xml:space="preserve">The plan prohibits </w:t>
      </w:r>
      <w:r>
        <w:rPr>
          <w:u w:val="single"/>
        </w:rPr>
        <w:t>Unilateral Exclusion</w:t>
      </w:r>
      <w:r w:rsidRPr="00841176">
        <w:t xml:space="preserve"> </w:t>
      </w:r>
      <w:r>
        <w:t xml:space="preserve">AND restores </w:t>
      </w:r>
      <w:r w:rsidRPr="00C81561">
        <w:rPr>
          <w:u w:val="single"/>
        </w:rPr>
        <w:t>FTC credibility</w:t>
      </w:r>
      <w:r>
        <w:t xml:space="preserve"> --- They </w:t>
      </w:r>
      <w:r w:rsidRPr="00BC3643">
        <w:rPr>
          <w:u w:val="single"/>
        </w:rPr>
        <w:t>can’t</w:t>
      </w:r>
      <w:r>
        <w:t xml:space="preserve"> do it </w:t>
      </w:r>
      <w:r w:rsidRPr="00BC3643">
        <w:rPr>
          <w:u w:val="single"/>
        </w:rPr>
        <w:t>alone</w:t>
      </w:r>
    </w:p>
    <w:p w14:paraId="0373BCBF" w14:textId="77777777" w:rsidR="00F74B43" w:rsidRDefault="00F74B43" w:rsidP="00F74B43">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0A1CAF5A" w14:textId="77777777" w:rsidR="00F74B43" w:rsidRPr="000C1F64" w:rsidRDefault="00F74B43" w:rsidP="00F74B43">
      <w:pPr>
        <w:rPr>
          <w:sz w:val="14"/>
        </w:rPr>
      </w:pPr>
      <w:r w:rsidRPr="000C1F64">
        <w:rPr>
          <w:sz w:val="14"/>
        </w:rPr>
        <w:t xml:space="preserve">The </w:t>
      </w:r>
      <w:r w:rsidRPr="000C1F64">
        <w:rPr>
          <w:u w:val="single"/>
        </w:rPr>
        <w:t xml:space="preserve">better approach would be to </w:t>
      </w:r>
      <w:r w:rsidRPr="0008129A">
        <w:rPr>
          <w:highlight w:val="cyan"/>
          <w:u w:val="single"/>
        </w:rPr>
        <w:t>amend</w:t>
      </w:r>
      <w:r w:rsidRPr="000C1F64">
        <w:rPr>
          <w:u w:val="single"/>
        </w:rPr>
        <w:t xml:space="preserve"> the </w:t>
      </w:r>
      <w:r w:rsidRPr="0008129A">
        <w:rPr>
          <w:highlight w:val="cyan"/>
          <w:u w:val="single"/>
        </w:rPr>
        <w:t>Sherman</w:t>
      </w:r>
      <w:r w:rsidRPr="000C1F64">
        <w:rPr>
          <w:u w:val="single"/>
        </w:rPr>
        <w:t xml:space="preserve"> Act </w:t>
      </w:r>
      <w:r w:rsidRPr="0008129A">
        <w:rPr>
          <w:highlight w:val="cyan"/>
          <w:u w:val="single"/>
        </w:rPr>
        <w:t>to prohibit</w:t>
      </w:r>
      <w:r w:rsidRPr="000C1F64">
        <w:rPr>
          <w:u w:val="single"/>
        </w:rPr>
        <w:t xml:space="preserve"> conduct that reduces competition</w:t>
      </w:r>
      <w:r w:rsidRPr="000C1F64">
        <w:rPr>
          <w:sz w:val="14"/>
        </w:rPr>
        <w:t xml:space="preserve"> significantly, whether or not it produces monopoly power. This change would </w:t>
      </w:r>
      <w:r w:rsidRPr="000C1F64">
        <w:rPr>
          <w:u w:val="single"/>
        </w:rPr>
        <w:t>enable the antitrust laws to reach and penalize</w:t>
      </w:r>
      <w:r w:rsidRPr="000C1F64">
        <w:rPr>
          <w:sz w:val="14"/>
        </w:rPr>
        <w:t xml:space="preserve"> the tech giants’ </w:t>
      </w:r>
      <w:r w:rsidRPr="000C1F64">
        <w:rPr>
          <w:b/>
          <w:bCs/>
          <w:u w:val="single"/>
        </w:rPr>
        <w:t xml:space="preserve">unjustified </w:t>
      </w:r>
      <w:r w:rsidRPr="0008129A">
        <w:rPr>
          <w:b/>
          <w:bCs/>
          <w:highlight w:val="cyan"/>
          <w:u w:val="single"/>
        </w:rPr>
        <w:t>exclusion without splitting them</w:t>
      </w:r>
      <w:r w:rsidRPr="000C1F64">
        <w:rPr>
          <w:sz w:val="14"/>
        </w:rPr>
        <w:t xml:space="preserve"> into </w:t>
      </w:r>
      <w:r w:rsidRPr="00D95A05">
        <w:rPr>
          <w:sz w:val="14"/>
        </w:rPr>
        <w:t xml:space="preserve">pieces </w:t>
      </w:r>
      <w:r w:rsidRPr="00D95A05">
        <w:rPr>
          <w:b/>
          <w:bCs/>
          <w:u w:val="single"/>
        </w:rPr>
        <w:t>or forcing them to divest</w:t>
      </w:r>
      <w:r w:rsidRPr="00D95A05">
        <w:rPr>
          <w:sz w:val="14"/>
        </w:rPr>
        <w:t xml:space="preserve"> their</w:t>
      </w:r>
      <w:r w:rsidRPr="000C1F64">
        <w:rPr>
          <w:sz w:val="14"/>
        </w:rPr>
        <w:t xml:space="preserve"> private label products. To be sure, a conduct approach is likely to be less clean than vertical separation. Once Amazon stops selling AmazonBasics items and Google divests Google Maps, the need for ongoing monitoring is likely to be minimal. In contrast, an antitrust challenge to tech giant exclusion would require a significant resource commitment. But as explained below, that resource commitment is likely to be both manageable and worthwhile.</w:t>
      </w:r>
    </w:p>
    <w:p w14:paraId="097FB982" w14:textId="77777777" w:rsidR="00F74B43" w:rsidRPr="001833F9" w:rsidRDefault="00F74B43" w:rsidP="00F74B43">
      <w:pPr>
        <w:rPr>
          <w:sz w:val="16"/>
        </w:rPr>
      </w:pPr>
      <w:r w:rsidRPr="001833F9">
        <w:rPr>
          <w:sz w:val="16"/>
        </w:rPr>
        <w:t xml:space="preserve">The </w:t>
      </w:r>
      <w:r w:rsidRPr="0008129A">
        <w:rPr>
          <w:rStyle w:val="StyleUnderline"/>
          <w:highlight w:val="cyan"/>
        </w:rPr>
        <w:t>tech giants</w:t>
      </w:r>
      <w:r w:rsidRPr="001833F9">
        <w:rPr>
          <w:sz w:val="16"/>
        </w:rPr>
        <w:t xml:space="preserve">, as we have seen, </w:t>
      </w:r>
      <w:r w:rsidRPr="00E77789">
        <w:rPr>
          <w:rStyle w:val="StyleUnderline"/>
        </w:rPr>
        <w:t>have</w:t>
      </w:r>
      <w:r w:rsidRPr="001833F9">
        <w:rPr>
          <w:sz w:val="16"/>
        </w:rPr>
        <w:t xml:space="preserve"> </w:t>
      </w:r>
      <w:r w:rsidRPr="0008129A">
        <w:rPr>
          <w:rStyle w:val="Emphasis"/>
          <w:highlight w:val="cyan"/>
        </w:rPr>
        <w:t>excluded</w:t>
      </w:r>
      <w:r w:rsidRPr="0008129A">
        <w:rPr>
          <w:sz w:val="16"/>
          <w:highlight w:val="cyan"/>
        </w:rPr>
        <w:t xml:space="preserve"> </w:t>
      </w:r>
      <w:r w:rsidRPr="00D95A05">
        <w:rPr>
          <w:rStyle w:val="StyleUnderline"/>
        </w:rPr>
        <w:t xml:space="preserve">third </w:t>
      </w:r>
      <w:r w:rsidRPr="0008129A">
        <w:rPr>
          <w:rStyle w:val="StyleUnderline"/>
          <w:highlight w:val="cyan"/>
        </w:rPr>
        <w:t>parties selling on their platforms</w:t>
      </w:r>
      <w:r w:rsidRPr="00E77789">
        <w:rPr>
          <w:rStyle w:val="StyleUnderline"/>
        </w:rPr>
        <w:t xml:space="preserve"> by</w:t>
      </w:r>
      <w:r w:rsidRPr="002D2B6D">
        <w:rPr>
          <w:sz w:val="16"/>
        </w:rPr>
        <w:t xml:space="preserve"> </w:t>
      </w:r>
      <w:r w:rsidRPr="0008129A">
        <w:rPr>
          <w:rStyle w:val="Emphasis"/>
          <w:highlight w:val="cyan"/>
        </w:rPr>
        <w:t>demoting them</w:t>
      </w:r>
      <w:r w:rsidRPr="0008129A">
        <w:rPr>
          <w:sz w:val="16"/>
          <w:highlight w:val="cyan"/>
        </w:rPr>
        <w:t xml:space="preserve"> </w:t>
      </w:r>
      <w:r w:rsidRPr="0008129A">
        <w:rPr>
          <w:rStyle w:val="StyleUnderline"/>
          <w:highlight w:val="cyan"/>
        </w:rPr>
        <w:t xml:space="preserve">in search </w:t>
      </w:r>
      <w:r w:rsidRPr="00D95A05">
        <w:rPr>
          <w:rStyle w:val="StyleUnderline"/>
        </w:rPr>
        <w:t>results</w:t>
      </w:r>
      <w:r w:rsidRPr="0008129A">
        <w:rPr>
          <w:rStyle w:val="StyleUnderline"/>
          <w:highlight w:val="cyan"/>
        </w:rPr>
        <w:t>, using</w:t>
      </w:r>
      <w:r w:rsidRPr="002D2B6D">
        <w:rPr>
          <w:sz w:val="16"/>
        </w:rPr>
        <w:t xml:space="preserve"> </w:t>
      </w:r>
      <w:r w:rsidRPr="002D2B6D">
        <w:rPr>
          <w:rStyle w:val="Emphasis"/>
        </w:rPr>
        <w:t xml:space="preserve">nonpublic seller-specific </w:t>
      </w:r>
      <w:r w:rsidRPr="0008129A">
        <w:rPr>
          <w:rStyle w:val="Emphasis"/>
          <w:highlight w:val="cyan"/>
        </w:rPr>
        <w:t>data</w:t>
      </w:r>
      <w:r w:rsidRPr="0008129A">
        <w:rPr>
          <w:sz w:val="16"/>
          <w:highlight w:val="cyan"/>
        </w:rPr>
        <w:t xml:space="preserve"> </w:t>
      </w:r>
      <w:r w:rsidRPr="0008129A">
        <w:rPr>
          <w:rStyle w:val="StyleUnderline"/>
          <w:highlight w:val="cyan"/>
        </w:rPr>
        <w:t xml:space="preserve">to boost </w:t>
      </w:r>
      <w:r w:rsidRPr="00D95A05">
        <w:rPr>
          <w:rStyle w:val="StyleUnderline"/>
        </w:rPr>
        <w:t xml:space="preserve">their own </w:t>
      </w:r>
      <w:r w:rsidRPr="0008129A">
        <w:rPr>
          <w:rStyle w:val="StyleUnderline"/>
          <w:highlight w:val="cyan"/>
        </w:rPr>
        <w:t>products, or refusing to</w:t>
      </w:r>
      <w:r w:rsidRPr="0008129A">
        <w:rPr>
          <w:sz w:val="16"/>
          <w:highlight w:val="cyan"/>
        </w:rPr>
        <w:t xml:space="preserve"> </w:t>
      </w:r>
      <w:r w:rsidRPr="0008129A">
        <w:rPr>
          <w:rStyle w:val="Emphasis"/>
          <w:highlight w:val="cyan"/>
        </w:rPr>
        <w:t>deal</w:t>
      </w:r>
      <w:r w:rsidRPr="0008129A">
        <w:rPr>
          <w:sz w:val="16"/>
          <w:highlight w:val="cyan"/>
        </w:rPr>
        <w:t xml:space="preserve"> </w:t>
      </w:r>
      <w:r w:rsidRPr="00D95A05">
        <w:rPr>
          <w:rStyle w:val="StyleUnderline"/>
        </w:rPr>
        <w:t>with them</w:t>
      </w:r>
      <w:r w:rsidRPr="00D95A05">
        <w:rPr>
          <w:sz w:val="16"/>
        </w:rPr>
        <w:t xml:space="preserve"> simply </w:t>
      </w:r>
      <w:r w:rsidRPr="00D95A05">
        <w:rPr>
          <w:rStyle w:val="StyleUnderline"/>
        </w:rPr>
        <w:t>because they are competitors</w:t>
      </w:r>
      <w:r w:rsidRPr="00D95A05">
        <w:rPr>
          <w:sz w:val="16"/>
        </w:rPr>
        <w:t>. While</w:t>
      </w:r>
      <w:r w:rsidRPr="002D2B6D">
        <w:rPr>
          <w:sz w:val="16"/>
        </w:rPr>
        <w:t xml:space="preserve"> this behavior is not widespread, it appears to be unjustified</w:t>
      </w:r>
      <w:r w:rsidRPr="001833F9">
        <w:rPr>
          <w:sz w:val="16"/>
        </w:rPr>
        <w:t xml:space="preserve"> and anticompetitive. </w:t>
      </w:r>
      <w:r w:rsidRPr="00E77789">
        <w:rPr>
          <w:rStyle w:val="StyleUnderline"/>
        </w:rPr>
        <w:t>It</w:t>
      </w:r>
      <w:r w:rsidRPr="001833F9">
        <w:rPr>
          <w:sz w:val="16"/>
        </w:rPr>
        <w:t xml:space="preserve"> </w:t>
      </w:r>
      <w:r w:rsidRPr="00D95A05">
        <w:rPr>
          <w:rStyle w:val="Emphasis"/>
        </w:rPr>
        <w:t>enhances</w:t>
      </w:r>
      <w:r w:rsidRPr="00D95A05">
        <w:rPr>
          <w:sz w:val="16"/>
        </w:rPr>
        <w:t xml:space="preserve"> the </w:t>
      </w:r>
      <w:r w:rsidRPr="00D95A05">
        <w:rPr>
          <w:rStyle w:val="StyleUnderline"/>
        </w:rPr>
        <w:t>tech giants’ market power and</w:t>
      </w:r>
      <w:r w:rsidRPr="00D95A05">
        <w:rPr>
          <w:sz w:val="16"/>
        </w:rPr>
        <w:t xml:space="preserve"> </w:t>
      </w:r>
      <w:r w:rsidRPr="00D95A05">
        <w:rPr>
          <w:rStyle w:val="Emphasis"/>
        </w:rPr>
        <w:t>injures</w:t>
      </w:r>
      <w:r w:rsidRPr="00D95A05">
        <w:rPr>
          <w:sz w:val="16"/>
        </w:rPr>
        <w:t xml:space="preserve"> their </w:t>
      </w:r>
      <w:r w:rsidRPr="00D95A05">
        <w:rPr>
          <w:rStyle w:val="StyleUnderline"/>
        </w:rPr>
        <w:t>customers</w:t>
      </w:r>
      <w:r w:rsidRPr="00D95A05">
        <w:rPr>
          <w:sz w:val="16"/>
        </w:rPr>
        <w:t xml:space="preserve">. Yet </w:t>
      </w:r>
      <w:r w:rsidRPr="00D95A05">
        <w:rPr>
          <w:rStyle w:val="StyleUnderline"/>
          <w:highlight w:val="cyan"/>
        </w:rPr>
        <w:t>no one</w:t>
      </w:r>
      <w:r w:rsidRPr="00D95A05">
        <w:rPr>
          <w:sz w:val="16"/>
        </w:rPr>
        <w:t xml:space="preserve"> in the United States </w:t>
      </w:r>
      <w:r w:rsidRPr="00D95A05">
        <w:rPr>
          <w:rStyle w:val="StyleUnderline"/>
          <w:highlight w:val="cyan"/>
        </w:rPr>
        <w:t>has</w:t>
      </w:r>
      <w:r w:rsidRPr="00D95A05">
        <w:rPr>
          <w:sz w:val="16"/>
          <w:highlight w:val="cyan"/>
        </w:rPr>
        <w:t xml:space="preserve"> </w:t>
      </w:r>
      <w:r w:rsidRPr="00D95A05">
        <w:rPr>
          <w:rStyle w:val="Emphasis"/>
          <w:highlight w:val="cyan"/>
        </w:rPr>
        <w:t>successfully challenged</w:t>
      </w:r>
      <w:r w:rsidRPr="001833F9">
        <w:rPr>
          <w:sz w:val="16"/>
        </w:rPr>
        <w:t xml:space="preserve"> any of </w:t>
      </w:r>
      <w:r w:rsidRPr="00E77789">
        <w:rPr>
          <w:rStyle w:val="StyleUnderline"/>
        </w:rPr>
        <w:t>this conduct</w:t>
      </w:r>
      <w:r w:rsidRPr="001833F9">
        <w:rPr>
          <w:sz w:val="16"/>
        </w:rPr>
        <w:t>.</w:t>
      </w:r>
    </w:p>
    <w:p w14:paraId="03FC7158" w14:textId="77777777" w:rsidR="00F74B43" w:rsidRPr="000C1F64" w:rsidRDefault="00F74B43" w:rsidP="00F74B43">
      <w:pPr>
        <w:rPr>
          <w:sz w:val="14"/>
        </w:rPr>
      </w:pPr>
      <w:r w:rsidRPr="000C1F64">
        <w:rPr>
          <w:sz w:val="14"/>
        </w:rPr>
        <w:t xml:space="preserve">The </w:t>
      </w:r>
      <w:r w:rsidRPr="00E77789">
        <w:rPr>
          <w:rStyle w:val="StyleUnderline"/>
        </w:rPr>
        <w:t xml:space="preserve">most </w:t>
      </w:r>
      <w:r w:rsidRPr="00D95A05">
        <w:rPr>
          <w:rStyle w:val="StyleUnderline"/>
        </w:rPr>
        <w:t>likely reason is</w:t>
      </w:r>
      <w:r w:rsidRPr="000C1F64">
        <w:rPr>
          <w:sz w:val="14"/>
        </w:rPr>
        <w:t xml:space="preserve"> that the </w:t>
      </w:r>
      <w:r w:rsidRPr="0008129A">
        <w:rPr>
          <w:rStyle w:val="StyleUnderline"/>
          <w:highlight w:val="cyan"/>
        </w:rPr>
        <w:t>conduct did</w:t>
      </w:r>
      <w:r w:rsidRPr="0008129A">
        <w:rPr>
          <w:sz w:val="14"/>
          <w:highlight w:val="cyan"/>
        </w:rPr>
        <w:t xml:space="preserve"> </w:t>
      </w:r>
      <w:r w:rsidRPr="0008129A">
        <w:rPr>
          <w:rStyle w:val="Emphasis"/>
          <w:sz w:val="24"/>
          <w:szCs w:val="24"/>
          <w:highlight w:val="cyan"/>
        </w:rPr>
        <w:t>not violate</w:t>
      </w:r>
      <w:r w:rsidRPr="001833F9">
        <w:rPr>
          <w:rStyle w:val="Emphasis"/>
          <w:sz w:val="24"/>
          <w:szCs w:val="24"/>
        </w:rPr>
        <w:t xml:space="preserve"> the </w:t>
      </w:r>
      <w:r w:rsidRPr="0008129A">
        <w:rPr>
          <w:rStyle w:val="Emphasis"/>
          <w:sz w:val="24"/>
          <w:szCs w:val="24"/>
          <w:highlight w:val="cyan"/>
        </w:rPr>
        <w:t>Sherman</w:t>
      </w:r>
      <w:r w:rsidRPr="001833F9">
        <w:rPr>
          <w:rStyle w:val="Emphasis"/>
          <w:sz w:val="24"/>
          <w:szCs w:val="24"/>
        </w:rPr>
        <w:t xml:space="preserve"> Act</w:t>
      </w:r>
      <w:r w:rsidRPr="000C1F64">
        <w:rPr>
          <w:sz w:val="14"/>
        </w:rPr>
        <w:t xml:space="preserve">. It is unilateral, not collusive, and it did not result in actual or imminent monopoly power. 224 </w:t>
      </w:r>
      <w:r w:rsidRPr="00E77789">
        <w:rPr>
          <w:rStyle w:val="StyleUnderline"/>
        </w:rPr>
        <w:t>This</w:t>
      </w:r>
      <w:r w:rsidRPr="000C1F64">
        <w:rPr>
          <w:sz w:val="14"/>
        </w:rPr>
        <w:t xml:space="preserve"> </w:t>
      </w:r>
      <w:r w:rsidRPr="001833F9">
        <w:rPr>
          <w:rStyle w:val="Emphasis"/>
        </w:rPr>
        <w:t>gap</w:t>
      </w:r>
      <w:r w:rsidRPr="000C1F64">
        <w:rPr>
          <w:sz w:val="14"/>
        </w:rPr>
        <w:t xml:space="preserve"> </w:t>
      </w:r>
      <w:r w:rsidRPr="00E77789">
        <w:rPr>
          <w:rStyle w:val="StyleUnderline"/>
        </w:rPr>
        <w:t>should be closed</w:t>
      </w:r>
      <w:r w:rsidRPr="000C1F64">
        <w:rPr>
          <w:sz w:val="14"/>
        </w:rPr>
        <w:t xml:space="preserve">. The </w:t>
      </w:r>
      <w:r w:rsidRPr="00E77789">
        <w:rPr>
          <w:rStyle w:val="StyleUnderline"/>
        </w:rPr>
        <w:t xml:space="preserve">Sherman </w:t>
      </w:r>
      <w:r w:rsidRPr="007341F0">
        <w:rPr>
          <w:rStyle w:val="StyleUnderline"/>
        </w:rPr>
        <w:t>Act should be</w:t>
      </w:r>
      <w:r w:rsidRPr="007341F0">
        <w:rPr>
          <w:sz w:val="14"/>
        </w:rPr>
        <w:t xml:space="preserve"> </w:t>
      </w:r>
      <w:r w:rsidRPr="007341F0">
        <w:rPr>
          <w:rStyle w:val="Emphasis"/>
        </w:rPr>
        <w:t>amended</w:t>
      </w:r>
      <w:r w:rsidRPr="007341F0">
        <w:rPr>
          <w:sz w:val="14"/>
        </w:rPr>
        <w:t xml:space="preserve"> </w:t>
      </w:r>
      <w:r w:rsidRPr="007341F0">
        <w:rPr>
          <w:rStyle w:val="StyleUnderline"/>
        </w:rPr>
        <w:t>to</w:t>
      </w:r>
      <w:r w:rsidRPr="00D95A05">
        <w:rPr>
          <w:rStyle w:val="StyleUnderline"/>
        </w:rPr>
        <w:t xml:space="preserve"> reach</w:t>
      </w:r>
      <w:r w:rsidRPr="00D95A05">
        <w:rPr>
          <w:sz w:val="14"/>
        </w:rPr>
        <w:t xml:space="preserve"> </w:t>
      </w:r>
      <w:r w:rsidRPr="00D95A05">
        <w:rPr>
          <w:rStyle w:val="Emphasis"/>
        </w:rPr>
        <w:t>unilateral exclusion</w:t>
      </w:r>
      <w:r w:rsidRPr="00D95A05">
        <w:rPr>
          <w:sz w:val="14"/>
        </w:rPr>
        <w:t xml:space="preserve"> </w:t>
      </w:r>
      <w:r w:rsidRPr="00D95A05">
        <w:rPr>
          <w:rStyle w:val="StyleUnderline"/>
        </w:rPr>
        <w:t>by</w:t>
      </w:r>
      <w:r w:rsidRPr="00D95A05">
        <w:rPr>
          <w:sz w:val="14"/>
        </w:rPr>
        <w:t xml:space="preserve"> the </w:t>
      </w:r>
      <w:r w:rsidRPr="00D95A05">
        <w:rPr>
          <w:rStyle w:val="StyleUnderline"/>
        </w:rPr>
        <w:t>tech giants</w:t>
      </w:r>
      <w:r w:rsidRPr="00E77789">
        <w:rPr>
          <w:rStyle w:val="StyleUnderline"/>
        </w:rPr>
        <w:t xml:space="preserve"> that reduces competition significantly, even if it is</w:t>
      </w:r>
      <w:r w:rsidRPr="000C1F64">
        <w:rPr>
          <w:sz w:val="14"/>
        </w:rPr>
        <w:t xml:space="preserve"> </w:t>
      </w:r>
      <w:r w:rsidRPr="006B38FE">
        <w:rPr>
          <w:rStyle w:val="Emphasis"/>
        </w:rPr>
        <w:t>unlikely</w:t>
      </w:r>
      <w:r w:rsidRPr="000C1F64">
        <w:rPr>
          <w:sz w:val="14"/>
        </w:rPr>
        <w:t xml:space="preserve"> to</w:t>
      </w:r>
      <w:r w:rsidRPr="00E77789">
        <w:rPr>
          <w:rStyle w:val="StyleUnderline"/>
        </w:rPr>
        <w:t xml:space="preserve"> generate or maintain monopoly power</w:t>
      </w:r>
      <w:r w:rsidRPr="000C1F64">
        <w:rPr>
          <w:sz w:val="14"/>
        </w:rPr>
        <w:t>. Further, the Department of Justice and</w:t>
      </w:r>
      <w:r w:rsidRPr="00E77789">
        <w:rPr>
          <w:rStyle w:val="StyleUnderline"/>
        </w:rPr>
        <w:t xml:space="preserve"> </w:t>
      </w:r>
      <w:r w:rsidRPr="0008129A">
        <w:rPr>
          <w:rStyle w:val="StyleUnderline"/>
          <w:highlight w:val="cyan"/>
        </w:rPr>
        <w:t>the</w:t>
      </w:r>
      <w:r w:rsidRPr="0008129A">
        <w:rPr>
          <w:sz w:val="14"/>
          <w:highlight w:val="cyan"/>
        </w:rPr>
        <w:t xml:space="preserve"> </w:t>
      </w:r>
      <w:r w:rsidRPr="0008129A">
        <w:rPr>
          <w:rStyle w:val="Emphasis"/>
          <w:highlight w:val="cyan"/>
        </w:rPr>
        <w:t>FTC</w:t>
      </w:r>
      <w:r w:rsidRPr="000C1F64">
        <w:rPr>
          <w:sz w:val="14"/>
        </w:rPr>
        <w:t xml:space="preserve"> </w:t>
      </w:r>
      <w:r w:rsidRPr="00D95A05">
        <w:rPr>
          <w:rStyle w:val="StyleUnderline"/>
        </w:rPr>
        <w:t>should be authorized to obtain civil penalties if they establish a violation of this new section</w:t>
      </w:r>
      <w:r w:rsidRPr="00D95A05">
        <w:rPr>
          <w:sz w:val="14"/>
        </w:rPr>
        <w:t xml:space="preserve">. This would </w:t>
      </w:r>
      <w:r w:rsidRPr="00D95A05">
        <w:rPr>
          <w:rStyle w:val="StyleUnderline"/>
        </w:rPr>
        <w:t>couple</w:t>
      </w:r>
      <w:r w:rsidRPr="00D95A05">
        <w:rPr>
          <w:sz w:val="14"/>
        </w:rPr>
        <w:t xml:space="preserve"> </w:t>
      </w:r>
      <w:r w:rsidRPr="00D95A05">
        <w:rPr>
          <w:rStyle w:val="Emphasis"/>
        </w:rPr>
        <w:t>public civil penalty enforcement</w:t>
      </w:r>
      <w:r w:rsidRPr="00D95A05">
        <w:rPr>
          <w:sz w:val="14"/>
        </w:rPr>
        <w:t xml:space="preserve"> </w:t>
      </w:r>
      <w:r w:rsidRPr="00D95A05">
        <w:rPr>
          <w:rStyle w:val="StyleUnderline"/>
        </w:rPr>
        <w:t>with private treble damage actions</w:t>
      </w:r>
      <w:r w:rsidRPr="0008129A">
        <w:rPr>
          <w:rStyle w:val="StyleUnderline"/>
          <w:highlight w:val="cyan"/>
        </w:rPr>
        <w:t>, magnifying the</w:t>
      </w:r>
      <w:r w:rsidRPr="0008129A">
        <w:rPr>
          <w:sz w:val="14"/>
          <w:highlight w:val="cyan"/>
        </w:rPr>
        <w:t xml:space="preserve"> </w:t>
      </w:r>
      <w:r w:rsidRPr="0008129A">
        <w:rPr>
          <w:rStyle w:val="Emphasis"/>
          <w:highlight w:val="cyan"/>
        </w:rPr>
        <w:t>deterrent effect</w:t>
      </w:r>
      <w:r w:rsidRPr="0008129A">
        <w:rPr>
          <w:sz w:val="14"/>
          <w:highlight w:val="cyan"/>
        </w:rPr>
        <w:t xml:space="preserve"> </w:t>
      </w:r>
      <w:r w:rsidRPr="0008129A">
        <w:rPr>
          <w:rStyle w:val="StyleUnderline"/>
          <w:highlight w:val="cyan"/>
        </w:rPr>
        <w:t>of antitrust law</w:t>
      </w:r>
      <w:r w:rsidRPr="000C1F64">
        <w:rPr>
          <w:sz w:val="14"/>
        </w:rPr>
        <w:t>.</w:t>
      </w:r>
    </w:p>
    <w:p w14:paraId="0694EA87" w14:textId="77777777" w:rsidR="00F74B43" w:rsidRPr="00D414CF" w:rsidRDefault="00F74B43" w:rsidP="00F74B43">
      <w:pPr>
        <w:rPr>
          <w:sz w:val="16"/>
        </w:rPr>
      </w:pPr>
      <w:r w:rsidRPr="00D414CF">
        <w:rPr>
          <w:sz w:val="16"/>
        </w:rPr>
        <w:t xml:space="preserve">These </w:t>
      </w:r>
      <w:r w:rsidRPr="00E77789">
        <w:rPr>
          <w:rStyle w:val="StyleUnderline"/>
        </w:rPr>
        <w:t xml:space="preserve">twin </w:t>
      </w:r>
      <w:r w:rsidRPr="0008129A">
        <w:rPr>
          <w:rStyle w:val="StyleUnderline"/>
          <w:highlight w:val="cyan"/>
        </w:rPr>
        <w:t>sanctions</w:t>
      </w:r>
      <w:r w:rsidRPr="00E77789">
        <w:rPr>
          <w:rStyle w:val="StyleUnderline"/>
        </w:rPr>
        <w:t xml:space="preserve"> would</w:t>
      </w:r>
      <w:r w:rsidRPr="00D414CF">
        <w:rPr>
          <w:sz w:val="16"/>
        </w:rPr>
        <w:t xml:space="preserve"> </w:t>
      </w:r>
      <w:r w:rsidRPr="0008129A">
        <w:rPr>
          <w:rStyle w:val="Emphasis"/>
          <w:highlight w:val="cyan"/>
        </w:rPr>
        <w:t>alter</w:t>
      </w:r>
      <w:r w:rsidRPr="00D414CF">
        <w:rPr>
          <w:sz w:val="16"/>
        </w:rPr>
        <w:t xml:space="preserve"> </w:t>
      </w:r>
      <w:r w:rsidRPr="00E77789">
        <w:rPr>
          <w:rStyle w:val="StyleUnderline"/>
        </w:rPr>
        <w:t xml:space="preserve">the tech </w:t>
      </w:r>
      <w:r w:rsidRPr="0008129A">
        <w:rPr>
          <w:rStyle w:val="StyleUnderline"/>
          <w:highlight w:val="cyan"/>
        </w:rPr>
        <w:t>giants’</w:t>
      </w:r>
      <w:r w:rsidRPr="00E77789">
        <w:rPr>
          <w:rStyle w:val="StyleUnderline"/>
        </w:rPr>
        <w:t xml:space="preserve"> financial </w:t>
      </w:r>
      <w:r w:rsidRPr="00D95A05">
        <w:rPr>
          <w:rStyle w:val="StyleUnderline"/>
          <w:b/>
          <w:bCs/>
          <w:highlight w:val="cyan"/>
        </w:rPr>
        <w:t>calculus</w:t>
      </w:r>
      <w:r w:rsidRPr="00D414CF">
        <w:rPr>
          <w:sz w:val="16"/>
        </w:rPr>
        <w:t xml:space="preserve">. </w:t>
      </w:r>
      <w:r w:rsidRPr="00E77789">
        <w:rPr>
          <w:rStyle w:val="StyleUnderline"/>
        </w:rPr>
        <w:t>They would</w:t>
      </w:r>
      <w:r w:rsidRPr="00D414CF">
        <w:rPr>
          <w:sz w:val="16"/>
        </w:rPr>
        <w:t xml:space="preserve"> </w:t>
      </w:r>
      <w:r w:rsidRPr="00D414CF">
        <w:rPr>
          <w:rStyle w:val="Emphasis"/>
        </w:rPr>
        <w:t>not deploy exclusionary tactics</w:t>
      </w:r>
      <w:r w:rsidRPr="00D414CF">
        <w:rPr>
          <w:sz w:val="16"/>
        </w:rPr>
        <w:t xml:space="preserve"> </w:t>
      </w:r>
      <w:r w:rsidRPr="00E77789">
        <w:rPr>
          <w:rStyle w:val="StyleUnderline"/>
        </w:rPr>
        <w:t>unless</w:t>
      </w:r>
      <w:r w:rsidRPr="00D414CF">
        <w:rPr>
          <w:sz w:val="16"/>
        </w:rPr>
        <w:t xml:space="preserve"> the </w:t>
      </w:r>
      <w:r w:rsidRPr="00E77789">
        <w:rPr>
          <w:rStyle w:val="StyleUnderline"/>
        </w:rPr>
        <w:t>likely gains outweighed</w:t>
      </w:r>
      <w:r w:rsidRPr="00D414CF">
        <w:rPr>
          <w:sz w:val="16"/>
        </w:rPr>
        <w:t xml:space="preserve"> the </w:t>
      </w:r>
      <w:r w:rsidRPr="00E77789">
        <w:rPr>
          <w:rStyle w:val="StyleUnderline"/>
        </w:rPr>
        <w:t>prospect of substantial financial penalties</w:t>
      </w:r>
      <w:r w:rsidRPr="00D414CF">
        <w:rPr>
          <w:sz w:val="16"/>
        </w:rPr>
        <w:t xml:space="preserve">. Of course, that might not stop them in every case. They may figure that if they can disable rivals for a time they can achieve sufficient scale economies or network effects to ward off future entry, thereby earning long-run profits that would exceed the cost of any sanctions they have to pay.225 But they cannot count on that and </w:t>
      </w:r>
      <w:r w:rsidRPr="00E77789">
        <w:rPr>
          <w:rStyle w:val="StyleUnderline"/>
        </w:rPr>
        <w:t>the issue is</w:t>
      </w:r>
      <w:r w:rsidRPr="00D414CF">
        <w:rPr>
          <w:sz w:val="16"/>
        </w:rPr>
        <w:t xml:space="preserve"> </w:t>
      </w:r>
      <w:r w:rsidRPr="00D414CF">
        <w:rPr>
          <w:rStyle w:val="Emphasis"/>
        </w:rPr>
        <w:t>not easy to resolve</w:t>
      </w:r>
      <w:r w:rsidRPr="00D414CF">
        <w:rPr>
          <w:sz w:val="16"/>
        </w:rPr>
        <w:t xml:space="preserve">.226 In the face of such uncertainty, </w:t>
      </w:r>
      <w:r w:rsidRPr="0008129A">
        <w:rPr>
          <w:rStyle w:val="StyleUnderline"/>
          <w:highlight w:val="cyan"/>
        </w:rPr>
        <w:t>stiff</w:t>
      </w:r>
      <w:r w:rsidRPr="00E77789">
        <w:rPr>
          <w:rStyle w:val="StyleUnderline"/>
        </w:rPr>
        <w:t xml:space="preserve"> financial </w:t>
      </w:r>
      <w:r w:rsidRPr="0008129A">
        <w:rPr>
          <w:rStyle w:val="StyleUnderline"/>
          <w:highlight w:val="cyan"/>
        </w:rPr>
        <w:t>sanctions</w:t>
      </w:r>
      <w:r w:rsidRPr="00E77789">
        <w:rPr>
          <w:rStyle w:val="StyleUnderline"/>
        </w:rPr>
        <w:t xml:space="preserve"> are likely to</w:t>
      </w:r>
      <w:r w:rsidRPr="00D414CF">
        <w:rPr>
          <w:sz w:val="16"/>
        </w:rPr>
        <w:t xml:space="preserve"> </w:t>
      </w:r>
      <w:r w:rsidRPr="0008129A">
        <w:rPr>
          <w:rStyle w:val="Emphasis"/>
          <w:highlight w:val="cyan"/>
        </w:rPr>
        <w:t>reduce</w:t>
      </w:r>
      <w:r w:rsidRPr="00D414CF">
        <w:rPr>
          <w:sz w:val="16"/>
        </w:rPr>
        <w:t xml:space="preserve"> the incidence of </w:t>
      </w:r>
      <w:r w:rsidRPr="0008129A">
        <w:rPr>
          <w:rStyle w:val="StyleUnderline"/>
          <w:highlight w:val="cyan"/>
        </w:rPr>
        <w:t>exclusionary conduct</w:t>
      </w:r>
      <w:r w:rsidRPr="00D414CF">
        <w:rPr>
          <w:sz w:val="16"/>
        </w:rPr>
        <w:t xml:space="preserve">. This is particularly so in complementary product markets, where the tech giants cannot generally hope to gain the scale and network advantages they possess in their core businesses.227 </w:t>
      </w:r>
      <w:r w:rsidRPr="00D414CF">
        <w:t>***FOOTNOTE BEGINS***</w:t>
      </w:r>
      <w:r w:rsidRPr="00D414CF">
        <w:rPr>
          <w:sz w:val="16"/>
        </w:rPr>
        <w:t xml:space="preserve"> 227 For example, Amazon sells private label batteries on amazon.com. </w:t>
      </w:r>
      <w:r w:rsidRPr="00D95A05">
        <w:rPr>
          <w:rStyle w:val="StyleUnderline"/>
        </w:rPr>
        <w:t>Even if it</w:t>
      </w:r>
      <w:r w:rsidRPr="00D95A05">
        <w:rPr>
          <w:sz w:val="16"/>
        </w:rPr>
        <w:t xml:space="preserve"> </w:t>
      </w:r>
      <w:r w:rsidRPr="00D95A05">
        <w:rPr>
          <w:rStyle w:val="Emphasis"/>
        </w:rPr>
        <w:t>could</w:t>
      </w:r>
      <w:r w:rsidRPr="00D95A05">
        <w:rPr>
          <w:sz w:val="16"/>
        </w:rPr>
        <w:t xml:space="preserve"> </w:t>
      </w:r>
      <w:r w:rsidRPr="00D95A05">
        <w:rPr>
          <w:rStyle w:val="StyleUnderline"/>
        </w:rPr>
        <w:t>capture</w:t>
      </w:r>
      <w:r w:rsidRPr="00D95A05">
        <w:rPr>
          <w:sz w:val="16"/>
        </w:rPr>
        <w:t xml:space="preserve"> more of </w:t>
      </w:r>
      <w:r w:rsidRPr="00D95A05">
        <w:rPr>
          <w:rStyle w:val="StyleUnderline"/>
        </w:rPr>
        <w:t>this complementary market</w:t>
      </w:r>
      <w:r w:rsidRPr="00D95A05">
        <w:rPr>
          <w:sz w:val="16"/>
        </w:rPr>
        <w:t xml:space="preserve"> for itself, </w:t>
      </w:r>
      <w:r w:rsidRPr="00D95A05">
        <w:rPr>
          <w:rStyle w:val="StyleUnderline"/>
        </w:rPr>
        <w:t>it is unlikely to attain</w:t>
      </w:r>
      <w:r w:rsidRPr="00D95A05">
        <w:rPr>
          <w:sz w:val="16"/>
        </w:rPr>
        <w:t xml:space="preserve"> </w:t>
      </w:r>
      <w:r w:rsidRPr="00D95A05">
        <w:rPr>
          <w:rStyle w:val="Emphasis"/>
        </w:rPr>
        <w:t>significant advantages</w:t>
      </w:r>
      <w:r w:rsidRPr="00D414CF">
        <w:rPr>
          <w:sz w:val="16"/>
        </w:rPr>
        <w:t xml:space="preserve"> </w:t>
      </w:r>
      <w:r w:rsidRPr="00E77789">
        <w:rPr>
          <w:rStyle w:val="StyleUnderline"/>
        </w:rPr>
        <w:t>over third party competitors</w:t>
      </w:r>
      <w:r w:rsidRPr="00D414CF">
        <w:rPr>
          <w:sz w:val="16"/>
        </w:rPr>
        <w:t xml:space="preserve"> like Eveready and Duracell. </w:t>
      </w:r>
      <w:r w:rsidRPr="00D414CF">
        <w:t>***FOOTNOTE ENDS***</w:t>
      </w:r>
    </w:p>
    <w:p w14:paraId="19F6014E" w14:textId="77777777" w:rsidR="00F74B43" w:rsidRPr="00194EAE" w:rsidRDefault="00F74B43" w:rsidP="00F74B43">
      <w:pPr>
        <w:rPr>
          <w:sz w:val="16"/>
        </w:rPr>
      </w:pPr>
      <w:r w:rsidRPr="001833F9">
        <w:rPr>
          <w:sz w:val="16"/>
        </w:rPr>
        <w:t xml:space="preserve">The existence of Section 5 of the Federal Trade Commission Act is no reason not to expand the Sherman Act. In theory, Section 5 covers anticompetitive conduct that falls short of monopolization, but as Section A explains, its remedies are limited and its track record has been disappointing. Section B addresses the </w:t>
      </w:r>
      <w:r w:rsidRPr="0008129A">
        <w:rPr>
          <w:rStyle w:val="StyleUnderline"/>
          <w:highlight w:val="cyan"/>
        </w:rPr>
        <w:t>risk</w:t>
      </w:r>
      <w:r w:rsidRPr="00E77789">
        <w:rPr>
          <w:rStyle w:val="StyleUnderline"/>
        </w:rPr>
        <w:t xml:space="preserve"> that </w:t>
      </w:r>
      <w:r w:rsidRPr="0008129A">
        <w:rPr>
          <w:rStyle w:val="StyleUnderline"/>
          <w:highlight w:val="cyan"/>
        </w:rPr>
        <w:t>expanding</w:t>
      </w:r>
      <w:r w:rsidRPr="00E77789">
        <w:rPr>
          <w:rStyle w:val="StyleUnderline"/>
        </w:rPr>
        <w:t xml:space="preserve"> the </w:t>
      </w:r>
      <w:r w:rsidRPr="0008129A">
        <w:rPr>
          <w:rStyle w:val="StyleUnderline"/>
          <w:highlight w:val="cyan"/>
        </w:rPr>
        <w:t>Sherman</w:t>
      </w:r>
      <w:r w:rsidRPr="00E77789">
        <w:rPr>
          <w:rStyle w:val="StyleUnderline"/>
        </w:rPr>
        <w:t xml:space="preserve"> Act would</w:t>
      </w:r>
      <w:r w:rsidRPr="001833F9">
        <w:rPr>
          <w:sz w:val="16"/>
        </w:rPr>
        <w:t xml:space="preserve"> unduly </w:t>
      </w:r>
      <w:r w:rsidRPr="0008129A">
        <w:rPr>
          <w:rStyle w:val="Emphasis"/>
          <w:highlight w:val="cyan"/>
        </w:rPr>
        <w:t>deter</w:t>
      </w:r>
      <w:r w:rsidRPr="0008129A">
        <w:rPr>
          <w:sz w:val="16"/>
          <w:highlight w:val="cyan"/>
        </w:rPr>
        <w:t xml:space="preserve"> </w:t>
      </w:r>
      <w:r w:rsidRPr="0008129A">
        <w:rPr>
          <w:rStyle w:val="StyleUnderline"/>
          <w:highlight w:val="cyan"/>
        </w:rPr>
        <w:t>procompetitive conduct</w:t>
      </w:r>
      <w:r w:rsidRPr="001833F9">
        <w:rPr>
          <w:sz w:val="16"/>
        </w:rPr>
        <w:t xml:space="preserve">. This risk </w:t>
      </w:r>
      <w:r w:rsidRPr="00E77789">
        <w:rPr>
          <w:rStyle w:val="StyleUnderline"/>
        </w:rPr>
        <w:t>can be</w:t>
      </w:r>
      <w:r w:rsidRPr="001833F9">
        <w:rPr>
          <w:sz w:val="16"/>
        </w:rPr>
        <w:t xml:space="preserve"> </w:t>
      </w:r>
      <w:r w:rsidRPr="0008129A">
        <w:rPr>
          <w:rStyle w:val="Emphasis"/>
          <w:highlight w:val="cyan"/>
        </w:rPr>
        <w:t>minimized</w:t>
      </w:r>
      <w:r w:rsidRPr="001833F9">
        <w:rPr>
          <w:sz w:val="16"/>
        </w:rPr>
        <w:t xml:space="preserve">, however, </w:t>
      </w:r>
      <w:r w:rsidRPr="0008129A">
        <w:rPr>
          <w:rStyle w:val="StyleUnderline"/>
          <w:highlight w:val="cyan"/>
        </w:rPr>
        <w:t>by</w:t>
      </w:r>
      <w:r w:rsidRPr="0008129A">
        <w:rPr>
          <w:sz w:val="16"/>
          <w:highlight w:val="cyan"/>
        </w:rPr>
        <w:t xml:space="preserve"> </w:t>
      </w:r>
      <w:r w:rsidRPr="0008129A">
        <w:rPr>
          <w:rStyle w:val="Emphasis"/>
          <w:highlight w:val="cyan"/>
        </w:rPr>
        <w:t>confining</w:t>
      </w:r>
      <w:r w:rsidRPr="001833F9">
        <w:rPr>
          <w:rStyle w:val="Emphasis"/>
        </w:rPr>
        <w:t xml:space="preserve"> the </w:t>
      </w:r>
      <w:r w:rsidRPr="0008129A">
        <w:rPr>
          <w:rStyle w:val="Emphasis"/>
          <w:highlight w:val="cyan"/>
        </w:rPr>
        <w:t>amendment</w:t>
      </w:r>
      <w:r w:rsidRPr="0008129A">
        <w:rPr>
          <w:sz w:val="16"/>
          <w:highlight w:val="cyan"/>
        </w:rPr>
        <w:t xml:space="preserve"> </w:t>
      </w:r>
      <w:r w:rsidRPr="0008129A">
        <w:rPr>
          <w:rStyle w:val="StyleUnderline"/>
          <w:highlight w:val="cyan"/>
        </w:rPr>
        <w:t>to</w:t>
      </w:r>
      <w:r w:rsidRPr="001833F9">
        <w:rPr>
          <w:sz w:val="16"/>
        </w:rPr>
        <w:t xml:space="preserve"> the </w:t>
      </w:r>
      <w:r w:rsidRPr="0008129A">
        <w:rPr>
          <w:rStyle w:val="StyleUnderline"/>
          <w:highlight w:val="cyan"/>
        </w:rPr>
        <w:t>tech giants and including</w:t>
      </w:r>
      <w:r w:rsidRPr="0008129A">
        <w:rPr>
          <w:sz w:val="16"/>
          <w:highlight w:val="cyan"/>
        </w:rPr>
        <w:t xml:space="preserve"> </w:t>
      </w:r>
      <w:r w:rsidRPr="0008129A">
        <w:rPr>
          <w:rStyle w:val="Emphasis"/>
          <w:highlight w:val="cyan"/>
        </w:rPr>
        <w:t>proof requirements</w:t>
      </w:r>
      <w:r w:rsidRPr="001833F9">
        <w:rPr>
          <w:sz w:val="16"/>
        </w:rPr>
        <w:t xml:space="preserve"> </w:t>
      </w:r>
      <w:r w:rsidRPr="00E77789">
        <w:rPr>
          <w:rStyle w:val="StyleUnderline"/>
        </w:rPr>
        <w:t>that would defeat most challenges to desirable conduct</w:t>
      </w:r>
      <w:r w:rsidRPr="001833F9">
        <w:rPr>
          <w:sz w:val="16"/>
        </w:rPr>
        <w:t>. Section C describes the recent Congressional support for this change. Section D uses a detailed example to demonstrate that it would be workable in practice.</w:t>
      </w:r>
    </w:p>
    <w:p w14:paraId="0D9CD306" w14:textId="77777777" w:rsidR="00F74B43" w:rsidRPr="000C1F64" w:rsidRDefault="00F74B43" w:rsidP="00F74B43">
      <w:pPr>
        <w:rPr>
          <w:b/>
          <w:bCs/>
          <w:u w:val="single"/>
        </w:rPr>
      </w:pPr>
      <w:r w:rsidRPr="000C1F64">
        <w:rPr>
          <w:sz w:val="16"/>
        </w:rPr>
        <w:t xml:space="preserve">A. Section 5 of the FTC Act Passed in 1914, the FTC Act not only created a second federal agency to enforce the Sherman Act, it gave the agency a broader mandate. Section 5 prohibits “unfair methods of competition,”228 whether or not they emerge from collusion or result in monopoly power. In principle, therefore, Section 5 plugs the hole in the Sherman Act just described. In practice, however, it rarely does so. As explained below, the </w:t>
      </w:r>
      <w:r w:rsidRPr="0008129A">
        <w:rPr>
          <w:b/>
          <w:bCs/>
          <w:highlight w:val="cyan"/>
          <w:u w:val="single"/>
        </w:rPr>
        <w:t>ability of Section 5 to deter</w:t>
      </w:r>
      <w:r w:rsidRPr="000C1F64">
        <w:rPr>
          <w:sz w:val="16"/>
        </w:rPr>
        <w:t xml:space="preserve"> anticompetitive conduct </w:t>
      </w:r>
      <w:r w:rsidRPr="0008129A">
        <w:rPr>
          <w:highlight w:val="cyan"/>
          <w:u w:val="single"/>
        </w:rPr>
        <w:t>is modest</w:t>
      </w:r>
      <w:r w:rsidRPr="000C1F64">
        <w:rPr>
          <w:u w:val="single"/>
        </w:rPr>
        <w:t>. It cannot be enforced by private parties and violations</w:t>
      </w:r>
      <w:r w:rsidRPr="000C1F64">
        <w:rPr>
          <w:sz w:val="16"/>
        </w:rPr>
        <w:t xml:space="preserve"> of Section 5 </w:t>
      </w:r>
      <w:r w:rsidRPr="000C1F64">
        <w:rPr>
          <w:u w:val="single"/>
        </w:rPr>
        <w:t>do not result in treble damages and attorneys’ fees. The D</w:t>
      </w:r>
      <w:r w:rsidRPr="000C1F64">
        <w:rPr>
          <w:sz w:val="16"/>
        </w:rPr>
        <w:t xml:space="preserve">epartment </w:t>
      </w:r>
      <w:r w:rsidRPr="000C1F64">
        <w:rPr>
          <w:u w:val="single"/>
        </w:rPr>
        <w:t>o</w:t>
      </w:r>
      <w:r w:rsidRPr="000C1F64">
        <w:rPr>
          <w:sz w:val="16"/>
        </w:rPr>
        <w:t xml:space="preserve">f </w:t>
      </w:r>
      <w:r w:rsidRPr="000C1F64">
        <w:rPr>
          <w:u w:val="single"/>
        </w:rPr>
        <w:t>J</w:t>
      </w:r>
      <w:r w:rsidRPr="000C1F64">
        <w:rPr>
          <w:sz w:val="16"/>
        </w:rPr>
        <w:t xml:space="preserve">ustice </w:t>
      </w:r>
      <w:r w:rsidRPr="000C1F64">
        <w:rPr>
          <w:u w:val="single"/>
        </w:rPr>
        <w:t>cannot enforce it, reducing its deterrent effect</w:t>
      </w:r>
      <w:r w:rsidRPr="000C1F64">
        <w:rPr>
          <w:sz w:val="16"/>
        </w:rPr>
        <w:t xml:space="preserve"> still further. Perhaps most important, </w:t>
      </w:r>
      <w:r w:rsidRPr="000C1F64">
        <w:rPr>
          <w:u w:val="single"/>
        </w:rPr>
        <w:t>courts</w:t>
      </w:r>
      <w:r w:rsidRPr="000C1F64">
        <w:rPr>
          <w:sz w:val="16"/>
        </w:rPr>
        <w:t xml:space="preserve"> have been </w:t>
      </w:r>
      <w:r w:rsidRPr="000C1F64">
        <w:rPr>
          <w:u w:val="single"/>
        </w:rPr>
        <w:t>reluctant to apply Section 5 outside the bounds of</w:t>
      </w:r>
      <w:r w:rsidRPr="000C1F64">
        <w:rPr>
          <w:sz w:val="16"/>
        </w:rPr>
        <w:t xml:space="preserve"> the </w:t>
      </w:r>
      <w:r w:rsidRPr="000C1F64">
        <w:rPr>
          <w:u w:val="single"/>
        </w:rPr>
        <w:t>Sherman</w:t>
      </w:r>
      <w:r w:rsidRPr="000C1F64">
        <w:rPr>
          <w:sz w:val="16"/>
        </w:rPr>
        <w:t xml:space="preserve"> Act. In consequence, the FTC has rarely brought such suits; in the last forty years, the </w:t>
      </w:r>
      <w:r w:rsidRPr="0008129A">
        <w:rPr>
          <w:b/>
          <w:bCs/>
          <w:highlight w:val="cyan"/>
          <w:u w:val="single"/>
        </w:rPr>
        <w:t>FTC has not pursued a single</w:t>
      </w:r>
      <w:r w:rsidRPr="000C1F64">
        <w:rPr>
          <w:sz w:val="16"/>
        </w:rPr>
        <w:t xml:space="preserve"> pure Section 5 </w:t>
      </w:r>
      <w:r w:rsidRPr="0008129A">
        <w:rPr>
          <w:b/>
          <w:bCs/>
          <w:highlight w:val="cyan"/>
          <w:u w:val="single"/>
        </w:rPr>
        <w:t>challenge to unilateral exclusion</w:t>
      </w:r>
    </w:p>
    <w:p w14:paraId="0D628B98" w14:textId="77777777" w:rsidR="00F74B43" w:rsidRDefault="00F74B43" w:rsidP="00F74B43">
      <w:pPr>
        <w:pStyle w:val="Heading1"/>
      </w:pPr>
      <w:r>
        <w:t>2AC --- Dubs Wake</w:t>
      </w:r>
    </w:p>
    <w:p w14:paraId="18920B15" w14:textId="77777777" w:rsidR="00F74B43" w:rsidRPr="00C32590" w:rsidRDefault="00F74B43" w:rsidP="00F74B43">
      <w:pPr>
        <w:pStyle w:val="Heading2"/>
        <w:rPr>
          <w:rFonts w:asciiTheme="minorHAnsi" w:hAnsiTheme="minorHAnsi" w:cstheme="minorHAnsi"/>
        </w:rPr>
      </w:pPr>
      <w:r w:rsidRPr="00C32590">
        <w:rPr>
          <w:rFonts w:asciiTheme="minorHAnsi" w:hAnsiTheme="minorHAnsi" w:cstheme="minorHAnsi"/>
        </w:rPr>
        <w:t>Adv---Europe</w:t>
      </w:r>
    </w:p>
    <w:p w14:paraId="55877929" w14:textId="77777777" w:rsidR="00F74B43" w:rsidRDefault="00F74B43" w:rsidP="00F74B43">
      <w:pPr>
        <w:pStyle w:val="Heading2"/>
        <w:rPr>
          <w:rFonts w:asciiTheme="minorHAnsi" w:hAnsiTheme="minorHAnsi" w:cstheme="minorHAnsi"/>
        </w:rPr>
      </w:pPr>
      <w:r>
        <w:rPr>
          <w:rFonts w:asciiTheme="minorHAnsi" w:hAnsiTheme="minorHAnsi" w:cstheme="minorHAnsi"/>
        </w:rPr>
        <w:t>Adv---Credibility</w:t>
      </w:r>
    </w:p>
    <w:p w14:paraId="6946319E" w14:textId="77777777" w:rsidR="00F74B43" w:rsidRDefault="00F74B43" w:rsidP="00F74B43">
      <w:pPr>
        <w:pStyle w:val="Heading2"/>
      </w:pPr>
      <w:r>
        <w:t>OFF</w:t>
      </w:r>
    </w:p>
    <w:p w14:paraId="44EA7176" w14:textId="77777777" w:rsidR="00F74B43" w:rsidRPr="00C32590" w:rsidRDefault="00F74B43" w:rsidP="00F74B43">
      <w:pPr>
        <w:pStyle w:val="Heading3"/>
        <w:rPr>
          <w:rFonts w:asciiTheme="minorHAnsi" w:hAnsiTheme="minorHAnsi" w:cstheme="minorHAnsi"/>
        </w:rPr>
      </w:pPr>
      <w:r w:rsidRPr="00C32590">
        <w:rPr>
          <w:rFonts w:asciiTheme="minorHAnsi" w:hAnsiTheme="minorHAnsi" w:cstheme="minorHAnsi"/>
        </w:rPr>
        <w:t>2AC --- T --- Prohibit</w:t>
      </w:r>
    </w:p>
    <w:p w14:paraId="1119B7F3" w14:textId="77777777" w:rsidR="00F74B43" w:rsidRPr="00C32590" w:rsidRDefault="00F74B43" w:rsidP="00F74B43">
      <w:pPr>
        <w:pStyle w:val="Heading4"/>
        <w:rPr>
          <w:rFonts w:asciiTheme="minorHAnsi" w:hAnsiTheme="minorHAnsi" w:cstheme="minorHAnsi"/>
        </w:rPr>
      </w:pPr>
      <w:r w:rsidRPr="00C32590">
        <w:rPr>
          <w:rFonts w:asciiTheme="minorHAnsi" w:hAnsiTheme="minorHAnsi" w:cstheme="minorHAnsi"/>
        </w:rPr>
        <w:t xml:space="preserve">2. “At least” sets a minimum for what it means to be topical. </w:t>
      </w:r>
    </w:p>
    <w:p w14:paraId="22B2995B"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Bradford 14</w:t>
      </w:r>
      <w:r w:rsidRPr="00C32590">
        <w:rPr>
          <w:rFonts w:asciiTheme="minorHAnsi" w:hAnsiTheme="minorHAnsi" w:cstheme="minorHAnsi"/>
        </w:rPr>
        <w:t>, JD (Case 2:13-cv-01581-AKK Document 24 Filed 09/11/14 , Lexis)</w:t>
      </w:r>
    </w:p>
    <w:p w14:paraId="38B1F4C0" w14:textId="77777777" w:rsidR="00F74B43" w:rsidRPr="00C32590" w:rsidRDefault="00F74B43" w:rsidP="00F74B43">
      <w:pPr>
        <w:rPr>
          <w:rStyle w:val="StyleUnderline"/>
          <w:rFonts w:asciiTheme="minorHAnsi" w:hAnsiTheme="minorHAnsi" w:cstheme="minorHAnsi"/>
        </w:rPr>
      </w:pPr>
      <w:r w:rsidRPr="00C32590">
        <w:rPr>
          <w:rFonts w:asciiTheme="minorHAnsi" w:hAnsiTheme="minorHAnsi" w:cstheme="minorHAnsi"/>
          <w:sz w:val="16"/>
        </w:rPr>
        <w:t xml:space="preserve">In addition, there is a distinct difference between the two phrases used. </w:t>
      </w:r>
      <w:r w:rsidRPr="00C32590">
        <w:rPr>
          <w:rStyle w:val="StyleUnderline"/>
          <w:rFonts w:asciiTheme="minorHAnsi" w:hAnsiTheme="minorHAnsi" w:cstheme="minorHAnsi"/>
        </w:rPr>
        <w:t>“</w:t>
      </w:r>
      <w:r w:rsidRPr="007B6367">
        <w:rPr>
          <w:rStyle w:val="StyleUnderline"/>
          <w:rFonts w:asciiTheme="minorHAnsi" w:hAnsiTheme="minorHAnsi" w:cstheme="minorHAnsi"/>
          <w:highlight w:val="cyan"/>
        </w:rPr>
        <w:t>At least” is defined as “not less than</w:t>
      </w:r>
      <w:r w:rsidRPr="00C32590">
        <w:rPr>
          <w:rStyle w:val="StyleUnderline"/>
          <w:rFonts w:asciiTheme="minorHAnsi" w:hAnsiTheme="minorHAnsi" w:cstheme="minorHAnsi"/>
        </w:rPr>
        <w:t>,” “at a minimum,” or “at the minimum</w:t>
      </w:r>
      <w:r w:rsidRPr="00C32590">
        <w:rPr>
          <w:rFonts w:asciiTheme="minorHAnsi" w:hAnsiTheme="minorHAnsi" w:cstheme="minorHAnsi"/>
          <w:sz w:val="16"/>
        </w:rPr>
        <w:t xml:space="preserve">.”2 </w:t>
      </w:r>
      <w:r w:rsidRPr="00C32590">
        <w:rPr>
          <w:rStyle w:val="StyleUnderline"/>
          <w:rFonts w:asciiTheme="minorHAnsi" w:hAnsiTheme="minorHAnsi" w:cstheme="minorHAnsi"/>
        </w:rPr>
        <w:t xml:space="preserve">The phrase is indefinite, and </w:t>
      </w:r>
      <w:r w:rsidRPr="007B6367">
        <w:rPr>
          <w:rStyle w:val="StyleUnderline"/>
          <w:rFonts w:asciiTheme="minorHAnsi" w:hAnsiTheme="minorHAnsi" w:cstheme="minorHAnsi"/>
          <w:highlight w:val="cyan"/>
        </w:rPr>
        <w:t xml:space="preserve">signifies </w:t>
      </w:r>
      <w:r w:rsidRPr="007B6367">
        <w:rPr>
          <w:rStyle w:val="Emphasis"/>
          <w:rFonts w:asciiTheme="minorHAnsi" w:hAnsiTheme="minorHAnsi" w:cstheme="minorHAnsi"/>
          <w:highlight w:val="cyan"/>
        </w:rPr>
        <w:t>only that</w:t>
      </w:r>
      <w:r w:rsidRPr="00C32590">
        <w:rPr>
          <w:rFonts w:asciiTheme="minorHAnsi" w:hAnsiTheme="minorHAnsi" w:cstheme="minorHAnsi"/>
          <w:sz w:val="16"/>
        </w:rPr>
        <w:t xml:space="preserve"> a minimum unit of time (one year) </w:t>
      </w:r>
      <w:r w:rsidRPr="007B6367">
        <w:rPr>
          <w:rStyle w:val="Emphasis"/>
          <w:rFonts w:asciiTheme="minorHAnsi" w:hAnsiTheme="minorHAnsi" w:cstheme="minorHAnsi"/>
          <w:highlight w:val="cyan"/>
        </w:rPr>
        <w:t>is required</w:t>
      </w:r>
      <w:r w:rsidRPr="007B6367">
        <w:rPr>
          <w:rStyle w:val="StyleUnderline"/>
          <w:rFonts w:asciiTheme="minorHAnsi" w:hAnsiTheme="minorHAnsi" w:cstheme="minorHAnsi"/>
          <w:highlight w:val="cyan"/>
        </w:rPr>
        <w:t>.</w:t>
      </w:r>
    </w:p>
    <w:p w14:paraId="1E074889" w14:textId="77777777" w:rsidR="00F74B43" w:rsidRPr="00C32590" w:rsidRDefault="00F74B43" w:rsidP="00F74B43">
      <w:pPr>
        <w:pStyle w:val="Heading4"/>
        <w:rPr>
          <w:rFonts w:asciiTheme="minorHAnsi" w:hAnsiTheme="minorHAnsi" w:cstheme="minorHAnsi"/>
        </w:rPr>
      </w:pPr>
      <w:r w:rsidRPr="00C32590">
        <w:rPr>
          <w:rFonts w:asciiTheme="minorHAnsi" w:hAnsiTheme="minorHAnsi" w:cstheme="minorHAnsi"/>
        </w:rPr>
        <w:t xml:space="preserve">Expand the scope just </w:t>
      </w:r>
      <w:r w:rsidRPr="00C32590">
        <w:rPr>
          <w:rFonts w:asciiTheme="minorHAnsi" w:hAnsiTheme="minorHAnsi" w:cstheme="minorHAnsi"/>
          <w:u w:val="single"/>
        </w:rPr>
        <w:t>means</w:t>
      </w:r>
      <w:r w:rsidRPr="00C32590">
        <w:rPr>
          <w:rFonts w:asciiTheme="minorHAnsi" w:hAnsiTheme="minorHAnsi" w:cstheme="minorHAnsi"/>
        </w:rPr>
        <w:t xml:space="preserve"> to </w:t>
      </w:r>
      <w:r w:rsidRPr="00C32590">
        <w:rPr>
          <w:rFonts w:asciiTheme="minorHAnsi" w:hAnsiTheme="minorHAnsi" w:cstheme="minorHAnsi"/>
          <w:u w:val="single"/>
        </w:rPr>
        <w:t>increase claims</w:t>
      </w:r>
    </w:p>
    <w:p w14:paraId="187680FF"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Epstein</w:t>
      </w:r>
      <w:r w:rsidRPr="00C32590">
        <w:rPr>
          <w:rFonts w:asciiTheme="minorHAnsi" w:hAnsiTheme="minorHAnsi" w:cstheme="minorHAnsi"/>
        </w:rPr>
        <w:t>, New York University School of Law,</w:t>
      </w:r>
      <w:r w:rsidRPr="00C32590">
        <w:rPr>
          <w:rStyle w:val="Style13ptBold"/>
          <w:rFonts w:asciiTheme="minorHAnsi" w:hAnsiTheme="minorHAnsi" w:cstheme="minorHAnsi"/>
        </w:rPr>
        <w:t xml:space="preserve"> 19 </w:t>
      </w:r>
      <w:r w:rsidRPr="00C32590">
        <w:rPr>
          <w:rFonts w:asciiTheme="minorHAnsi" w:hAnsiTheme="minorHAnsi" w:cstheme="minorHAnsi"/>
        </w:rPr>
        <w:t>[Richard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Scopelitis, NYU Law School Class of 2020 for their excellent research assistance., Nebraska Law Review, “SYMPOSIUM: Judge Koh's Monopolization Mania: Her Novel Antitrust Assault Against Qualcomm Is an Abuse of Antitrust Theory”, 98 Neb. L. Rev. 241 *</w:t>
      </w:r>
    </w:p>
    <w:p w14:paraId="153F6638" w14:textId="77777777" w:rsidR="00F74B43" w:rsidRPr="00C32590" w:rsidRDefault="00F74B43" w:rsidP="00F74B43">
      <w:pPr>
        <w:rPr>
          <w:rFonts w:asciiTheme="minorHAnsi" w:hAnsiTheme="minorHAnsi" w:cstheme="minorHAnsi"/>
          <w:sz w:val="14"/>
        </w:rPr>
      </w:pPr>
      <w:r w:rsidRPr="00C32590">
        <w:rPr>
          <w:rStyle w:val="StyleUnderline"/>
          <w:rFonts w:asciiTheme="minorHAnsi" w:hAnsiTheme="minorHAnsi" w:cstheme="minorHAnsi"/>
          <w:sz w:val="14"/>
          <w:u w:val="none"/>
        </w:rPr>
        <w:t>The question then arose whether the violation of the Telecommunications Act counted as a violation of the antitrust laws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C32590">
        <w:rPr>
          <w:rFonts w:asciiTheme="minorHAnsi" w:hAnsiTheme="minorHAnsi" w:cstheme="minorHAnsi"/>
          <w:sz w:val="14"/>
        </w:rPr>
        <w:t xml:space="preserve">."          64 </w:t>
      </w:r>
      <w:r w:rsidRPr="00C32590">
        <w:rPr>
          <w:rStyle w:val="StyleUnderline"/>
          <w:rFonts w:asciiTheme="minorHAnsi" w:hAnsiTheme="minorHAnsi" w:cstheme="minorHAnsi"/>
        </w:rPr>
        <w:t xml:space="preserve">By the same token, the status quo was preserved because </w:t>
      </w:r>
      <w:r w:rsidRPr="00C32590">
        <w:rPr>
          <w:rStyle w:val="Emphasis"/>
          <w:rFonts w:asciiTheme="minorHAnsi" w:hAnsiTheme="minorHAnsi" w:cstheme="minorHAnsi"/>
        </w:rPr>
        <w:t xml:space="preserve">the Telecommunications Act also did nothing </w:t>
      </w:r>
      <w:r w:rsidRPr="007B6367">
        <w:rPr>
          <w:rStyle w:val="Emphasis"/>
          <w:rFonts w:asciiTheme="minorHAnsi" w:hAnsiTheme="minorHAnsi" w:cstheme="minorHAnsi"/>
          <w:highlight w:val="cyan"/>
        </w:rPr>
        <w:t>to expand the scope of</w:t>
      </w:r>
      <w:r w:rsidRPr="00C32590">
        <w:rPr>
          <w:rStyle w:val="Emphasis"/>
          <w:rFonts w:asciiTheme="minorHAnsi" w:hAnsiTheme="minorHAnsi" w:cstheme="minorHAnsi"/>
        </w:rPr>
        <w:t xml:space="preserve"> the </w:t>
      </w:r>
      <w:r w:rsidRPr="007B6367">
        <w:rPr>
          <w:rStyle w:val="Emphasis"/>
          <w:rFonts w:asciiTheme="minorHAnsi" w:hAnsiTheme="minorHAnsi" w:cstheme="minorHAnsi"/>
          <w:highlight w:val="cyan"/>
        </w:rPr>
        <w:t>antitrust laws</w:t>
      </w:r>
      <w:r w:rsidRPr="00C32590">
        <w:rPr>
          <w:rStyle w:val="Emphasis"/>
          <w:rFonts w:asciiTheme="minorHAnsi" w:hAnsiTheme="minorHAnsi" w:cstheme="minorHAnsi"/>
        </w:rPr>
        <w:t xml:space="preserve">. It did not create </w:t>
      </w:r>
      <w:r w:rsidRPr="007B6367">
        <w:rPr>
          <w:rStyle w:val="Emphasis"/>
          <w:rFonts w:asciiTheme="minorHAnsi" w:hAnsiTheme="minorHAnsi" w:cstheme="minorHAnsi"/>
          <w:highlight w:val="cyan"/>
        </w:rPr>
        <w:t>new claims going beyond existing antitrust standards</w:t>
      </w:r>
      <w:r w:rsidRPr="00C32590">
        <w:rPr>
          <w:rStyle w:val="Emphasis"/>
          <w:rFonts w:asciiTheme="minorHAnsi" w:hAnsiTheme="minorHAnsi" w:cstheme="minorHAnsi"/>
        </w:rPr>
        <w:t xml:space="preserve">. </w:t>
      </w:r>
      <w:r w:rsidRPr="00C32590">
        <w:rPr>
          <w:rStyle w:val="StyleUnderline"/>
          <w:rFonts w:asciiTheme="minorHAnsi" w:hAnsiTheme="minorHAnsi" w:cstheme="minorHAnsi"/>
        </w:rPr>
        <w:t xml:space="preserve">The creation of any additional antitrust standards </w:t>
      </w:r>
      <w:r w:rsidRPr="00C32590">
        <w:rPr>
          <w:rStyle w:val="StyleUnderline"/>
          <w:rFonts w:asciiTheme="minorHAnsi" w:hAnsiTheme="minorHAnsi" w:cstheme="minorHAnsi"/>
          <w:sz w:val="14"/>
          <w:u w:val="none"/>
        </w:rPr>
        <w:t>would be equally inconsistent with the saving clause's mandate that nothing in the Telecommunications Act would "modify, impair, or supersede the applicability" of existing law</w:t>
      </w:r>
      <w:r w:rsidRPr="00C32590">
        <w:rPr>
          <w:rFonts w:asciiTheme="minorHAnsi" w:hAnsiTheme="minorHAnsi" w:cstheme="minorHAnsi"/>
          <w:sz w:val="14"/>
        </w:rPr>
        <w:t xml:space="preserve">.  </w:t>
      </w:r>
    </w:p>
    <w:p w14:paraId="2C4BC455" w14:textId="77777777" w:rsidR="00F74B43" w:rsidRPr="000121B0" w:rsidRDefault="00F74B43" w:rsidP="00F74B43">
      <w:pPr>
        <w:pStyle w:val="Heading4"/>
        <w:rPr>
          <w:bCs/>
        </w:rPr>
      </w:pPr>
      <w:r>
        <w:rPr>
          <w:bCs/>
        </w:rPr>
        <w:t>P</w:t>
      </w:r>
      <w:r w:rsidRPr="000121B0">
        <w:rPr>
          <w:bCs/>
        </w:rPr>
        <w:t xml:space="preserve">rohibitions are implemented via legal tests—the threshold of the test determines how much or how little conduct is prohibited   </w:t>
      </w:r>
    </w:p>
    <w:p w14:paraId="71B7AB9F" w14:textId="77777777" w:rsidR="00F74B43" w:rsidRDefault="00F74B43" w:rsidP="00F74B43">
      <w:r>
        <w:t xml:space="preserve">Mark S. </w:t>
      </w:r>
      <w:r>
        <w:rPr>
          <w:rStyle w:val="Style13ptBold"/>
        </w:rPr>
        <w:t>Popofsky</w:t>
      </w:r>
      <w:r>
        <w:t>, Antitrust Partner at Ropes and Gray, Served as Senior Counsel to DOJ Antitrust Division, Adjunct Professor of Advanced Antitrust Law and Economics at Harvard Law School and the Georgetown University Law Center, 20</w:t>
      </w:r>
      <w:r>
        <w:rPr>
          <w:rStyle w:val="Style13ptBold"/>
        </w:rPr>
        <w:t>16</w:t>
      </w:r>
      <w:r>
        <w:t>, Section 2 and the Rule of Reason: Report from the Front, CPI Antitrust Chronicle March 2016 (1)</w:t>
      </w:r>
    </w:p>
    <w:p w14:paraId="2E3FDC30" w14:textId="77777777" w:rsidR="00F74B43" w:rsidRPr="00053988" w:rsidRDefault="00F74B43" w:rsidP="00F74B43">
      <w:pPr>
        <w:rPr>
          <w:sz w:val="16"/>
        </w:rPr>
      </w:pPr>
      <w:r w:rsidRPr="00053988">
        <w:rPr>
          <w:sz w:val="16"/>
        </w:rPr>
        <w:t xml:space="preserve">Courts remain, in the words of one observer, mired in an “exclusionary conduct ‘definition’ war.”2 </w:t>
      </w:r>
      <w:r w:rsidRPr="00053988">
        <w:rPr>
          <w:highlight w:val="cyan"/>
          <w:u w:val="single"/>
        </w:rPr>
        <w:t>Applying Section 2’s</w:t>
      </w:r>
      <w:r>
        <w:rPr>
          <w:u w:val="single"/>
        </w:rPr>
        <w:t xml:space="preserve"> broad </w:t>
      </w:r>
      <w:r w:rsidRPr="00053988">
        <w:rPr>
          <w:rStyle w:val="Emphasis"/>
          <w:highlight w:val="cyan"/>
        </w:rPr>
        <w:t>prohibition on “monopolizing” conduct requires courts to select a</w:t>
      </w:r>
      <w:r>
        <w:rPr>
          <w:rStyle w:val="Emphasis"/>
        </w:rPr>
        <w:t xml:space="preserve"> governing </w:t>
      </w:r>
      <w:r w:rsidRPr="00053988">
        <w:rPr>
          <w:rStyle w:val="Emphasis"/>
          <w:highlight w:val="cyan"/>
        </w:rPr>
        <w:t>legal test</w:t>
      </w:r>
      <w:r w:rsidRPr="00053988">
        <w:rPr>
          <w:sz w:val="16"/>
        </w:rPr>
        <w:t xml:space="preserve">. Section 2 legal tests run the spectrum from rules of per se legality to rules of near per se illegality.3 </w:t>
      </w:r>
      <w:r w:rsidRPr="00053988">
        <w:rPr>
          <w:highlight w:val="cyan"/>
          <w:u w:val="single"/>
        </w:rPr>
        <w:t>Courts</w:t>
      </w:r>
      <w:r w:rsidRPr="00053988">
        <w:rPr>
          <w:sz w:val="16"/>
        </w:rPr>
        <w:t xml:space="preserve">, nonetheless, largely </w:t>
      </w:r>
      <w:r w:rsidRPr="00053988">
        <w:rPr>
          <w:rStyle w:val="Emphasis"/>
          <w:highlight w:val="cyan"/>
        </w:rPr>
        <w:t>apply two dominant paradigms</w:t>
      </w:r>
      <w:r w:rsidRPr="00053988">
        <w:rPr>
          <w:sz w:val="16"/>
          <w:highlight w:val="cyan"/>
        </w:rPr>
        <w:t xml:space="preserve">. </w:t>
      </w:r>
      <w:r w:rsidRPr="00053988">
        <w:rPr>
          <w:highlight w:val="cyan"/>
          <w:u w:val="single"/>
        </w:rPr>
        <w:t>The first</w:t>
      </w:r>
      <w:r w:rsidRPr="00053988">
        <w:rPr>
          <w:sz w:val="16"/>
          <w:highlight w:val="cyan"/>
        </w:rPr>
        <w:t xml:space="preserve"> </w:t>
      </w:r>
      <w:r w:rsidRPr="00053988">
        <w:rPr>
          <w:highlight w:val="cyan"/>
          <w:u w:val="single"/>
        </w:rPr>
        <w:t>consists of</w:t>
      </w:r>
      <w:r>
        <w:rPr>
          <w:u w:val="single"/>
        </w:rPr>
        <w:t xml:space="preserve"> legal tests</w:t>
      </w:r>
      <w:r w:rsidRPr="00053988">
        <w:rPr>
          <w:sz w:val="16"/>
        </w:rPr>
        <w:t xml:space="preserve"> </w:t>
      </w:r>
      <w:r>
        <w:rPr>
          <w:u w:val="single"/>
        </w:rPr>
        <w:t>based on</w:t>
      </w:r>
      <w:r w:rsidRPr="00053988">
        <w:rPr>
          <w:sz w:val="16"/>
        </w:rPr>
        <w:t xml:space="preserve"> bright-line rules or </w:t>
      </w:r>
      <w:r w:rsidRPr="00053988">
        <w:rPr>
          <w:rStyle w:val="Emphasis"/>
          <w:highlight w:val="cyan"/>
        </w:rPr>
        <w:t>safe harbors</w:t>
      </w:r>
      <w:r>
        <w:rPr>
          <w:rStyle w:val="Emphasis"/>
        </w:rPr>
        <w:t>.</w:t>
      </w:r>
      <w:r w:rsidRPr="00053988">
        <w:rPr>
          <w:sz w:val="16"/>
        </w:rPr>
        <w:t xml:space="preserve"> </w:t>
      </w:r>
      <w:r>
        <w:rPr>
          <w:u w:val="single"/>
        </w:rPr>
        <w:t>Familiar examples include the Brooke Group4 below-cost price test</w:t>
      </w:r>
      <w:r w:rsidRPr="00053988">
        <w:rPr>
          <w:sz w:val="16"/>
        </w:rPr>
        <w:t xml:space="preserve"> </w:t>
      </w:r>
      <w:r>
        <w:rPr>
          <w:u w:val="single"/>
        </w:rPr>
        <w:t>for analyzing predatory pricing</w:t>
      </w:r>
      <w:r w:rsidRPr="00053988">
        <w:rPr>
          <w:sz w:val="16"/>
        </w:rPr>
        <w:t xml:space="preserve"> claims and the Aspen/Trinko5 “profit sacrifice” test for refusals to deal. Developing bright-line rules for Section 2, proponents argue, promotes business certainty and reduces the risk of chilling otherwise procompetitive conduct. </w:t>
      </w:r>
      <w:r w:rsidRPr="00053988">
        <w:rPr>
          <w:highlight w:val="cyan"/>
          <w:u w:val="single"/>
        </w:rPr>
        <w:t>The second</w:t>
      </w:r>
      <w:r>
        <w:rPr>
          <w:u w:val="single"/>
        </w:rPr>
        <w:t xml:space="preserve"> paradigm </w:t>
      </w:r>
      <w:r w:rsidRPr="00053988">
        <w:rPr>
          <w:highlight w:val="cyan"/>
          <w:u w:val="single"/>
        </w:rPr>
        <w:t xml:space="preserve">is </w:t>
      </w:r>
      <w:r w:rsidRPr="00053988">
        <w:rPr>
          <w:rStyle w:val="Emphasis"/>
          <w:highlight w:val="cyan"/>
        </w:rPr>
        <w:t>rule of reason balancing</w:t>
      </w:r>
      <w:r>
        <w:rPr>
          <w:rStyle w:val="Emphasis"/>
        </w:rPr>
        <w:t>.</w:t>
      </w:r>
      <w:r w:rsidRPr="00053988">
        <w:rPr>
          <w:sz w:val="16"/>
        </w:rPr>
        <w:t xml:space="preserve"> </w:t>
      </w:r>
      <w:r>
        <w:rPr>
          <w:u w:val="single"/>
        </w:rPr>
        <w:t>Arguably the default Section 2 legal test</w:t>
      </w:r>
      <w:r w:rsidRPr="00053988">
        <w:rPr>
          <w:sz w:val="16"/>
        </w:rPr>
        <w:t xml:space="preserve">,6 </w:t>
      </w:r>
      <w:r>
        <w:rPr>
          <w:u w:val="single"/>
        </w:rPr>
        <w:t>courts and commentators have described Section 2’s rule of reason in various ways</w:t>
      </w:r>
      <w:r w:rsidRPr="00053988">
        <w:rPr>
          <w:sz w:val="16"/>
        </w:rPr>
        <w:t xml:space="preserve">: as mandating a step-wise approach, as </w:t>
      </w:r>
      <w:r>
        <w:rPr>
          <w:u w:val="single"/>
        </w:rPr>
        <w:t>requiring a balancing of pro- and anticompetitive effects</w:t>
      </w:r>
      <w:r w:rsidRPr="00053988">
        <w:rPr>
          <w:sz w:val="16"/>
        </w:rPr>
        <w:t xml:space="preserve">, or (to borrow from Section 1) a framework for generating the enquiry “meet for the case.”7 However </w:t>
      </w:r>
      <w:r w:rsidRPr="00053988">
        <w:rPr>
          <w:rStyle w:val="Emphasis"/>
          <w:highlight w:val="cyan"/>
        </w:rPr>
        <w:t>the rule of reason</w:t>
      </w:r>
      <w:r w:rsidRPr="00053988">
        <w:rPr>
          <w:sz w:val="16"/>
        </w:rPr>
        <w:t xml:space="preserve"> is expressed, its champions contend, </w:t>
      </w:r>
      <w:r>
        <w:rPr>
          <w:u w:val="single"/>
        </w:rPr>
        <w:t xml:space="preserve">its flexibility and fact-intensive approach </w:t>
      </w:r>
      <w:r w:rsidRPr="00053988">
        <w:rPr>
          <w:rStyle w:val="Emphasis"/>
          <w:highlight w:val="cyan"/>
        </w:rPr>
        <w:t>permits courts to identify anticompetitive conduct without the under-inclusion</w:t>
      </w:r>
      <w:r>
        <w:rPr>
          <w:rStyle w:val="Emphasis"/>
        </w:rPr>
        <w:t xml:space="preserve"> that is an admitted feature </w:t>
      </w:r>
      <w:r w:rsidRPr="00053988">
        <w:rPr>
          <w:rStyle w:val="Emphasis"/>
          <w:highlight w:val="cyan"/>
        </w:rPr>
        <w:t>of safe harbors</w:t>
      </w:r>
      <w:r>
        <w:rPr>
          <w:rStyle w:val="Emphasis"/>
        </w:rPr>
        <w:t xml:space="preserve"> and other bright-line rules</w:t>
      </w:r>
      <w:r w:rsidRPr="00053988">
        <w:rPr>
          <w:sz w:val="16"/>
        </w:rPr>
        <w:t>.</w:t>
      </w:r>
    </w:p>
    <w:p w14:paraId="62EEE6CA" w14:textId="77777777" w:rsidR="00F74B43" w:rsidRDefault="00F74B43" w:rsidP="00F74B43">
      <w:pPr>
        <w:pStyle w:val="Heading4"/>
      </w:pPr>
      <w:r>
        <w:rPr>
          <w:u w:val="single"/>
        </w:rPr>
        <w:t>Practices</w:t>
      </w:r>
      <w:r>
        <w:t xml:space="preserve">, are specific </w:t>
      </w:r>
      <w:r>
        <w:rPr>
          <w:u w:val="single"/>
        </w:rPr>
        <w:t>business arrangements</w:t>
      </w:r>
      <w:r>
        <w:t xml:space="preserve">. </w:t>
      </w:r>
    </w:p>
    <w:p w14:paraId="0218CCEC" w14:textId="77777777" w:rsidR="00F74B43" w:rsidRDefault="00F74B43" w:rsidP="00F74B43">
      <w:r w:rsidRPr="00390429">
        <w:rPr>
          <w:rStyle w:val="Style13ptBold"/>
        </w:rPr>
        <w:t>Kurita 04</w:t>
      </w:r>
      <w:r>
        <w:t xml:space="preserve"> – </w:t>
      </w:r>
      <w:r w:rsidRPr="006F062C">
        <w:t>Professor, Faculty of Law and Economics, Chiba University, Japan</w:t>
      </w:r>
    </w:p>
    <w:p w14:paraId="0C7A1EAD" w14:textId="77777777" w:rsidR="00F74B43" w:rsidRPr="006F062C" w:rsidRDefault="00F74B43" w:rsidP="00F74B43">
      <w:r>
        <w:t xml:space="preserve">Makoto Kurita, “Chinese Anti-Monopoly Law: Effectiveness and Transparency of Competition Law Enforcement – Causes and Consequences of a Perception Gap Between Home and Abroad on the Anti-Monopoly Act Enforcement in Japan,” </w:t>
      </w:r>
      <w:r w:rsidRPr="00390429">
        <w:t>Washington University Global Studies Law Review</w:t>
      </w:r>
      <w:r>
        <w:t>, Vol. 3, Issue 2, 2004, LexisNexis</w:t>
      </w:r>
    </w:p>
    <w:p w14:paraId="43F79B61" w14:textId="77777777" w:rsidR="00F74B43" w:rsidRPr="00A948E5" w:rsidRDefault="00F74B43" w:rsidP="00F74B43">
      <w:r w:rsidRPr="006F062C">
        <w:rPr>
          <w:rStyle w:val="Emphasis"/>
        </w:rPr>
        <w:t>Antitrust</w:t>
      </w:r>
      <w:r w:rsidRPr="006F062C">
        <w:t xml:space="preserve"> or AMA </w:t>
      </w:r>
      <w:r w:rsidRPr="006F062C">
        <w:rPr>
          <w:rStyle w:val="Emphasis"/>
        </w:rPr>
        <w:t>violations</w:t>
      </w:r>
      <w:r w:rsidRPr="006F062C">
        <w:t xml:space="preserve"> </w:t>
      </w:r>
      <w:r w:rsidRPr="006F062C">
        <w:rPr>
          <w:rStyle w:val="StyleUnderline"/>
        </w:rPr>
        <w:t>must be specific restrictive</w:t>
      </w:r>
      <w:r w:rsidRPr="006F062C">
        <w:t xml:space="preserve"> "</w:t>
      </w:r>
      <w:r w:rsidRPr="00053988">
        <w:rPr>
          <w:rStyle w:val="Emphasis"/>
          <w:highlight w:val="cyan"/>
        </w:rPr>
        <w:t>practices</w:t>
      </w:r>
      <w:r w:rsidRPr="006F062C">
        <w:t xml:space="preserve">," </w:t>
      </w:r>
      <w:r w:rsidRPr="00053988">
        <w:rPr>
          <w:rStyle w:val="StyleUnderline"/>
          <w:highlight w:val="cyan"/>
        </w:rPr>
        <w:t xml:space="preserve">as distinguished from </w:t>
      </w:r>
      <w:r w:rsidRPr="00DB07DA">
        <w:rPr>
          <w:rStyle w:val="StyleUnderline"/>
        </w:rPr>
        <w:t>restrictive</w:t>
      </w:r>
      <w:r w:rsidRPr="006F062C">
        <w:t xml:space="preserve"> "</w:t>
      </w:r>
      <w:r w:rsidRPr="00053988">
        <w:rPr>
          <w:rStyle w:val="Emphasis"/>
          <w:highlight w:val="cyan"/>
        </w:rPr>
        <w:t>situations</w:t>
      </w:r>
      <w:r w:rsidRPr="006F062C">
        <w:t xml:space="preserve">." For example, </w:t>
      </w:r>
      <w:r w:rsidRPr="00053988">
        <w:rPr>
          <w:rStyle w:val="Emphasis"/>
          <w:highlight w:val="cyan"/>
        </w:rPr>
        <w:t>under antitrust</w:t>
      </w:r>
      <w:r w:rsidRPr="006F062C">
        <w:rPr>
          <w:rStyle w:val="Emphasis"/>
        </w:rPr>
        <w:t xml:space="preserve"> laws</w:t>
      </w:r>
      <w:r w:rsidRPr="006F062C">
        <w:t xml:space="preserve">, </w:t>
      </w:r>
      <w:r w:rsidRPr="006F062C">
        <w:rPr>
          <w:rStyle w:val="StyleUnderline"/>
        </w:rPr>
        <w:t xml:space="preserve">exclusive dealing </w:t>
      </w:r>
      <w:r w:rsidRPr="00053988">
        <w:rPr>
          <w:rStyle w:val="StyleUnderline"/>
          <w:highlight w:val="cyan"/>
        </w:rPr>
        <w:t xml:space="preserve">must be an </w:t>
      </w:r>
      <w:r w:rsidRPr="00053988">
        <w:rPr>
          <w:rStyle w:val="Emphasis"/>
          <w:highlight w:val="cyan"/>
        </w:rPr>
        <w:t>arrangement</w:t>
      </w:r>
      <w:r w:rsidRPr="00053988">
        <w:rPr>
          <w:rStyle w:val="StyleUnderline"/>
          <w:highlight w:val="cyan"/>
        </w:rPr>
        <w:t xml:space="preserve"> between a supplier</w:t>
      </w:r>
      <w:r w:rsidRPr="00053988">
        <w:rPr>
          <w:highlight w:val="cyan"/>
        </w:rPr>
        <w:t xml:space="preserve"> </w:t>
      </w:r>
      <w:r w:rsidRPr="00053988">
        <w:rPr>
          <w:rStyle w:val="StyleUnderline"/>
          <w:highlight w:val="cyan"/>
        </w:rPr>
        <w:t>and its distributors</w:t>
      </w:r>
      <w:r w:rsidRPr="006F062C">
        <w:rPr>
          <w:rStyle w:val="StyleUnderline"/>
        </w:rPr>
        <w:t xml:space="preserve"> not to deal in competing products</w:t>
      </w:r>
      <w:r w:rsidRPr="006F062C">
        <w:t xml:space="preserve">. Similarly, under the AMA, exclusive dealing is a practice by a supplier dealing with its distributors on the condition that the distributors do not deal with competing products. </w:t>
      </w:r>
      <w:r w:rsidRPr="006F062C">
        <w:rPr>
          <w:rStyle w:val="StyleUnderline"/>
        </w:rPr>
        <w:t>On the other hand</w:t>
      </w:r>
      <w:r w:rsidRPr="006F062C">
        <w:t xml:space="preserve">, </w:t>
      </w:r>
      <w:r w:rsidRPr="006F062C">
        <w:rPr>
          <w:rStyle w:val="StyleUnderline"/>
        </w:rPr>
        <w:t xml:space="preserve">a </w:t>
      </w:r>
      <w:r w:rsidRPr="006F062C">
        <w:rPr>
          <w:rStyle w:val="Emphasis"/>
        </w:rPr>
        <w:t>situation</w:t>
      </w:r>
      <w:r w:rsidRPr="006F062C">
        <w:rPr>
          <w:rStyle w:val="StyleUnderline"/>
        </w:rPr>
        <w:t xml:space="preserve"> where distributors</w:t>
      </w:r>
      <w:r w:rsidRPr="006F062C">
        <w:t xml:space="preserve">, </w:t>
      </w:r>
      <w:r w:rsidRPr="006F062C">
        <w:rPr>
          <w:rStyle w:val="StyleUnderline"/>
        </w:rPr>
        <w:t>based on their respective business judgment</w:t>
      </w:r>
      <w:r w:rsidRPr="006F062C">
        <w:t xml:space="preserve">, </w:t>
      </w:r>
      <w:r w:rsidRPr="006F062C">
        <w:rPr>
          <w:rStyle w:val="StyleUnderline"/>
        </w:rPr>
        <w:t>deal with the products of a specific supplier is not a violation of</w:t>
      </w:r>
      <w:r w:rsidRPr="006F062C">
        <w:t xml:space="preserve"> the AMA or </w:t>
      </w:r>
      <w:r w:rsidRPr="006F062C">
        <w:rPr>
          <w:rStyle w:val="StyleUnderline"/>
        </w:rPr>
        <w:t>the antitrust laws</w:t>
      </w:r>
      <w:r w:rsidRPr="006F062C">
        <w:t xml:space="preserve">. </w:t>
      </w:r>
      <w:r w:rsidRPr="006F062C">
        <w:rPr>
          <w:rStyle w:val="StyleUnderline"/>
        </w:rPr>
        <w:t>However restrictive or exclusionary such a situation is</w:t>
      </w:r>
      <w:r w:rsidRPr="006F062C">
        <w:t xml:space="preserve">, </w:t>
      </w:r>
      <w:r w:rsidRPr="006F062C">
        <w:rPr>
          <w:rStyle w:val="StyleUnderline"/>
        </w:rPr>
        <w:t xml:space="preserve">it </w:t>
      </w:r>
      <w:r w:rsidRPr="006F062C">
        <w:rPr>
          <w:rStyle w:val="Emphasis"/>
        </w:rPr>
        <w:t>cannot be deemed a violation</w:t>
      </w:r>
      <w:r w:rsidRPr="006F062C">
        <w:t xml:space="preserve"> </w:t>
      </w:r>
      <w:r w:rsidRPr="006F062C">
        <w:rPr>
          <w:rStyle w:val="StyleUnderline"/>
        </w:rPr>
        <w:t>because there is no</w:t>
      </w:r>
      <w:r w:rsidRPr="006F062C">
        <w:t xml:space="preserve"> "</w:t>
      </w:r>
      <w:r w:rsidRPr="006F062C">
        <w:rPr>
          <w:rStyle w:val="Emphasis"/>
        </w:rPr>
        <w:t>practice</w:t>
      </w:r>
      <w:r w:rsidRPr="006F062C">
        <w:t>." Foreign complainants sometimes allege such a situation, but not a practice. Therefore, such allegations are meaningless in the context of an AMA violation.</w:t>
      </w:r>
    </w:p>
    <w:p w14:paraId="27483E58" w14:textId="4A4A9C07" w:rsidR="00F74B43" w:rsidRPr="00F74B43" w:rsidRDefault="00F74B43" w:rsidP="00F74B43">
      <w:pPr>
        <w:pStyle w:val="Heading3"/>
        <w:rPr>
          <w:rFonts w:asciiTheme="minorHAnsi" w:hAnsiTheme="minorHAnsi" w:cstheme="minorHAnsi"/>
        </w:rPr>
      </w:pPr>
      <w:bookmarkStart w:id="0" w:name="_Hlk82006617"/>
      <w:r w:rsidRPr="00C32590">
        <w:rPr>
          <w:rFonts w:asciiTheme="minorHAnsi" w:hAnsiTheme="minorHAnsi" w:cstheme="minorHAnsi"/>
        </w:rPr>
        <w:t xml:space="preserve">2AC --- States </w:t>
      </w:r>
      <w:r>
        <w:rPr>
          <w:rFonts w:asciiTheme="minorHAnsi" w:hAnsiTheme="minorHAnsi" w:cstheme="minorHAnsi"/>
        </w:rPr>
        <w:t xml:space="preserve">CP </w:t>
      </w:r>
      <w:r w:rsidRPr="00C32590">
        <w:rPr>
          <w:rFonts w:asciiTheme="minorHAnsi" w:hAnsiTheme="minorHAnsi" w:cstheme="minorHAnsi"/>
        </w:rPr>
        <w:t>--- F/L</w:t>
      </w:r>
    </w:p>
    <w:p w14:paraId="198C6F11" w14:textId="77777777" w:rsidR="00F74B43" w:rsidRDefault="00F74B43" w:rsidP="00F74B43">
      <w:pPr>
        <w:pStyle w:val="Heading4"/>
        <w:spacing w:before="0"/>
        <w:rPr>
          <w:rFonts w:asciiTheme="minorHAnsi" w:hAnsiTheme="minorHAnsi" w:cstheme="minorHAnsi"/>
          <w:szCs w:val="26"/>
        </w:rPr>
      </w:pPr>
      <w:r w:rsidRPr="00C32590">
        <w:rPr>
          <w:rFonts w:asciiTheme="minorHAnsi" w:hAnsiTheme="minorHAnsi" w:cstheme="minorHAnsi"/>
        </w:rPr>
        <w:t xml:space="preserve">4. </w:t>
      </w:r>
      <w:r>
        <w:rPr>
          <w:rFonts w:asciiTheme="minorHAnsi" w:hAnsiTheme="minorHAnsi" w:cstheme="minorHAnsi"/>
          <w:szCs w:val="26"/>
        </w:rPr>
        <w:t>Gets struck down</w:t>
      </w:r>
    </w:p>
    <w:p w14:paraId="3B8DA263" w14:textId="77777777" w:rsidR="00F74B43" w:rsidRPr="007B3AF5" w:rsidRDefault="00F74B43" w:rsidP="00F74B43">
      <w:r>
        <w:t>* Yes about automobiles but says that decision will be applied to state laws to invalidate them</w:t>
      </w:r>
    </w:p>
    <w:p w14:paraId="439B872E" w14:textId="77777777" w:rsidR="00F74B43" w:rsidRPr="00C32590" w:rsidRDefault="00F74B43" w:rsidP="00F74B43">
      <w:pPr>
        <w:pStyle w:val="NormalWeb"/>
        <w:spacing w:before="15" w:beforeAutospacing="0" w:after="180" w:afterAutospacing="0"/>
        <w:rPr>
          <w:rFonts w:asciiTheme="minorHAnsi" w:hAnsiTheme="minorHAnsi" w:cstheme="minorHAnsi"/>
        </w:rPr>
      </w:pPr>
      <w:r w:rsidRPr="00C32590">
        <w:rPr>
          <w:rFonts w:asciiTheme="minorHAnsi" w:hAnsiTheme="minorHAnsi" w:cstheme="minorHAnsi"/>
          <w:b/>
          <w:bCs/>
          <w:sz w:val="26"/>
          <w:szCs w:val="26"/>
        </w:rPr>
        <w:t>Hauenschild, 21</w:t>
      </w:r>
      <w:r w:rsidRPr="00C32590">
        <w:rPr>
          <w:rFonts w:asciiTheme="minorHAnsi" w:hAnsiTheme="minorHAnsi" w:cstheme="minorHAnsi"/>
          <w:sz w:val="22"/>
          <w:szCs w:val="22"/>
        </w:rPr>
        <w:t> (Jonathon Hauenschild, Jonathon Paul Hauenschild, J.D. is the director for the ALEC Task Force on Communications and Technology. Mr. Hauenschild has his Bachelor of Arts in History from Thomas Edison State College and is a 2007 graduate, magna cum laude, of the Oak Brook College of Law. He is licensed to practice law in California, and is admitted to various federal district courts, the U.S. Court of Appeals for the Ninth Circuit and the U. S. Supreme Court., 3-31-2021, accessed on 8-18-2021, American Legislative Exchange Council, "Can State Courts Exercise Jurisdiction Over Online Marketplaces or Individual Sellers?", https://www.alec.org/article/can-state-courts-exercise-jurisdiction-over-online-marketplaces-or-individual-sellers/)//Babcii</w:t>
      </w:r>
    </w:p>
    <w:p w14:paraId="409DDA09" w14:textId="77777777" w:rsidR="00F74B43" w:rsidRDefault="00F74B43" w:rsidP="00F74B43">
      <w:pPr>
        <w:pStyle w:val="cardbody"/>
        <w:spacing w:before="15" w:beforeAutospacing="0" w:after="180" w:afterAutospacing="0" w:line="300" w:lineRule="atLeast"/>
        <w:rPr>
          <w:rFonts w:asciiTheme="minorHAnsi" w:hAnsiTheme="minorHAnsi" w:cstheme="minorHAnsi"/>
          <w:sz w:val="8"/>
          <w:szCs w:val="22"/>
        </w:rPr>
      </w:pPr>
      <w:r w:rsidRPr="00C32590">
        <w:rPr>
          <w:rFonts w:asciiTheme="minorHAnsi" w:hAnsiTheme="minorHAnsi" w:cstheme="minorHAnsi"/>
          <w:sz w:val="22"/>
          <w:szCs w:val="22"/>
          <w:u w:val="single"/>
        </w:rPr>
        <w:t xml:space="preserve">A recent </w:t>
      </w:r>
      <w:r w:rsidRPr="007B6367">
        <w:rPr>
          <w:rFonts w:asciiTheme="minorHAnsi" w:hAnsiTheme="minorHAnsi" w:cstheme="minorHAnsi"/>
          <w:sz w:val="22"/>
          <w:szCs w:val="22"/>
          <w:highlight w:val="cyan"/>
          <w:u w:val="single"/>
        </w:rPr>
        <w:t>Supreme Court</w:t>
      </w:r>
      <w:r w:rsidRPr="00C32590">
        <w:rPr>
          <w:rFonts w:asciiTheme="minorHAnsi" w:hAnsiTheme="minorHAnsi" w:cstheme="minorHAnsi"/>
          <w:sz w:val="22"/>
          <w:szCs w:val="22"/>
          <w:u w:val="single"/>
        </w:rPr>
        <w:t xml:space="preserve"> case</w:t>
      </w:r>
      <w:r w:rsidRPr="00C32590">
        <w:rPr>
          <w:rFonts w:asciiTheme="minorHAnsi" w:hAnsiTheme="minorHAnsi" w:cstheme="minorHAnsi"/>
          <w:sz w:val="8"/>
          <w:szCs w:val="22"/>
        </w:rPr>
        <w:t xml:space="preserve"> could have </w:t>
      </w:r>
      <w:r w:rsidRPr="00C32590">
        <w:rPr>
          <w:rFonts w:asciiTheme="minorHAnsi" w:hAnsiTheme="minorHAnsi" w:cstheme="minorHAnsi"/>
          <w:sz w:val="22"/>
          <w:szCs w:val="22"/>
          <w:u w:val="single"/>
        </w:rPr>
        <w:t>a significant impact for online marketplaces</w:t>
      </w:r>
      <w:r w:rsidRPr="00C32590">
        <w:rPr>
          <w:rFonts w:asciiTheme="minorHAnsi" w:hAnsiTheme="minorHAnsi" w:cstheme="minorHAnsi"/>
          <w:sz w:val="8"/>
          <w:szCs w:val="22"/>
        </w:rPr>
        <w:t xml:space="preserve"> and the individual sellers who rely on them. The case, entitled Ford Motor Co. v. Montana Eighth Judicial District Court went into detail over </w:t>
      </w:r>
      <w:r w:rsidRPr="00C32590">
        <w:rPr>
          <w:rFonts w:asciiTheme="minorHAnsi" w:hAnsiTheme="minorHAnsi" w:cstheme="minorHAnsi"/>
          <w:sz w:val="22"/>
          <w:szCs w:val="22"/>
          <w:u w:val="single"/>
        </w:rPr>
        <w:t xml:space="preserve">the </w:t>
      </w:r>
      <w:r w:rsidRPr="007B6367">
        <w:rPr>
          <w:rFonts w:asciiTheme="minorHAnsi" w:hAnsiTheme="minorHAnsi" w:cstheme="minorHAnsi"/>
          <w:sz w:val="22"/>
          <w:szCs w:val="22"/>
          <w:highlight w:val="cyan"/>
          <w:u w:val="single"/>
        </w:rPr>
        <w:t>question of</w:t>
      </w:r>
      <w:r w:rsidRPr="00C32590">
        <w:rPr>
          <w:rFonts w:asciiTheme="minorHAnsi" w:hAnsiTheme="minorHAnsi" w:cstheme="minorHAnsi"/>
          <w:sz w:val="22"/>
          <w:szCs w:val="22"/>
          <w:u w:val="single"/>
        </w:rPr>
        <w:t xml:space="preserve"> whether a </w:t>
      </w:r>
      <w:r w:rsidRPr="007B6367">
        <w:rPr>
          <w:rFonts w:asciiTheme="minorHAnsi" w:hAnsiTheme="minorHAnsi" w:cstheme="minorHAnsi"/>
          <w:sz w:val="22"/>
          <w:szCs w:val="22"/>
          <w:highlight w:val="cyan"/>
          <w:u w:val="single"/>
        </w:rPr>
        <w:t>state</w:t>
      </w:r>
      <w:r w:rsidRPr="00C32590">
        <w:rPr>
          <w:rFonts w:asciiTheme="minorHAnsi" w:hAnsiTheme="minorHAnsi" w:cstheme="minorHAnsi"/>
          <w:sz w:val="22"/>
          <w:szCs w:val="22"/>
          <w:u w:val="single"/>
        </w:rPr>
        <w:t xml:space="preserve"> </w:t>
      </w:r>
      <w:r w:rsidRPr="00C32590">
        <w:rPr>
          <w:rFonts w:asciiTheme="minorHAnsi" w:hAnsiTheme="minorHAnsi" w:cstheme="minorHAnsi"/>
          <w:sz w:val="8"/>
          <w:szCs w:val="22"/>
        </w:rPr>
        <w:t>court</w:t>
      </w:r>
      <w:r w:rsidRPr="00C32590">
        <w:rPr>
          <w:rFonts w:asciiTheme="minorHAnsi" w:hAnsiTheme="minorHAnsi" w:cstheme="minorHAnsi"/>
          <w:sz w:val="22"/>
          <w:szCs w:val="22"/>
          <w:u w:val="single"/>
        </w:rPr>
        <w:t xml:space="preserve"> could exercise </w:t>
      </w:r>
      <w:r w:rsidRPr="007B6367">
        <w:rPr>
          <w:rFonts w:asciiTheme="minorHAnsi" w:hAnsiTheme="minorHAnsi" w:cstheme="minorHAnsi"/>
          <w:sz w:val="22"/>
          <w:szCs w:val="22"/>
          <w:highlight w:val="cyan"/>
          <w:u w:val="single"/>
        </w:rPr>
        <w:t>jurisdiction</w:t>
      </w:r>
      <w:r w:rsidRPr="00C32590">
        <w:rPr>
          <w:rFonts w:asciiTheme="minorHAnsi" w:hAnsiTheme="minorHAnsi" w:cstheme="minorHAnsi"/>
          <w:sz w:val="8"/>
          <w:szCs w:val="20"/>
        </w:rPr>
        <w:t xml:space="preserve"> </w:t>
      </w:r>
      <w:r w:rsidRPr="00C32590">
        <w:rPr>
          <w:rFonts w:asciiTheme="minorHAnsi" w:hAnsiTheme="minorHAnsi" w:cstheme="minorHAnsi"/>
          <w:sz w:val="8"/>
          <w:szCs w:val="22"/>
        </w:rPr>
        <w:t xml:space="preserve">over an automobile manufacturer. The ultimate result was not controversial—all eight justices participating in the decision believed the state courts could exercise jurisdiction. </w:t>
      </w:r>
      <w:r w:rsidRPr="00C32590">
        <w:rPr>
          <w:rFonts w:asciiTheme="minorHAnsi" w:hAnsiTheme="minorHAnsi" w:cstheme="minorHAnsi"/>
          <w:sz w:val="8"/>
          <w:szCs w:val="16"/>
        </w:rPr>
        <w:t xml:space="preserve">The controversial aspect of the decision rested in “why” the courts could exercise jurisdiction. Within the back and forth between the majority opinion, authored by Justice Kagan, and the concurring opinions, one by Justice Alito and the other by Justice Gorsuch, raises </w:t>
      </w:r>
      <w:r w:rsidRPr="007B6367">
        <w:rPr>
          <w:rFonts w:asciiTheme="minorHAnsi" w:hAnsiTheme="minorHAnsi" w:cstheme="minorHAnsi"/>
          <w:sz w:val="22"/>
          <w:szCs w:val="22"/>
          <w:highlight w:val="cyan"/>
          <w:u w:val="single"/>
        </w:rPr>
        <w:t>serious questions for online platforms</w:t>
      </w:r>
      <w:r w:rsidRPr="00C32590">
        <w:rPr>
          <w:rFonts w:asciiTheme="minorHAnsi" w:hAnsiTheme="minorHAnsi" w:cstheme="minorHAnsi"/>
          <w:sz w:val="6"/>
          <w:szCs w:val="14"/>
        </w:rPr>
        <w:t xml:space="preserve"> </w:t>
      </w:r>
      <w:r w:rsidRPr="00C32590">
        <w:rPr>
          <w:rFonts w:asciiTheme="minorHAnsi" w:hAnsiTheme="minorHAnsi" w:cstheme="minorHAnsi"/>
          <w:sz w:val="8"/>
          <w:szCs w:val="16"/>
        </w:rPr>
        <w:t xml:space="preserve">such as Ebay, Etsy, Amazon, and others that rely on independent sellers. </w:t>
      </w:r>
      <w:r w:rsidRPr="00C32590">
        <w:rPr>
          <w:rFonts w:asciiTheme="minorHAnsi" w:hAnsiTheme="minorHAnsi" w:cstheme="minorHAnsi"/>
          <w:sz w:val="22"/>
          <w:szCs w:val="22"/>
          <w:u w:val="single"/>
        </w:rPr>
        <w:t>Jurisdiction is</w:t>
      </w:r>
      <w:r w:rsidRPr="00C32590">
        <w:rPr>
          <w:rFonts w:asciiTheme="minorHAnsi" w:hAnsiTheme="minorHAnsi" w:cstheme="minorHAnsi"/>
          <w:sz w:val="8"/>
          <w:szCs w:val="22"/>
        </w:rPr>
        <w:t xml:space="preserve"> nothing more than </w:t>
      </w:r>
      <w:r w:rsidRPr="00C32590">
        <w:rPr>
          <w:rFonts w:asciiTheme="minorHAnsi" w:hAnsiTheme="minorHAnsi" w:cstheme="minorHAnsi"/>
          <w:sz w:val="22"/>
          <w:szCs w:val="22"/>
          <w:u w:val="single"/>
        </w:rPr>
        <w:t>a court’s ability to hear and decide cases</w:t>
      </w:r>
      <w:r w:rsidRPr="00C32590">
        <w:rPr>
          <w:rFonts w:asciiTheme="minorHAnsi" w:hAnsiTheme="minorHAnsi" w:cstheme="minorHAnsi"/>
          <w:sz w:val="8"/>
          <w:szCs w:val="22"/>
        </w:rPr>
        <w:t xml:space="preserve"> that will bind both parties. </w:t>
      </w:r>
      <w:r w:rsidRPr="00C32590">
        <w:rPr>
          <w:rFonts w:asciiTheme="minorHAnsi" w:hAnsiTheme="minorHAnsi" w:cstheme="minorHAnsi"/>
          <w:sz w:val="22"/>
          <w:szCs w:val="22"/>
          <w:u w:val="single"/>
        </w:rPr>
        <w:t xml:space="preserve">State </w:t>
      </w:r>
      <w:r w:rsidRPr="00C32590">
        <w:rPr>
          <w:rFonts w:asciiTheme="minorHAnsi" w:hAnsiTheme="minorHAnsi" w:cstheme="minorHAnsi"/>
          <w:sz w:val="8"/>
          <w:szCs w:val="22"/>
        </w:rPr>
        <w:t xml:space="preserve">courts, traditionally, have authority to decide cases either when a defendant lives within the state or when the defendant is, somehow, connected to it. </w:t>
      </w:r>
      <w:r w:rsidRPr="00C32590">
        <w:rPr>
          <w:rFonts w:asciiTheme="minorHAnsi" w:hAnsiTheme="minorHAnsi" w:cstheme="minorHAnsi"/>
          <w:sz w:val="22"/>
          <w:szCs w:val="22"/>
          <w:u w:val="single"/>
        </w:rPr>
        <w:t>Jurisdiction</w:t>
      </w:r>
      <w:r w:rsidRPr="00C32590">
        <w:rPr>
          <w:rFonts w:asciiTheme="minorHAnsi" w:hAnsiTheme="minorHAnsi" w:cstheme="minorHAnsi"/>
          <w:sz w:val="8"/>
          <w:szCs w:val="22"/>
        </w:rPr>
        <w:t xml:space="preserve"> gets a bit trickier when a company, rather than an individual, is the defendant. </w:t>
      </w:r>
      <w:r w:rsidRPr="00C32590">
        <w:rPr>
          <w:rFonts w:asciiTheme="minorHAnsi" w:hAnsiTheme="minorHAnsi" w:cstheme="minorHAnsi"/>
          <w:sz w:val="22"/>
          <w:szCs w:val="22"/>
          <w:u w:val="single"/>
        </w:rPr>
        <w:t xml:space="preserve">For </w:t>
      </w:r>
      <w:r w:rsidRPr="007B6367">
        <w:rPr>
          <w:rFonts w:asciiTheme="minorHAnsi" w:hAnsiTheme="minorHAnsi" w:cstheme="minorHAnsi"/>
          <w:sz w:val="22"/>
          <w:szCs w:val="22"/>
          <w:highlight w:val="cyan"/>
          <w:u w:val="single"/>
        </w:rPr>
        <w:t>a company</w:t>
      </w:r>
      <w:r w:rsidRPr="00C32590">
        <w:rPr>
          <w:rFonts w:asciiTheme="minorHAnsi" w:hAnsiTheme="minorHAnsi" w:cstheme="minorHAnsi"/>
          <w:sz w:val="8"/>
          <w:szCs w:val="22"/>
        </w:rPr>
        <w:t xml:space="preserve"> to be “at home” within a state, it </w:t>
      </w:r>
      <w:r w:rsidRPr="007B6367">
        <w:rPr>
          <w:rFonts w:asciiTheme="minorHAnsi" w:hAnsiTheme="minorHAnsi" w:cstheme="minorHAnsi"/>
          <w:sz w:val="22"/>
          <w:szCs w:val="22"/>
          <w:highlight w:val="cyan"/>
          <w:u w:val="single"/>
        </w:rPr>
        <w:t>must</w:t>
      </w:r>
      <w:r w:rsidRPr="00C32590">
        <w:rPr>
          <w:rFonts w:asciiTheme="minorHAnsi" w:hAnsiTheme="minorHAnsi" w:cstheme="minorHAnsi"/>
          <w:sz w:val="22"/>
          <w:szCs w:val="22"/>
          <w:u w:val="single"/>
        </w:rPr>
        <w:t xml:space="preserve"> either have its headquarters, its “principal place of business,” or be incorporated there</w:t>
      </w:r>
      <w:r w:rsidRPr="00C32590">
        <w:rPr>
          <w:rFonts w:asciiTheme="minorHAnsi" w:hAnsiTheme="minorHAnsi" w:cstheme="minorHAnsi"/>
          <w:sz w:val="8"/>
          <w:szCs w:val="22"/>
        </w:rPr>
        <w:t>. Alternatively, the company must have some deliberate, and continuous, contacts with the state—in legalese</w:t>
      </w:r>
      <w:r w:rsidRPr="00C32590">
        <w:rPr>
          <w:rFonts w:asciiTheme="minorHAnsi" w:hAnsiTheme="minorHAnsi" w:cstheme="minorHAnsi"/>
          <w:sz w:val="22"/>
          <w:szCs w:val="22"/>
          <w:u w:val="single"/>
        </w:rPr>
        <w:t xml:space="preserve">, </w:t>
      </w:r>
      <w:r w:rsidRPr="00C32590">
        <w:rPr>
          <w:rFonts w:asciiTheme="minorHAnsi" w:hAnsiTheme="minorHAnsi" w:cstheme="minorHAnsi"/>
          <w:sz w:val="8"/>
          <w:szCs w:val="22"/>
        </w:rPr>
        <w:t>courts</w:t>
      </w:r>
      <w:r w:rsidRPr="00C32590">
        <w:rPr>
          <w:rFonts w:asciiTheme="minorHAnsi" w:hAnsiTheme="minorHAnsi" w:cstheme="minorHAnsi"/>
          <w:sz w:val="22"/>
          <w:szCs w:val="22"/>
          <w:u w:val="single"/>
        </w:rPr>
        <w:t xml:space="preserve"> will ask if a company has “</w:t>
      </w:r>
      <w:r w:rsidRPr="007B6367">
        <w:rPr>
          <w:rFonts w:asciiTheme="minorHAnsi" w:hAnsiTheme="minorHAnsi" w:cstheme="minorHAnsi"/>
          <w:b/>
          <w:bCs/>
          <w:sz w:val="22"/>
          <w:szCs w:val="22"/>
          <w:highlight w:val="cyan"/>
          <w:u w:val="single"/>
        </w:rPr>
        <w:t>purposefully availed itself</w:t>
      </w:r>
      <w:r w:rsidRPr="00C32590">
        <w:rPr>
          <w:rFonts w:asciiTheme="minorHAnsi" w:hAnsiTheme="minorHAnsi" w:cstheme="minorHAnsi"/>
          <w:sz w:val="22"/>
          <w:szCs w:val="22"/>
          <w:u w:val="single"/>
        </w:rPr>
        <w:t xml:space="preserve">” of a particular state. </w:t>
      </w:r>
      <w:r w:rsidRPr="00C32590">
        <w:rPr>
          <w:rFonts w:asciiTheme="minorHAnsi" w:hAnsiTheme="minorHAnsi" w:cstheme="minorHAnsi"/>
          <w:sz w:val="8"/>
          <w:szCs w:val="16"/>
        </w:rPr>
        <w:t xml:space="preserve">A typical example is that of a car manufacturer. In the Ford Motor Company case, the company is incorporated in Delaware, has its headquarters in Detroit, and manufacturers vehicles in states like Kentucky. Despite this, Ford authorizes dealerships across the country, in nearly every state. Because of this, the courts ruled that courts in states like Montana and Minnesota could exercise jurisdiction over the company. </w:t>
      </w:r>
      <w:r w:rsidRPr="00C32590">
        <w:rPr>
          <w:rFonts w:asciiTheme="minorHAnsi" w:hAnsiTheme="minorHAnsi" w:cstheme="minorHAnsi"/>
          <w:sz w:val="22"/>
          <w:szCs w:val="22"/>
          <w:u w:val="single"/>
        </w:rPr>
        <w:t>The example breaks down</w:t>
      </w:r>
      <w:r w:rsidRPr="00C32590">
        <w:rPr>
          <w:rFonts w:asciiTheme="minorHAnsi" w:hAnsiTheme="minorHAnsi" w:cstheme="minorHAnsi"/>
          <w:sz w:val="8"/>
          <w:szCs w:val="22"/>
        </w:rPr>
        <w:t xml:space="preserve">, though, </w:t>
      </w:r>
      <w:r w:rsidRPr="00C32590">
        <w:rPr>
          <w:rFonts w:asciiTheme="minorHAnsi" w:hAnsiTheme="minorHAnsi" w:cstheme="minorHAnsi"/>
          <w:sz w:val="22"/>
          <w:szCs w:val="22"/>
          <w:u w:val="single"/>
        </w:rPr>
        <w:t>when considering ecommerce and online marketplaces</w:t>
      </w:r>
      <w:r w:rsidRPr="00C32590">
        <w:rPr>
          <w:rFonts w:asciiTheme="minorHAnsi" w:hAnsiTheme="minorHAnsi" w:cstheme="minorHAnsi"/>
          <w:sz w:val="8"/>
          <w:szCs w:val="22"/>
        </w:rPr>
        <w:t xml:space="preserve">. Online marketplaces are not like traditional malls or shopping centers. Instead, they provide an opportunity for individuals to sell products across the country and across the globe. Many </w:t>
      </w:r>
      <w:r w:rsidRPr="007B6367">
        <w:rPr>
          <w:rFonts w:asciiTheme="minorHAnsi" w:hAnsiTheme="minorHAnsi" w:cstheme="minorHAnsi"/>
          <w:sz w:val="22"/>
          <w:szCs w:val="22"/>
          <w:highlight w:val="cyan"/>
          <w:u w:val="single"/>
        </w:rPr>
        <w:t>online marketplaces do not set up storefronts</w:t>
      </w:r>
      <w:r w:rsidRPr="00C32590">
        <w:rPr>
          <w:rFonts w:asciiTheme="minorHAnsi" w:hAnsiTheme="minorHAnsi" w:cstheme="minorHAnsi"/>
          <w:sz w:val="8"/>
          <w:szCs w:val="22"/>
        </w:rPr>
        <w:t xml:space="preserve"> across the country or in a specific state. </w:t>
      </w:r>
      <w:r w:rsidRPr="007B6367">
        <w:rPr>
          <w:rFonts w:asciiTheme="minorHAnsi" w:hAnsiTheme="minorHAnsi" w:cstheme="minorHAnsi"/>
          <w:sz w:val="22"/>
          <w:szCs w:val="22"/>
          <w:highlight w:val="cyan"/>
          <w:u w:val="single"/>
        </w:rPr>
        <w:t>Most</w:t>
      </w:r>
      <w:r w:rsidRPr="00C32590">
        <w:rPr>
          <w:rFonts w:asciiTheme="minorHAnsi" w:hAnsiTheme="minorHAnsi" w:cstheme="minorHAnsi"/>
          <w:sz w:val="22"/>
          <w:szCs w:val="22"/>
          <w:u w:val="single"/>
        </w:rPr>
        <w:t>, if not all,</w:t>
      </w:r>
      <w:r w:rsidRPr="00C32590">
        <w:rPr>
          <w:rFonts w:asciiTheme="minorHAnsi" w:hAnsiTheme="minorHAnsi" w:cstheme="minorHAnsi"/>
          <w:sz w:val="8"/>
          <w:szCs w:val="22"/>
        </w:rPr>
        <w:t xml:space="preserve"> of the individual sellers </w:t>
      </w:r>
      <w:r w:rsidRPr="007B6367">
        <w:rPr>
          <w:rFonts w:asciiTheme="minorHAnsi" w:hAnsiTheme="minorHAnsi" w:cstheme="minorHAnsi"/>
          <w:sz w:val="22"/>
          <w:szCs w:val="22"/>
          <w:highlight w:val="cyan"/>
          <w:u w:val="single"/>
        </w:rPr>
        <w:t>do not intentionally sell products</w:t>
      </w:r>
      <w:r w:rsidRPr="00C32590">
        <w:rPr>
          <w:rFonts w:asciiTheme="minorHAnsi" w:hAnsiTheme="minorHAnsi" w:cstheme="minorHAnsi"/>
          <w:sz w:val="8"/>
          <w:szCs w:val="22"/>
        </w:rPr>
        <w:t xml:space="preserve"> to consumers in Montana, Georgia, Tennessee, and so on. But by virtue of the marketplaces existing virtually, individual sellers can reach consumers in those states simply by listing a product for sale. The </w:t>
      </w:r>
      <w:r w:rsidRPr="007B6367">
        <w:rPr>
          <w:rFonts w:asciiTheme="minorHAnsi" w:hAnsiTheme="minorHAnsi" w:cstheme="minorHAnsi"/>
          <w:b/>
          <w:bCs/>
          <w:sz w:val="22"/>
          <w:szCs w:val="22"/>
          <w:highlight w:val="cyan"/>
          <w:u w:val="single"/>
        </w:rPr>
        <w:t>majority in Ford</w:t>
      </w:r>
      <w:r w:rsidRPr="007B6367">
        <w:rPr>
          <w:rFonts w:asciiTheme="minorHAnsi" w:hAnsiTheme="minorHAnsi" w:cstheme="minorHAnsi"/>
          <w:sz w:val="22"/>
          <w:szCs w:val="22"/>
          <w:highlight w:val="cyan"/>
          <w:u w:val="single"/>
        </w:rPr>
        <w:t xml:space="preserve"> would claim these</w:t>
      </w:r>
      <w:r w:rsidRPr="00C32590">
        <w:rPr>
          <w:rFonts w:asciiTheme="minorHAnsi" w:hAnsiTheme="minorHAnsi" w:cstheme="minorHAnsi"/>
          <w:sz w:val="8"/>
          <w:szCs w:val="22"/>
        </w:rPr>
        <w:t xml:space="preserve"> types of </w:t>
      </w:r>
      <w:r w:rsidRPr="007B6367">
        <w:rPr>
          <w:rFonts w:asciiTheme="minorHAnsi" w:hAnsiTheme="minorHAnsi" w:cstheme="minorHAnsi"/>
          <w:sz w:val="22"/>
          <w:szCs w:val="22"/>
          <w:highlight w:val="cyan"/>
          <w:u w:val="single"/>
        </w:rPr>
        <w:t>contacts are “random, isolated, or fortuitous</w:t>
      </w:r>
      <w:r w:rsidRPr="00C32590">
        <w:rPr>
          <w:rFonts w:asciiTheme="minorHAnsi" w:hAnsiTheme="minorHAnsi" w:cstheme="minorHAnsi"/>
          <w:sz w:val="8"/>
          <w:szCs w:val="22"/>
        </w:rPr>
        <w:t>,” but the concurring opinions disagree. Justice Gorsuch recounted the judicial historical analysis of jurisdiction, pointing out that a company purposefully availed itself of a state market if it sent agents to the state, advertised in local media, or developed a network of on-the-ground dealers. He followed this up by wondering, in a digital age, what presence or purposeful availment looks like. In so doing, Justice Gorsuch claimed that “</w:t>
      </w:r>
      <w:r w:rsidRPr="007B6367">
        <w:rPr>
          <w:rFonts w:asciiTheme="minorHAnsi" w:hAnsiTheme="minorHAnsi" w:cstheme="minorHAnsi"/>
          <w:b/>
          <w:bCs/>
          <w:sz w:val="22"/>
          <w:szCs w:val="22"/>
          <w:highlight w:val="cyan"/>
          <w:u w:val="single"/>
        </w:rPr>
        <w:t>new technologies</w:t>
      </w:r>
      <w:r w:rsidRPr="00C32590">
        <w:rPr>
          <w:rFonts w:asciiTheme="minorHAnsi" w:hAnsiTheme="minorHAnsi" w:cstheme="minorHAnsi"/>
          <w:sz w:val="8"/>
          <w:szCs w:val="22"/>
        </w:rPr>
        <w:t xml:space="preserve"> and new schemes to </w:t>
      </w:r>
      <w:r w:rsidRPr="007B6367">
        <w:rPr>
          <w:rFonts w:asciiTheme="minorHAnsi" w:hAnsiTheme="minorHAnsi" w:cstheme="minorHAnsi"/>
          <w:b/>
          <w:bCs/>
          <w:sz w:val="22"/>
          <w:szCs w:val="22"/>
          <w:highlight w:val="cyan"/>
          <w:u w:val="single"/>
        </w:rPr>
        <w:t>evade</w:t>
      </w:r>
      <w:r w:rsidRPr="00C32590">
        <w:rPr>
          <w:rFonts w:asciiTheme="minorHAnsi" w:hAnsiTheme="minorHAnsi" w:cstheme="minorHAnsi"/>
          <w:sz w:val="22"/>
          <w:szCs w:val="22"/>
          <w:u w:val="single"/>
        </w:rPr>
        <w:t xml:space="preserve"> the process server [and thus </w:t>
      </w:r>
      <w:r w:rsidRPr="007B6367">
        <w:rPr>
          <w:rFonts w:asciiTheme="minorHAnsi" w:hAnsiTheme="minorHAnsi" w:cstheme="minorHAnsi"/>
          <w:b/>
          <w:bCs/>
          <w:sz w:val="22"/>
          <w:szCs w:val="22"/>
          <w:highlight w:val="cyan"/>
          <w:u w:val="single"/>
        </w:rPr>
        <w:t>jurisdiction</w:t>
      </w:r>
      <w:r w:rsidRPr="00C32590">
        <w:rPr>
          <w:rFonts w:asciiTheme="minorHAnsi" w:hAnsiTheme="minorHAnsi" w:cstheme="minorHAnsi"/>
          <w:sz w:val="8"/>
          <w:szCs w:val="22"/>
        </w:rPr>
        <w:t xml:space="preserve">] will always be with us.” </w:t>
      </w:r>
    </w:p>
    <w:p w14:paraId="1A094A00" w14:textId="77777777" w:rsidR="00F74B43" w:rsidRPr="00B1495B" w:rsidRDefault="00F74B43" w:rsidP="00F74B43">
      <w:pPr>
        <w:pStyle w:val="Heading4"/>
      </w:pPr>
      <w:bookmarkStart w:id="1" w:name="_Hlk82006818"/>
      <w:bookmarkEnd w:id="0"/>
      <w:r w:rsidRPr="00B1495B">
        <w:t>c. Fed key --- Lack of oversight means states will run with the CP to splinter the internet</w:t>
      </w:r>
    </w:p>
    <w:p w14:paraId="7168B11F" w14:textId="77777777" w:rsidR="00F74B43" w:rsidRPr="00AC5326" w:rsidRDefault="00F74B43" w:rsidP="00F74B43">
      <w:r w:rsidRPr="00AC5326">
        <w:rPr>
          <w:rStyle w:val="Style13ptBold"/>
          <w:sz w:val="28"/>
        </w:rPr>
        <w:t>Huddleston</w:t>
      </w:r>
      <w:r w:rsidRPr="00AC5326">
        <w:t xml:space="preserve"> &amp; Adams </w:t>
      </w:r>
      <w:r w:rsidRPr="00AC5326">
        <w:rPr>
          <w:rStyle w:val="Style13ptBold"/>
          <w:sz w:val="28"/>
        </w:rPr>
        <w:t>19</w:t>
      </w:r>
      <w:r w:rsidRPr="00AC5326">
        <w:t xml:space="preserve"> [Jennifer is the Director of Technology and Innovation Policy at AAF. Her research focuses on the intersection of emerging technology and law. s Managing Director, Ian Adams leads Clean Energy Trust’s efforts to identify new innovations and investment opportunities and works to develop new initiatives to support early-stage innovation. Ian also supports Clean Energy Trust’s portfolio, serving as a board observer for five companies. Prior to joining CET, Ian served as an aide to the U.S. Secretary of Energy and worked at the White House. "Potential Constitutional Conflicts in State and Local Data Privacy Regulations." https://regproject.org/wp-content/uploads/RTP-Cyber-and-Privacy-Paper-Constitutional-Conflicts-in-Data-Privacy-final.pdf]</w:t>
      </w:r>
    </w:p>
    <w:p w14:paraId="585FEB45" w14:textId="77777777" w:rsidR="00F74B43" w:rsidRPr="00AC5326" w:rsidRDefault="00F74B43" w:rsidP="00F74B43">
      <w:pPr>
        <w:rPr>
          <w:sz w:val="16"/>
        </w:rPr>
      </w:pPr>
      <w:r w:rsidRPr="00AC5326">
        <w:rPr>
          <w:rStyle w:val="StyleUnderline"/>
        </w:rPr>
        <w:t>These</w:t>
      </w:r>
      <w:r w:rsidRPr="00AC5326">
        <w:rPr>
          <w:sz w:val="16"/>
        </w:rPr>
        <w:t xml:space="preserve"> </w:t>
      </w:r>
      <w:r w:rsidRPr="007B6367">
        <w:rPr>
          <w:rStyle w:val="Emphasis"/>
          <w:highlight w:val="cyan"/>
        </w:rPr>
        <w:t>negative effects</w:t>
      </w:r>
      <w:r w:rsidRPr="007B6367">
        <w:rPr>
          <w:sz w:val="16"/>
          <w:highlight w:val="cyan"/>
        </w:rPr>
        <w:t xml:space="preserve"> </w:t>
      </w:r>
      <w:r w:rsidRPr="007B6367">
        <w:rPr>
          <w:rStyle w:val="StyleUnderline"/>
          <w:highlight w:val="cyan"/>
        </w:rPr>
        <w:t>are compounded</w:t>
      </w:r>
      <w:r w:rsidRPr="00AC5326">
        <w:rPr>
          <w:rStyle w:val="StyleUnderline"/>
        </w:rPr>
        <w:t xml:space="preserve"> by the </w:t>
      </w:r>
      <w:r w:rsidRPr="007B6367">
        <w:rPr>
          <w:rStyle w:val="Emphasis"/>
          <w:highlight w:val="cyan"/>
        </w:rPr>
        <w:t>uncertainty</w:t>
      </w:r>
      <w:r w:rsidRPr="00AC5326">
        <w:rPr>
          <w:rStyle w:val="StyleUnderline"/>
        </w:rPr>
        <w:t xml:space="preserve"> created for covered entities, possible</w:t>
      </w:r>
      <w:r w:rsidRPr="00AC5326">
        <w:rPr>
          <w:sz w:val="16"/>
        </w:rPr>
        <w:t xml:space="preserve"> </w:t>
      </w:r>
      <w:r w:rsidRPr="00AC5326">
        <w:rPr>
          <w:rStyle w:val="Emphasis"/>
        </w:rPr>
        <w:t>inconsistencies</w:t>
      </w:r>
      <w:r w:rsidRPr="00AC5326">
        <w:rPr>
          <w:sz w:val="16"/>
        </w:rPr>
        <w:t xml:space="preserve"> </w:t>
      </w:r>
      <w:r w:rsidRPr="00AC5326">
        <w:rPr>
          <w:rStyle w:val="StyleUnderline"/>
        </w:rPr>
        <w:t xml:space="preserve">in enforcement </w:t>
      </w:r>
      <w:r w:rsidRPr="00AC5326">
        <w:rPr>
          <w:rStyle w:val="Emphasis"/>
        </w:rPr>
        <w:t>between states</w:t>
      </w:r>
      <w:r w:rsidRPr="00AC5326">
        <w:rPr>
          <w:sz w:val="16"/>
        </w:rPr>
        <w:t>, 14</w:t>
      </w:r>
      <w:r w:rsidRPr="00AC5326">
        <w:rPr>
          <w:rStyle w:val="StyleUnderline"/>
        </w:rPr>
        <w:t xml:space="preserve">and overly </w:t>
      </w:r>
      <w:r w:rsidRPr="00AC5326">
        <w:rPr>
          <w:rStyle w:val="Emphasis"/>
        </w:rPr>
        <w:t>broad definitions</w:t>
      </w:r>
      <w:r w:rsidRPr="00AC5326">
        <w:rPr>
          <w:rStyle w:val="StyleUnderline"/>
        </w:rPr>
        <w:t xml:space="preserve"> of germane terms</w:t>
      </w:r>
      <w:r w:rsidRPr="00AC5326">
        <w:rPr>
          <w:sz w:val="16"/>
        </w:rPr>
        <w:t xml:space="preserve"> (particularly “personal information”) </w:t>
      </w:r>
      <w:r w:rsidRPr="007B6367">
        <w:rPr>
          <w:rStyle w:val="Emphasis"/>
          <w:highlight w:val="cyan"/>
        </w:rPr>
        <w:t>Even slight inconsistencies</w:t>
      </w:r>
      <w:r w:rsidRPr="00AC5326">
        <w:rPr>
          <w:rStyle w:val="StyleUnderline"/>
        </w:rPr>
        <w:t xml:space="preserve"> among states are likely to </w:t>
      </w:r>
      <w:r w:rsidRPr="007B6367">
        <w:rPr>
          <w:rStyle w:val="Emphasis"/>
          <w:highlight w:val="cyan"/>
        </w:rPr>
        <w:t>frustrate</w:t>
      </w:r>
      <w:r w:rsidRPr="007B6367">
        <w:rPr>
          <w:rStyle w:val="StyleUnderline"/>
          <w:highlight w:val="cyan"/>
        </w:rPr>
        <w:t xml:space="preserve"> consumer </w:t>
      </w:r>
      <w:r w:rsidRPr="007B6367">
        <w:rPr>
          <w:rStyle w:val="Emphasis"/>
          <w:highlight w:val="cyan"/>
        </w:rPr>
        <w:t>expectations</w:t>
      </w:r>
      <w:r w:rsidRPr="00AC5326">
        <w:rPr>
          <w:sz w:val="16"/>
        </w:rPr>
        <w:t xml:space="preserve">,15 </w:t>
      </w:r>
      <w:r w:rsidRPr="00AC5326">
        <w:rPr>
          <w:rStyle w:val="StyleUnderline"/>
        </w:rPr>
        <w:t>as well as the companies subject to them, by introducing confusion about what rights exist</w:t>
      </w:r>
      <w:r w:rsidRPr="00AC5326">
        <w:rPr>
          <w:sz w:val="16"/>
        </w:rPr>
        <w:t xml:space="preserve"> and what rules apply when trying to comply.16 </w:t>
      </w:r>
    </w:p>
    <w:p w14:paraId="72D19D64" w14:textId="77777777" w:rsidR="00F74B43" w:rsidRPr="00B70F21" w:rsidRDefault="00F74B43" w:rsidP="00F74B43">
      <w:pPr>
        <w:rPr>
          <w:sz w:val="16"/>
        </w:rPr>
      </w:pPr>
      <w:r w:rsidRPr="00AC5326">
        <w:rPr>
          <w:rStyle w:val="StyleUnderline"/>
        </w:rPr>
        <w:t xml:space="preserve">Ultimately, while these proposals may be well-intentioned attempts by state lawmakers to provide a solution </w:t>
      </w:r>
      <w:r w:rsidRPr="007B6367">
        <w:rPr>
          <w:rStyle w:val="Emphasis"/>
          <w:highlight w:val="cyan"/>
        </w:rPr>
        <w:t>in the absence of federal action</w:t>
      </w:r>
      <w:r w:rsidRPr="007B6367">
        <w:rPr>
          <w:sz w:val="16"/>
          <w:highlight w:val="cyan"/>
        </w:rPr>
        <w:t xml:space="preserve">, </w:t>
      </w:r>
      <w:r w:rsidRPr="007B6367">
        <w:rPr>
          <w:rStyle w:val="StyleUnderline"/>
          <w:highlight w:val="cyan"/>
        </w:rPr>
        <w:t>sub-national</w:t>
      </w:r>
      <w:r w:rsidRPr="00AC5326">
        <w:rPr>
          <w:rStyle w:val="StyleUnderline"/>
        </w:rPr>
        <w:t xml:space="preserve"> data </w:t>
      </w:r>
      <w:r w:rsidRPr="007B6367">
        <w:rPr>
          <w:rStyle w:val="StyleUnderline"/>
          <w:highlight w:val="cyan"/>
        </w:rPr>
        <w:t>privacy laws</w:t>
      </w:r>
      <w:r w:rsidRPr="00AC5326">
        <w:rPr>
          <w:rStyle w:val="StyleUnderline"/>
        </w:rPr>
        <w:t xml:space="preserve"> have the potential to </w:t>
      </w:r>
      <w:r w:rsidRPr="007B6367">
        <w:rPr>
          <w:rStyle w:val="StyleUnderline"/>
          <w:highlight w:val="cyan"/>
        </w:rPr>
        <w:t xml:space="preserve">create a </w:t>
      </w:r>
      <w:r w:rsidRPr="007B6367">
        <w:rPr>
          <w:rStyle w:val="Emphasis"/>
          <w:highlight w:val="cyan"/>
        </w:rPr>
        <w:t>disruptive mesh</w:t>
      </w:r>
      <w:r w:rsidRPr="007B6367">
        <w:rPr>
          <w:rStyle w:val="StyleUnderline"/>
          <w:highlight w:val="cyan"/>
        </w:rPr>
        <w:t xml:space="preserve"> of </w:t>
      </w:r>
      <w:r w:rsidRPr="007B6367">
        <w:rPr>
          <w:rStyle w:val="Emphasis"/>
          <w:highlight w:val="cyan"/>
        </w:rPr>
        <w:t>inconsistent</w:t>
      </w:r>
      <w:r w:rsidRPr="00AC5326">
        <w:rPr>
          <w:sz w:val="16"/>
        </w:rPr>
        <w:t xml:space="preserve">, </w:t>
      </w:r>
      <w:r w:rsidRPr="00AC5326">
        <w:rPr>
          <w:rStyle w:val="StyleUnderline"/>
        </w:rPr>
        <w:t xml:space="preserve">but always applicable, </w:t>
      </w:r>
      <w:r w:rsidRPr="007B6367">
        <w:rPr>
          <w:rStyle w:val="StyleUnderline"/>
          <w:highlight w:val="cyan"/>
        </w:rPr>
        <w:t xml:space="preserve">standards that </w:t>
      </w:r>
      <w:r w:rsidRPr="007B6367">
        <w:rPr>
          <w:rStyle w:val="Emphasis"/>
          <w:highlight w:val="cyan"/>
        </w:rPr>
        <w:t>splinter the internet</w:t>
      </w:r>
      <w:r w:rsidRPr="007B6367">
        <w:rPr>
          <w:rStyle w:val="StyleUnderline"/>
          <w:highlight w:val="cyan"/>
        </w:rPr>
        <w:t xml:space="preserve"> and </w:t>
      </w:r>
      <w:r w:rsidRPr="007B6367">
        <w:rPr>
          <w:rStyle w:val="Emphasis"/>
          <w:highlight w:val="cyan"/>
        </w:rPr>
        <w:t>raise costs</w:t>
      </w:r>
      <w:r w:rsidRPr="007B6367">
        <w:rPr>
          <w:sz w:val="16"/>
          <w:highlight w:val="cyan"/>
        </w:rPr>
        <w:t>.17</w:t>
      </w:r>
      <w:r w:rsidRPr="00AC5326">
        <w:rPr>
          <w:sz w:val="16"/>
        </w:rPr>
        <w:t xml:space="preserve"> </w:t>
      </w:r>
    </w:p>
    <w:bookmarkEnd w:id="1"/>
    <w:p w14:paraId="1A986F73" w14:textId="77777777" w:rsidR="00F74B43" w:rsidRDefault="00F74B43" w:rsidP="00F74B43">
      <w:pPr>
        <w:pStyle w:val="Heading3"/>
      </w:pPr>
      <w:r>
        <w:t>2AC --- Adv CP --- F/L</w:t>
      </w:r>
    </w:p>
    <w:p w14:paraId="74CB5C27" w14:textId="77777777" w:rsidR="00F74B43" w:rsidRPr="00C32590" w:rsidRDefault="00F74B43" w:rsidP="00F74B43">
      <w:pPr>
        <w:pStyle w:val="Heading4"/>
        <w:rPr>
          <w:rFonts w:asciiTheme="minorHAnsi" w:hAnsiTheme="minorHAnsi" w:cstheme="minorHAnsi"/>
          <w:u w:val="single"/>
        </w:rPr>
      </w:pPr>
      <w:r>
        <w:t xml:space="preserve">b. Failure </w:t>
      </w:r>
      <w:r>
        <w:rPr>
          <w:rFonts w:asciiTheme="minorHAnsi" w:hAnsiTheme="minorHAnsi" w:cstheme="minorHAnsi"/>
        </w:rPr>
        <w:t xml:space="preserve">sparks </w:t>
      </w:r>
      <w:r w:rsidRPr="00E44B25">
        <w:rPr>
          <w:rFonts w:asciiTheme="minorHAnsi" w:hAnsiTheme="minorHAnsi" w:cstheme="minorHAnsi"/>
          <w:u w:val="single"/>
        </w:rPr>
        <w:t>congressional backlash</w:t>
      </w:r>
      <w:r>
        <w:rPr>
          <w:rFonts w:asciiTheme="minorHAnsi" w:hAnsiTheme="minorHAnsi" w:cstheme="minorHAnsi"/>
        </w:rPr>
        <w:t xml:space="preserve"> that </w:t>
      </w:r>
      <w:r w:rsidRPr="00E44B25">
        <w:rPr>
          <w:rFonts w:asciiTheme="minorHAnsi" w:hAnsiTheme="minorHAnsi" w:cstheme="minorHAnsi"/>
          <w:u w:val="single"/>
        </w:rPr>
        <w:t>takes out</w:t>
      </w:r>
      <w:r>
        <w:rPr>
          <w:rFonts w:asciiTheme="minorHAnsi" w:hAnsiTheme="minorHAnsi" w:cstheme="minorHAnsi"/>
        </w:rPr>
        <w:t xml:space="preserve"> the agency</w:t>
      </w:r>
    </w:p>
    <w:p w14:paraId="389B38AF"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Feiner, 20</w:t>
      </w:r>
      <w:r w:rsidRPr="00C32590">
        <w:rPr>
          <w:rFonts w:asciiTheme="minorHAnsi" w:hAnsiTheme="minorHAnsi" w:cstheme="minorHAnsi"/>
        </w:rPr>
        <w:t> (Lauren Feiner, Tech policy reporter @ cnbc. B.A in comm from U of Penn, DEC-19-2020, accessed on 7-22-2021, Cnbc, "After suing Facebook, the FTC has a chance to show critics it’s not toothless", https://www.cnbc.com/2020/12/19/ftc-has-a-chance-to-show-critics-its-not-toothless-with-new-facebook-lawsuit.html)//Babcii</w:t>
      </w:r>
    </w:p>
    <w:p w14:paraId="35DA566F" w14:textId="77777777" w:rsidR="00F74B43" w:rsidRPr="00E44B25" w:rsidRDefault="00F74B43" w:rsidP="00F74B43">
      <w:pPr>
        <w:rPr>
          <w:rFonts w:asciiTheme="minorHAnsi" w:hAnsiTheme="minorHAnsi" w:cstheme="minorHAnsi"/>
          <w:sz w:val="14"/>
          <w:szCs w:val="16"/>
        </w:rPr>
      </w:pPr>
      <w:r w:rsidRPr="007B6367">
        <w:rPr>
          <w:rFonts w:asciiTheme="minorHAnsi" w:hAnsiTheme="minorHAnsi" w:cstheme="minorHAnsi"/>
          <w:highlight w:val="cyan"/>
          <w:u w:val="single"/>
        </w:rPr>
        <w:t>With</w:t>
      </w:r>
      <w:r w:rsidRPr="00C32590">
        <w:rPr>
          <w:rFonts w:asciiTheme="minorHAnsi" w:hAnsiTheme="minorHAnsi" w:cstheme="minorHAnsi"/>
          <w:u w:val="single"/>
        </w:rPr>
        <w:t xml:space="preserve"> its </w:t>
      </w:r>
      <w:hyperlink r:id="rId67" w:history="1">
        <w:r w:rsidRPr="00C32590">
          <w:rPr>
            <w:rStyle w:val="StyleUnderline"/>
            <w:rFonts w:asciiTheme="minorHAnsi" w:hAnsiTheme="minorHAnsi" w:cstheme="minorHAnsi"/>
          </w:rPr>
          <w:t xml:space="preserve">groundbreaking </w:t>
        </w:r>
        <w:r w:rsidRPr="007B6367">
          <w:rPr>
            <w:rStyle w:val="StyleUnderline"/>
            <w:rFonts w:asciiTheme="minorHAnsi" w:hAnsiTheme="minorHAnsi" w:cstheme="minorHAnsi"/>
            <w:b/>
            <w:bCs/>
            <w:highlight w:val="cyan"/>
          </w:rPr>
          <w:t>antitrust</w:t>
        </w:r>
        <w:r w:rsidRPr="00C32590">
          <w:rPr>
            <w:rStyle w:val="StyleUnderline"/>
            <w:rFonts w:asciiTheme="minorHAnsi" w:hAnsiTheme="minorHAnsi" w:cstheme="minorHAnsi"/>
          </w:rPr>
          <w:t xml:space="preserve"> lawsuit</w:t>
        </w:r>
      </w:hyperlink>
      <w:r w:rsidRPr="00C32590">
        <w:rPr>
          <w:rFonts w:asciiTheme="minorHAnsi" w:hAnsiTheme="minorHAnsi" w:cstheme="minorHAnsi"/>
          <w:u w:val="single"/>
        </w:rPr>
        <w:t> </w:t>
      </w:r>
      <w:r w:rsidRPr="007B6367">
        <w:rPr>
          <w:rFonts w:asciiTheme="minorHAnsi" w:hAnsiTheme="minorHAnsi" w:cstheme="minorHAnsi"/>
          <w:b/>
          <w:bCs/>
          <w:highlight w:val="cyan"/>
          <w:u w:val="single"/>
        </w:rPr>
        <w:t>against </w:t>
      </w:r>
      <w:hyperlink r:id="rId68" w:tgtFrame="_blank" w:history="1">
        <w:r w:rsidRPr="007B6367">
          <w:rPr>
            <w:rStyle w:val="StyleUnderline"/>
            <w:rFonts w:asciiTheme="minorHAnsi" w:hAnsiTheme="minorHAnsi" w:cstheme="minorHAnsi"/>
            <w:b/>
            <w:bCs/>
            <w:highlight w:val="cyan"/>
          </w:rPr>
          <w:t>Facebook</w:t>
        </w:r>
      </w:hyperlink>
      <w:r w:rsidRPr="007B6367">
        <w:rPr>
          <w:rFonts w:asciiTheme="minorHAnsi" w:hAnsiTheme="minorHAnsi" w:cstheme="minorHAnsi"/>
          <w:highlight w:val="cyan"/>
          <w:u w:val="single"/>
        </w:rPr>
        <w:t>, the F</w:t>
      </w:r>
      <w:r w:rsidRPr="00C32590">
        <w:rPr>
          <w:rFonts w:asciiTheme="minorHAnsi" w:hAnsiTheme="minorHAnsi" w:cstheme="minorHAnsi"/>
          <w:u w:val="single"/>
        </w:rPr>
        <w:t xml:space="preserve">ederal </w:t>
      </w:r>
      <w:r w:rsidRPr="007B6367">
        <w:rPr>
          <w:rFonts w:asciiTheme="minorHAnsi" w:hAnsiTheme="minorHAnsi" w:cstheme="minorHAnsi"/>
          <w:highlight w:val="cyan"/>
          <w:u w:val="single"/>
        </w:rPr>
        <w:t>T</w:t>
      </w:r>
      <w:r w:rsidRPr="00C32590">
        <w:rPr>
          <w:rFonts w:asciiTheme="minorHAnsi" w:hAnsiTheme="minorHAnsi" w:cstheme="minorHAnsi"/>
          <w:u w:val="single"/>
        </w:rPr>
        <w:t xml:space="preserve">rade </w:t>
      </w:r>
      <w:r w:rsidRPr="007B6367">
        <w:rPr>
          <w:rFonts w:asciiTheme="minorHAnsi" w:hAnsiTheme="minorHAnsi" w:cstheme="minorHAnsi"/>
          <w:highlight w:val="cyan"/>
          <w:u w:val="single"/>
        </w:rPr>
        <w:t>C</w:t>
      </w:r>
      <w:r w:rsidRPr="00C32590">
        <w:rPr>
          <w:rFonts w:asciiTheme="minorHAnsi" w:hAnsiTheme="minorHAnsi" w:cstheme="minorHAnsi"/>
          <w:u w:val="single"/>
        </w:rPr>
        <w:t xml:space="preserve">ommission </w:t>
      </w:r>
      <w:r w:rsidRPr="007B6367">
        <w:rPr>
          <w:rFonts w:asciiTheme="minorHAnsi" w:hAnsiTheme="minorHAnsi" w:cstheme="minorHAnsi"/>
          <w:highlight w:val="cyan"/>
          <w:u w:val="single"/>
        </w:rPr>
        <w:t>is</w:t>
      </w:r>
      <w:r w:rsidRPr="00C32590">
        <w:rPr>
          <w:rFonts w:asciiTheme="minorHAnsi" w:hAnsiTheme="minorHAnsi" w:cstheme="minorHAnsi"/>
          <w:sz w:val="14"/>
        </w:rPr>
        <w:t xml:space="preserve"> facing more than just a fight against a multi-billion dollar tech giant — it’s </w:t>
      </w:r>
      <w:r w:rsidRPr="007B6367">
        <w:rPr>
          <w:rFonts w:asciiTheme="minorHAnsi" w:hAnsiTheme="minorHAnsi" w:cstheme="minorHAnsi"/>
          <w:b/>
          <w:bCs/>
          <w:highlight w:val="cyan"/>
          <w:u w:val="single"/>
        </w:rPr>
        <w:t>battling to regain cred</w:t>
      </w:r>
      <w:r w:rsidRPr="00C32590">
        <w:rPr>
          <w:rFonts w:asciiTheme="minorHAnsi" w:hAnsiTheme="minorHAnsi" w:cstheme="minorHAnsi"/>
          <w:u w:val="single"/>
        </w:rPr>
        <w:t xml:space="preserve">ibility </w:t>
      </w:r>
      <w:r w:rsidRPr="007B6367">
        <w:rPr>
          <w:rFonts w:asciiTheme="minorHAnsi" w:hAnsiTheme="minorHAnsi" w:cstheme="minorHAnsi"/>
          <w:highlight w:val="cyan"/>
          <w:u w:val="single"/>
        </w:rPr>
        <w:t xml:space="preserve">that could </w:t>
      </w:r>
      <w:r w:rsidRPr="007B6367">
        <w:rPr>
          <w:rFonts w:asciiTheme="minorHAnsi" w:hAnsiTheme="minorHAnsi" w:cstheme="minorHAnsi"/>
          <w:b/>
          <w:bCs/>
          <w:highlight w:val="cyan"/>
          <w:u w:val="single"/>
        </w:rPr>
        <w:t>determine its future</w:t>
      </w:r>
      <w:r w:rsidRPr="007B6367">
        <w:rPr>
          <w:rFonts w:asciiTheme="minorHAnsi" w:hAnsiTheme="minorHAnsi" w:cstheme="minorHAnsi"/>
          <w:highlight w:val="cyan"/>
          <w:u w:val="single"/>
        </w:rPr>
        <w:t>.</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The FTC was</w:t>
      </w:r>
      <w:r w:rsidRPr="00C32590">
        <w:rPr>
          <w:rFonts w:asciiTheme="minorHAnsi" w:hAnsiTheme="minorHAnsi" w:cstheme="minorHAnsi"/>
          <w:u w:val="single"/>
        </w:rPr>
        <w:t xml:space="preserve"> roundly </w:t>
      </w:r>
      <w:r w:rsidRPr="007B6367">
        <w:rPr>
          <w:rFonts w:asciiTheme="minorHAnsi" w:hAnsiTheme="minorHAnsi" w:cstheme="minorHAnsi"/>
          <w:b/>
          <w:bCs/>
          <w:highlight w:val="cyan"/>
          <w:u w:val="single"/>
        </w:rPr>
        <w:t>criticized</w:t>
      </w:r>
      <w:r w:rsidRPr="00C32590">
        <w:rPr>
          <w:rFonts w:asciiTheme="minorHAnsi" w:hAnsiTheme="minorHAnsi" w:cstheme="minorHAnsi"/>
          <w:u w:val="single"/>
        </w:rPr>
        <w:t xml:space="preserve"> by lawmakers </w:t>
      </w:r>
      <w:r w:rsidRPr="007B6367">
        <w:rPr>
          <w:rFonts w:asciiTheme="minorHAnsi" w:hAnsiTheme="minorHAnsi" w:cstheme="minorHAnsi"/>
          <w:b/>
          <w:bCs/>
          <w:highlight w:val="cyan"/>
          <w:u w:val="single"/>
        </w:rPr>
        <w:t>on both sides</w:t>
      </w:r>
      <w:r w:rsidRPr="00C32590">
        <w:rPr>
          <w:rFonts w:asciiTheme="minorHAnsi" w:hAnsiTheme="minorHAnsi" w:cstheme="minorHAnsi"/>
          <w:sz w:val="14"/>
        </w:rPr>
        <w:t xml:space="preserve"> of the aisle following privacy settlements tech hawks </w:t>
      </w:r>
      <w:r w:rsidRPr="00C32590">
        <w:rPr>
          <w:rFonts w:asciiTheme="minorHAnsi" w:hAnsiTheme="minorHAnsi" w:cstheme="minorHAnsi"/>
          <w:u w:val="single"/>
        </w:rPr>
        <w:t>deemed to be toothless</w:t>
      </w:r>
      <w:r w:rsidRPr="00C32590">
        <w:rPr>
          <w:rFonts w:asciiTheme="minorHAnsi" w:hAnsiTheme="minorHAnsi" w:cstheme="minorHAnsi"/>
          <w:sz w:val="14"/>
        </w:rPr>
        <w:t xml:space="preserve">. In July 2019, the agency </w:t>
      </w:r>
      <w:hyperlink r:id="rId69" w:history="1">
        <w:r w:rsidRPr="00C32590">
          <w:rPr>
            <w:rStyle w:val="StyleUnderline"/>
            <w:rFonts w:asciiTheme="minorHAnsi" w:hAnsiTheme="minorHAnsi" w:cstheme="minorHAnsi"/>
            <w:sz w:val="14"/>
            <w:u w:val="none"/>
          </w:rPr>
          <w:t>settled a privacy investigation into Facebook</w:t>
        </w:r>
      </w:hyperlink>
      <w:r w:rsidRPr="00C32590">
        <w:rPr>
          <w:rFonts w:asciiTheme="minorHAnsi" w:hAnsiTheme="minorHAnsi" w:cstheme="minorHAnsi"/>
          <w:sz w:val="14"/>
        </w:rPr>
        <w:t xml:space="preserve"> following the Cambridge Analytica scandal for $5 billion, representing about 9% of the company’s 2018 revenue. Shortly after, it </w:t>
      </w:r>
      <w:hyperlink r:id="rId70" w:history="1">
        <w:r w:rsidRPr="00C32590">
          <w:rPr>
            <w:rStyle w:val="StyleUnderline"/>
            <w:rFonts w:asciiTheme="minorHAnsi" w:hAnsiTheme="minorHAnsi" w:cstheme="minorHAnsi"/>
            <w:sz w:val="14"/>
            <w:u w:val="none"/>
          </w:rPr>
          <w:t>settled alleged violations of children’s privacy on Google-owned YouTube for $170 million</w:t>
        </w:r>
      </w:hyperlink>
      <w:r w:rsidRPr="00C32590">
        <w:rPr>
          <w:rFonts w:asciiTheme="minorHAnsi" w:hAnsiTheme="minorHAnsi" w:cstheme="minorHAnsi"/>
          <w:sz w:val="14"/>
        </w:rPr>
        <w:t>. “</w:t>
      </w:r>
      <w:r w:rsidRPr="00C32590">
        <w:rPr>
          <w:rFonts w:asciiTheme="minorHAnsi" w:hAnsiTheme="minorHAnsi" w:cstheme="minorHAnsi"/>
          <w:u w:val="single"/>
        </w:rPr>
        <w:t>The FTC is foolish &amp; foolhardy</w:t>
      </w:r>
      <w:r w:rsidRPr="00C32590">
        <w:rPr>
          <w:rFonts w:asciiTheme="minorHAnsi" w:hAnsiTheme="minorHAnsi" w:cstheme="minorHAnsi"/>
          <w:sz w:val="14"/>
        </w:rPr>
        <w:t xml:space="preserve"> to rely on money alone to punish decades of past privacy violations &amp; ongoing profiteering,” Sen. Richard Blumenthal, D-Conn., </w:t>
      </w:r>
      <w:hyperlink r:id="rId71" w:tgtFrame="_blank" w:history="1">
        <w:r w:rsidRPr="00C32590">
          <w:rPr>
            <w:rStyle w:val="StyleUnderline"/>
            <w:rFonts w:asciiTheme="minorHAnsi" w:hAnsiTheme="minorHAnsi" w:cstheme="minorHAnsi"/>
            <w:sz w:val="14"/>
            <w:u w:val="none"/>
          </w:rPr>
          <w:t>tweeted</w:t>
        </w:r>
      </w:hyperlink>
      <w:r w:rsidRPr="00C32590">
        <w:rPr>
          <w:rFonts w:asciiTheme="minorHAnsi" w:hAnsiTheme="minorHAnsi" w:cstheme="minorHAnsi"/>
          <w:sz w:val="14"/>
        </w:rPr>
        <w:t xml:space="preserve"> at the time of the Facebook settlement. </w:t>
      </w:r>
      <w:r w:rsidRPr="00C32590">
        <w:rPr>
          <w:rFonts w:asciiTheme="minorHAnsi" w:hAnsiTheme="minorHAnsi" w:cstheme="minorHAnsi"/>
          <w:sz w:val="14"/>
          <w:szCs w:val="16"/>
        </w:rPr>
        <w:t xml:space="preserve">Long before that, the agency closed an investigation into Google’s competitive practices </w:t>
      </w:r>
      <w:hyperlink r:id="rId72" w:tgtFrame="_blank" w:history="1">
        <w:r w:rsidRPr="00C32590">
          <w:rPr>
            <w:rStyle w:val="StyleUnderline"/>
            <w:rFonts w:asciiTheme="minorHAnsi" w:hAnsiTheme="minorHAnsi" w:cstheme="minorHAnsi"/>
            <w:sz w:val="14"/>
            <w:szCs w:val="16"/>
            <w:u w:val="none"/>
          </w:rPr>
          <w:t>without bringing charges recommended by staff</w:t>
        </w:r>
      </w:hyperlink>
      <w:r w:rsidRPr="00C32590">
        <w:rPr>
          <w:rFonts w:asciiTheme="minorHAnsi" w:hAnsiTheme="minorHAnsi" w:cstheme="minorHAnsi"/>
          <w:sz w:val="14"/>
          <w:szCs w:val="16"/>
        </w:rPr>
        <w:t xml:space="preserve">. Nearly a decade later, the </w:t>
      </w:r>
      <w:hyperlink r:id="rId73" w:history="1">
        <w:r w:rsidRPr="00C32590">
          <w:rPr>
            <w:rStyle w:val="StyleUnderline"/>
            <w:rFonts w:asciiTheme="minorHAnsi" w:hAnsiTheme="minorHAnsi" w:cstheme="minorHAnsi"/>
            <w:sz w:val="14"/>
            <w:szCs w:val="16"/>
            <w:u w:val="none"/>
          </w:rPr>
          <w:t>DOJ has taken up competition charges against the search giant</w:t>
        </w:r>
      </w:hyperlink>
      <w:r w:rsidRPr="00C32590">
        <w:rPr>
          <w:rFonts w:asciiTheme="minorHAnsi" w:hAnsiTheme="minorHAnsi" w:cstheme="minorHAnsi"/>
          <w:sz w:val="14"/>
          <w:szCs w:val="16"/>
        </w:rPr>
        <w:t xml:space="preserve">. </w:t>
      </w:r>
      <w:r w:rsidRPr="00C32590">
        <w:rPr>
          <w:rFonts w:asciiTheme="minorHAnsi" w:hAnsiTheme="minorHAnsi" w:cstheme="minorHAnsi"/>
          <w:u w:val="single"/>
        </w:rPr>
        <w:t xml:space="preserve">The </w:t>
      </w:r>
      <w:r w:rsidRPr="007B6367">
        <w:rPr>
          <w:rFonts w:asciiTheme="minorHAnsi" w:hAnsiTheme="minorHAnsi" w:cstheme="minorHAnsi"/>
          <w:highlight w:val="cyan"/>
          <w:u w:val="single"/>
        </w:rPr>
        <w:t xml:space="preserve">perceived </w:t>
      </w:r>
      <w:r w:rsidRPr="007B6367">
        <w:rPr>
          <w:rFonts w:asciiTheme="minorHAnsi" w:hAnsiTheme="minorHAnsi" w:cstheme="minorHAnsi"/>
          <w:b/>
          <w:bCs/>
          <w:highlight w:val="cyan"/>
          <w:u w:val="single"/>
        </w:rPr>
        <w:t>failure</w:t>
      </w:r>
      <w:r w:rsidRPr="00C32590">
        <w:rPr>
          <w:rFonts w:asciiTheme="minorHAnsi" w:hAnsiTheme="minorHAnsi" w:cstheme="minorHAnsi"/>
          <w:u w:val="single"/>
        </w:rPr>
        <w:t xml:space="preserve"> of the commission </w:t>
      </w:r>
      <w:r w:rsidRPr="007B6367">
        <w:rPr>
          <w:rFonts w:asciiTheme="minorHAnsi" w:hAnsiTheme="minorHAnsi" w:cstheme="minorHAnsi"/>
          <w:highlight w:val="cyan"/>
          <w:u w:val="single"/>
        </w:rPr>
        <w:t>to hold tech giants to account</w:t>
      </w:r>
      <w:r w:rsidRPr="00C32590">
        <w:rPr>
          <w:rFonts w:asciiTheme="minorHAnsi" w:hAnsiTheme="minorHAnsi" w:cstheme="minorHAnsi"/>
          <w:u w:val="single"/>
        </w:rPr>
        <w:t xml:space="preserve"> in the eyes of some lawmakers has </w:t>
      </w:r>
      <w:r w:rsidRPr="007B6367">
        <w:rPr>
          <w:rFonts w:asciiTheme="minorHAnsi" w:hAnsiTheme="minorHAnsi" w:cstheme="minorHAnsi"/>
          <w:highlight w:val="cyan"/>
          <w:u w:val="single"/>
        </w:rPr>
        <w:t xml:space="preserve">threatened the </w:t>
      </w:r>
      <w:r w:rsidRPr="007B6367">
        <w:rPr>
          <w:rFonts w:asciiTheme="minorHAnsi" w:hAnsiTheme="minorHAnsi" w:cstheme="minorHAnsi"/>
          <w:b/>
          <w:bCs/>
          <w:highlight w:val="cyan"/>
          <w:u w:val="single"/>
        </w:rPr>
        <w:t>FTC’s very existence</w:t>
      </w:r>
      <w:r w:rsidRPr="00C32590">
        <w:rPr>
          <w:rFonts w:asciiTheme="minorHAnsi" w:hAnsiTheme="minorHAnsi" w:cstheme="minorHAnsi"/>
          <w:u w:val="single"/>
        </w:rPr>
        <w:t>.</w:t>
      </w:r>
      <w:r w:rsidRPr="00C32590">
        <w:rPr>
          <w:rFonts w:asciiTheme="minorHAnsi" w:hAnsiTheme="minorHAnsi" w:cstheme="minorHAnsi"/>
          <w:sz w:val="14"/>
        </w:rPr>
        <w:t xml:space="preserve"> Sen. Josh Hawley, R-Mo., </w:t>
      </w:r>
      <w:r w:rsidRPr="007B6367">
        <w:rPr>
          <w:rFonts w:asciiTheme="minorHAnsi" w:hAnsiTheme="minorHAnsi" w:cstheme="minorHAnsi"/>
          <w:highlight w:val="cyan"/>
          <w:u w:val="single"/>
        </w:rPr>
        <w:t>proposed</w:t>
      </w:r>
      <w:r w:rsidRPr="00C32590">
        <w:rPr>
          <w:rFonts w:asciiTheme="minorHAnsi" w:hAnsiTheme="minorHAnsi" w:cstheme="minorHAnsi"/>
          <w:u w:val="single"/>
        </w:rPr>
        <w:t xml:space="preserve"> last year </w:t>
      </w:r>
      <w:r w:rsidRPr="007B6367">
        <w:rPr>
          <w:rFonts w:asciiTheme="minorHAnsi" w:hAnsiTheme="minorHAnsi" w:cstheme="minorHAnsi"/>
          <w:b/>
          <w:bCs/>
          <w:highlight w:val="cyan"/>
          <w:u w:val="single"/>
        </w:rPr>
        <w:t>relegating the entire agency</w:t>
      </w:r>
      <w:r w:rsidRPr="00C32590">
        <w:rPr>
          <w:rFonts w:asciiTheme="minorHAnsi" w:hAnsiTheme="minorHAnsi" w:cstheme="minorHAnsi"/>
          <w:sz w:val="14"/>
        </w:rPr>
        <w:t xml:space="preserve"> to become a division of the Justice Department and consolidating all of its competition enforcement power under the </w:t>
      </w:r>
      <w:r w:rsidRPr="007B6367">
        <w:rPr>
          <w:rFonts w:asciiTheme="minorHAnsi" w:hAnsiTheme="minorHAnsi" w:cstheme="minorHAnsi"/>
          <w:highlight w:val="cyan"/>
          <w:u w:val="single"/>
        </w:rPr>
        <w:t>DOJ</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Antitrust</w:t>
      </w:r>
      <w:r w:rsidRPr="00C32590">
        <w:rPr>
          <w:rFonts w:asciiTheme="minorHAnsi" w:hAnsiTheme="minorHAnsi" w:cstheme="minorHAnsi"/>
          <w:u w:val="single"/>
        </w:rPr>
        <w:t xml:space="preserve"> Division. That </w:t>
      </w:r>
      <w:r w:rsidRPr="007B6367">
        <w:rPr>
          <w:rFonts w:asciiTheme="minorHAnsi" w:hAnsiTheme="minorHAnsi" w:cstheme="minorHAnsi"/>
          <w:highlight w:val="cyan"/>
          <w:u w:val="single"/>
        </w:rPr>
        <w:t>gives</w:t>
      </w:r>
      <w:r w:rsidRPr="00C32590">
        <w:rPr>
          <w:rFonts w:asciiTheme="minorHAnsi" w:hAnsiTheme="minorHAnsi" w:cstheme="minorHAnsi"/>
          <w:u w:val="single"/>
        </w:rPr>
        <w:t xml:space="preserve"> the FTC’s actions against </w:t>
      </w:r>
      <w:r w:rsidRPr="007B6367">
        <w:rPr>
          <w:rFonts w:asciiTheme="minorHAnsi" w:hAnsiTheme="minorHAnsi" w:cstheme="minorHAnsi"/>
          <w:highlight w:val="cyan"/>
          <w:u w:val="single"/>
        </w:rPr>
        <w:t>Big Tech</w:t>
      </w:r>
      <w:r w:rsidRPr="00C32590">
        <w:rPr>
          <w:rFonts w:asciiTheme="minorHAnsi" w:hAnsiTheme="minorHAnsi" w:cstheme="minorHAnsi"/>
          <w:u w:val="single"/>
        </w:rPr>
        <w:t xml:space="preserve"> firms </w:t>
      </w:r>
      <w:r w:rsidRPr="007B6367">
        <w:rPr>
          <w:rFonts w:asciiTheme="minorHAnsi" w:hAnsiTheme="minorHAnsi" w:cstheme="minorHAnsi"/>
          <w:highlight w:val="cyan"/>
          <w:u w:val="single"/>
        </w:rPr>
        <w:t>added significance.</w:t>
      </w:r>
      <w:r w:rsidRPr="00C32590">
        <w:rPr>
          <w:rFonts w:asciiTheme="minorHAnsi" w:hAnsiTheme="minorHAnsi" w:cstheme="minorHAnsi"/>
          <w:sz w:val="14"/>
        </w:rPr>
        <w:t xml:space="preserve"> The FTC is different from the DOJ in that it is independent from other branches of government. FTC Chairman Joe Simons </w:t>
      </w:r>
      <w:hyperlink r:id="rId74" w:history="1">
        <w:r w:rsidRPr="00C32590">
          <w:rPr>
            <w:rStyle w:val="StyleUnderline"/>
            <w:rFonts w:asciiTheme="minorHAnsi" w:hAnsiTheme="minorHAnsi" w:cstheme="minorHAnsi"/>
            <w:sz w:val="14"/>
            <w:u w:val="none"/>
          </w:rPr>
          <w:t>testified last year</w:t>
        </w:r>
      </w:hyperlink>
      <w:r w:rsidRPr="00C32590">
        <w:rPr>
          <w:rFonts w:asciiTheme="minorHAnsi" w:hAnsiTheme="minorHAnsi" w:cstheme="minorHAnsi"/>
          <w:sz w:val="14"/>
        </w:rPr>
        <w:t xml:space="preserve"> that structure is actually what makes the agency so valuable, though he agreed with DOJ antitrust chief Makan Delrahim that splitting antitrust enforcement power between two agencies causes inefficienc</w:t>
      </w:r>
      <w:r w:rsidRPr="00C32590">
        <w:rPr>
          <w:rFonts w:asciiTheme="minorHAnsi" w:hAnsiTheme="minorHAnsi" w:cstheme="minorHAnsi"/>
          <w:sz w:val="14"/>
          <w:szCs w:val="16"/>
        </w:rPr>
        <w:t xml:space="preserve">ies. </w:t>
      </w:r>
    </w:p>
    <w:p w14:paraId="78B253B6" w14:textId="77777777" w:rsidR="00F74B43" w:rsidRDefault="00F74B43" w:rsidP="00F74B43">
      <w:pPr>
        <w:pStyle w:val="Heading3"/>
      </w:pPr>
      <w:r>
        <w:t>2AC --- Multilat CP --- F/L</w:t>
      </w:r>
    </w:p>
    <w:p w14:paraId="0CD05A39" w14:textId="77777777" w:rsidR="00F74B43" w:rsidRPr="00C32590" w:rsidRDefault="00F74B43" w:rsidP="00F74B43">
      <w:pPr>
        <w:pStyle w:val="Heading4"/>
        <w:rPr>
          <w:rFonts w:asciiTheme="minorHAnsi" w:hAnsiTheme="minorHAnsi" w:cstheme="minorHAnsi"/>
        </w:rPr>
      </w:pPr>
      <w:r w:rsidRPr="00C32590">
        <w:rPr>
          <w:rFonts w:asciiTheme="minorHAnsi" w:hAnsiTheme="minorHAnsi" w:cstheme="minorHAnsi"/>
        </w:rPr>
        <w:t xml:space="preserve">4. </w:t>
      </w:r>
      <w:r w:rsidRPr="00C32590">
        <w:rPr>
          <w:rFonts w:asciiTheme="minorHAnsi" w:hAnsiTheme="minorHAnsi" w:cstheme="minorHAnsi"/>
          <w:u w:val="single"/>
        </w:rPr>
        <w:t>Fed</w:t>
      </w:r>
      <w:r w:rsidRPr="00C32590">
        <w:rPr>
          <w:rFonts w:asciiTheme="minorHAnsi" w:hAnsiTheme="minorHAnsi" w:cstheme="minorHAnsi"/>
        </w:rPr>
        <w:t xml:space="preserve"> and </w:t>
      </w:r>
      <w:r w:rsidRPr="00C32590">
        <w:rPr>
          <w:rFonts w:asciiTheme="minorHAnsi" w:hAnsiTheme="minorHAnsi" w:cstheme="minorHAnsi"/>
          <w:u w:val="single"/>
        </w:rPr>
        <w:t>States</w:t>
      </w:r>
      <w:r w:rsidRPr="00C32590">
        <w:rPr>
          <w:rFonts w:asciiTheme="minorHAnsi" w:hAnsiTheme="minorHAnsi" w:cstheme="minorHAnsi"/>
        </w:rPr>
        <w:t xml:space="preserve"> block it</w:t>
      </w:r>
    </w:p>
    <w:p w14:paraId="3021FA86" w14:textId="77777777" w:rsidR="00F74B43" w:rsidRPr="00C32590" w:rsidRDefault="00F74B43" w:rsidP="00F74B43">
      <w:pPr>
        <w:rPr>
          <w:rFonts w:asciiTheme="minorHAnsi" w:hAnsiTheme="minorHAnsi" w:cstheme="minorHAnsi"/>
        </w:rPr>
      </w:pPr>
      <w:r w:rsidRPr="00C32590">
        <w:rPr>
          <w:rFonts w:asciiTheme="minorHAnsi" w:hAnsiTheme="minorHAnsi" w:cstheme="minorHAnsi"/>
        </w:rPr>
        <w:t xml:space="preserve">Eric A. </w:t>
      </w:r>
      <w:r w:rsidRPr="00C32590">
        <w:rPr>
          <w:rStyle w:val="Style13ptBold"/>
          <w:rFonts w:asciiTheme="minorHAnsi" w:hAnsiTheme="minorHAnsi" w:cstheme="minorHAnsi"/>
        </w:rPr>
        <w:t>Posner 17</w:t>
      </w:r>
      <w:r w:rsidRPr="00C32590">
        <w:rPr>
          <w:rFonts w:asciiTheme="minorHAnsi" w:hAnsiTheme="minorHAnsi" w:cstheme="minorHAnsi"/>
        </w:rPr>
        <w:t>, Kirkland &amp; Ellis Distinguished Service Professor, University of Chicago Law School. Thanks to Adam Chilton (10/10 Torts Prof) “Liberal Internationalism and the Populist Backlash,” 49 ARIZ. St. L.J. 795 (2017). UChicago Law Libraries.</w:t>
      </w:r>
    </w:p>
    <w:p w14:paraId="2294BAE7" w14:textId="77777777" w:rsidR="00F74B43" w:rsidRPr="00C32590" w:rsidRDefault="00F74B43" w:rsidP="00F74B43">
      <w:pPr>
        <w:rPr>
          <w:rStyle w:val="StyleUnderline"/>
          <w:rFonts w:asciiTheme="minorHAnsi" w:hAnsiTheme="minorHAnsi" w:cstheme="minorHAnsi"/>
        </w:rPr>
      </w:pPr>
      <w:r w:rsidRPr="007B6367">
        <w:rPr>
          <w:rStyle w:val="Emphasis"/>
          <w:rFonts w:asciiTheme="minorHAnsi" w:hAnsiTheme="minorHAnsi" w:cstheme="minorHAnsi"/>
          <w:highlight w:val="cyan"/>
        </w:rPr>
        <w:t>The U</w:t>
      </w:r>
      <w:r w:rsidRPr="00C32590">
        <w:rPr>
          <w:rStyle w:val="Emphasis"/>
          <w:rFonts w:asciiTheme="minorHAnsi" w:hAnsiTheme="minorHAnsi" w:cstheme="minorHAnsi"/>
        </w:rPr>
        <w:t xml:space="preserve">nited </w:t>
      </w:r>
      <w:r w:rsidRPr="007B6367">
        <w:rPr>
          <w:rStyle w:val="Emphasis"/>
          <w:rFonts w:asciiTheme="minorHAnsi" w:hAnsiTheme="minorHAnsi" w:cstheme="minorHAnsi"/>
          <w:highlight w:val="cyan"/>
        </w:rPr>
        <w:t>S</w:t>
      </w:r>
      <w:r w:rsidRPr="00C32590">
        <w:rPr>
          <w:rStyle w:val="Emphasis"/>
          <w:rFonts w:asciiTheme="minorHAnsi" w:hAnsiTheme="minorHAnsi" w:cstheme="minorHAnsi"/>
        </w:rPr>
        <w:t xml:space="preserve">tates </w:t>
      </w:r>
      <w:r w:rsidRPr="007B6367">
        <w:rPr>
          <w:rStyle w:val="Emphasis"/>
          <w:rFonts w:asciiTheme="minorHAnsi" w:hAnsiTheme="minorHAnsi" w:cstheme="minorHAnsi"/>
          <w:highlight w:val="cyan"/>
        </w:rPr>
        <w:t xml:space="preserve">is not bound by </w:t>
      </w:r>
      <w:r w:rsidRPr="00C32590">
        <w:rPr>
          <w:rStyle w:val="Emphasis"/>
          <w:rFonts w:asciiTheme="minorHAnsi" w:hAnsiTheme="minorHAnsi" w:cstheme="minorHAnsi"/>
        </w:rPr>
        <w:t xml:space="preserve">any </w:t>
      </w:r>
      <w:r w:rsidRPr="007B6367">
        <w:rPr>
          <w:rStyle w:val="Emphasis"/>
          <w:rFonts w:asciiTheme="minorHAnsi" w:hAnsiTheme="minorHAnsi" w:cstheme="minorHAnsi"/>
          <w:highlight w:val="cyan"/>
        </w:rPr>
        <w:t>international institutions</w:t>
      </w:r>
      <w:r w:rsidRPr="00C32590">
        <w:rPr>
          <w:rFonts w:asciiTheme="minorHAnsi" w:hAnsiTheme="minorHAnsi" w:cstheme="minorHAnsi"/>
          <w:sz w:val="16"/>
        </w:rPr>
        <w:t xml:space="preserve"> </w:t>
      </w:r>
      <w:r w:rsidRPr="00C32590">
        <w:rPr>
          <w:rStyle w:val="StyleUnderline"/>
          <w:rFonts w:asciiTheme="minorHAnsi" w:hAnsiTheme="minorHAnsi" w:cstheme="minorHAnsi"/>
        </w:rPr>
        <w:t>whose strength and authority is comparable to that of the European institutions</w:t>
      </w:r>
      <w:r w:rsidRPr="00C32590">
        <w:rPr>
          <w:rFonts w:asciiTheme="minorHAnsi" w:hAnsiTheme="minorHAnsi" w:cstheme="minorHAnsi"/>
          <w:sz w:val="16"/>
        </w:rPr>
        <w:t xml:space="preserve">. Indeed, the United States has disproportionate influence over most major international institutions, and nearly always can protect itself with veto rights. However, from time to time, a relatively minor question of international law erupted into public consciousness. </w:t>
      </w:r>
      <w:r w:rsidRPr="007B6367">
        <w:rPr>
          <w:rStyle w:val="StyleUnderline"/>
          <w:rFonts w:asciiTheme="minorHAnsi" w:hAnsiTheme="minorHAnsi" w:cstheme="minorHAnsi"/>
          <w:highlight w:val="cyan"/>
        </w:rPr>
        <w:t>The possibility that the International</w:t>
      </w:r>
      <w:r w:rsidRPr="00C32590">
        <w:rPr>
          <w:rStyle w:val="StyleUnderline"/>
          <w:rFonts w:asciiTheme="minorHAnsi" w:hAnsiTheme="minorHAnsi" w:cstheme="minorHAnsi"/>
        </w:rPr>
        <w:t xml:space="preserve"> Criminal </w:t>
      </w:r>
      <w:r w:rsidRPr="007B6367">
        <w:rPr>
          <w:rStyle w:val="StyleUnderline"/>
          <w:rFonts w:asciiTheme="minorHAnsi" w:hAnsiTheme="minorHAnsi" w:cstheme="minorHAnsi"/>
          <w:highlight w:val="cyan"/>
        </w:rPr>
        <w:t>Court could have jurisdiction</w:t>
      </w:r>
      <w:r w:rsidRPr="00C32590">
        <w:rPr>
          <w:rStyle w:val="StyleUnderline"/>
          <w:rFonts w:asciiTheme="minorHAnsi" w:hAnsiTheme="minorHAnsi" w:cstheme="minorHAnsi"/>
        </w:rPr>
        <w:t xml:space="preserve"> over American soldiers </w:t>
      </w:r>
      <w:r w:rsidRPr="007B6367">
        <w:rPr>
          <w:rStyle w:val="StyleUnderline"/>
          <w:rFonts w:asciiTheme="minorHAnsi" w:hAnsiTheme="minorHAnsi" w:cstheme="minorHAnsi"/>
          <w:highlight w:val="cyan"/>
        </w:rPr>
        <w:t>provoked Congress to</w:t>
      </w:r>
      <w:r w:rsidRPr="00C32590">
        <w:rPr>
          <w:rStyle w:val="StyleUnderline"/>
          <w:rFonts w:asciiTheme="minorHAnsi" w:hAnsiTheme="minorHAnsi" w:cstheme="minorHAnsi"/>
        </w:rPr>
        <w:t xml:space="preserve"> pass a law in 2002 that appeared to </w:t>
      </w:r>
      <w:r w:rsidRPr="007B6367">
        <w:rPr>
          <w:rStyle w:val="StyleUnderline"/>
          <w:rFonts w:asciiTheme="minorHAnsi" w:hAnsiTheme="minorHAnsi" w:cstheme="minorHAnsi"/>
          <w:highlight w:val="cyan"/>
        </w:rPr>
        <w:t>authorize a military invasion</w:t>
      </w:r>
      <w:r w:rsidRPr="00C32590">
        <w:rPr>
          <w:rStyle w:val="StyleUnderline"/>
          <w:rFonts w:asciiTheme="minorHAnsi" w:hAnsiTheme="minorHAnsi" w:cstheme="minorHAnsi"/>
        </w:rPr>
        <w:t xml:space="preserve"> of the Netherlands if an American was ever held for trial</w:t>
      </w:r>
      <w:r w:rsidRPr="00C32590">
        <w:rPr>
          <w:rFonts w:asciiTheme="minorHAnsi" w:hAnsiTheme="minorHAnsi" w:cstheme="minorHAnsi"/>
          <w:sz w:val="16"/>
        </w:rPr>
        <w:t xml:space="preserve">. 2 Roper and related cases caused a public outcry, leading some </w:t>
      </w:r>
      <w:r w:rsidRPr="007B6367">
        <w:rPr>
          <w:rStyle w:val="Emphasis"/>
          <w:rFonts w:asciiTheme="minorHAnsi" w:hAnsiTheme="minorHAnsi" w:cstheme="minorHAnsi"/>
          <w:highlight w:val="cyan"/>
        </w:rPr>
        <w:t>state legislatures</w:t>
      </w:r>
      <w:r w:rsidRPr="00C32590">
        <w:rPr>
          <w:rFonts w:asciiTheme="minorHAnsi" w:hAnsiTheme="minorHAnsi" w:cstheme="minorHAnsi"/>
          <w:sz w:val="16"/>
        </w:rPr>
        <w:t xml:space="preserve"> to </w:t>
      </w:r>
      <w:r w:rsidRPr="00C32590">
        <w:rPr>
          <w:rStyle w:val="Emphasis"/>
          <w:rFonts w:asciiTheme="minorHAnsi" w:hAnsiTheme="minorHAnsi" w:cstheme="minorHAnsi"/>
        </w:rPr>
        <w:t xml:space="preserve">pass statutes that </w:t>
      </w:r>
      <w:r w:rsidRPr="007B6367">
        <w:rPr>
          <w:rStyle w:val="Emphasis"/>
          <w:rFonts w:asciiTheme="minorHAnsi" w:hAnsiTheme="minorHAnsi" w:cstheme="minorHAnsi"/>
          <w:highlight w:val="cyan"/>
        </w:rPr>
        <w:t>blocked courts from relying on "foreign law</w:t>
      </w:r>
      <w:r w:rsidRPr="00C32590">
        <w:rPr>
          <w:rFonts w:asciiTheme="minorHAnsi" w:hAnsiTheme="minorHAnsi" w:cstheme="minorHAnsi"/>
          <w:sz w:val="16"/>
        </w:rPr>
        <w:t xml:space="preserve">."" 3 </w:t>
      </w:r>
      <w:r w:rsidRPr="00C32590">
        <w:rPr>
          <w:rStyle w:val="StyleUnderline"/>
          <w:rFonts w:asciiTheme="minorHAnsi" w:hAnsiTheme="minorHAnsi" w:cstheme="minorHAnsi"/>
        </w:rPr>
        <w:t xml:space="preserve">The American political system is suspicious of human rights treaties, and the </w:t>
      </w:r>
      <w:r w:rsidRPr="007B6367">
        <w:rPr>
          <w:rStyle w:val="StyleUnderline"/>
          <w:rFonts w:asciiTheme="minorHAnsi" w:hAnsiTheme="minorHAnsi" w:cstheme="minorHAnsi"/>
          <w:highlight w:val="cyan"/>
        </w:rPr>
        <w:t>Senate</w:t>
      </w:r>
      <w:r w:rsidRPr="00C32590">
        <w:rPr>
          <w:rStyle w:val="StyleUnderline"/>
          <w:rFonts w:asciiTheme="minorHAnsi" w:hAnsiTheme="minorHAnsi" w:cstheme="minorHAnsi"/>
        </w:rPr>
        <w:t xml:space="preserve"> has become </w:t>
      </w:r>
      <w:r w:rsidRPr="007B6367">
        <w:rPr>
          <w:rStyle w:val="StyleUnderline"/>
          <w:rFonts w:asciiTheme="minorHAnsi" w:hAnsiTheme="minorHAnsi" w:cstheme="minorHAnsi"/>
          <w:highlight w:val="cyan"/>
        </w:rPr>
        <w:t>increasingly reluctant to give its consent to any treaty at all-although</w:t>
      </w:r>
      <w:r w:rsidRPr="00C32590">
        <w:rPr>
          <w:rStyle w:val="StyleUnderline"/>
          <w:rFonts w:asciiTheme="minorHAnsi" w:hAnsiTheme="minorHAnsi" w:cstheme="minorHAnsi"/>
        </w:rPr>
        <w:t xml:space="preserve"> this is partly an artifact of a 2/3 majority rule and the disproportionate influence of rural populations in that body.</w:t>
      </w:r>
    </w:p>
    <w:p w14:paraId="2BC066FE" w14:textId="77777777" w:rsidR="00F74B43" w:rsidRPr="00C32590" w:rsidRDefault="00F74B43" w:rsidP="00F74B43">
      <w:pPr>
        <w:pStyle w:val="Heading4"/>
        <w:rPr>
          <w:rFonts w:asciiTheme="minorHAnsi" w:hAnsiTheme="minorHAnsi" w:cstheme="minorHAnsi"/>
        </w:rPr>
      </w:pPr>
      <w:r>
        <w:rPr>
          <w:rFonts w:asciiTheme="minorHAnsi" w:hAnsiTheme="minorHAnsi" w:cstheme="minorHAnsi"/>
        </w:rPr>
        <w:t>Sherman k2 certainty</w:t>
      </w:r>
      <w:r w:rsidRPr="00C32590">
        <w:rPr>
          <w:rFonts w:asciiTheme="minorHAnsi" w:hAnsiTheme="minorHAnsi" w:cstheme="minorHAnsi"/>
        </w:rPr>
        <w:t xml:space="preserve"> </w:t>
      </w:r>
    </w:p>
    <w:p w14:paraId="0F3BE59C" w14:textId="77777777" w:rsidR="00F74B43" w:rsidRPr="00C32590" w:rsidRDefault="00F74B43" w:rsidP="00F74B43">
      <w:pPr>
        <w:rPr>
          <w:rFonts w:asciiTheme="minorHAnsi" w:hAnsiTheme="minorHAnsi" w:cstheme="minorHAnsi"/>
        </w:rPr>
      </w:pPr>
      <w:r w:rsidRPr="00C32590">
        <w:rPr>
          <w:rFonts w:asciiTheme="minorHAnsi" w:hAnsiTheme="minorHAnsi" w:cstheme="minorHAnsi"/>
        </w:rPr>
        <w:t xml:space="preserve">Derrian </w:t>
      </w:r>
      <w:r w:rsidRPr="00C32590">
        <w:rPr>
          <w:rStyle w:val="Style13ptBold"/>
          <w:rFonts w:asciiTheme="minorHAnsi" w:hAnsiTheme="minorHAnsi" w:cstheme="minorHAnsi"/>
        </w:rPr>
        <w:t>Smith 19</w:t>
      </w:r>
      <w:r w:rsidRPr="00C32590">
        <w:rPr>
          <w:rFonts w:asciiTheme="minorHAnsi" w:hAnsiTheme="minorHAnsi" w:cstheme="minorHAnsi"/>
        </w:rPr>
        <w:t xml:space="preserve">. J.D., 2019, Indiana University Maurer School of Law; B.A., 2016, Indiana University - Indianapolis. "Taming Sherman's Wilderness." Indiana Law Journal, vol. 94, no. 3, Summer 2019, p. 1223-1246. HeinOnline. </w:t>
      </w:r>
    </w:p>
    <w:p w14:paraId="07E44227" w14:textId="77777777" w:rsidR="00F74B43" w:rsidRPr="00C32590" w:rsidRDefault="00F74B43" w:rsidP="00F74B43">
      <w:pPr>
        <w:rPr>
          <w:rFonts w:asciiTheme="minorHAnsi" w:hAnsiTheme="minorHAnsi" w:cstheme="minorHAnsi"/>
        </w:rPr>
      </w:pPr>
      <w:r w:rsidRPr="00C32590">
        <w:rPr>
          <w:rStyle w:val="Emphasis"/>
          <w:rFonts w:asciiTheme="minorHAnsi" w:hAnsiTheme="minorHAnsi" w:cstheme="minorHAnsi"/>
        </w:rPr>
        <w:t>CONCLUSION</w:t>
      </w:r>
    </w:p>
    <w:p w14:paraId="5ACA99A6" w14:textId="77777777" w:rsidR="00F74B43" w:rsidRPr="002D5965" w:rsidRDefault="00F74B43" w:rsidP="00F74B43">
      <w:pPr>
        <w:rPr>
          <w:rFonts w:asciiTheme="minorHAnsi" w:hAnsiTheme="minorHAnsi" w:cstheme="minorHAnsi"/>
          <w:u w:val="single"/>
        </w:rPr>
      </w:pPr>
      <w:r w:rsidRPr="00C32590">
        <w:rPr>
          <w:rStyle w:val="StyleUnderline"/>
          <w:rFonts w:asciiTheme="minorHAnsi" w:hAnsiTheme="minorHAnsi" w:cstheme="minorHAnsi"/>
        </w:rPr>
        <w:t xml:space="preserve">The </w:t>
      </w:r>
      <w:r w:rsidRPr="007B6367">
        <w:rPr>
          <w:rStyle w:val="StyleUnderline"/>
          <w:rFonts w:asciiTheme="minorHAnsi" w:hAnsiTheme="minorHAnsi" w:cstheme="minorHAnsi"/>
          <w:highlight w:val="cyan"/>
        </w:rPr>
        <w:t>Sherman Act</w:t>
      </w:r>
      <w:r w:rsidRPr="00C32590">
        <w:rPr>
          <w:rStyle w:val="StyleUnderline"/>
          <w:rFonts w:asciiTheme="minorHAnsi" w:hAnsiTheme="minorHAnsi" w:cstheme="minorHAnsi"/>
        </w:rPr>
        <w:t xml:space="preserve">, by its vague and sweeping language, </w:t>
      </w:r>
      <w:r w:rsidRPr="007B6367">
        <w:rPr>
          <w:rStyle w:val="StyleUnderline"/>
          <w:rFonts w:asciiTheme="minorHAnsi" w:hAnsiTheme="minorHAnsi" w:cstheme="minorHAnsi"/>
          <w:highlight w:val="cyan"/>
        </w:rPr>
        <w:t>is a broad delegation</w:t>
      </w:r>
      <w:r w:rsidRPr="00C32590">
        <w:rPr>
          <w:rFonts w:asciiTheme="minorHAnsi" w:hAnsiTheme="minorHAnsi" w:cstheme="minorHAnsi"/>
          <w:sz w:val="16"/>
        </w:rPr>
        <w:t xml:space="preserve"> of authority to the Supreme Court. </w:t>
      </w:r>
      <w:r w:rsidRPr="007B6367">
        <w:rPr>
          <w:rStyle w:val="StyleUnderline"/>
          <w:rFonts w:asciiTheme="minorHAnsi" w:hAnsiTheme="minorHAnsi" w:cstheme="minorHAnsi"/>
          <w:highlight w:val="cyan"/>
        </w:rPr>
        <w:t xml:space="preserve">Congress sent us into the </w:t>
      </w:r>
      <w:r w:rsidRPr="007B6367">
        <w:rPr>
          <w:rStyle w:val="Emphasis"/>
          <w:rFonts w:asciiTheme="minorHAnsi" w:hAnsiTheme="minorHAnsi" w:cstheme="minorHAnsi"/>
          <w:highlight w:val="cyan"/>
        </w:rPr>
        <w:t>wilderness</w:t>
      </w:r>
      <w:r w:rsidRPr="00C32590">
        <w:rPr>
          <w:rFonts w:asciiTheme="minorHAnsi" w:hAnsiTheme="minorHAnsi" w:cstheme="minorHAnsi"/>
          <w:sz w:val="16"/>
        </w:rPr>
        <w:t xml:space="preserve">-law students and generalist judges alike. In light of swelling desire for the antitrust laws to be more effective against modern-day competition foes, </w:t>
      </w:r>
      <w:r w:rsidRPr="007B6367">
        <w:rPr>
          <w:rStyle w:val="StyleUnderline"/>
          <w:rFonts w:asciiTheme="minorHAnsi" w:hAnsiTheme="minorHAnsi" w:cstheme="minorHAnsi"/>
          <w:highlight w:val="cyan"/>
        </w:rPr>
        <w:t xml:space="preserve">Congress should </w:t>
      </w:r>
      <w:r w:rsidRPr="007B6367">
        <w:rPr>
          <w:rStyle w:val="Emphasis"/>
          <w:rFonts w:asciiTheme="minorHAnsi" w:hAnsiTheme="minorHAnsi" w:cstheme="minorHAnsi"/>
          <w:highlight w:val="cyan"/>
        </w:rPr>
        <w:t>update the</w:t>
      </w:r>
      <w:r w:rsidRPr="00C32590">
        <w:rPr>
          <w:rFonts w:asciiTheme="minorHAnsi" w:hAnsiTheme="minorHAnsi" w:cstheme="minorHAnsi"/>
          <w:sz w:val="16"/>
        </w:rPr>
        <w:t xml:space="preserve"> Sherman </w:t>
      </w:r>
      <w:r w:rsidRPr="007B6367">
        <w:rPr>
          <w:rStyle w:val="Emphasis"/>
          <w:rFonts w:asciiTheme="minorHAnsi" w:hAnsiTheme="minorHAnsi" w:cstheme="minorHAnsi"/>
          <w:highlight w:val="cyan"/>
        </w:rPr>
        <w:t>Act</w:t>
      </w:r>
      <w:r w:rsidRPr="00C32590">
        <w:rPr>
          <w:rStyle w:val="StyleUnderline"/>
          <w:rFonts w:asciiTheme="minorHAnsi" w:hAnsiTheme="minorHAnsi" w:cstheme="minorHAnsi"/>
        </w:rPr>
        <w:t xml:space="preserve">. The </w:t>
      </w:r>
      <w:r w:rsidRPr="007B6367">
        <w:rPr>
          <w:rStyle w:val="StyleUnderline"/>
          <w:rFonts w:asciiTheme="minorHAnsi" w:hAnsiTheme="minorHAnsi" w:cstheme="minorHAnsi"/>
          <w:highlight w:val="cyan"/>
        </w:rPr>
        <w:t>common-law approach has not achieved</w:t>
      </w:r>
      <w:r w:rsidRPr="00C32590">
        <w:rPr>
          <w:rFonts w:asciiTheme="minorHAnsi" w:hAnsiTheme="minorHAnsi" w:cstheme="minorHAnsi"/>
          <w:sz w:val="16"/>
        </w:rPr>
        <w:t xml:space="preserve"> the </w:t>
      </w:r>
      <w:r w:rsidRPr="007B6367">
        <w:rPr>
          <w:rStyle w:val="Emphasis"/>
          <w:rFonts w:asciiTheme="minorHAnsi" w:hAnsiTheme="minorHAnsi" w:cstheme="minorHAnsi"/>
          <w:highlight w:val="cyan"/>
        </w:rPr>
        <w:t>stability</w:t>
      </w:r>
      <w:r w:rsidRPr="00C32590">
        <w:rPr>
          <w:rFonts w:asciiTheme="minorHAnsi" w:hAnsiTheme="minorHAnsi" w:cstheme="minorHAnsi"/>
          <w:sz w:val="16"/>
        </w:rPr>
        <w:t xml:space="preserve"> one would expect of a statute levying hefty criminal sanctions, and the Court appears to approximate agency rulemaking on an increasingly frequent basis. </w:t>
      </w:r>
      <w:r w:rsidRPr="007B6367">
        <w:rPr>
          <w:rStyle w:val="StyleUnderline"/>
          <w:rFonts w:asciiTheme="minorHAnsi" w:hAnsiTheme="minorHAnsi" w:cstheme="minorHAnsi"/>
          <w:highlight w:val="cyan"/>
        </w:rPr>
        <w:t>Delegating</w:t>
      </w:r>
      <w:r w:rsidRPr="00C32590">
        <w:rPr>
          <w:rStyle w:val="StyleUnderline"/>
          <w:rFonts w:asciiTheme="minorHAnsi" w:hAnsiTheme="minorHAnsi" w:cstheme="minorHAnsi"/>
        </w:rPr>
        <w:t xml:space="preserve"> rulemaking </w:t>
      </w:r>
      <w:r w:rsidRPr="007B6367">
        <w:rPr>
          <w:rStyle w:val="StyleUnderline"/>
          <w:rFonts w:asciiTheme="minorHAnsi" w:hAnsiTheme="minorHAnsi" w:cstheme="minorHAnsi"/>
          <w:highlight w:val="cyan"/>
        </w:rPr>
        <w:t>authority</w:t>
      </w:r>
      <w:r w:rsidRPr="00C32590">
        <w:rPr>
          <w:rFonts w:asciiTheme="minorHAnsi" w:hAnsiTheme="minorHAnsi" w:cstheme="minorHAnsi"/>
          <w:sz w:val="16"/>
        </w:rPr>
        <w:t xml:space="preserve"> to an antitrust agency </w:t>
      </w:r>
      <w:r w:rsidRPr="00C32590">
        <w:rPr>
          <w:rStyle w:val="StyleUnderline"/>
          <w:rFonts w:asciiTheme="minorHAnsi" w:hAnsiTheme="minorHAnsi" w:cstheme="minorHAnsi"/>
        </w:rPr>
        <w:t>may</w:t>
      </w:r>
      <w:r w:rsidRPr="00C32590">
        <w:rPr>
          <w:rFonts w:asciiTheme="minorHAnsi" w:hAnsiTheme="minorHAnsi" w:cstheme="minorHAnsi"/>
          <w:sz w:val="16"/>
        </w:rPr>
        <w:t xml:space="preserve"> be a viable solution. But there are some </w:t>
      </w:r>
      <w:r w:rsidRPr="007B6367">
        <w:rPr>
          <w:rStyle w:val="StyleUnderline"/>
          <w:rFonts w:asciiTheme="minorHAnsi" w:hAnsiTheme="minorHAnsi" w:cstheme="minorHAnsi"/>
          <w:highlight w:val="cyan"/>
        </w:rPr>
        <w:t>draw</w:t>
      </w:r>
      <w:r w:rsidRPr="00C32590">
        <w:rPr>
          <w:rFonts w:asciiTheme="minorHAnsi" w:hAnsiTheme="minorHAnsi" w:cstheme="minorHAnsi"/>
          <w:sz w:val="16"/>
        </w:rPr>
        <w:t xml:space="preserve"> backs-namely </w:t>
      </w:r>
      <w:r w:rsidRPr="007B6367">
        <w:rPr>
          <w:rStyle w:val="Emphasis"/>
          <w:rFonts w:asciiTheme="minorHAnsi" w:hAnsiTheme="minorHAnsi" w:cstheme="minorHAnsi"/>
          <w:highlight w:val="cyan"/>
        </w:rPr>
        <w:t>constitutional objections</w:t>
      </w:r>
      <w:r w:rsidRPr="00C32590">
        <w:rPr>
          <w:rFonts w:asciiTheme="minorHAnsi" w:hAnsiTheme="minorHAnsi" w:cstheme="minorHAnsi"/>
          <w:sz w:val="16"/>
        </w:rPr>
        <w:t xml:space="preserve"> to which the Sherman Act may be vulnerable, </w:t>
      </w:r>
      <w:r w:rsidRPr="007B6367">
        <w:rPr>
          <w:rStyle w:val="StyleUnderline"/>
          <w:rFonts w:asciiTheme="minorHAnsi" w:hAnsiTheme="minorHAnsi" w:cstheme="minorHAnsi"/>
          <w:highlight w:val="cyan"/>
        </w:rPr>
        <w:t>especially if</w:t>
      </w:r>
      <w:r w:rsidRPr="00C32590">
        <w:rPr>
          <w:rFonts w:asciiTheme="minorHAnsi" w:hAnsiTheme="minorHAnsi" w:cstheme="minorHAnsi"/>
          <w:sz w:val="16"/>
        </w:rPr>
        <w:t xml:space="preserve"> an agency delegation were </w:t>
      </w:r>
      <w:r w:rsidRPr="007B6367">
        <w:rPr>
          <w:rStyle w:val="StyleUnderline"/>
          <w:rFonts w:asciiTheme="minorHAnsi" w:hAnsiTheme="minorHAnsi" w:cstheme="minorHAnsi"/>
          <w:highlight w:val="cyan"/>
        </w:rPr>
        <w:t>not accompanied by</w:t>
      </w:r>
      <w:r w:rsidRPr="00C32590">
        <w:rPr>
          <w:rFonts w:asciiTheme="minorHAnsi" w:hAnsiTheme="minorHAnsi" w:cstheme="minorHAnsi"/>
          <w:sz w:val="16"/>
        </w:rPr>
        <w:t xml:space="preserve"> some level of additional </w:t>
      </w:r>
      <w:r w:rsidRPr="007B6367">
        <w:rPr>
          <w:rStyle w:val="Emphasis"/>
          <w:rFonts w:asciiTheme="minorHAnsi" w:hAnsiTheme="minorHAnsi" w:cstheme="minorHAnsi"/>
          <w:highlight w:val="cyan"/>
        </w:rPr>
        <w:t>statutory clarity</w:t>
      </w:r>
      <w:r w:rsidRPr="00C32590">
        <w:rPr>
          <w:rFonts w:asciiTheme="minorHAnsi" w:hAnsiTheme="minorHAnsi" w:cstheme="minorHAnsi"/>
          <w:sz w:val="16"/>
        </w:rPr>
        <w:t xml:space="preserve">. Even if the agency solution proves unworkable, </w:t>
      </w:r>
      <w:r w:rsidRPr="007B6367">
        <w:rPr>
          <w:rStyle w:val="StyleUnderline"/>
          <w:rFonts w:asciiTheme="minorHAnsi" w:hAnsiTheme="minorHAnsi" w:cstheme="minorHAnsi"/>
          <w:highlight w:val="cyan"/>
        </w:rPr>
        <w:t>Congress should address</w:t>
      </w:r>
      <w:r w:rsidRPr="00C32590">
        <w:rPr>
          <w:rStyle w:val="StyleUnderline"/>
          <w:rFonts w:asciiTheme="minorHAnsi" w:hAnsiTheme="minorHAnsi" w:cstheme="minorHAnsi"/>
        </w:rPr>
        <w:t xml:space="preserve"> head-on the growing </w:t>
      </w:r>
      <w:r w:rsidRPr="007B6367">
        <w:rPr>
          <w:rStyle w:val="StyleUnderline"/>
          <w:rFonts w:asciiTheme="minorHAnsi" w:hAnsiTheme="minorHAnsi" w:cstheme="minorHAnsi"/>
          <w:highlight w:val="cyan"/>
        </w:rPr>
        <w:t xml:space="preserve">need for </w:t>
      </w:r>
      <w:r w:rsidRPr="007B6367">
        <w:rPr>
          <w:rStyle w:val="Emphasis"/>
          <w:rFonts w:asciiTheme="minorHAnsi" w:hAnsiTheme="minorHAnsi" w:cstheme="minorHAnsi"/>
          <w:highlight w:val="cyan"/>
        </w:rPr>
        <w:t>clarity, predictability, and stability</w:t>
      </w:r>
      <w:r w:rsidRPr="007B6367">
        <w:rPr>
          <w:rStyle w:val="StyleUnderline"/>
          <w:rFonts w:asciiTheme="minorHAnsi" w:hAnsiTheme="minorHAnsi" w:cstheme="minorHAnsi"/>
          <w:highlight w:val="cyan"/>
        </w:rPr>
        <w:t>, which the Sherman Act</w:t>
      </w:r>
      <w:r w:rsidRPr="00C32590">
        <w:rPr>
          <w:rStyle w:val="StyleUnderline"/>
          <w:rFonts w:asciiTheme="minorHAnsi" w:hAnsiTheme="minorHAnsi" w:cstheme="minorHAnsi"/>
        </w:rPr>
        <w:t xml:space="preserve"> significantly </w:t>
      </w:r>
      <w:r w:rsidRPr="007B6367">
        <w:rPr>
          <w:rStyle w:val="StyleUnderline"/>
          <w:rFonts w:asciiTheme="minorHAnsi" w:hAnsiTheme="minorHAnsi" w:cstheme="minorHAnsi"/>
          <w:highlight w:val="cyan"/>
        </w:rPr>
        <w:t>fails to provide.</w:t>
      </w:r>
    </w:p>
    <w:p w14:paraId="29755A16" w14:textId="77777777" w:rsidR="00F74B43" w:rsidRDefault="00F74B43" w:rsidP="00F74B43">
      <w:pPr>
        <w:pStyle w:val="Heading4"/>
      </w:pPr>
      <w:r w:rsidRPr="00E149D4">
        <w:t xml:space="preserve">7. </w:t>
      </w:r>
      <w:r w:rsidRPr="00F811CB">
        <w:rPr>
          <w:u w:val="single"/>
        </w:rPr>
        <w:t>Zero risk</w:t>
      </w:r>
      <w:r>
        <w:t xml:space="preserve"> of international agreement</w:t>
      </w:r>
    </w:p>
    <w:p w14:paraId="160DBD3C" w14:textId="77777777" w:rsidR="00F74B43" w:rsidRPr="000A5342" w:rsidRDefault="00F74B43" w:rsidP="00F74B43">
      <w:r w:rsidRPr="000A5342">
        <w:rPr>
          <w:rStyle w:val="Style13ptBold"/>
        </w:rPr>
        <w:t>Stephan 5</w:t>
      </w:r>
      <w:r>
        <w:t xml:space="preserve">, Professor and Hunton &amp; Williams Research Professor, University of Virginia School of Law. (Paul, “Global Governance, Antitrust, and the Limits of International Cooperation,” </w:t>
      </w:r>
      <w:hyperlink r:id="rId75" w:history="1">
        <w:r w:rsidRPr="000A5477">
          <w:rPr>
            <w:rStyle w:val="Hyperlink"/>
          </w:rPr>
          <w:t>https://scholarship.law.cornell.edu/cgi/viewcontent.cgi?article=1635&amp;context=cilj</w:t>
        </w:r>
      </w:hyperlink>
      <w:r>
        <w:t>)</w:t>
      </w:r>
    </w:p>
    <w:p w14:paraId="282165F7" w14:textId="77777777" w:rsidR="00F74B43" w:rsidRDefault="00F74B43" w:rsidP="00F74B43">
      <w:pPr>
        <w:rPr>
          <w:sz w:val="16"/>
        </w:rPr>
      </w:pPr>
      <w:r w:rsidRPr="007B6367">
        <w:rPr>
          <w:rStyle w:val="StyleUnderline"/>
          <w:highlight w:val="cyan"/>
        </w:rPr>
        <w:t>The broad definition of competition</w:t>
      </w:r>
      <w:r w:rsidRPr="00F811CB">
        <w:rPr>
          <w:rStyle w:val="StyleUnderline"/>
        </w:rPr>
        <w:t xml:space="preserve"> policy</w:t>
      </w:r>
      <w:r w:rsidRPr="002B4466">
        <w:rPr>
          <w:sz w:val="16"/>
        </w:rPr>
        <w:t xml:space="preserve"> not only makes sense logically, but </w:t>
      </w:r>
      <w:r w:rsidRPr="007B6367">
        <w:rPr>
          <w:rStyle w:val="StyleUnderline"/>
          <w:highlight w:val="cyan"/>
        </w:rPr>
        <w:t>underscores the</w:t>
      </w:r>
      <w:r w:rsidRPr="00F811CB">
        <w:rPr>
          <w:rStyle w:val="StyleUnderline"/>
        </w:rPr>
        <w:t xml:space="preserve"> </w:t>
      </w:r>
      <w:r w:rsidRPr="007B6367">
        <w:rPr>
          <w:rStyle w:val="Emphasis"/>
          <w:highlight w:val="cyan"/>
        </w:rPr>
        <w:t>difficulties</w:t>
      </w:r>
      <w:r w:rsidRPr="007B6367">
        <w:rPr>
          <w:rStyle w:val="StyleUnderline"/>
          <w:highlight w:val="cyan"/>
        </w:rPr>
        <w:t xml:space="preserve"> of achieving</w:t>
      </w:r>
      <w:r w:rsidRPr="00F811CB">
        <w:rPr>
          <w:rStyle w:val="StyleUnderline"/>
        </w:rPr>
        <w:t xml:space="preserve"> an </w:t>
      </w:r>
      <w:r w:rsidRPr="007B6367">
        <w:rPr>
          <w:rStyle w:val="StyleUnderline"/>
          <w:highlight w:val="cyan"/>
        </w:rPr>
        <w:t>international consensus about its content</w:t>
      </w:r>
      <w:r w:rsidRPr="002B4466">
        <w:rPr>
          <w:sz w:val="16"/>
        </w:rPr>
        <w:t xml:space="preserve">. Even if states could agree that efficiency optimization of the sum of consumer and producer welfare-is the only legitimate objective of competition policy, </w:t>
      </w:r>
      <w:r w:rsidRPr="007B6367">
        <w:rPr>
          <w:rStyle w:val="Emphasis"/>
          <w:highlight w:val="cyan"/>
        </w:rPr>
        <w:t>agreement</w:t>
      </w:r>
      <w:r w:rsidRPr="002B4466">
        <w:rPr>
          <w:sz w:val="16"/>
          <w:highlight w:val="cyan"/>
        </w:rPr>
        <w:t xml:space="preserve"> </w:t>
      </w:r>
      <w:r w:rsidRPr="007B6367">
        <w:rPr>
          <w:rStyle w:val="StyleUnderline"/>
          <w:highlight w:val="cyan"/>
        </w:rPr>
        <w:t>as to whether a particular regime advances</w:t>
      </w:r>
      <w:r w:rsidRPr="00F811CB">
        <w:rPr>
          <w:rStyle w:val="StyleUnderline"/>
        </w:rPr>
        <w:t xml:space="preserve"> or detracts from </w:t>
      </w:r>
      <w:r w:rsidRPr="007B6367">
        <w:rPr>
          <w:rStyle w:val="StyleUnderline"/>
          <w:highlight w:val="cyan"/>
        </w:rPr>
        <w:t>efficiency</w:t>
      </w:r>
      <w:r w:rsidRPr="00F811CB">
        <w:rPr>
          <w:rStyle w:val="StyleUnderline"/>
        </w:rPr>
        <w:t xml:space="preserve"> </w:t>
      </w:r>
      <w:r w:rsidRPr="007B6367">
        <w:rPr>
          <w:rStyle w:val="Emphasis"/>
          <w:highlight w:val="cyan"/>
        </w:rPr>
        <w:t>would remain elusive</w:t>
      </w:r>
      <w:r w:rsidRPr="002B4466">
        <w:rPr>
          <w:sz w:val="16"/>
        </w:rPr>
        <w:t xml:space="preserve">. </w:t>
      </w:r>
      <w:r w:rsidRPr="007B6367">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7B6367">
        <w:rPr>
          <w:rStyle w:val="StyleUnderline"/>
          <w:highlight w:val="cyan"/>
        </w:rPr>
        <w:t xml:space="preserve">is </w:t>
      </w:r>
      <w:r w:rsidRPr="007B6367">
        <w:rPr>
          <w:rStyle w:val="Emphasis"/>
          <w:highlight w:val="cyan"/>
        </w:rPr>
        <w:t>inevitably controversial</w:t>
      </w:r>
      <w:r w:rsidRPr="002B4466">
        <w:rPr>
          <w:sz w:val="16"/>
        </w:rPr>
        <w:t xml:space="preserve">. 23 </w:t>
      </w:r>
      <w:r w:rsidRPr="00F811CB">
        <w:rPr>
          <w:rStyle w:val="StyleUnderline"/>
        </w:rPr>
        <w:t xml:space="preserve">Technological </w:t>
      </w:r>
      <w:r w:rsidRPr="007B6367">
        <w:rPr>
          <w:rStyle w:val="StyleUnderline"/>
          <w:highlight w:val="cyan"/>
        </w:rPr>
        <w:t>innovation</w:t>
      </w:r>
      <w:r>
        <w:rPr>
          <w:rStyle w:val="StyleUnderline"/>
        </w:rPr>
        <w:t xml:space="preserve"> </w:t>
      </w:r>
      <w:r w:rsidRPr="007B6367">
        <w:rPr>
          <w:rStyle w:val="StyleUnderline"/>
          <w:highlight w:val="cyan"/>
        </w:rPr>
        <w:t>and</w:t>
      </w:r>
      <w:r w:rsidRPr="00F811CB">
        <w:rPr>
          <w:rStyle w:val="StyleUnderline"/>
        </w:rPr>
        <w:t xml:space="preserve"> other kinds of </w:t>
      </w:r>
      <w:r w:rsidRPr="007B6367">
        <w:rPr>
          <w:rStyle w:val="StyleUnderline"/>
          <w:highlight w:val="cyan"/>
        </w:rPr>
        <w:t>change</w:t>
      </w:r>
      <w:r w:rsidRPr="00F811CB">
        <w:rPr>
          <w:rStyle w:val="StyleUnderline"/>
        </w:rPr>
        <w:t xml:space="preserve">, as well as shifting consumer preferences, </w:t>
      </w:r>
      <w:r w:rsidRPr="007B6367">
        <w:rPr>
          <w:rStyle w:val="StyleUnderline"/>
          <w:highlight w:val="cyan"/>
        </w:rPr>
        <w:t>limit</w:t>
      </w:r>
      <w:r>
        <w:rPr>
          <w:rStyle w:val="StyleUnderline"/>
        </w:rPr>
        <w:t xml:space="preserve"> </w:t>
      </w:r>
      <w:r w:rsidRPr="00F811CB">
        <w:rPr>
          <w:rStyle w:val="StyleUnderline"/>
        </w:rPr>
        <w:t xml:space="preserve">the </w:t>
      </w:r>
      <w:r w:rsidRPr="007B6367">
        <w:rPr>
          <w:rStyle w:val="StyleUnderline"/>
          <w:highlight w:val="cyan"/>
        </w:rPr>
        <w:t>lessons one can learn</w:t>
      </w:r>
      <w:r w:rsidRPr="00F811CB">
        <w:rPr>
          <w:rStyle w:val="StyleUnderline"/>
        </w:rPr>
        <w:t xml:space="preserve"> from a sector's history</w:t>
      </w:r>
      <w:r w:rsidRPr="002B4466">
        <w:rPr>
          <w:sz w:val="16"/>
        </w:rPr>
        <w:t xml:space="preserve">. </w:t>
      </w:r>
      <w:r w:rsidRPr="007B6367">
        <w:rPr>
          <w:rStyle w:val="StyleUnderline"/>
          <w:highlight w:val="cyan"/>
        </w:rPr>
        <w:t>Once</w:t>
      </w:r>
      <w:r w:rsidRPr="00F811CB">
        <w:rPr>
          <w:rStyle w:val="StyleUnderline"/>
        </w:rPr>
        <w:t xml:space="preserve"> legitimate </w:t>
      </w:r>
      <w:r w:rsidRPr="007B6367">
        <w:rPr>
          <w:rStyle w:val="StyleUnderline"/>
          <w:highlight w:val="cyan"/>
        </w:rPr>
        <w:t>differences over the optimal level of competition arise</w:t>
      </w:r>
      <w:r w:rsidRPr="002B4466">
        <w:rPr>
          <w:sz w:val="16"/>
          <w:highlight w:val="cyan"/>
        </w:rPr>
        <w:t xml:space="preserve">, </w:t>
      </w:r>
      <w:r w:rsidRPr="007B6367">
        <w:rPr>
          <w:rStyle w:val="Emphasis"/>
          <w:highlight w:val="cyan"/>
        </w:rPr>
        <w:t>it becomes</w:t>
      </w:r>
      <w:r w:rsidRPr="002B4466">
        <w:rPr>
          <w:sz w:val="16"/>
        </w:rPr>
        <w:t xml:space="preserve"> difficult, if not </w:t>
      </w:r>
      <w:r w:rsidRPr="007B6367">
        <w:rPr>
          <w:rStyle w:val="Emphasis"/>
          <w:highlight w:val="cyan"/>
        </w:rPr>
        <w:t>impossible</w:t>
      </w:r>
      <w:r w:rsidRPr="002B4466">
        <w:rPr>
          <w:sz w:val="16"/>
        </w:rP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rsidRPr="002B4466">
        <w:rPr>
          <w:sz w:val="16"/>
        </w:rPr>
        <w:t xml:space="preserve">. </w:t>
      </w:r>
      <w:r w:rsidRPr="007B6367">
        <w:rPr>
          <w:rStyle w:val="StyleUnderline"/>
          <w:highlight w:val="cyan"/>
        </w:rPr>
        <w:t>The proliferation of alternative objectives</w:t>
      </w:r>
      <w:r w:rsidRPr="00F811CB">
        <w:rPr>
          <w:rStyle w:val="StyleUnderline"/>
        </w:rPr>
        <w:t xml:space="preserve"> for competition policy </w:t>
      </w:r>
      <w:r w:rsidRPr="007B6367">
        <w:rPr>
          <w:rStyle w:val="StyleUnderline"/>
          <w:highlight w:val="cyan"/>
        </w:rPr>
        <w:t>multiplies the difficulty of finding common ground</w:t>
      </w:r>
      <w:r w:rsidRPr="002B4466">
        <w:rPr>
          <w:sz w:val="16"/>
          <w:highlight w:val="cyan"/>
        </w:rPr>
        <w:t>.</w:t>
      </w:r>
      <w:r w:rsidRPr="002B4466">
        <w:rPr>
          <w:sz w:val="16"/>
        </w:rP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rsidRPr="002B4466">
        <w:rPr>
          <w:sz w:val="16"/>
        </w:rPr>
        <w:t>. 24 Strategic deployment of competition law would be most feasible where governments have exclusive enforcement authority. 25</w:t>
      </w:r>
    </w:p>
    <w:p w14:paraId="62CCA2C7" w14:textId="77777777" w:rsidR="00F74B43" w:rsidRDefault="00F74B43" w:rsidP="00F74B43">
      <w:pPr>
        <w:pStyle w:val="Heading3"/>
        <w:rPr>
          <w:rFonts w:asciiTheme="minorHAnsi" w:hAnsiTheme="minorHAnsi" w:cstheme="minorHAnsi"/>
        </w:rPr>
      </w:pPr>
      <w:r>
        <w:rPr>
          <w:rFonts w:asciiTheme="minorHAnsi" w:hAnsiTheme="minorHAnsi" w:cstheme="minorHAnsi"/>
        </w:rPr>
        <w:t>2AC --- CIL CP --- F/L</w:t>
      </w:r>
    </w:p>
    <w:p w14:paraId="0421A2EA" w14:textId="77777777" w:rsidR="00F74B43" w:rsidRPr="00C32590" w:rsidRDefault="00F74B43" w:rsidP="00F74B43">
      <w:pPr>
        <w:pStyle w:val="Heading4"/>
        <w:rPr>
          <w:rFonts w:asciiTheme="minorHAnsi" w:hAnsiTheme="minorHAnsi" w:cstheme="minorHAnsi"/>
        </w:rPr>
      </w:pPr>
      <w:r>
        <w:rPr>
          <w:rFonts w:asciiTheme="minorHAnsi" w:hAnsiTheme="minorHAnsi" w:cstheme="minorHAnsi"/>
        </w:rPr>
        <w:t xml:space="preserve">CP spurs </w:t>
      </w:r>
      <w:r w:rsidRPr="00E036A5">
        <w:rPr>
          <w:rFonts w:asciiTheme="minorHAnsi" w:hAnsiTheme="minorHAnsi" w:cstheme="minorHAnsi"/>
          <w:u w:val="single"/>
        </w:rPr>
        <w:t>enforcement chilling</w:t>
      </w:r>
    </w:p>
    <w:p w14:paraId="19739306" w14:textId="77777777" w:rsidR="00F74B43" w:rsidRPr="00C32590" w:rsidRDefault="00F74B43" w:rsidP="00F74B43">
      <w:pPr>
        <w:pStyle w:val="NoSpacing"/>
        <w:spacing w:before="15" w:after="180"/>
        <w:rPr>
          <w:rFonts w:cstheme="minorHAnsi"/>
        </w:rPr>
      </w:pPr>
      <w:r w:rsidRPr="00C32590">
        <w:rPr>
          <w:rFonts w:cstheme="minorHAnsi"/>
          <w:b/>
          <w:bCs/>
          <w:sz w:val="26"/>
          <w:szCs w:val="26"/>
        </w:rPr>
        <w:t>Baer, 20</w:t>
      </w:r>
      <w:r w:rsidRPr="00C32590">
        <w:rPr>
          <w:rFonts w:cstheme="minorHAnsi"/>
        </w:rPr>
        <w:t> (Bill Baer, visiting fellow in governance studies at The Brookings Institution, previously served as the assistant attorney general of the Antitrust Division and as the acting associate attorney general of the U.S. Department of Justice and in a variety of roles at the Federal Trade Commission, including director of the Bureau of Competition, 10-1-2020, accessed on 5-19-2021, Brookings, "Improving antitrust law in America", https://www.brookings.edu/testimonies/improving-antitrust-law-in-america/)//Babcii</w:t>
      </w:r>
    </w:p>
    <w:p w14:paraId="01DC0082" w14:textId="77777777" w:rsidR="00F74B43" w:rsidRPr="002B4466" w:rsidRDefault="00F74B43" w:rsidP="00F74B43">
      <w:pPr>
        <w:pStyle w:val="NormalWeb"/>
        <w:spacing w:before="15" w:beforeAutospacing="0" w:after="180" w:afterAutospacing="0" w:line="300" w:lineRule="atLeast"/>
        <w:rPr>
          <w:rFonts w:asciiTheme="minorHAnsi" w:hAnsiTheme="minorHAnsi" w:cstheme="minorHAnsi"/>
          <w:sz w:val="16"/>
          <w:szCs w:val="22"/>
        </w:rPr>
      </w:pPr>
      <w:r w:rsidRPr="00C32590">
        <w:rPr>
          <w:rFonts w:asciiTheme="minorHAnsi" w:hAnsiTheme="minorHAnsi" w:cstheme="minorHAnsi"/>
          <w:sz w:val="16"/>
          <w:szCs w:val="16"/>
        </w:rPr>
        <w:t xml:space="preserve">How did we get there? </w:t>
      </w:r>
      <w:r w:rsidRPr="00C32590">
        <w:rPr>
          <w:rFonts w:asciiTheme="minorHAnsi" w:hAnsiTheme="minorHAnsi" w:cstheme="minorHAnsi"/>
          <w:sz w:val="16"/>
          <w:szCs w:val="22"/>
        </w:rPr>
        <w:t xml:space="preserve">In my view, </w:t>
      </w:r>
      <w:r w:rsidRPr="00C32590">
        <w:rPr>
          <w:rFonts w:asciiTheme="minorHAnsi" w:hAnsiTheme="minorHAnsi" w:cstheme="minorHAnsi"/>
          <w:sz w:val="22"/>
          <w:szCs w:val="22"/>
          <w:u w:val="single"/>
        </w:rPr>
        <w:t xml:space="preserve">the </w:t>
      </w:r>
      <w:r w:rsidRPr="007B6367">
        <w:rPr>
          <w:rFonts w:asciiTheme="minorHAnsi" w:hAnsiTheme="minorHAnsi" w:cstheme="minorHAnsi"/>
          <w:sz w:val="22"/>
          <w:szCs w:val="22"/>
          <w:highlight w:val="cyan"/>
          <w:u w:val="single"/>
        </w:rPr>
        <w:t>fear of getting it wrong warped antitrust</w:t>
      </w:r>
      <w:r w:rsidRPr="00C32590">
        <w:rPr>
          <w:rFonts w:asciiTheme="minorHAnsi" w:hAnsiTheme="minorHAnsi" w:cstheme="minorHAnsi"/>
          <w:sz w:val="22"/>
          <w:szCs w:val="22"/>
          <w:u w:val="single"/>
        </w:rPr>
        <w:t xml:space="preserve"> </w:t>
      </w:r>
      <w:r w:rsidRPr="00C32590">
        <w:rPr>
          <w:rFonts w:asciiTheme="minorHAnsi" w:hAnsiTheme="minorHAnsi" w:cstheme="minorHAnsi"/>
          <w:sz w:val="16"/>
          <w:szCs w:val="22"/>
        </w:rPr>
        <w:t xml:space="preserve">enforcement. Antitrust </w:t>
      </w:r>
      <w:r w:rsidRPr="007B6367">
        <w:rPr>
          <w:rFonts w:asciiTheme="minorHAnsi" w:hAnsiTheme="minorHAnsi" w:cstheme="minorHAnsi"/>
          <w:sz w:val="22"/>
          <w:szCs w:val="22"/>
          <w:highlight w:val="cyan"/>
          <w:u w:val="single"/>
        </w:rPr>
        <w:t>jurisprudence</w:t>
      </w:r>
      <w:r w:rsidRPr="00C32590">
        <w:rPr>
          <w:rFonts w:asciiTheme="minorHAnsi" w:hAnsiTheme="minorHAnsi" w:cstheme="minorHAnsi"/>
          <w:sz w:val="22"/>
          <w:szCs w:val="22"/>
          <w:u w:val="single"/>
        </w:rPr>
        <w:t xml:space="preserve"> today </w:t>
      </w:r>
      <w:r w:rsidRPr="007B6367">
        <w:rPr>
          <w:rFonts w:asciiTheme="minorHAnsi" w:hAnsiTheme="minorHAnsi" w:cstheme="minorHAnsi"/>
          <w:sz w:val="22"/>
          <w:szCs w:val="22"/>
          <w:highlight w:val="cyan"/>
          <w:u w:val="single"/>
        </w:rPr>
        <w:t>is too cautious</w:t>
      </w:r>
      <w:r w:rsidRPr="00C32590">
        <w:rPr>
          <w:rFonts w:asciiTheme="minorHAnsi" w:hAnsiTheme="minorHAnsi" w:cstheme="minorHAnsi"/>
          <w:sz w:val="22"/>
          <w:szCs w:val="22"/>
          <w:u w:val="single"/>
        </w:rPr>
        <w:t>,</w:t>
      </w:r>
      <w:r w:rsidRPr="00C32590">
        <w:rPr>
          <w:rFonts w:asciiTheme="minorHAnsi" w:hAnsiTheme="minorHAnsi" w:cstheme="minorHAnsi"/>
          <w:sz w:val="16"/>
          <w:szCs w:val="22"/>
        </w:rPr>
        <w:t xml:space="preserve"> too worried about adverse effects of “over enforcement” (so called Type I errors). </w:t>
      </w:r>
      <w:r w:rsidRPr="007B6367">
        <w:rPr>
          <w:rFonts w:asciiTheme="minorHAnsi" w:hAnsiTheme="minorHAnsi" w:cstheme="minorHAnsi"/>
          <w:sz w:val="22"/>
          <w:szCs w:val="22"/>
          <w:highlight w:val="cyan"/>
          <w:u w:val="single"/>
        </w:rPr>
        <w:t>Bias against enforcement has</w:t>
      </w:r>
      <w:r w:rsidRPr="00C32590">
        <w:rPr>
          <w:rFonts w:asciiTheme="minorHAnsi" w:hAnsiTheme="minorHAnsi" w:cstheme="minorHAnsi"/>
          <w:sz w:val="22"/>
          <w:szCs w:val="22"/>
          <w:u w:val="single"/>
        </w:rPr>
        <w:t xml:space="preserve"> </w:t>
      </w:r>
      <w:r w:rsidRPr="007B6367">
        <w:rPr>
          <w:rFonts w:asciiTheme="minorHAnsi" w:hAnsiTheme="minorHAnsi" w:cstheme="minorHAnsi"/>
          <w:sz w:val="22"/>
          <w:szCs w:val="22"/>
          <w:highlight w:val="cyan"/>
          <w:u w:val="single"/>
        </w:rPr>
        <w:t>caused</w:t>
      </w:r>
      <w:r w:rsidRPr="00C32590">
        <w:rPr>
          <w:rFonts w:asciiTheme="minorHAnsi" w:hAnsiTheme="minorHAnsi" w:cstheme="minorHAnsi"/>
          <w:sz w:val="22"/>
          <w:szCs w:val="22"/>
          <w:u w:val="single"/>
        </w:rPr>
        <w:t xml:space="preserve"> many courts to demand </w:t>
      </w:r>
      <w:r w:rsidRPr="007B6367">
        <w:rPr>
          <w:rFonts w:asciiTheme="minorHAnsi" w:hAnsiTheme="minorHAnsi" w:cstheme="minorHAnsi"/>
          <w:sz w:val="22"/>
          <w:szCs w:val="22"/>
          <w:highlight w:val="cyan"/>
          <w:u w:val="single"/>
        </w:rPr>
        <w:t>a level of proof</w:t>
      </w:r>
      <w:r w:rsidRPr="00C32590">
        <w:rPr>
          <w:rFonts w:asciiTheme="minorHAnsi" w:hAnsiTheme="minorHAnsi" w:cstheme="minorHAnsi"/>
          <w:sz w:val="22"/>
          <w:szCs w:val="22"/>
          <w:u w:val="single"/>
        </w:rPr>
        <w:t xml:space="preserve"> that is often </w:t>
      </w:r>
      <w:r w:rsidRPr="007B6367">
        <w:rPr>
          <w:rFonts w:asciiTheme="minorHAnsi" w:hAnsiTheme="minorHAnsi" w:cstheme="minorHAnsi"/>
          <w:sz w:val="22"/>
          <w:szCs w:val="22"/>
          <w:highlight w:val="cyan"/>
          <w:u w:val="single"/>
        </w:rPr>
        <w:t>unattainable.</w:t>
      </w:r>
      <w:r w:rsidRPr="007B6367">
        <w:rPr>
          <w:rFonts w:asciiTheme="minorHAnsi" w:hAnsiTheme="minorHAnsi" w:cstheme="minorHAnsi"/>
          <w:sz w:val="16"/>
          <w:szCs w:val="22"/>
          <w:highlight w:val="cyan"/>
        </w:rPr>
        <w:t xml:space="preserve"> </w:t>
      </w:r>
      <w:r w:rsidRPr="007B6367">
        <w:rPr>
          <w:rFonts w:asciiTheme="minorHAnsi" w:hAnsiTheme="minorHAnsi" w:cstheme="minorHAnsi"/>
          <w:sz w:val="22"/>
          <w:szCs w:val="22"/>
          <w:highlight w:val="cyan"/>
          <w:u w:val="single"/>
        </w:rPr>
        <w:t>That chills enforcement</w:t>
      </w:r>
      <w:r w:rsidRPr="00C32590">
        <w:rPr>
          <w:rFonts w:asciiTheme="minorHAnsi" w:hAnsiTheme="minorHAnsi" w:cstheme="minorHAnsi"/>
          <w:sz w:val="22"/>
          <w:szCs w:val="22"/>
          <w:u w:val="single"/>
        </w:rPr>
        <w:t>, limits our ability</w:t>
      </w:r>
      <w:r w:rsidRPr="00C32590">
        <w:rPr>
          <w:rFonts w:asciiTheme="minorHAnsi" w:hAnsiTheme="minorHAnsi" w:cstheme="minorHAnsi"/>
          <w:sz w:val="16"/>
          <w:szCs w:val="22"/>
        </w:rPr>
        <w:t xml:space="preserve"> to challenge conduct or acquisitions of potential rivals—</w:t>
      </w:r>
      <w:r w:rsidRPr="00C32590">
        <w:rPr>
          <w:rFonts w:asciiTheme="minorHAnsi" w:hAnsiTheme="minorHAnsi" w:cstheme="minorHAnsi"/>
          <w:sz w:val="22"/>
          <w:szCs w:val="22"/>
          <w:u w:val="single"/>
        </w:rPr>
        <w:t xml:space="preserve">especially in the technology sector where firms benefiting from network effects can acquire enduring market power. </w:t>
      </w:r>
      <w:r w:rsidRPr="00C32590">
        <w:rPr>
          <w:rFonts w:asciiTheme="minorHAnsi" w:hAnsiTheme="minorHAnsi" w:cstheme="minorHAnsi"/>
          <w:sz w:val="16"/>
          <w:szCs w:val="16"/>
        </w:rPr>
        <w:t xml:space="preserve">What should we do about it? </w:t>
      </w:r>
      <w:r w:rsidRPr="007B6367">
        <w:rPr>
          <w:rFonts w:asciiTheme="minorHAnsi" w:hAnsiTheme="minorHAnsi" w:cstheme="minorHAnsi"/>
          <w:sz w:val="22"/>
          <w:szCs w:val="22"/>
          <w:highlight w:val="cyan"/>
          <w:u w:val="single"/>
        </w:rPr>
        <w:t>We need to change current law</w:t>
      </w:r>
      <w:r w:rsidRPr="00C32590">
        <w:rPr>
          <w:rFonts w:asciiTheme="minorHAnsi" w:hAnsiTheme="minorHAnsi" w:cstheme="minorHAnsi"/>
          <w:sz w:val="22"/>
          <w:szCs w:val="22"/>
          <w:u w:val="single"/>
        </w:rPr>
        <w:t xml:space="preserve"> to direct the courts and antitrust</w:t>
      </w:r>
      <w:r w:rsidRPr="00C32590">
        <w:rPr>
          <w:rFonts w:asciiTheme="minorHAnsi" w:hAnsiTheme="minorHAnsi" w:cstheme="minorHAnsi"/>
          <w:sz w:val="16"/>
          <w:szCs w:val="22"/>
        </w:rPr>
        <w:t xml:space="preserve"> enforcers </w:t>
      </w:r>
      <w:r w:rsidRPr="00C32590">
        <w:rPr>
          <w:rFonts w:asciiTheme="minorHAnsi" w:hAnsiTheme="minorHAnsi" w:cstheme="minorHAnsi"/>
          <w:sz w:val="22"/>
          <w:szCs w:val="22"/>
          <w:u w:val="single"/>
        </w:rPr>
        <w:t>to be more assertive</w:t>
      </w:r>
      <w:r w:rsidRPr="00C32590">
        <w:rPr>
          <w:rFonts w:asciiTheme="minorHAnsi" w:hAnsiTheme="minorHAnsi" w:cstheme="minorHAnsi"/>
          <w:sz w:val="16"/>
          <w:szCs w:val="22"/>
        </w:rPr>
        <w:t xml:space="preserve"> in challenging conduct and consolidation that risks creating or enhancing market power. </w:t>
      </w:r>
      <w:r w:rsidRPr="00C32590">
        <w:rPr>
          <w:rFonts w:asciiTheme="minorHAnsi" w:hAnsiTheme="minorHAnsi" w:cstheme="minorHAnsi"/>
          <w:sz w:val="22"/>
          <w:szCs w:val="22"/>
          <w:u w:val="single"/>
        </w:rPr>
        <w:t xml:space="preserve">Modest changes will suffice: </w:t>
      </w:r>
      <w:r w:rsidRPr="00C32590">
        <w:rPr>
          <w:rFonts w:asciiTheme="minorHAnsi" w:hAnsiTheme="minorHAnsi" w:cstheme="minorHAnsi"/>
          <w:sz w:val="16"/>
          <w:szCs w:val="22"/>
        </w:rPr>
        <w:t xml:space="preserve">by </w:t>
      </w:r>
      <w:r w:rsidRPr="007B6367">
        <w:rPr>
          <w:rFonts w:asciiTheme="minorHAnsi" w:hAnsiTheme="minorHAnsi" w:cstheme="minorHAnsi"/>
          <w:sz w:val="22"/>
          <w:szCs w:val="22"/>
          <w:highlight w:val="cyan"/>
          <w:u w:val="single"/>
        </w:rPr>
        <w:t>incorporating presumptions</w:t>
      </w:r>
      <w:r w:rsidRPr="00C32590">
        <w:rPr>
          <w:rFonts w:asciiTheme="minorHAnsi" w:hAnsiTheme="minorHAnsi" w:cstheme="minorHAnsi"/>
          <w:sz w:val="22"/>
          <w:szCs w:val="22"/>
          <w:u w:val="single"/>
        </w:rPr>
        <w:t xml:space="preserve"> that certain behaviors are likely to reduce competition,</w:t>
      </w:r>
      <w:r w:rsidRPr="00C32590">
        <w:rPr>
          <w:rFonts w:asciiTheme="minorHAnsi" w:hAnsiTheme="minorHAnsi" w:cstheme="minorHAnsi"/>
          <w:sz w:val="16"/>
          <w:szCs w:val="22"/>
        </w:rPr>
        <w:t xml:space="preserve"> making it clear that </w:t>
      </w:r>
      <w:r w:rsidRPr="007B6367">
        <w:rPr>
          <w:rFonts w:asciiTheme="minorHAnsi" w:hAnsiTheme="minorHAnsi" w:cstheme="minorHAnsi"/>
          <w:sz w:val="22"/>
          <w:szCs w:val="22"/>
          <w:highlight w:val="cyan"/>
          <w:u w:val="single"/>
        </w:rPr>
        <w:t xml:space="preserve">showing a </w:t>
      </w:r>
      <w:r w:rsidRPr="007B6367">
        <w:rPr>
          <w:rFonts w:asciiTheme="minorHAnsi" w:hAnsiTheme="minorHAnsi" w:cstheme="minorHAnsi"/>
          <w:b/>
          <w:bCs/>
          <w:sz w:val="22"/>
          <w:szCs w:val="22"/>
          <w:highlight w:val="cyan"/>
          <w:u w:val="single"/>
        </w:rPr>
        <w:t>risk</w:t>
      </w:r>
      <w:r w:rsidRPr="00C32590">
        <w:rPr>
          <w:rFonts w:asciiTheme="minorHAnsi" w:hAnsiTheme="minorHAnsi" w:cstheme="minorHAnsi"/>
          <w:sz w:val="22"/>
          <w:szCs w:val="22"/>
          <w:u w:val="single"/>
        </w:rPr>
        <w:t xml:space="preserve"> of a reduction in competition </w:t>
      </w:r>
      <w:r w:rsidRPr="007B6367">
        <w:rPr>
          <w:rFonts w:asciiTheme="minorHAnsi" w:hAnsiTheme="minorHAnsi" w:cstheme="minorHAnsi"/>
          <w:sz w:val="22"/>
          <w:szCs w:val="22"/>
          <w:highlight w:val="cyan"/>
          <w:u w:val="single"/>
        </w:rPr>
        <w:t>is sufficient, emphasizing</w:t>
      </w:r>
      <w:r w:rsidRPr="00C32590">
        <w:rPr>
          <w:rFonts w:asciiTheme="minorHAnsi" w:hAnsiTheme="minorHAnsi" w:cstheme="minorHAnsi"/>
          <w:sz w:val="16"/>
          <w:szCs w:val="22"/>
        </w:rPr>
        <w:t xml:space="preserve"> that anticompetitive effects include </w:t>
      </w:r>
      <w:r w:rsidRPr="00C32590">
        <w:rPr>
          <w:rFonts w:asciiTheme="minorHAnsi" w:hAnsiTheme="minorHAnsi" w:cstheme="minorHAnsi"/>
          <w:sz w:val="22"/>
          <w:szCs w:val="22"/>
          <w:u w:val="single"/>
        </w:rPr>
        <w:t>price</w:t>
      </w:r>
      <w:r w:rsidRPr="00C32590">
        <w:rPr>
          <w:rFonts w:asciiTheme="minorHAnsi" w:hAnsiTheme="minorHAnsi" w:cstheme="minorHAnsi"/>
          <w:sz w:val="16"/>
          <w:szCs w:val="22"/>
        </w:rPr>
        <w:t xml:space="preserve"> and </w:t>
      </w:r>
      <w:r w:rsidRPr="007B6367">
        <w:rPr>
          <w:rFonts w:asciiTheme="minorHAnsi" w:hAnsiTheme="minorHAnsi" w:cstheme="minorHAnsi"/>
          <w:sz w:val="22"/>
          <w:szCs w:val="22"/>
          <w:highlight w:val="cyan"/>
          <w:u w:val="single"/>
        </w:rPr>
        <w:t>quality and innovation competition</w:t>
      </w:r>
      <w:r w:rsidRPr="00C32590">
        <w:rPr>
          <w:rFonts w:asciiTheme="minorHAnsi" w:hAnsiTheme="minorHAnsi" w:cstheme="minorHAnsi"/>
          <w:sz w:val="16"/>
          <w:szCs w:val="22"/>
        </w:rPr>
        <w:t xml:space="preserve">, and legislating to overrule recent problematic court decisions, </w:t>
      </w:r>
      <w:r w:rsidRPr="007B6367">
        <w:rPr>
          <w:rFonts w:asciiTheme="minorHAnsi" w:hAnsiTheme="minorHAnsi" w:cstheme="minorHAnsi"/>
          <w:sz w:val="22"/>
          <w:szCs w:val="22"/>
          <w:highlight w:val="cyan"/>
          <w:u w:val="single"/>
        </w:rPr>
        <w:t>Congress can</w:t>
      </w:r>
      <w:r w:rsidRPr="00C32590">
        <w:rPr>
          <w:rFonts w:asciiTheme="minorHAnsi" w:hAnsiTheme="minorHAnsi" w:cstheme="minorHAnsi"/>
          <w:sz w:val="22"/>
          <w:szCs w:val="22"/>
          <w:u w:val="single"/>
        </w:rPr>
        <w:t xml:space="preserve"> make a meaningful difference</w:t>
      </w:r>
      <w:r w:rsidRPr="00C32590">
        <w:rPr>
          <w:rFonts w:asciiTheme="minorHAnsi" w:hAnsiTheme="minorHAnsi" w:cstheme="minorHAnsi"/>
          <w:sz w:val="16"/>
          <w:szCs w:val="22"/>
        </w:rPr>
        <w:t xml:space="preserve">. And we need to consider forward-looking rules and legislation </w:t>
      </w:r>
      <w:r w:rsidRPr="00C32590">
        <w:rPr>
          <w:rFonts w:asciiTheme="minorHAnsi" w:hAnsiTheme="minorHAnsi" w:cstheme="minorHAnsi"/>
          <w:sz w:val="22"/>
          <w:szCs w:val="22"/>
          <w:u w:val="single"/>
        </w:rPr>
        <w:t xml:space="preserve">that will </w:t>
      </w:r>
      <w:r w:rsidRPr="007B6367">
        <w:rPr>
          <w:rFonts w:asciiTheme="minorHAnsi" w:hAnsiTheme="minorHAnsi" w:cstheme="minorHAnsi"/>
          <w:sz w:val="22"/>
          <w:szCs w:val="22"/>
          <w:highlight w:val="cyan"/>
          <w:u w:val="single"/>
        </w:rPr>
        <w:t>enhance competition</w:t>
      </w:r>
      <w:r w:rsidRPr="00C32590">
        <w:rPr>
          <w:rFonts w:asciiTheme="minorHAnsi" w:hAnsiTheme="minorHAnsi" w:cstheme="minorHAnsi"/>
          <w:sz w:val="16"/>
          <w:szCs w:val="22"/>
        </w:rPr>
        <w:t xml:space="preserve">. We have ample precedent. The 2004 FCC rule allowing consumers to “port” their phone numbers to competing carriers gave consumers the economic power to reward those with lower rates and better service. It forced incumbent carriers to compete like never before. Those sorts of tools—portability and interoperability—can help restore markets to a competitive equilibrium. </w:t>
      </w:r>
    </w:p>
    <w:p w14:paraId="23DBF57B" w14:textId="77777777" w:rsidR="00F74B43" w:rsidRPr="00C32590" w:rsidRDefault="00F74B43" w:rsidP="00F74B43">
      <w:pPr>
        <w:pStyle w:val="Heading4"/>
        <w:rPr>
          <w:rFonts w:asciiTheme="minorHAnsi" w:hAnsiTheme="minorHAnsi" w:cstheme="minorHAnsi"/>
        </w:rPr>
      </w:pPr>
      <w:r>
        <w:rPr>
          <w:rFonts w:asciiTheme="minorHAnsi" w:hAnsiTheme="minorHAnsi" w:cstheme="minorHAnsi"/>
        </w:rPr>
        <w:t xml:space="preserve">8. </w:t>
      </w:r>
      <w:r w:rsidRPr="00C32590">
        <w:rPr>
          <w:rFonts w:asciiTheme="minorHAnsi" w:hAnsiTheme="minorHAnsi" w:cstheme="minorHAnsi"/>
        </w:rPr>
        <w:t>No impact or impact uniqueness – AND state legislatures will block it</w:t>
      </w:r>
    </w:p>
    <w:p w14:paraId="4865396A" w14:textId="77777777" w:rsidR="00F74B43" w:rsidRPr="00C32590" w:rsidRDefault="00F74B43" w:rsidP="00F74B43">
      <w:pPr>
        <w:rPr>
          <w:rFonts w:asciiTheme="minorHAnsi" w:hAnsiTheme="minorHAnsi" w:cstheme="minorHAnsi"/>
        </w:rPr>
      </w:pPr>
      <w:r w:rsidRPr="00C32590">
        <w:rPr>
          <w:rFonts w:asciiTheme="minorHAnsi" w:hAnsiTheme="minorHAnsi" w:cstheme="minorHAnsi"/>
        </w:rPr>
        <w:t xml:space="preserve">Eric A. </w:t>
      </w:r>
      <w:r w:rsidRPr="00C32590">
        <w:rPr>
          <w:rStyle w:val="Style13ptBold"/>
          <w:rFonts w:asciiTheme="minorHAnsi" w:hAnsiTheme="minorHAnsi" w:cstheme="minorHAnsi"/>
        </w:rPr>
        <w:t>Posner 17</w:t>
      </w:r>
      <w:r w:rsidRPr="00C32590">
        <w:rPr>
          <w:rFonts w:asciiTheme="minorHAnsi" w:hAnsiTheme="minorHAnsi" w:cstheme="minorHAnsi"/>
        </w:rPr>
        <w:t>, Kirkland &amp; Ellis Distinguished Service Professor, University of Chicago Law School. Thanks to Adam Chilton (10/10 Torts Prof) “Liberal Internationalism and the Populist Backlash,” 49 ARIZ. St. L.J. 795 (2017). UChicago Law Libraries.</w:t>
      </w:r>
    </w:p>
    <w:p w14:paraId="6E586727" w14:textId="77777777" w:rsidR="00F74B43" w:rsidRPr="002B4466" w:rsidRDefault="00F74B43" w:rsidP="00F74B43">
      <w:pPr>
        <w:rPr>
          <w:rFonts w:asciiTheme="minorHAnsi" w:hAnsiTheme="minorHAnsi" w:cstheme="minorHAnsi"/>
          <w:u w:val="single"/>
        </w:rPr>
      </w:pPr>
      <w:r w:rsidRPr="00C32590">
        <w:rPr>
          <w:rFonts w:asciiTheme="minorHAnsi" w:hAnsiTheme="minorHAnsi" w:cstheme="minorHAnsi"/>
          <w:sz w:val="16"/>
        </w:rPr>
        <w:t xml:space="preserve">We can summarize this backward movement by noting that international security-as embodied in the UN charter's prohibitions on use of force-and human rights are </w:t>
      </w:r>
      <w:r w:rsidRPr="007B6367">
        <w:rPr>
          <w:rStyle w:val="Emphasis"/>
          <w:rFonts w:asciiTheme="minorHAnsi" w:hAnsiTheme="minorHAnsi" w:cstheme="minorHAnsi"/>
          <w:highlight w:val="cyan"/>
        </w:rPr>
        <w:t>the</w:t>
      </w:r>
      <w:r w:rsidRPr="00C32590">
        <w:rPr>
          <w:rStyle w:val="Emphasis"/>
          <w:rFonts w:asciiTheme="minorHAnsi" w:hAnsiTheme="minorHAnsi" w:cstheme="minorHAnsi"/>
        </w:rPr>
        <w:t xml:space="preserve"> two most significant </w:t>
      </w:r>
      <w:r w:rsidRPr="007B6367">
        <w:rPr>
          <w:rStyle w:val="Emphasis"/>
          <w:rFonts w:asciiTheme="minorHAnsi" w:hAnsiTheme="minorHAnsi" w:cstheme="minorHAnsi"/>
          <w:highlight w:val="cyan"/>
        </w:rPr>
        <w:t>pillars of</w:t>
      </w:r>
      <w:r w:rsidRPr="007B6367">
        <w:rPr>
          <w:rFonts w:asciiTheme="minorHAnsi" w:hAnsiTheme="minorHAnsi" w:cstheme="minorHAnsi"/>
          <w:sz w:val="16"/>
          <w:highlight w:val="cyan"/>
        </w:rPr>
        <w:t xml:space="preserve"> </w:t>
      </w:r>
      <w:r w:rsidRPr="007B6367">
        <w:rPr>
          <w:rStyle w:val="StyleUnderline"/>
          <w:rFonts w:asciiTheme="minorHAnsi" w:hAnsiTheme="minorHAnsi" w:cstheme="minorHAnsi"/>
          <w:highlight w:val="cyan"/>
        </w:rPr>
        <w:t>international law</w:t>
      </w:r>
      <w:r w:rsidRPr="00C32590">
        <w:rPr>
          <w:rFonts w:asciiTheme="minorHAnsi" w:hAnsiTheme="minorHAnsi" w:cstheme="minorHAnsi"/>
          <w:sz w:val="16"/>
        </w:rPr>
        <w:t xml:space="preserve"> since the end of the Cold War. And both </w:t>
      </w:r>
      <w:r w:rsidRPr="007B6367">
        <w:rPr>
          <w:rStyle w:val="Emphasis"/>
          <w:rFonts w:asciiTheme="minorHAnsi" w:hAnsiTheme="minorHAnsi" w:cstheme="minorHAnsi"/>
          <w:highlight w:val="cyan"/>
        </w:rPr>
        <w:t>are in shambles</w:t>
      </w:r>
      <w:r w:rsidRPr="007B6367">
        <w:rPr>
          <w:rStyle w:val="StyleUnderline"/>
          <w:rFonts w:asciiTheme="minorHAnsi" w:hAnsiTheme="minorHAnsi" w:cstheme="minorHAnsi"/>
          <w:highlight w:val="cyan"/>
        </w:rPr>
        <w:t>. The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U</w:t>
      </w:r>
      <w:r w:rsidRPr="00C32590">
        <w:rPr>
          <w:rStyle w:val="StyleUnderline"/>
          <w:rFonts w:asciiTheme="minorHAnsi" w:hAnsiTheme="minorHAnsi" w:cstheme="minorHAnsi"/>
        </w:rPr>
        <w:t xml:space="preserve">nited </w:t>
      </w:r>
      <w:r w:rsidRPr="007B6367">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7B6367">
        <w:rPr>
          <w:rStyle w:val="StyleUnderline"/>
          <w:rFonts w:asciiTheme="minorHAnsi" w:hAnsiTheme="minorHAnsi" w:cstheme="minorHAnsi"/>
          <w:highlight w:val="cyan"/>
        </w:rPr>
        <w:t>and Russia</w:t>
      </w:r>
      <w:r w:rsidRPr="00C32590">
        <w:rPr>
          <w:rStyle w:val="StyleUnderline"/>
          <w:rFonts w:asciiTheme="minorHAnsi" w:hAnsiTheme="minorHAnsi" w:cstheme="minorHAnsi"/>
        </w:rPr>
        <w:t xml:space="preserve"> have repeatedly violated the </w:t>
      </w:r>
      <w:r w:rsidRPr="007B6367">
        <w:rPr>
          <w:rStyle w:val="StyleUnderline"/>
          <w:rFonts w:asciiTheme="minorHAnsi" w:hAnsiTheme="minorHAnsi" w:cstheme="minorHAnsi"/>
          <w:highlight w:val="cyan"/>
        </w:rPr>
        <w:t>use of force</w:t>
      </w:r>
      <w:r w:rsidRPr="00C32590">
        <w:rPr>
          <w:rStyle w:val="StyleUnderline"/>
          <w:rFonts w:asciiTheme="minorHAnsi" w:hAnsiTheme="minorHAnsi" w:cstheme="minorHAnsi"/>
        </w:rPr>
        <w:t xml:space="preserve"> prohibition. And </w:t>
      </w:r>
      <w:r w:rsidRPr="007B6367">
        <w:rPr>
          <w:rStyle w:val="StyleUnderline"/>
          <w:rFonts w:asciiTheme="minorHAnsi" w:hAnsiTheme="minorHAnsi" w:cstheme="minorHAnsi"/>
          <w:highlight w:val="cyan"/>
        </w:rPr>
        <w:t>human rights have worsened</w:t>
      </w:r>
      <w:r w:rsidRPr="00C32590">
        <w:rPr>
          <w:rStyle w:val="StyleUnderline"/>
          <w:rFonts w:asciiTheme="minorHAnsi" w:hAnsiTheme="minorHAnsi" w:cstheme="minorHAnsi"/>
        </w:rPr>
        <w:t xml:space="preserve"> over the last decade</w:t>
      </w:r>
      <w:r w:rsidRPr="00C32590">
        <w:rPr>
          <w:rFonts w:asciiTheme="minorHAnsi" w:hAnsiTheme="minorHAnsi" w:cstheme="minorHAnsi"/>
          <w:sz w:val="16"/>
        </w:rPr>
        <w:t xml:space="preserve">.6 Meanwhile, </w:t>
      </w:r>
      <w:r w:rsidRPr="007B6367">
        <w:rPr>
          <w:rStyle w:val="StyleUnderline"/>
          <w:rFonts w:asciiTheme="minorHAnsi" w:hAnsiTheme="minorHAnsi" w:cstheme="minorHAnsi"/>
          <w:highlight w:val="cyan"/>
        </w:rPr>
        <w:t>tribunals</w:t>
      </w:r>
      <w:r w:rsidRPr="00C32590">
        <w:rPr>
          <w:rStyle w:val="StyleUnderline"/>
          <w:rFonts w:asciiTheme="minorHAnsi" w:hAnsiTheme="minorHAnsi" w:cstheme="minorHAnsi"/>
        </w:rPr>
        <w:t xml:space="preserve"> and other international institutions </w:t>
      </w:r>
      <w:r w:rsidRPr="007B6367">
        <w:rPr>
          <w:rStyle w:val="StyleUnderline"/>
          <w:rFonts w:asciiTheme="minorHAnsi" w:hAnsiTheme="minorHAnsi" w:cstheme="minorHAnsi"/>
          <w:highlight w:val="cyan"/>
        </w:rPr>
        <w:t xml:space="preserve">are </w:t>
      </w:r>
      <w:r w:rsidRPr="007B6367">
        <w:rPr>
          <w:rStyle w:val="Emphasis"/>
          <w:rFonts w:asciiTheme="minorHAnsi" w:hAnsiTheme="minorHAnsi" w:cstheme="minorHAnsi"/>
          <w:highlight w:val="cyan"/>
        </w:rPr>
        <w:t>contributing little to international order</w:t>
      </w:r>
      <w:r w:rsidRPr="00C32590">
        <w:rPr>
          <w:rFonts w:asciiTheme="minorHAnsi" w:hAnsiTheme="minorHAnsi" w:cstheme="minorHAnsi"/>
          <w:sz w:val="16"/>
        </w:rPr>
        <w:t xml:space="preserve">, and </w:t>
      </w:r>
      <w:r w:rsidRPr="00C32590">
        <w:rPr>
          <w:rStyle w:val="StyleUnderline"/>
          <w:rFonts w:asciiTheme="minorHAnsi" w:hAnsiTheme="minorHAnsi" w:cstheme="minorHAnsi"/>
        </w:rPr>
        <w:t xml:space="preserve">there have been no major efforts to advance </w:t>
      </w:r>
      <w:r w:rsidRPr="00C32590">
        <w:rPr>
          <w:rStyle w:val="Emphasis"/>
          <w:rFonts w:asciiTheme="minorHAnsi" w:hAnsiTheme="minorHAnsi" w:cstheme="minorHAnsi"/>
        </w:rPr>
        <w:t>international legalization for more than a decade.</w:t>
      </w:r>
      <w:r w:rsidRPr="00C32590">
        <w:rPr>
          <w:rStyle w:val="Emphasis"/>
          <w:rFonts w:asciiTheme="minorHAnsi" w:hAnsiTheme="minorHAnsi" w:cstheme="minorHAnsi"/>
          <w:sz w:val="12"/>
        </w:rPr>
        <w:t xml:space="preserve">∂ </w:t>
      </w:r>
      <w:r w:rsidRPr="00C32590">
        <w:rPr>
          <w:rFonts w:asciiTheme="minorHAnsi" w:hAnsiTheme="minorHAnsi" w:cstheme="minorHAnsi"/>
          <w:sz w:val="16"/>
        </w:rPr>
        <w:t xml:space="preserve">Meanwhile, </w:t>
      </w:r>
      <w:r w:rsidRPr="00C32590">
        <w:rPr>
          <w:rStyle w:val="StyleUnderline"/>
          <w:rFonts w:asciiTheme="minorHAnsi" w:hAnsiTheme="minorHAnsi" w:cstheme="minorHAnsi"/>
        </w:rPr>
        <w:t xml:space="preserve">international </w:t>
      </w:r>
      <w:r w:rsidRPr="007B6367">
        <w:rPr>
          <w:rStyle w:val="StyleUnderline"/>
          <w:rFonts w:asciiTheme="minorHAnsi" w:hAnsiTheme="minorHAnsi" w:cstheme="minorHAnsi"/>
          <w:highlight w:val="cyan"/>
        </w:rPr>
        <w:t>economic cooperation is</w:t>
      </w:r>
      <w:r w:rsidRPr="00C32590">
        <w:rPr>
          <w:rStyle w:val="StyleUnderline"/>
          <w:rFonts w:asciiTheme="minorHAnsi" w:hAnsiTheme="minorHAnsi" w:cstheme="minorHAnsi"/>
        </w:rPr>
        <w:t xml:space="preserve"> also </w:t>
      </w:r>
      <w:r w:rsidRPr="007B6367">
        <w:rPr>
          <w:rStyle w:val="StyleUnderline"/>
          <w:rFonts w:asciiTheme="minorHAnsi" w:hAnsiTheme="minorHAnsi" w:cstheme="minorHAnsi"/>
          <w:highlight w:val="cyan"/>
        </w:rPr>
        <w:t>in decline</w:t>
      </w:r>
      <w:r w:rsidRPr="00C32590">
        <w:rPr>
          <w:rFonts w:asciiTheme="minorHAnsi" w:hAnsiTheme="minorHAnsi" w:cstheme="minorHAnsi"/>
          <w:sz w:val="16"/>
        </w:rPr>
        <w:t>. Here, we should point out something that most debates about international law leave out: the persistent unhappiness of major developing countries with what they regard as their coercive and unfair treatment under the major international economic institutions-including the austerity policies of the IMF, and the trade policies of the WTO.68</w:t>
      </w:r>
      <w:r w:rsidRPr="00C32590">
        <w:rPr>
          <w:rFonts w:asciiTheme="minorHAnsi" w:hAnsiTheme="minorHAnsi" w:cstheme="minorHAnsi"/>
          <w:sz w:val="12"/>
        </w:rPr>
        <w:t>∂</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Combine</w:t>
      </w:r>
      <w:r w:rsidRPr="00C32590">
        <w:rPr>
          <w:rStyle w:val="StyleUnderline"/>
          <w:rFonts w:asciiTheme="minorHAnsi" w:hAnsiTheme="minorHAnsi" w:cstheme="minorHAnsi"/>
        </w:rPr>
        <w:t xml:space="preserve"> these events </w:t>
      </w:r>
      <w:r w:rsidRPr="007B6367">
        <w:rPr>
          <w:rStyle w:val="StyleUnderline"/>
          <w:rFonts w:asciiTheme="minorHAnsi" w:hAnsiTheme="minorHAnsi" w:cstheme="minorHAnsi"/>
          <w:highlight w:val="cyan"/>
        </w:rPr>
        <w:t>with</w:t>
      </w:r>
      <w:r w:rsidRPr="00C32590">
        <w:rPr>
          <w:rStyle w:val="StyleUnderline"/>
          <w:rFonts w:asciiTheme="minorHAnsi" w:hAnsiTheme="minorHAnsi" w:cstheme="minorHAnsi"/>
        </w:rPr>
        <w:t xml:space="preserve"> the </w:t>
      </w:r>
      <w:r w:rsidRPr="007B6367">
        <w:rPr>
          <w:rStyle w:val="Emphasis"/>
          <w:rFonts w:asciiTheme="minorHAnsi" w:hAnsiTheme="minorHAnsi" w:cstheme="minorHAnsi"/>
          <w:highlight w:val="cyan"/>
        </w:rPr>
        <w:t>populist backlashes</w:t>
      </w:r>
      <w:r w:rsidRPr="00C32590">
        <w:rPr>
          <w:rStyle w:val="StyleUnderline"/>
          <w:rFonts w:asciiTheme="minorHAnsi" w:hAnsiTheme="minorHAnsi" w:cstheme="minorHAnsi"/>
        </w:rPr>
        <w:t xml:space="preserve"> within countries and the overall impression </w:t>
      </w:r>
      <w:r w:rsidRPr="007B6367">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one of </w:t>
      </w:r>
      <w:r w:rsidRPr="00C32590">
        <w:rPr>
          <w:rStyle w:val="Emphasis"/>
          <w:rFonts w:asciiTheme="minorHAnsi" w:hAnsiTheme="minorHAnsi" w:cstheme="minorHAnsi"/>
        </w:rPr>
        <w:t xml:space="preserve">significant </w:t>
      </w:r>
      <w:r w:rsidRPr="007B6367">
        <w:rPr>
          <w:rStyle w:val="Emphasis"/>
          <w:rFonts w:asciiTheme="minorHAnsi" w:hAnsiTheme="minorHAnsi" w:cstheme="minorHAnsi"/>
          <w:highlight w:val="cyan"/>
        </w:rPr>
        <w:t>backsliding</w:t>
      </w:r>
      <w:r w:rsidRPr="00C32590">
        <w:rPr>
          <w:rStyle w:val="Emphasis"/>
          <w:rFonts w:asciiTheme="minorHAnsi" w:hAnsiTheme="minorHAnsi" w:cstheme="minorHAnsi"/>
        </w:rPr>
        <w:t xml:space="preserve"> and retrenchment</w:t>
      </w:r>
      <w:r w:rsidRPr="00C32590">
        <w:rPr>
          <w:rFonts w:asciiTheme="minorHAnsi" w:hAnsiTheme="minorHAnsi" w:cstheme="minorHAnsi"/>
          <w:sz w:val="16"/>
        </w:rPr>
        <w:t xml:space="preserve"> something that international law scholars have not, as far as I am aware of, predicted or even discussed as realistic possibilities. What went wrong? The simple answer is that </w:t>
      </w:r>
      <w:r w:rsidRPr="00C32590">
        <w:rPr>
          <w:rStyle w:val="StyleUnderline"/>
          <w:rFonts w:asciiTheme="minorHAnsi" w:hAnsiTheme="minorHAnsi" w:cstheme="minorHAnsi"/>
        </w:rPr>
        <w:t xml:space="preserve">the benefits of </w:t>
      </w:r>
      <w:r w:rsidRPr="007B6367">
        <w:rPr>
          <w:rStyle w:val="StyleUnderline"/>
          <w:rFonts w:asciiTheme="minorHAnsi" w:hAnsiTheme="minorHAnsi" w:cstheme="minorHAnsi"/>
          <w:highlight w:val="cyan"/>
        </w:rPr>
        <w:t>globalization</w:t>
      </w:r>
      <w:r w:rsidRPr="00C32590">
        <w:rPr>
          <w:rFonts w:asciiTheme="minorHAnsi" w:hAnsiTheme="minorHAnsi" w:cstheme="minorHAnsi"/>
          <w:sz w:val="16"/>
        </w:rPr>
        <w:t>-greater wealth and freedom-</w:t>
      </w:r>
      <w:r w:rsidRPr="007B6367">
        <w:rPr>
          <w:rStyle w:val="Emphasis"/>
          <w:rFonts w:asciiTheme="minorHAnsi" w:hAnsiTheme="minorHAnsi" w:cstheme="minorHAnsi"/>
          <w:highlight w:val="cyan"/>
        </w:rPr>
        <w:t>failed to materialize</w:t>
      </w:r>
      <w:r w:rsidRPr="00C32590">
        <w:rPr>
          <w:rFonts w:asciiTheme="minorHAnsi" w:hAnsiTheme="minorHAnsi" w:cstheme="minorHAnsi"/>
          <w:sz w:val="16"/>
        </w:rPr>
        <w:t xml:space="preserve"> as promised, with most of the gains going to a small fragment of the global elite, or to vast populations of workers in places like China, with cheaper consumer goods in the West failing to compensate people in their minds for the economic dislocation they experienced.6 9 Human freedom has not advanced since 2000, and has very likely declined. Meanwhile, </w:t>
      </w:r>
      <w:r w:rsidRPr="00C32590">
        <w:rPr>
          <w:rStyle w:val="StyleUnderline"/>
          <w:rFonts w:asciiTheme="minorHAnsi" w:hAnsiTheme="minorHAnsi" w:cstheme="minorHAnsi"/>
        </w:rPr>
        <w:t>the costs of globalization turned out to be highly visible. These costs included the spread of international terrorism, disease</w:t>
      </w:r>
      <w:r w:rsidRPr="00C32590">
        <w:rPr>
          <w:rFonts w:asciiTheme="minorHAnsi" w:hAnsiTheme="minorHAnsi" w:cstheme="minorHAnsi"/>
          <w:sz w:val="16"/>
        </w:rPr>
        <w:t xml:space="preserve"> (such as the SARS epidemic in 2002-2003), </w:t>
      </w:r>
      <w:r w:rsidRPr="00C32590">
        <w:rPr>
          <w:rStyle w:val="StyleUnderline"/>
          <w:rFonts w:asciiTheme="minorHAnsi" w:hAnsiTheme="minorHAnsi" w:cstheme="minorHAnsi"/>
        </w:rPr>
        <w:t>and economic instability</w:t>
      </w:r>
      <w:r w:rsidRPr="00C32590">
        <w:rPr>
          <w:rFonts w:asciiTheme="minorHAnsi" w:hAnsiTheme="minorHAnsi" w:cstheme="minorHAnsi"/>
          <w:sz w:val="16"/>
        </w:rPr>
        <w:t xml:space="preserve">, represented above all by the financial crisis of 2007-2008, whose causes and effects were global in nature. As in the 1930s, the natural reaction has been to abandon global commitments in favor of familiar tribal and national loyalties. But modern </w:t>
      </w:r>
      <w:r w:rsidRPr="007B6367">
        <w:rPr>
          <w:rStyle w:val="StyleUnderline"/>
          <w:rFonts w:asciiTheme="minorHAnsi" w:hAnsiTheme="minorHAnsi" w:cstheme="minorHAnsi"/>
          <w:highlight w:val="cyan"/>
        </w:rPr>
        <w:t>international law</w:t>
      </w:r>
      <w:r w:rsidRPr="00C32590">
        <w:rPr>
          <w:rFonts w:asciiTheme="minorHAnsi" w:hAnsiTheme="minorHAnsi" w:cstheme="minorHAnsi"/>
          <w:sz w:val="16"/>
        </w:rPr>
        <w:t xml:space="preserve">, born out of that era, </w:t>
      </w:r>
      <w:r w:rsidRPr="007B6367">
        <w:rPr>
          <w:rStyle w:val="StyleUnderline"/>
          <w:rFonts w:asciiTheme="minorHAnsi" w:hAnsiTheme="minorHAnsi" w:cstheme="minorHAnsi"/>
          <w:highlight w:val="cyan"/>
        </w:rPr>
        <w:t>was supposed to</w:t>
      </w:r>
      <w:r w:rsidRPr="00C32590">
        <w:rPr>
          <w:rStyle w:val="StyleUnderline"/>
          <w:rFonts w:asciiTheme="minorHAnsi" w:hAnsiTheme="minorHAnsi" w:cstheme="minorHAnsi"/>
        </w:rPr>
        <w:t xml:space="preserve"> prevent a return to it by </w:t>
      </w:r>
      <w:r w:rsidRPr="007B6367">
        <w:rPr>
          <w:rStyle w:val="Emphasis"/>
          <w:rFonts w:asciiTheme="minorHAnsi" w:hAnsiTheme="minorHAnsi" w:cstheme="minorHAnsi"/>
          <w:highlight w:val="cyan"/>
        </w:rPr>
        <w:t>bind</w:t>
      </w:r>
      <w:r w:rsidRPr="00C32590">
        <w:rPr>
          <w:rStyle w:val="StyleUnderline"/>
          <w:rFonts w:asciiTheme="minorHAnsi" w:hAnsiTheme="minorHAnsi" w:cstheme="minorHAnsi"/>
        </w:rPr>
        <w:t xml:space="preserve">ing </w:t>
      </w:r>
      <w:r w:rsidRPr="007B6367">
        <w:rPr>
          <w:rStyle w:val="Emphasis"/>
          <w:rFonts w:asciiTheme="minorHAnsi" w:hAnsiTheme="minorHAnsi" w:cstheme="minorHAnsi"/>
          <w:highlight w:val="cyan"/>
        </w:rPr>
        <w:t>nations</w:t>
      </w:r>
      <w:r w:rsidRPr="00C32590">
        <w:rPr>
          <w:rStyle w:val="StyleUnderline"/>
          <w:rFonts w:asciiTheme="minorHAnsi" w:hAnsiTheme="minorHAnsi" w:cstheme="minorHAnsi"/>
        </w:rPr>
        <w:t xml:space="preserve"> ever more closely together. </w:t>
      </w:r>
      <w:r w:rsidRPr="007B6367">
        <w:rPr>
          <w:rStyle w:val="StyleUnderline"/>
          <w:rFonts w:asciiTheme="minorHAnsi" w:hAnsiTheme="minorHAnsi" w:cstheme="minorHAnsi"/>
          <w:highlight w:val="cyan"/>
        </w:rPr>
        <w:t>Why did that not happen</w:t>
      </w:r>
      <w:r w:rsidRPr="00C32590">
        <w:rPr>
          <w:rFonts w:asciiTheme="minorHAnsi" w:hAnsiTheme="minorHAnsi" w:cstheme="minorHAnsi"/>
          <w:sz w:val="16"/>
        </w:rPr>
        <w:t>?</w:t>
      </w:r>
      <w:r w:rsidRPr="00C32590">
        <w:rPr>
          <w:rFonts w:asciiTheme="minorHAnsi" w:hAnsiTheme="minorHAnsi" w:cstheme="minorHAnsi"/>
          <w:sz w:val="12"/>
        </w:rPr>
        <w:t>∂</w:t>
      </w:r>
      <w:r w:rsidRPr="00C32590">
        <w:rPr>
          <w:rFonts w:asciiTheme="minorHAnsi" w:hAnsiTheme="minorHAnsi" w:cstheme="minorHAnsi"/>
          <w:sz w:val="16"/>
        </w:rPr>
        <w:t xml:space="preserve"> III. WHAT ACCOUNTS FOR THE BACKLASH?</w:t>
      </w:r>
      <w:r w:rsidRPr="00C32590">
        <w:rPr>
          <w:rFonts w:asciiTheme="minorHAnsi" w:hAnsiTheme="minorHAnsi" w:cstheme="minorHAnsi"/>
          <w:sz w:val="12"/>
        </w:rPr>
        <w:t>∂</w:t>
      </w:r>
      <w:r w:rsidRPr="00C32590">
        <w:rPr>
          <w:rFonts w:asciiTheme="minorHAnsi" w:hAnsiTheme="minorHAnsi" w:cstheme="minorHAnsi"/>
          <w:sz w:val="16"/>
        </w:rPr>
        <w:t xml:space="preserve"> The answer to this question is speculative but clues lie about, and they can be put together into a suggestive theory. </w:t>
      </w:r>
      <w:r w:rsidRPr="00C32590">
        <w:rPr>
          <w:rStyle w:val="StyleUnderline"/>
          <w:rFonts w:asciiTheme="minorHAnsi" w:hAnsiTheme="minorHAnsi" w:cstheme="minorHAnsi"/>
        </w:rPr>
        <w:t xml:space="preserve">The overwhelming impetus to </w:t>
      </w:r>
      <w:r w:rsidRPr="007B6367">
        <w:rPr>
          <w:rStyle w:val="StyleUnderline"/>
          <w:rFonts w:asciiTheme="minorHAnsi" w:hAnsiTheme="minorHAnsi" w:cstheme="minorHAnsi"/>
          <w:highlight w:val="cyan"/>
        </w:rPr>
        <w:t xml:space="preserve">backlash lay in </w:t>
      </w:r>
      <w:r w:rsidRPr="007B6367">
        <w:rPr>
          <w:rStyle w:val="Emphasis"/>
          <w:rFonts w:asciiTheme="minorHAnsi" w:hAnsiTheme="minorHAnsi" w:cstheme="minorHAnsi"/>
          <w:highlight w:val="cyan"/>
        </w:rPr>
        <w:t>popular opinion</w:t>
      </w:r>
      <w:r w:rsidRPr="00C32590">
        <w:rPr>
          <w:rStyle w:val="StyleUnderline"/>
          <w:rFonts w:asciiTheme="minorHAnsi" w:hAnsiTheme="minorHAnsi" w:cstheme="minorHAnsi"/>
        </w:rPr>
        <w:t xml:space="preserve"> across countries</w:t>
      </w:r>
      <w:r w:rsidRPr="00C32590">
        <w:rPr>
          <w:rFonts w:asciiTheme="minorHAnsi" w:hAnsiTheme="minorHAnsi" w:cstheme="minorHAnsi"/>
          <w:sz w:val="16"/>
        </w:rPr>
        <w:t xml:space="preserve">. Many </w:t>
      </w:r>
      <w:r w:rsidRPr="00C32590">
        <w:rPr>
          <w:rStyle w:val="StyleUnderline"/>
          <w:rFonts w:asciiTheme="minorHAnsi" w:hAnsiTheme="minorHAnsi" w:cstheme="minorHAnsi"/>
        </w:rPr>
        <w:t xml:space="preserve">ordinary </w:t>
      </w:r>
      <w:r w:rsidRPr="007B6367">
        <w:rPr>
          <w:rStyle w:val="StyleUnderline"/>
          <w:rFonts w:asciiTheme="minorHAnsi" w:hAnsiTheme="minorHAnsi" w:cstheme="minorHAnsi"/>
          <w:highlight w:val="cyan"/>
        </w:rPr>
        <w:t>people</w:t>
      </w:r>
      <w:r w:rsidRPr="00C32590">
        <w:rPr>
          <w:rStyle w:val="StyleUnderline"/>
          <w:rFonts w:asciiTheme="minorHAnsi" w:hAnsiTheme="minorHAnsi" w:cstheme="minorHAnsi"/>
        </w:rPr>
        <w:t xml:space="preserve">, left behind by globalization, have </w:t>
      </w:r>
      <w:r w:rsidRPr="007B6367">
        <w:rPr>
          <w:rStyle w:val="Emphasis"/>
          <w:rFonts w:asciiTheme="minorHAnsi" w:hAnsiTheme="minorHAnsi" w:cstheme="minorHAnsi"/>
          <w:highlight w:val="cyan"/>
        </w:rPr>
        <w:t>united in their opposition</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further international </w:t>
      </w:r>
      <w:r w:rsidRPr="007B6367">
        <w:rPr>
          <w:rStyle w:val="StyleUnderline"/>
          <w:rFonts w:asciiTheme="minorHAnsi" w:hAnsiTheme="minorHAnsi" w:cstheme="minorHAnsi"/>
          <w:highlight w:val="cyan"/>
        </w:rPr>
        <w:t>legalization</w:t>
      </w:r>
      <w:r w:rsidRPr="00C32590">
        <w:rPr>
          <w:rStyle w:val="StyleUnderline"/>
          <w:rFonts w:asciiTheme="minorHAnsi" w:hAnsiTheme="minorHAnsi" w:cstheme="minorHAnsi"/>
        </w:rPr>
        <w:t>. They have lost faith in international institutions</w:t>
      </w:r>
      <w:r w:rsidRPr="00C32590">
        <w:rPr>
          <w:rFonts w:asciiTheme="minorHAnsi" w:hAnsiTheme="minorHAnsi" w:cstheme="minorHAnsi"/>
          <w:sz w:val="16"/>
        </w:rPr>
        <w:t xml:space="preserve"> (as illustrated best by Europe) </w:t>
      </w:r>
      <w:r w:rsidRPr="00C32590">
        <w:rPr>
          <w:rStyle w:val="StyleUnderline"/>
          <w:rFonts w:asciiTheme="minorHAnsi" w:hAnsiTheme="minorHAnsi" w:cstheme="minorHAnsi"/>
        </w:rPr>
        <w:t xml:space="preserve">and in the national leaders who supported them. They now seek new national leaders who will advance the </w:t>
      </w:r>
      <w:r w:rsidRPr="00C32590">
        <w:rPr>
          <w:rStyle w:val="Emphasis"/>
          <w:rFonts w:asciiTheme="minorHAnsi" w:hAnsiTheme="minorHAnsi" w:cstheme="minorHAnsi"/>
        </w:rPr>
        <w:t>national interest rather than global ideals.</w:t>
      </w:r>
      <w:r w:rsidRPr="00C32590">
        <w:rPr>
          <w:rStyle w:val="Emphasis"/>
          <w:rFonts w:asciiTheme="minorHAnsi" w:hAnsiTheme="minorHAnsi" w:cstheme="minorHAnsi"/>
          <w:sz w:val="12"/>
        </w:rPr>
        <w:t xml:space="preserve">∂ </w:t>
      </w:r>
      <w:r w:rsidRPr="00C32590">
        <w:rPr>
          <w:rFonts w:asciiTheme="minorHAnsi" w:hAnsiTheme="minorHAnsi" w:cstheme="minorHAnsi"/>
          <w:sz w:val="16"/>
        </w:rPr>
        <w:t xml:space="preserve">The </w:t>
      </w:r>
      <w:r w:rsidRPr="00C32590">
        <w:rPr>
          <w:rStyle w:val="StyleUnderline"/>
          <w:rFonts w:asciiTheme="minorHAnsi" w:hAnsiTheme="minorHAnsi" w:cstheme="minorHAnsi"/>
        </w:rPr>
        <w:t>backlash should not come as a complete surprise</w:t>
      </w:r>
      <w:r w:rsidRPr="00C32590">
        <w:rPr>
          <w:rFonts w:asciiTheme="minorHAnsi" w:hAnsiTheme="minorHAnsi" w:cstheme="minorHAnsi"/>
          <w:sz w:val="16"/>
        </w:rPr>
        <w:t>. As we saw, worries about the democratic deficit in Europe are as old as European integration. While most scholars supported European integration, either because they believed that the democratic deficit was mythical, or that the benefits of integration exceeded any costs to democracy," the dissenting view persisted if only because it was impossible to ignore the evidence."' Public opinion surveys showed that many Europeans distrusted European institutions. European politicians successfully ran on anti-Europe campaign promises. Voters in some European countries rejected the European constitution and the Lisbon Treaty. And pro-integration mainstream leaders took the democratic deficit seriously enough to try to address it by strengthening the European Parliament. Brexit only ratified a longstanding worry.</w:t>
      </w:r>
      <w:r w:rsidRPr="00C32590">
        <w:rPr>
          <w:rFonts w:asciiTheme="minorHAnsi" w:hAnsiTheme="minorHAnsi" w:cstheme="minorHAnsi"/>
          <w:sz w:val="12"/>
        </w:rPr>
        <w:t>∂</w:t>
      </w:r>
      <w:r w:rsidRPr="00C32590">
        <w:rPr>
          <w:rFonts w:asciiTheme="minorHAnsi" w:hAnsiTheme="minorHAnsi" w:cstheme="minorHAnsi"/>
          <w:sz w:val="16"/>
        </w:rPr>
        <w:t xml:space="preserve"> In the United States, the debate took place in a lower key. </w:t>
      </w:r>
      <w:r w:rsidRPr="007B6367">
        <w:rPr>
          <w:rStyle w:val="Emphasis"/>
          <w:rFonts w:asciiTheme="minorHAnsi" w:hAnsiTheme="minorHAnsi" w:cstheme="minorHAnsi"/>
          <w:highlight w:val="cyan"/>
        </w:rPr>
        <w:t>The U</w:t>
      </w:r>
      <w:r w:rsidRPr="00C32590">
        <w:rPr>
          <w:rStyle w:val="Emphasis"/>
          <w:rFonts w:asciiTheme="minorHAnsi" w:hAnsiTheme="minorHAnsi" w:cstheme="minorHAnsi"/>
        </w:rPr>
        <w:t xml:space="preserve">nited </w:t>
      </w:r>
      <w:r w:rsidRPr="007B6367">
        <w:rPr>
          <w:rStyle w:val="Emphasis"/>
          <w:rFonts w:asciiTheme="minorHAnsi" w:hAnsiTheme="minorHAnsi" w:cstheme="minorHAnsi"/>
          <w:highlight w:val="cyan"/>
        </w:rPr>
        <w:t>S</w:t>
      </w:r>
      <w:r w:rsidRPr="00C32590">
        <w:rPr>
          <w:rStyle w:val="Emphasis"/>
          <w:rFonts w:asciiTheme="minorHAnsi" w:hAnsiTheme="minorHAnsi" w:cstheme="minorHAnsi"/>
        </w:rPr>
        <w:t xml:space="preserve">tates </w:t>
      </w:r>
      <w:r w:rsidRPr="007B6367">
        <w:rPr>
          <w:rStyle w:val="Emphasis"/>
          <w:rFonts w:asciiTheme="minorHAnsi" w:hAnsiTheme="minorHAnsi" w:cstheme="minorHAnsi"/>
          <w:highlight w:val="cyan"/>
        </w:rPr>
        <w:t xml:space="preserve">is not bound by </w:t>
      </w:r>
      <w:r w:rsidRPr="00C32590">
        <w:rPr>
          <w:rStyle w:val="Emphasis"/>
          <w:rFonts w:asciiTheme="minorHAnsi" w:hAnsiTheme="minorHAnsi" w:cstheme="minorHAnsi"/>
        </w:rPr>
        <w:t xml:space="preserve">any </w:t>
      </w:r>
      <w:r w:rsidRPr="007B6367">
        <w:rPr>
          <w:rStyle w:val="Emphasis"/>
          <w:rFonts w:asciiTheme="minorHAnsi" w:hAnsiTheme="minorHAnsi" w:cstheme="minorHAnsi"/>
          <w:highlight w:val="cyan"/>
        </w:rPr>
        <w:t>international institutions</w:t>
      </w:r>
      <w:r w:rsidRPr="00C32590">
        <w:rPr>
          <w:rFonts w:asciiTheme="minorHAnsi" w:hAnsiTheme="minorHAnsi" w:cstheme="minorHAnsi"/>
          <w:sz w:val="16"/>
        </w:rPr>
        <w:t xml:space="preserve"> </w:t>
      </w:r>
      <w:r w:rsidRPr="00C32590">
        <w:rPr>
          <w:rStyle w:val="StyleUnderline"/>
          <w:rFonts w:asciiTheme="minorHAnsi" w:hAnsiTheme="minorHAnsi" w:cstheme="minorHAnsi"/>
        </w:rPr>
        <w:t>whose strength and authority is comparable to that of the European institutions</w:t>
      </w:r>
      <w:r w:rsidRPr="00C32590">
        <w:rPr>
          <w:rFonts w:asciiTheme="minorHAnsi" w:hAnsiTheme="minorHAnsi" w:cstheme="minorHAnsi"/>
          <w:sz w:val="16"/>
        </w:rPr>
        <w:t xml:space="preserve">. Indeed, the United States has disproportionate influence over most major international institutions, and nearly always can protect itself with veto rights. However, from time to time, a relatively minor question of international law erupted into public consciousness. </w:t>
      </w:r>
      <w:r w:rsidRPr="007B6367">
        <w:rPr>
          <w:rStyle w:val="StyleUnderline"/>
          <w:rFonts w:asciiTheme="minorHAnsi" w:hAnsiTheme="minorHAnsi" w:cstheme="minorHAnsi"/>
          <w:highlight w:val="cyan"/>
        </w:rPr>
        <w:t>The possibility that the International</w:t>
      </w:r>
      <w:r w:rsidRPr="00C32590">
        <w:rPr>
          <w:rStyle w:val="StyleUnderline"/>
          <w:rFonts w:asciiTheme="minorHAnsi" w:hAnsiTheme="minorHAnsi" w:cstheme="minorHAnsi"/>
        </w:rPr>
        <w:t xml:space="preserve"> Criminal </w:t>
      </w:r>
      <w:r w:rsidRPr="007B6367">
        <w:rPr>
          <w:rStyle w:val="StyleUnderline"/>
          <w:rFonts w:asciiTheme="minorHAnsi" w:hAnsiTheme="minorHAnsi" w:cstheme="minorHAnsi"/>
          <w:highlight w:val="cyan"/>
        </w:rPr>
        <w:t>Court could have jurisdiction</w:t>
      </w:r>
      <w:r w:rsidRPr="00C32590">
        <w:rPr>
          <w:rStyle w:val="StyleUnderline"/>
          <w:rFonts w:asciiTheme="minorHAnsi" w:hAnsiTheme="minorHAnsi" w:cstheme="minorHAnsi"/>
        </w:rPr>
        <w:t xml:space="preserve"> over American soldiers </w:t>
      </w:r>
      <w:r w:rsidRPr="007B6367">
        <w:rPr>
          <w:rStyle w:val="StyleUnderline"/>
          <w:rFonts w:asciiTheme="minorHAnsi" w:hAnsiTheme="minorHAnsi" w:cstheme="minorHAnsi"/>
          <w:highlight w:val="cyan"/>
        </w:rPr>
        <w:t>provoked Congress to</w:t>
      </w:r>
      <w:r w:rsidRPr="00C32590">
        <w:rPr>
          <w:rStyle w:val="StyleUnderline"/>
          <w:rFonts w:asciiTheme="minorHAnsi" w:hAnsiTheme="minorHAnsi" w:cstheme="minorHAnsi"/>
        </w:rPr>
        <w:t xml:space="preserve"> pass a law in 2002 that appeared to </w:t>
      </w:r>
      <w:r w:rsidRPr="007B6367">
        <w:rPr>
          <w:rStyle w:val="StyleUnderline"/>
          <w:rFonts w:asciiTheme="minorHAnsi" w:hAnsiTheme="minorHAnsi" w:cstheme="minorHAnsi"/>
          <w:highlight w:val="cyan"/>
        </w:rPr>
        <w:t>authorize a military invasion</w:t>
      </w:r>
      <w:r w:rsidRPr="00C32590">
        <w:rPr>
          <w:rStyle w:val="StyleUnderline"/>
          <w:rFonts w:asciiTheme="minorHAnsi" w:hAnsiTheme="minorHAnsi" w:cstheme="minorHAnsi"/>
        </w:rPr>
        <w:t xml:space="preserve"> of the Netherlands if an American was ever held for trial</w:t>
      </w:r>
      <w:r w:rsidRPr="00C32590">
        <w:rPr>
          <w:rFonts w:asciiTheme="minorHAnsi" w:hAnsiTheme="minorHAnsi" w:cstheme="minorHAnsi"/>
          <w:sz w:val="16"/>
        </w:rPr>
        <w:t xml:space="preserve">. 2 Roper and related cases caused a public outcry, leading some </w:t>
      </w:r>
      <w:r w:rsidRPr="007B6367">
        <w:rPr>
          <w:rStyle w:val="Emphasis"/>
          <w:rFonts w:asciiTheme="minorHAnsi" w:hAnsiTheme="minorHAnsi" w:cstheme="minorHAnsi"/>
          <w:highlight w:val="cyan"/>
        </w:rPr>
        <w:t>state legislatures</w:t>
      </w:r>
      <w:r w:rsidRPr="00C32590">
        <w:rPr>
          <w:rFonts w:asciiTheme="minorHAnsi" w:hAnsiTheme="minorHAnsi" w:cstheme="minorHAnsi"/>
          <w:sz w:val="16"/>
        </w:rPr>
        <w:t xml:space="preserve"> to </w:t>
      </w:r>
      <w:r w:rsidRPr="00C32590">
        <w:rPr>
          <w:rStyle w:val="Emphasis"/>
          <w:rFonts w:asciiTheme="minorHAnsi" w:hAnsiTheme="minorHAnsi" w:cstheme="minorHAnsi"/>
        </w:rPr>
        <w:t xml:space="preserve">pass statutes that </w:t>
      </w:r>
      <w:r w:rsidRPr="007B6367">
        <w:rPr>
          <w:rStyle w:val="Emphasis"/>
          <w:rFonts w:asciiTheme="minorHAnsi" w:hAnsiTheme="minorHAnsi" w:cstheme="minorHAnsi"/>
          <w:highlight w:val="cyan"/>
        </w:rPr>
        <w:t>blocked courts from relying on "foreign law</w:t>
      </w:r>
      <w:r w:rsidRPr="00C32590">
        <w:rPr>
          <w:rFonts w:asciiTheme="minorHAnsi" w:hAnsiTheme="minorHAnsi" w:cstheme="minorHAnsi"/>
          <w:sz w:val="16"/>
        </w:rPr>
        <w:t xml:space="preserve">."" 3 </w:t>
      </w:r>
      <w:r w:rsidRPr="00C32590">
        <w:rPr>
          <w:rStyle w:val="StyleUnderline"/>
          <w:rFonts w:asciiTheme="minorHAnsi" w:hAnsiTheme="minorHAnsi" w:cstheme="minorHAnsi"/>
        </w:rPr>
        <w:t>The American political system is suspicious of human rights treaties, and the Senate has become increasingly reluctant to give its consent to any treaty at all-although this is partly an artifact of a 2/3 majority rule and the disproportionate influence of rural populations in that body.</w:t>
      </w:r>
    </w:p>
    <w:p w14:paraId="507A4697" w14:textId="77777777" w:rsidR="00F74B43" w:rsidRPr="00C32590" w:rsidRDefault="00F74B43" w:rsidP="00F74B43">
      <w:pPr>
        <w:pStyle w:val="Heading3"/>
        <w:rPr>
          <w:rFonts w:asciiTheme="minorHAnsi" w:hAnsiTheme="minorHAnsi" w:cstheme="minorHAnsi"/>
        </w:rPr>
      </w:pPr>
      <w:r w:rsidRPr="00C32590">
        <w:rPr>
          <w:rFonts w:asciiTheme="minorHAnsi" w:hAnsiTheme="minorHAnsi" w:cstheme="minorHAnsi"/>
        </w:rPr>
        <w:t xml:space="preserve">2AC --- </w:t>
      </w:r>
      <w:r>
        <w:rPr>
          <w:rFonts w:asciiTheme="minorHAnsi" w:hAnsiTheme="minorHAnsi" w:cstheme="minorHAnsi"/>
        </w:rPr>
        <w:t>China</w:t>
      </w:r>
      <w:r w:rsidRPr="00C32590">
        <w:rPr>
          <w:rFonts w:asciiTheme="minorHAnsi" w:hAnsiTheme="minorHAnsi" w:cstheme="minorHAnsi"/>
        </w:rPr>
        <w:t xml:space="preserve"> DA --- F/L</w:t>
      </w:r>
    </w:p>
    <w:p w14:paraId="7DF2FFC5" w14:textId="77777777" w:rsidR="00F74B43" w:rsidRPr="00C32590" w:rsidRDefault="00F74B43" w:rsidP="00F74B43">
      <w:pPr>
        <w:pStyle w:val="Heading4"/>
        <w:rPr>
          <w:rFonts w:asciiTheme="minorHAnsi" w:hAnsiTheme="minorHAnsi" w:cstheme="minorHAnsi"/>
        </w:rPr>
      </w:pPr>
      <w:r w:rsidRPr="00C32590">
        <w:rPr>
          <w:rFonts w:asciiTheme="minorHAnsi" w:hAnsiTheme="minorHAnsi" w:cstheme="minorHAnsi"/>
        </w:rPr>
        <w:t xml:space="preserve">1. Aff O/W --- </w:t>
      </w:r>
      <w:r>
        <w:rPr>
          <w:rFonts w:asciiTheme="minorHAnsi" w:hAnsiTheme="minorHAnsi" w:cstheme="minorHAnsi"/>
        </w:rPr>
        <w:t>FTC credibility is key to a health market</w:t>
      </w:r>
      <w:r w:rsidRPr="00C32590">
        <w:rPr>
          <w:rFonts w:asciiTheme="minorHAnsi" w:hAnsiTheme="minorHAnsi" w:cstheme="minorHAnsi"/>
        </w:rPr>
        <w:t xml:space="preserve"> AND Europe is a larger IL</w:t>
      </w:r>
    </w:p>
    <w:p w14:paraId="6E4B1E80"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Schuman 2-16</w:t>
      </w:r>
      <w:r w:rsidRPr="00C32590">
        <w:rPr>
          <w:rFonts w:asciiTheme="minorHAnsi" w:hAnsiTheme="minorHAnsi" w:cstheme="minorHAnsi"/>
        </w:rPr>
        <w:t xml:space="preserve">-2021, MA, international affairs, correspondent for TIME. (Michael, "Europe can’t stay neutral in US-China stand-off", </w:t>
      </w:r>
      <w:r w:rsidRPr="00C32590">
        <w:rPr>
          <w:rFonts w:asciiTheme="minorHAnsi" w:hAnsiTheme="minorHAnsi" w:cstheme="minorHAnsi"/>
          <w:i/>
          <w:iCs/>
        </w:rPr>
        <w:t>POLITICO</w:t>
      </w:r>
      <w:r w:rsidRPr="00C32590">
        <w:rPr>
          <w:rFonts w:asciiTheme="minorHAnsi" w:hAnsiTheme="minorHAnsi" w:cstheme="minorHAnsi"/>
        </w:rPr>
        <w:t>, https://www.politico.eu/article/europe-cant-stay-neutral-in-us-china-stand-off/)</w:t>
      </w:r>
    </w:p>
    <w:p w14:paraId="52DE111B" w14:textId="77777777" w:rsidR="00F74B43" w:rsidRPr="00C32590" w:rsidRDefault="00F74B43" w:rsidP="00F74B43">
      <w:pPr>
        <w:rPr>
          <w:rStyle w:val="StyleUnderline"/>
          <w:rFonts w:asciiTheme="minorHAnsi" w:hAnsiTheme="minorHAnsi" w:cstheme="minorHAnsi"/>
        </w:rPr>
      </w:pPr>
      <w:r w:rsidRPr="00C32590">
        <w:rPr>
          <w:rStyle w:val="StyleUnderline"/>
          <w:rFonts w:asciiTheme="minorHAnsi" w:hAnsiTheme="minorHAnsi" w:cstheme="minorHAnsi"/>
        </w:rPr>
        <w:t>China also represents a long-term economic threat to Europe</w:t>
      </w:r>
      <w:r w:rsidRPr="009D57FC">
        <w:rPr>
          <w:rFonts w:asciiTheme="minorHAnsi" w:hAnsiTheme="minorHAnsi" w:cstheme="minorHAnsi"/>
          <w:sz w:val="14"/>
        </w:rPr>
        <w:t xml:space="preserve"> — </w:t>
      </w:r>
      <w:r w:rsidRPr="00C32590">
        <w:rPr>
          <w:rStyle w:val="StyleUnderline"/>
          <w:rFonts w:asciiTheme="minorHAnsi" w:hAnsiTheme="minorHAnsi" w:cstheme="minorHAnsi"/>
        </w:rPr>
        <w:t xml:space="preserve">not merely because it is an advancing competitor in a global market economy, but because Beijing’s policies are designed to use and </w:t>
      </w:r>
      <w:r w:rsidRPr="00C32590">
        <w:rPr>
          <w:rStyle w:val="Emphasis"/>
          <w:rFonts w:asciiTheme="minorHAnsi" w:hAnsiTheme="minorHAnsi" w:cstheme="minorHAnsi"/>
        </w:rPr>
        <w:t>abuse</w:t>
      </w:r>
      <w:r w:rsidRPr="00C32590">
        <w:rPr>
          <w:rStyle w:val="StyleUnderline"/>
          <w:rFonts w:asciiTheme="minorHAnsi" w:hAnsiTheme="minorHAnsi" w:cstheme="minorHAnsi"/>
        </w:rPr>
        <w:t xml:space="preserve"> that open world economy to eventually </w:t>
      </w:r>
      <w:r w:rsidRPr="00C32590">
        <w:rPr>
          <w:rStyle w:val="Emphasis"/>
          <w:rFonts w:asciiTheme="minorHAnsi" w:hAnsiTheme="minorHAnsi" w:cstheme="minorHAnsi"/>
        </w:rPr>
        <w:t>dominate it</w:t>
      </w:r>
      <w:r w:rsidRPr="00C32590">
        <w:rPr>
          <w:rStyle w:val="StyleUnderline"/>
          <w:rFonts w:asciiTheme="minorHAnsi" w:hAnsiTheme="minorHAnsi" w:cstheme="minorHAnsi"/>
        </w:rPr>
        <w:t xml:space="preserve">. Beijing’s leadership makes </w:t>
      </w:r>
      <w:r w:rsidRPr="00C32590">
        <w:rPr>
          <w:rStyle w:val="Emphasis"/>
          <w:rFonts w:asciiTheme="minorHAnsi" w:hAnsiTheme="minorHAnsi" w:cstheme="minorHAnsi"/>
        </w:rPr>
        <w:t>no secret</w:t>
      </w:r>
      <w:r w:rsidRPr="00C32590">
        <w:rPr>
          <w:rStyle w:val="StyleUnderline"/>
          <w:rFonts w:asciiTheme="minorHAnsi" w:hAnsiTheme="minorHAnsi" w:cstheme="minorHAnsi"/>
        </w:rPr>
        <w:t xml:space="preserve"> of its goal to </w:t>
      </w:r>
      <w:r w:rsidRPr="00C32590">
        <w:rPr>
          <w:rStyle w:val="Emphasis"/>
          <w:rFonts w:asciiTheme="minorHAnsi" w:hAnsiTheme="minorHAnsi" w:cstheme="minorHAnsi"/>
        </w:rPr>
        <w:t>foster high-tech industries</w:t>
      </w:r>
      <w:r w:rsidRPr="00C32590">
        <w:rPr>
          <w:rStyle w:val="StyleUnderline"/>
          <w:rFonts w:asciiTheme="minorHAnsi" w:hAnsiTheme="minorHAnsi" w:cstheme="minorHAnsi"/>
        </w:rPr>
        <w:t xml:space="preserve"> and national champions to </w:t>
      </w:r>
      <w:r w:rsidRPr="00C32590">
        <w:rPr>
          <w:rStyle w:val="Emphasis"/>
          <w:rFonts w:asciiTheme="minorHAnsi" w:hAnsiTheme="minorHAnsi" w:cstheme="minorHAnsi"/>
        </w:rPr>
        <w:t>overtake</w:t>
      </w:r>
      <w:r w:rsidRPr="00C32590">
        <w:rPr>
          <w:rStyle w:val="StyleUnderline"/>
          <w:rFonts w:asciiTheme="minorHAnsi" w:hAnsiTheme="minorHAnsi" w:cstheme="minorHAnsi"/>
        </w:rPr>
        <w:t xml:space="preserve"> its established Western rivals</w:t>
      </w:r>
      <w:r w:rsidRPr="009D57FC">
        <w:rPr>
          <w:rFonts w:asciiTheme="minorHAnsi" w:hAnsiTheme="minorHAnsi" w:cstheme="minorHAnsi"/>
          <w:sz w:val="14"/>
        </w:rPr>
        <w:t xml:space="preserve">, fueled by untold billions of state aid. By one estimate, the Chinese government has lavished more than $100 billion on its electric vehicle sector, in the form of subsidies for buyers, research and development support and other aid. Another $49 billion has been committed to create a Chinese competitor to Airbus. </w:t>
      </w:r>
      <w:r w:rsidRPr="007B6367">
        <w:rPr>
          <w:rStyle w:val="Emphasis"/>
          <w:rFonts w:asciiTheme="minorHAnsi" w:hAnsiTheme="minorHAnsi" w:cstheme="minorHAnsi"/>
          <w:highlight w:val="cyan"/>
        </w:rPr>
        <w:t>Partnerships with Europe</w:t>
      </w:r>
      <w:r w:rsidRPr="00C32590">
        <w:rPr>
          <w:rStyle w:val="Emphasis"/>
          <w:rFonts w:asciiTheme="minorHAnsi" w:hAnsiTheme="minorHAnsi" w:cstheme="minorHAnsi"/>
        </w:rPr>
        <w:t>an companies</w:t>
      </w:r>
      <w:r w:rsidRPr="00C32590">
        <w:rPr>
          <w:rStyle w:val="StyleUnderline"/>
          <w:rFonts w:asciiTheme="minorHAnsi" w:hAnsiTheme="minorHAnsi" w:cstheme="minorHAnsi"/>
        </w:rPr>
        <w:t xml:space="preserve"> are</w:t>
      </w:r>
      <w:r w:rsidRPr="007B6367">
        <w:rPr>
          <w:rStyle w:val="StyleUnderline"/>
          <w:rFonts w:asciiTheme="minorHAnsi" w:hAnsiTheme="minorHAnsi" w:cstheme="minorHAnsi"/>
          <w:highlight w:val="cyan"/>
        </w:rPr>
        <w:t xml:space="preserve"> </w:t>
      </w:r>
      <w:r w:rsidRPr="007B6367">
        <w:rPr>
          <w:rStyle w:val="Emphasis"/>
          <w:rFonts w:asciiTheme="minorHAnsi" w:hAnsiTheme="minorHAnsi" w:cstheme="minorHAnsi"/>
          <w:sz w:val="28"/>
          <w:szCs w:val="28"/>
          <w:highlight w:val="cyan"/>
        </w:rPr>
        <w:t>vital to the success of China’s agenda</w:t>
      </w:r>
      <w:r w:rsidRPr="009D57FC">
        <w:rPr>
          <w:rFonts w:asciiTheme="minorHAnsi" w:hAnsiTheme="minorHAnsi" w:cstheme="minorHAnsi"/>
          <w:sz w:val="14"/>
        </w:rPr>
        <w:t xml:space="preserve">. </w:t>
      </w:r>
      <w:r w:rsidRPr="007B6367">
        <w:rPr>
          <w:rStyle w:val="StyleUnderline"/>
          <w:rFonts w:asciiTheme="minorHAnsi" w:hAnsiTheme="minorHAnsi" w:cstheme="minorHAnsi"/>
          <w:highlight w:val="cyan"/>
        </w:rPr>
        <w:t xml:space="preserve">Beijing sees </w:t>
      </w:r>
      <w:r w:rsidRPr="007B6367">
        <w:rPr>
          <w:rStyle w:val="Emphasis"/>
          <w:rFonts w:asciiTheme="minorHAnsi" w:hAnsiTheme="minorHAnsi" w:cstheme="minorHAnsi"/>
          <w:highlight w:val="cyan"/>
        </w:rPr>
        <w:t>joint ventures</w:t>
      </w:r>
      <w:r w:rsidRPr="007B6367">
        <w:rPr>
          <w:rStyle w:val="StyleUnderline"/>
          <w:rFonts w:asciiTheme="minorHAnsi" w:hAnsiTheme="minorHAnsi" w:cstheme="minorHAnsi"/>
          <w:highlight w:val="cyan"/>
        </w:rPr>
        <w:t xml:space="preserve"> and</w:t>
      </w:r>
      <w:r w:rsidRPr="00C32590">
        <w:rPr>
          <w:rStyle w:val="StyleUnderline"/>
          <w:rFonts w:asciiTheme="minorHAnsi" w:hAnsiTheme="minorHAnsi" w:cstheme="minorHAnsi"/>
        </w:rPr>
        <w:t xml:space="preserve"> other </w:t>
      </w:r>
      <w:r w:rsidRPr="007B6367">
        <w:rPr>
          <w:rStyle w:val="Emphasis"/>
          <w:rFonts w:asciiTheme="minorHAnsi" w:hAnsiTheme="minorHAnsi" w:cstheme="minorHAnsi"/>
          <w:highlight w:val="cyan"/>
        </w:rPr>
        <w:t>corporate coop</w:t>
      </w:r>
      <w:r w:rsidRPr="00C32590">
        <w:rPr>
          <w:rStyle w:val="Emphasis"/>
          <w:rFonts w:asciiTheme="minorHAnsi" w:hAnsiTheme="minorHAnsi" w:cstheme="minorHAnsi"/>
        </w:rPr>
        <w:t>eration</w:t>
      </w:r>
      <w:r w:rsidRPr="00C32590">
        <w:rPr>
          <w:rStyle w:val="StyleUnderline"/>
          <w:rFonts w:asciiTheme="minorHAnsi" w:hAnsiTheme="minorHAnsi" w:cstheme="minorHAnsi"/>
        </w:rPr>
        <w:t xml:space="preserve"> with foreign companies </w:t>
      </w:r>
      <w:r w:rsidRPr="007B6367">
        <w:rPr>
          <w:rStyle w:val="StyleUnderline"/>
          <w:rFonts w:asciiTheme="minorHAnsi" w:hAnsiTheme="minorHAnsi" w:cstheme="minorHAnsi"/>
          <w:highlight w:val="cyan"/>
        </w:rPr>
        <w:t xml:space="preserve">as a way to </w:t>
      </w:r>
      <w:r w:rsidRPr="007B6367">
        <w:rPr>
          <w:rStyle w:val="Emphasis"/>
          <w:rFonts w:asciiTheme="minorHAnsi" w:hAnsiTheme="minorHAnsi" w:cstheme="minorHAnsi"/>
          <w:highlight w:val="cyan"/>
        </w:rPr>
        <w:t>extract</w:t>
      </w:r>
      <w:r w:rsidRPr="007B6367">
        <w:rPr>
          <w:rStyle w:val="StyleUnderline"/>
          <w:rFonts w:asciiTheme="minorHAnsi" w:hAnsiTheme="minorHAnsi" w:cstheme="minorHAnsi"/>
          <w:highlight w:val="cyan"/>
        </w:rPr>
        <w:t xml:space="preserve"> the </w:t>
      </w:r>
      <w:r w:rsidRPr="00C32590">
        <w:rPr>
          <w:rStyle w:val="Emphasis"/>
          <w:rFonts w:asciiTheme="minorHAnsi" w:hAnsiTheme="minorHAnsi" w:cstheme="minorHAnsi"/>
        </w:rPr>
        <w:t xml:space="preserve">advanced </w:t>
      </w:r>
      <w:r w:rsidRPr="007B6367">
        <w:rPr>
          <w:rStyle w:val="Emphasis"/>
          <w:rFonts w:asciiTheme="minorHAnsi" w:hAnsiTheme="minorHAnsi" w:cstheme="minorHAnsi"/>
          <w:highlight w:val="cyan"/>
        </w:rPr>
        <w:t>tech</w:t>
      </w:r>
      <w:r w:rsidRPr="00C32590">
        <w:rPr>
          <w:rStyle w:val="Emphasis"/>
          <w:rFonts w:asciiTheme="minorHAnsi" w:hAnsiTheme="minorHAnsi" w:cstheme="minorHAnsi"/>
        </w:rPr>
        <w:t>nology</w:t>
      </w:r>
      <w:r w:rsidRPr="009D57FC">
        <w:rPr>
          <w:rFonts w:asciiTheme="minorHAnsi" w:hAnsiTheme="minorHAnsi" w:cstheme="minorHAnsi"/>
          <w:sz w:val="14"/>
        </w:rPr>
        <w:t xml:space="preserve"> </w:t>
      </w:r>
      <w:r w:rsidRPr="007B6367">
        <w:rPr>
          <w:rStyle w:val="StyleUnderline"/>
          <w:rFonts w:asciiTheme="minorHAnsi" w:hAnsiTheme="minorHAnsi" w:cstheme="minorHAnsi"/>
          <w:highlight w:val="cyan"/>
        </w:rPr>
        <w:t xml:space="preserve">and </w:t>
      </w:r>
      <w:r w:rsidRPr="007B6367">
        <w:rPr>
          <w:rStyle w:val="Emphasis"/>
          <w:rFonts w:asciiTheme="minorHAnsi" w:hAnsiTheme="minorHAnsi" w:cstheme="minorHAnsi"/>
          <w:highlight w:val="cyan"/>
        </w:rPr>
        <w:t>know-how</w:t>
      </w:r>
      <w:r w:rsidRPr="00C32590">
        <w:rPr>
          <w:rStyle w:val="StyleUnderline"/>
          <w:rFonts w:asciiTheme="minorHAnsi" w:hAnsiTheme="minorHAnsi" w:cstheme="minorHAnsi"/>
        </w:rPr>
        <w:t xml:space="preserve"> required </w:t>
      </w:r>
      <w:r w:rsidRPr="007B6367">
        <w:rPr>
          <w:rStyle w:val="StyleUnderline"/>
          <w:rFonts w:asciiTheme="minorHAnsi" w:hAnsiTheme="minorHAnsi" w:cstheme="minorHAnsi"/>
          <w:highlight w:val="cyan"/>
        </w:rPr>
        <w:t>for China to</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catch up to</w:t>
      </w:r>
      <w:r w:rsidRPr="00C32590">
        <w:rPr>
          <w:rStyle w:val="StyleUnderline"/>
          <w:rFonts w:asciiTheme="minorHAnsi" w:hAnsiTheme="minorHAnsi" w:cstheme="minorHAnsi"/>
        </w:rPr>
        <w:t xml:space="preserve">, and then </w:t>
      </w:r>
      <w:r w:rsidRPr="007B6367">
        <w:rPr>
          <w:rStyle w:val="Emphasis"/>
          <w:rFonts w:asciiTheme="minorHAnsi" w:hAnsiTheme="minorHAnsi" w:cstheme="minorHAnsi"/>
          <w:sz w:val="28"/>
          <w:szCs w:val="28"/>
          <w:highlight w:val="cyan"/>
        </w:rPr>
        <w:t>leapfrog over</w:t>
      </w:r>
      <w:r w:rsidRPr="007B6367">
        <w:rPr>
          <w:rStyle w:val="StyleUnderline"/>
          <w:rFonts w:asciiTheme="minorHAnsi" w:hAnsiTheme="minorHAnsi" w:cstheme="minorHAnsi"/>
          <w:highlight w:val="cyan"/>
        </w:rPr>
        <w:t xml:space="preserve">, </w:t>
      </w:r>
      <w:r w:rsidRPr="007B6367">
        <w:rPr>
          <w:rStyle w:val="Emphasis"/>
          <w:rFonts w:asciiTheme="minorHAnsi" w:hAnsiTheme="minorHAnsi" w:cstheme="minorHAnsi"/>
          <w:sz w:val="28"/>
          <w:szCs w:val="28"/>
          <w:highlight w:val="cyan"/>
        </w:rPr>
        <w:t>the Western world</w:t>
      </w:r>
      <w:r w:rsidRPr="00C32590">
        <w:rPr>
          <w:rStyle w:val="Emphasis"/>
          <w:rFonts w:asciiTheme="minorHAnsi" w:hAnsiTheme="minorHAnsi" w:cstheme="minorHAnsi"/>
        </w:rPr>
        <w:t>.</w:t>
      </w:r>
      <w:r w:rsidRPr="009D57FC">
        <w:rPr>
          <w:rFonts w:asciiTheme="minorHAnsi" w:hAnsiTheme="minorHAnsi" w:cstheme="minorHAnsi"/>
          <w:sz w:val="14"/>
        </w:rPr>
        <w:t xml:space="preserve"> An October report from the Foundation for Defense of Democracies argues that </w:t>
      </w:r>
      <w:r w:rsidRPr="00C32590">
        <w:rPr>
          <w:rStyle w:val="StyleUnderline"/>
          <w:rFonts w:asciiTheme="minorHAnsi" w:hAnsiTheme="minorHAnsi" w:cstheme="minorHAnsi"/>
        </w:rPr>
        <w:t xml:space="preserve">the Chinese are targeting </w:t>
      </w:r>
      <w:r w:rsidRPr="00C32590">
        <w:rPr>
          <w:rStyle w:val="Emphasis"/>
          <w:rFonts w:asciiTheme="minorHAnsi" w:hAnsiTheme="minorHAnsi" w:cstheme="minorHAnsi"/>
        </w:rPr>
        <w:t>key sectors</w:t>
      </w:r>
      <w:r w:rsidRPr="00C32590">
        <w:rPr>
          <w:rStyle w:val="StyleUnderline"/>
          <w:rFonts w:asciiTheme="minorHAnsi" w:hAnsiTheme="minorHAnsi" w:cstheme="minorHAnsi"/>
        </w:rPr>
        <w:t xml:space="preserve"> of the </w:t>
      </w:r>
      <w:r w:rsidRPr="00C32590">
        <w:rPr>
          <w:rStyle w:val="Emphasis"/>
          <w:rFonts w:asciiTheme="minorHAnsi" w:hAnsiTheme="minorHAnsi" w:cstheme="minorHAnsi"/>
        </w:rPr>
        <w:t>German economy</w:t>
      </w:r>
      <w:r w:rsidRPr="00C32590">
        <w:rPr>
          <w:rStyle w:val="StyleUnderline"/>
          <w:rFonts w:asciiTheme="minorHAnsi" w:hAnsiTheme="minorHAnsi" w:cstheme="minorHAnsi"/>
        </w:rPr>
        <w:t xml:space="preserve"> — including </w:t>
      </w:r>
      <w:r w:rsidRPr="00C32590">
        <w:rPr>
          <w:rStyle w:val="Emphasis"/>
          <w:rFonts w:asciiTheme="minorHAnsi" w:hAnsiTheme="minorHAnsi" w:cstheme="minorHAnsi"/>
        </w:rPr>
        <w:t>industrial equipment</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electronics</w:t>
      </w:r>
      <w:r w:rsidRPr="00C32590">
        <w:rPr>
          <w:rStyle w:val="StyleUnderline"/>
          <w:rFonts w:asciiTheme="minorHAnsi" w:hAnsiTheme="minorHAnsi" w:cstheme="minorHAnsi"/>
        </w:rPr>
        <w:t xml:space="preserve"> — </w:t>
      </w:r>
      <w:r w:rsidRPr="00C32590">
        <w:rPr>
          <w:rStyle w:val="Emphasis"/>
          <w:rFonts w:asciiTheme="minorHAnsi" w:hAnsiTheme="minorHAnsi" w:cstheme="minorHAnsi"/>
        </w:rPr>
        <w:t>with the aim of pillaging them</w:t>
      </w:r>
      <w:r w:rsidRPr="009D57FC">
        <w:rPr>
          <w:rFonts w:asciiTheme="minorHAnsi" w:hAnsiTheme="minorHAnsi" w:cstheme="minorHAnsi"/>
          <w:sz w:val="14"/>
        </w:rPr>
        <w:t xml:space="preserve">. </w:t>
      </w:r>
      <w:r w:rsidRPr="00C32590">
        <w:rPr>
          <w:rStyle w:val="StyleUnderline"/>
          <w:rFonts w:asciiTheme="minorHAnsi" w:hAnsiTheme="minorHAnsi" w:cstheme="minorHAnsi"/>
        </w:rPr>
        <w:t>China’s economic relations with Germany are</w:t>
      </w:r>
      <w:r w:rsidRPr="009D57FC">
        <w:rPr>
          <w:rFonts w:asciiTheme="minorHAnsi" w:hAnsiTheme="minorHAnsi" w:cstheme="minorHAnsi"/>
          <w:sz w:val="14"/>
        </w:rPr>
        <w:t xml:space="preserve"> “</w:t>
      </w:r>
      <w:r w:rsidRPr="007B6367">
        <w:rPr>
          <w:rStyle w:val="StyleUnderline"/>
          <w:rFonts w:asciiTheme="minorHAnsi" w:hAnsiTheme="minorHAnsi" w:cstheme="minorHAnsi"/>
          <w:highlight w:val="cyan"/>
        </w:rPr>
        <w:t xml:space="preserve">a </w:t>
      </w:r>
      <w:r w:rsidRPr="007B6367">
        <w:rPr>
          <w:rStyle w:val="Emphasis"/>
          <w:rFonts w:asciiTheme="minorHAnsi" w:hAnsiTheme="minorHAnsi" w:cstheme="minorHAnsi"/>
          <w:highlight w:val="cyan"/>
        </w:rPr>
        <w:t>template</w:t>
      </w:r>
      <w:r w:rsidRPr="007B6367">
        <w:rPr>
          <w:rStyle w:val="StyleUnderline"/>
          <w:rFonts w:asciiTheme="minorHAnsi" w:hAnsiTheme="minorHAnsi" w:cstheme="minorHAnsi"/>
          <w:highlight w:val="cyan"/>
        </w:rPr>
        <w:t xml:space="preserve"> for the CCP strategy to </w:t>
      </w:r>
      <w:r w:rsidRPr="007B6367">
        <w:rPr>
          <w:rStyle w:val="Emphasis"/>
          <w:rFonts w:asciiTheme="minorHAnsi" w:hAnsiTheme="minorHAnsi" w:cstheme="minorHAnsi"/>
          <w:highlight w:val="cyan"/>
        </w:rPr>
        <w:t>dominate the</w:t>
      </w:r>
      <w:r w:rsidRPr="00C32590">
        <w:rPr>
          <w:rStyle w:val="Emphasis"/>
          <w:rFonts w:asciiTheme="minorHAnsi" w:hAnsiTheme="minorHAnsi" w:cstheme="minorHAnsi"/>
        </w:rPr>
        <w:t xml:space="preserve"> 21st-century </w:t>
      </w:r>
      <w:r w:rsidRPr="007B6367">
        <w:rPr>
          <w:rStyle w:val="Emphasis"/>
          <w:rFonts w:asciiTheme="minorHAnsi" w:hAnsiTheme="minorHAnsi" w:cstheme="minorHAnsi"/>
          <w:highlight w:val="cyan"/>
        </w:rPr>
        <w:t>economy</w:t>
      </w:r>
      <w:r w:rsidRPr="009D57FC">
        <w:rPr>
          <w:rFonts w:asciiTheme="minorHAnsi" w:hAnsiTheme="minorHAnsi" w:cstheme="minorHAnsi"/>
          <w:sz w:val="14"/>
        </w:rPr>
        <w:t xml:space="preserve"> and set the rules for the modern world,” the report contends. In other words, </w:t>
      </w:r>
      <w:r w:rsidRPr="00C32590">
        <w:rPr>
          <w:rStyle w:val="StyleUnderline"/>
          <w:rFonts w:asciiTheme="minorHAnsi" w:hAnsiTheme="minorHAnsi" w:cstheme="minorHAnsi"/>
        </w:rPr>
        <w:t xml:space="preserve">by continuing to engage with China, Germany is gaining today, but </w:t>
      </w:r>
      <w:r w:rsidRPr="00C32590">
        <w:rPr>
          <w:rStyle w:val="Emphasis"/>
          <w:rFonts w:asciiTheme="minorHAnsi" w:hAnsiTheme="minorHAnsi" w:cstheme="minorHAnsi"/>
        </w:rPr>
        <w:t>paving the way to its doom tomorrow</w:t>
      </w:r>
      <w:r w:rsidRPr="009D57FC">
        <w:rPr>
          <w:rFonts w:asciiTheme="minorHAnsi" w:hAnsiTheme="minorHAnsi" w:cstheme="minorHAnsi"/>
          <w:sz w:val="14"/>
        </w:rPr>
        <w:t xml:space="preserve">. There’s little chance European politicians can talk China into a better relationship. After seven years of negotiations, the EU’s recent investment agreement with China “amounts to so little,” lamented Brussels-based think tank Bruegel in a January analysis. Littered with vague pledges and lacking methods of enforcement, Bruegel noted that even on market access, the agreement’s primary focus, “only a few concessions have been made bilaterally and all of them are limited.” Simply hoping the Chinese will play fair is naïve. While Beijing threatens and blusters that Europeans must keep their markets open to 5G gear from Huawei, the Chinese are sidelining European telecom firms in the China market. Ultimately, China is simply not a true partner for Europe. The longer Europeans fail to grasp this, the weaker their position will become. China will continue to exploit the divisions between democracies to advance its interests. </w:t>
      </w:r>
      <w:r w:rsidRPr="00C32590">
        <w:rPr>
          <w:rStyle w:val="StyleUnderline"/>
          <w:rFonts w:asciiTheme="minorHAnsi" w:hAnsiTheme="minorHAnsi" w:cstheme="minorHAnsi"/>
        </w:rPr>
        <w:t xml:space="preserve">European politicians will </w:t>
      </w:r>
      <w:r w:rsidRPr="00C32590">
        <w:rPr>
          <w:rStyle w:val="Emphasis"/>
          <w:rFonts w:asciiTheme="minorHAnsi" w:hAnsiTheme="minorHAnsi" w:cstheme="minorHAnsi"/>
        </w:rPr>
        <w:t>strain relations with the U.S.</w:t>
      </w:r>
      <w:r w:rsidRPr="00C32590">
        <w:rPr>
          <w:rStyle w:val="StyleUnderline"/>
          <w:rFonts w:asciiTheme="minorHAnsi" w:hAnsiTheme="minorHAnsi" w:cstheme="minorHAnsi"/>
        </w:rPr>
        <w:t xml:space="preserve"> by cynically reaping economic benefits from China while Washington does </w:t>
      </w:r>
      <w:r w:rsidRPr="00C32590">
        <w:rPr>
          <w:rStyle w:val="Emphasis"/>
          <w:rFonts w:asciiTheme="minorHAnsi" w:hAnsiTheme="minorHAnsi" w:cstheme="minorHAnsi"/>
        </w:rPr>
        <w:t>all the fighting</w:t>
      </w:r>
      <w:r w:rsidRPr="009D57FC">
        <w:rPr>
          <w:rFonts w:asciiTheme="minorHAnsi" w:hAnsiTheme="minorHAnsi" w:cstheme="minorHAnsi"/>
          <w:sz w:val="14"/>
        </w:rPr>
        <w:t xml:space="preserve">. By the time Europe realizes it needs America’s help, it could discover Washington has found other, more reliable friends. </w:t>
      </w:r>
      <w:r w:rsidRPr="00C32590">
        <w:rPr>
          <w:rStyle w:val="StyleUnderline"/>
          <w:rFonts w:asciiTheme="minorHAnsi" w:hAnsiTheme="minorHAnsi" w:cstheme="minorHAnsi"/>
        </w:rPr>
        <w:t xml:space="preserve">Ultimately, the choice between the U.S. and China should be determined by what </w:t>
      </w:r>
      <w:r w:rsidRPr="007B6367">
        <w:rPr>
          <w:rStyle w:val="StyleUnderline"/>
          <w:rFonts w:asciiTheme="minorHAnsi" w:hAnsiTheme="minorHAnsi" w:cstheme="minorHAnsi"/>
          <w:highlight w:val="cyan"/>
        </w:rPr>
        <w:t>Europe</w:t>
      </w:r>
      <w:r w:rsidRPr="00C32590">
        <w:rPr>
          <w:rStyle w:val="StyleUnderline"/>
          <w:rFonts w:asciiTheme="minorHAnsi" w:hAnsiTheme="minorHAnsi" w:cstheme="minorHAnsi"/>
        </w:rPr>
        <w:t xml:space="preserve">ans want their role in the world to be. They could </w:t>
      </w:r>
      <w:r w:rsidRPr="00C32590">
        <w:rPr>
          <w:rStyle w:val="Emphasis"/>
          <w:rFonts w:asciiTheme="minorHAnsi" w:hAnsiTheme="minorHAnsi" w:cstheme="minorHAnsi"/>
        </w:rPr>
        <w:t>defend the liberal order</w:t>
      </w:r>
      <w:r w:rsidRPr="00C32590">
        <w:rPr>
          <w:rStyle w:val="StyleUnderline"/>
          <w:rFonts w:asciiTheme="minorHAnsi" w:hAnsiTheme="minorHAnsi" w:cstheme="minorHAnsi"/>
        </w:rPr>
        <w:t xml:space="preserve"> they helped create</w:t>
      </w:r>
      <w:r w:rsidRPr="009D57FC">
        <w:rPr>
          <w:rFonts w:asciiTheme="minorHAnsi" w:hAnsiTheme="minorHAnsi" w:cstheme="minorHAnsi"/>
          <w:sz w:val="14"/>
        </w:rPr>
        <w:t xml:space="preserve"> and continue to participate in global leadership. </w:t>
      </w:r>
      <w:r w:rsidRPr="00C32590">
        <w:rPr>
          <w:rStyle w:val="Emphasis"/>
          <w:rFonts w:asciiTheme="minorHAnsi" w:hAnsiTheme="minorHAnsi" w:cstheme="minorHAnsi"/>
        </w:rPr>
        <w:t>Or</w:t>
      </w:r>
      <w:r w:rsidRPr="009D57FC">
        <w:rPr>
          <w:rFonts w:asciiTheme="minorHAnsi" w:hAnsiTheme="minorHAnsi" w:cstheme="minorHAnsi"/>
          <w:sz w:val="14"/>
        </w:rPr>
        <w:t xml:space="preserve"> </w:t>
      </w:r>
      <w:r w:rsidRPr="00C32590">
        <w:rPr>
          <w:rStyle w:val="StyleUnderline"/>
          <w:rFonts w:asciiTheme="minorHAnsi" w:hAnsiTheme="minorHAnsi" w:cstheme="minorHAnsi"/>
        </w:rPr>
        <w:t xml:space="preserve">they </w:t>
      </w:r>
      <w:r w:rsidRPr="007B6367">
        <w:rPr>
          <w:rStyle w:val="StyleUnderline"/>
          <w:rFonts w:asciiTheme="minorHAnsi" w:hAnsiTheme="minorHAnsi" w:cstheme="minorHAnsi"/>
          <w:highlight w:val="cyan"/>
        </w:rPr>
        <w:t xml:space="preserve">could </w:t>
      </w:r>
      <w:r w:rsidRPr="007B6367">
        <w:rPr>
          <w:rStyle w:val="Emphasis"/>
          <w:rFonts w:asciiTheme="minorHAnsi" w:hAnsiTheme="minorHAnsi" w:cstheme="minorHAnsi"/>
          <w:highlight w:val="cyan"/>
        </w:rPr>
        <w:t>sit back</w:t>
      </w:r>
      <w:r w:rsidRPr="007B6367">
        <w:rPr>
          <w:rStyle w:val="StyleUnderline"/>
          <w:rFonts w:asciiTheme="minorHAnsi" w:hAnsiTheme="minorHAnsi" w:cstheme="minorHAnsi"/>
          <w:highlight w:val="cyan"/>
        </w:rPr>
        <w:t xml:space="preserve"> and watch</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authoritarian China </w:t>
      </w:r>
      <w:r w:rsidRPr="007B6367">
        <w:rPr>
          <w:rStyle w:val="Emphasis"/>
          <w:rFonts w:asciiTheme="minorHAnsi" w:hAnsiTheme="minorHAnsi" w:cstheme="minorHAnsi"/>
          <w:highlight w:val="cyan"/>
        </w:rPr>
        <w:t>knock away</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the </w:t>
      </w:r>
      <w:r w:rsidRPr="007B6367">
        <w:rPr>
          <w:rStyle w:val="Emphasis"/>
          <w:rFonts w:asciiTheme="minorHAnsi" w:hAnsiTheme="minorHAnsi" w:cstheme="minorHAnsi"/>
          <w:highlight w:val="cyan"/>
        </w:rPr>
        <w:t>pillars of the current order</w:t>
      </w:r>
      <w:r w:rsidRPr="00C32590">
        <w:rPr>
          <w:rStyle w:val="StyleUnderline"/>
          <w:rFonts w:asciiTheme="minorHAnsi" w:hAnsiTheme="minorHAnsi" w:cstheme="minorHAnsi"/>
        </w:rPr>
        <w:t>, and the sources of European influence with them. Is the choice really that hard?</w:t>
      </w:r>
    </w:p>
    <w:p w14:paraId="6EA20724" w14:textId="77777777" w:rsidR="00F74B43" w:rsidRDefault="00F74B43" w:rsidP="00F74B43">
      <w:pPr>
        <w:pStyle w:val="Heading4"/>
      </w:pPr>
      <w:r w:rsidRPr="00C32590">
        <w:rPr>
          <w:rFonts w:asciiTheme="minorHAnsi" w:hAnsiTheme="minorHAnsi" w:cstheme="minorHAnsi"/>
        </w:rPr>
        <w:t xml:space="preserve">4. </w:t>
      </w:r>
      <w:r>
        <w:t>BUT unilateral exclusion nukes innovation</w:t>
      </w:r>
    </w:p>
    <w:p w14:paraId="58F8E6C3" w14:textId="77777777" w:rsidR="00F74B43" w:rsidRDefault="00F74B43" w:rsidP="00F74B43">
      <w:r>
        <w:t xml:space="preserve">John B. </w:t>
      </w:r>
      <w:r w:rsidRPr="00255834">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14-25, 01/15/2021, SSRN.</w:t>
      </w:r>
    </w:p>
    <w:p w14:paraId="5FB9BC40" w14:textId="77777777" w:rsidR="00F74B43" w:rsidRPr="00224E0B" w:rsidRDefault="00F74B43" w:rsidP="00F74B43">
      <w:pPr>
        <w:rPr>
          <w:sz w:val="16"/>
        </w:rPr>
      </w:pPr>
      <w:r w:rsidRPr="00224E0B">
        <w:rPr>
          <w:sz w:val="16"/>
        </w:rPr>
        <w:t xml:space="preserve">The </w:t>
      </w:r>
      <w:r w:rsidRPr="007B6367">
        <w:rPr>
          <w:rStyle w:val="StyleUnderline"/>
          <w:highlight w:val="cyan"/>
        </w:rPr>
        <w:t>big tech</w:t>
      </w:r>
      <w:r w:rsidRPr="00E77789">
        <w:rPr>
          <w:rStyle w:val="StyleUnderline"/>
        </w:rPr>
        <w:t xml:space="preserve"> firms</w:t>
      </w:r>
      <w:r w:rsidRPr="00224E0B">
        <w:rPr>
          <w:sz w:val="16"/>
        </w:rPr>
        <w:t xml:space="preserve"> supposedly </w:t>
      </w:r>
      <w:r w:rsidRPr="00E77789">
        <w:rPr>
          <w:rStyle w:val="StyleUnderline"/>
        </w:rPr>
        <w:t>have an</w:t>
      </w:r>
      <w:r w:rsidRPr="00224E0B">
        <w:rPr>
          <w:sz w:val="16"/>
        </w:rPr>
        <w:t xml:space="preserve"> </w:t>
      </w:r>
      <w:r w:rsidRPr="00224E0B">
        <w:rPr>
          <w:rStyle w:val="Emphasis"/>
        </w:rPr>
        <w:t>inconsistent attitude</w:t>
      </w:r>
      <w:r w:rsidRPr="00224E0B">
        <w:rPr>
          <w:sz w:val="16"/>
        </w:rPr>
        <w:t xml:space="preserve"> </w:t>
      </w:r>
      <w:r w:rsidRPr="00E77789">
        <w:rPr>
          <w:rStyle w:val="StyleUnderline"/>
        </w:rPr>
        <w:t>toward</w:t>
      </w:r>
      <w:r w:rsidRPr="00224E0B">
        <w:rPr>
          <w:sz w:val="16"/>
        </w:rPr>
        <w:t xml:space="preserve"> the </w:t>
      </w:r>
      <w:r w:rsidRPr="00E77789">
        <w:rPr>
          <w:rStyle w:val="StyleUnderline"/>
        </w:rPr>
        <w:t>third parties that sell on their platforms</w:t>
      </w:r>
      <w:r w:rsidRPr="00224E0B">
        <w:rPr>
          <w:sz w:val="16"/>
        </w:rPr>
        <w:t xml:space="preserve">. On the one hand, they welcome these sellers because a broad array of complementary products enhances the value of their platforms.64 On the other hand, </w:t>
      </w:r>
      <w:r w:rsidRPr="00E77789">
        <w:rPr>
          <w:rStyle w:val="StyleUnderline"/>
        </w:rPr>
        <w:t>they</w:t>
      </w:r>
      <w:r w:rsidRPr="00224E0B">
        <w:rPr>
          <w:sz w:val="16"/>
        </w:rPr>
        <w:t xml:space="preserve"> </w:t>
      </w:r>
      <w:r w:rsidRPr="00224E0B">
        <w:rPr>
          <w:rStyle w:val="Emphasis"/>
        </w:rPr>
        <w:t>deliberately</w:t>
      </w:r>
      <w:r w:rsidRPr="00224E0B">
        <w:rPr>
          <w:sz w:val="16"/>
        </w:rPr>
        <w:t xml:space="preserve"> </w:t>
      </w:r>
      <w:r w:rsidRPr="007B6367">
        <w:rPr>
          <w:rStyle w:val="StyleUnderline"/>
          <w:highlight w:val="cyan"/>
        </w:rPr>
        <w:t>undermine</w:t>
      </w:r>
      <w:r w:rsidRPr="00224E0B">
        <w:rPr>
          <w:sz w:val="16"/>
        </w:rPr>
        <w:t xml:space="preserve"> some of </w:t>
      </w:r>
      <w:r w:rsidRPr="007B6367">
        <w:rPr>
          <w:rStyle w:val="StyleUnderline"/>
          <w:highlight w:val="cyan"/>
        </w:rPr>
        <w:t>the</w:t>
      </w:r>
      <w:r w:rsidRPr="00E77789">
        <w:rPr>
          <w:rStyle w:val="StyleUnderline"/>
        </w:rPr>
        <w:t>m when they</w:t>
      </w:r>
      <w:r w:rsidRPr="00224E0B">
        <w:rPr>
          <w:sz w:val="16"/>
        </w:rPr>
        <w:t xml:space="preserve"> </w:t>
      </w:r>
      <w:r w:rsidRPr="00224E0B">
        <w:rPr>
          <w:rStyle w:val="Emphasis"/>
        </w:rPr>
        <w:t xml:space="preserve">enter a complementary </w:t>
      </w:r>
      <w:r w:rsidRPr="007B6367">
        <w:rPr>
          <w:rStyle w:val="Emphasis"/>
          <w:highlight w:val="cyan"/>
        </w:rPr>
        <w:t>market</w:t>
      </w:r>
      <w:r w:rsidRPr="00224E0B">
        <w:rPr>
          <w:sz w:val="16"/>
        </w:rPr>
        <w:t>.</w:t>
      </w:r>
    </w:p>
    <w:p w14:paraId="7377D54A" w14:textId="77777777" w:rsidR="00F74B43" w:rsidRPr="00224E0B" w:rsidRDefault="00F74B43" w:rsidP="00F74B43">
      <w:pPr>
        <w:rPr>
          <w:sz w:val="16"/>
        </w:rPr>
      </w:pPr>
      <w:r w:rsidRPr="00224E0B">
        <w:rPr>
          <w:sz w:val="16"/>
        </w:rPr>
        <w:t xml:space="preserve">The critics charge that the </w:t>
      </w:r>
      <w:r w:rsidRPr="00E77789">
        <w:rPr>
          <w:rStyle w:val="StyleUnderline"/>
        </w:rPr>
        <w:t xml:space="preserve">tech </w:t>
      </w:r>
      <w:r w:rsidRPr="007B6367">
        <w:rPr>
          <w:rStyle w:val="StyleUnderline"/>
          <w:highlight w:val="cyan"/>
        </w:rPr>
        <w:t>giants</w:t>
      </w:r>
      <w:r w:rsidRPr="007B6367">
        <w:rPr>
          <w:sz w:val="16"/>
          <w:highlight w:val="cyan"/>
        </w:rPr>
        <w:t xml:space="preserve"> </w:t>
      </w:r>
      <w:r w:rsidRPr="007B6367">
        <w:rPr>
          <w:rStyle w:val="Emphasis"/>
          <w:highlight w:val="cyan"/>
        </w:rPr>
        <w:t>suppress</w:t>
      </w:r>
      <w:r w:rsidRPr="007B6367">
        <w:rPr>
          <w:sz w:val="16"/>
          <w:highlight w:val="cyan"/>
        </w:rPr>
        <w:t xml:space="preserve"> </w:t>
      </w:r>
      <w:r w:rsidRPr="007B6367">
        <w:rPr>
          <w:rStyle w:val="StyleUnderline"/>
          <w:highlight w:val="cyan"/>
        </w:rPr>
        <w:t>third party</w:t>
      </w:r>
      <w:r w:rsidRPr="00E77789">
        <w:rPr>
          <w:rStyle w:val="StyleUnderline"/>
        </w:rPr>
        <w:t xml:space="preserve"> rival</w:t>
      </w:r>
      <w:r w:rsidRPr="007B6367">
        <w:rPr>
          <w:rStyle w:val="StyleUnderline"/>
          <w:highlight w:val="cyan"/>
        </w:rPr>
        <w:t>s</w:t>
      </w:r>
      <w:r w:rsidRPr="00E77789">
        <w:rPr>
          <w:rStyle w:val="StyleUnderline"/>
        </w:rPr>
        <w:t xml:space="preserve"> in three main ways</w:t>
      </w:r>
      <w:r w:rsidRPr="00224E0B">
        <w:rPr>
          <w:sz w:val="16"/>
        </w:rPr>
        <w:t xml:space="preserve">. First, </w:t>
      </w:r>
      <w:r w:rsidRPr="00E77789">
        <w:rPr>
          <w:rStyle w:val="StyleUnderline"/>
        </w:rPr>
        <w:t xml:space="preserve">when the </w:t>
      </w:r>
      <w:r w:rsidRPr="007B6367">
        <w:rPr>
          <w:rStyle w:val="StyleUnderline"/>
          <w:highlight w:val="cyan"/>
        </w:rPr>
        <w:t>platforms</w:t>
      </w:r>
      <w:r w:rsidRPr="00E77789">
        <w:rPr>
          <w:rStyle w:val="StyleUnderline"/>
        </w:rPr>
        <w:t xml:space="preserve"> conduct</w:t>
      </w:r>
      <w:r w:rsidRPr="00224E0B">
        <w:rPr>
          <w:sz w:val="16"/>
        </w:rPr>
        <w:t xml:space="preserve"> </w:t>
      </w:r>
      <w:r w:rsidRPr="00224E0B">
        <w:rPr>
          <w:rStyle w:val="Emphasis"/>
        </w:rPr>
        <w:t>searches for users</w:t>
      </w:r>
      <w:r w:rsidRPr="00224E0B">
        <w:rPr>
          <w:sz w:val="16"/>
        </w:rPr>
        <w:t xml:space="preserve">, </w:t>
      </w:r>
      <w:r w:rsidRPr="00E77789">
        <w:rPr>
          <w:rStyle w:val="StyleUnderline"/>
        </w:rPr>
        <w:t>they</w:t>
      </w:r>
      <w:r w:rsidRPr="00224E0B">
        <w:rPr>
          <w:sz w:val="16"/>
        </w:rPr>
        <w:t xml:space="preserve"> allegedly </w:t>
      </w:r>
      <w:r w:rsidRPr="007B6367">
        <w:rPr>
          <w:rStyle w:val="Emphasis"/>
          <w:highlight w:val="cyan"/>
        </w:rPr>
        <w:t>bias</w:t>
      </w:r>
      <w:r w:rsidRPr="00224E0B">
        <w:rPr>
          <w:sz w:val="16"/>
        </w:rPr>
        <w:t xml:space="preserve"> the </w:t>
      </w:r>
      <w:r w:rsidRPr="007B6367">
        <w:rPr>
          <w:rStyle w:val="StyleUnderline"/>
          <w:highlight w:val="cyan"/>
        </w:rPr>
        <w:t>results</w:t>
      </w:r>
      <w:r w:rsidRPr="00E77789">
        <w:rPr>
          <w:rStyle w:val="StyleUnderline"/>
        </w:rPr>
        <w:t xml:space="preserve">, artificially </w:t>
      </w:r>
      <w:r w:rsidRPr="007B6367">
        <w:rPr>
          <w:rStyle w:val="StyleUnderline"/>
          <w:highlight w:val="cyan"/>
        </w:rPr>
        <w:t>downgrading</w:t>
      </w:r>
      <w:r w:rsidRPr="00E77789">
        <w:rPr>
          <w:rStyle w:val="StyleUnderline"/>
        </w:rPr>
        <w:t xml:space="preserve"> third party </w:t>
      </w:r>
      <w:r w:rsidRPr="007B6367">
        <w:rPr>
          <w:rStyle w:val="StyleUnderline"/>
          <w:highlight w:val="cyan"/>
        </w:rPr>
        <w:t>products</w:t>
      </w:r>
      <w:r w:rsidRPr="00E77789">
        <w:rPr>
          <w:rStyle w:val="StyleUnderline"/>
        </w:rPr>
        <w:t xml:space="preserve"> and elevating their own</w:t>
      </w:r>
      <w:r w:rsidRPr="00224E0B">
        <w:rPr>
          <w:sz w:val="16"/>
        </w:rPr>
        <w:t xml:space="preserve">. This </w:t>
      </w:r>
      <w:r w:rsidRPr="00E77789">
        <w:rPr>
          <w:rStyle w:val="StyleUnderline"/>
        </w:rPr>
        <w:t xml:space="preserve">distortion </w:t>
      </w:r>
      <w:r w:rsidRPr="007B6367">
        <w:rPr>
          <w:rStyle w:val="StyleUnderline"/>
          <w:highlight w:val="cyan"/>
        </w:rPr>
        <w:t>reduces</w:t>
      </w:r>
      <w:r w:rsidRPr="00E77789">
        <w:rPr>
          <w:rStyle w:val="StyleUnderline"/>
        </w:rPr>
        <w:t xml:space="preserve"> the </w:t>
      </w:r>
      <w:r w:rsidRPr="007B6367">
        <w:rPr>
          <w:rStyle w:val="StyleUnderline"/>
          <w:highlight w:val="cyan"/>
        </w:rPr>
        <w:t>visibility</w:t>
      </w:r>
      <w:r w:rsidRPr="00E77789">
        <w:rPr>
          <w:rStyle w:val="StyleUnderline"/>
        </w:rPr>
        <w:t xml:space="preserve"> of rival products, </w:t>
      </w:r>
      <w:r w:rsidRPr="007B6367">
        <w:rPr>
          <w:rStyle w:val="StyleUnderline"/>
          <w:highlight w:val="cyan"/>
        </w:rPr>
        <w:t>depriv</w:t>
      </w:r>
      <w:r w:rsidRPr="00E77789">
        <w:rPr>
          <w:rStyle w:val="StyleUnderline"/>
        </w:rPr>
        <w:t>ing them of</w:t>
      </w:r>
      <w:r w:rsidRPr="00224E0B">
        <w:rPr>
          <w:sz w:val="16"/>
        </w:rPr>
        <w:t xml:space="preserve"> </w:t>
      </w:r>
      <w:r w:rsidRPr="007B6367">
        <w:rPr>
          <w:rStyle w:val="Emphasis"/>
          <w:highlight w:val="cyan"/>
        </w:rPr>
        <w:t>sales</w:t>
      </w:r>
      <w:r w:rsidRPr="007B6367">
        <w:rPr>
          <w:sz w:val="16"/>
          <w:highlight w:val="cyan"/>
        </w:rPr>
        <w:t xml:space="preserve"> </w:t>
      </w:r>
      <w:r w:rsidRPr="007B6367">
        <w:rPr>
          <w:rStyle w:val="StyleUnderline"/>
          <w:highlight w:val="cyan"/>
        </w:rPr>
        <w:t>and narrow</w:t>
      </w:r>
      <w:r w:rsidRPr="00E77789">
        <w:rPr>
          <w:rStyle w:val="StyleUnderline"/>
        </w:rPr>
        <w:t>ing</w:t>
      </w:r>
      <w:r w:rsidRPr="00224E0B">
        <w:rPr>
          <w:sz w:val="16"/>
        </w:rPr>
        <w:t xml:space="preserve"> </w:t>
      </w:r>
      <w:r w:rsidRPr="007B6367">
        <w:rPr>
          <w:rStyle w:val="Emphasis"/>
          <w:highlight w:val="cyan"/>
        </w:rPr>
        <w:t>consumer choice</w:t>
      </w:r>
      <w:r w:rsidRPr="00224E0B">
        <w:rPr>
          <w:sz w:val="16"/>
        </w:rPr>
        <w:t xml:space="preserve">. Second, </w:t>
      </w:r>
      <w:r w:rsidRPr="00E77789">
        <w:rPr>
          <w:rStyle w:val="StyleUnderline"/>
        </w:rPr>
        <w:t>they</w:t>
      </w:r>
      <w:r w:rsidRPr="00224E0B">
        <w:rPr>
          <w:sz w:val="16"/>
        </w:rPr>
        <w:t xml:space="preserve"> allegedly </w:t>
      </w:r>
      <w:r w:rsidRPr="007B6367">
        <w:rPr>
          <w:rStyle w:val="StyleUnderline"/>
          <w:highlight w:val="cyan"/>
        </w:rPr>
        <w:t>use</w:t>
      </w:r>
      <w:r w:rsidRPr="00224E0B">
        <w:rPr>
          <w:sz w:val="16"/>
        </w:rPr>
        <w:t xml:space="preserve"> the </w:t>
      </w:r>
      <w:r w:rsidRPr="007B6367">
        <w:rPr>
          <w:rStyle w:val="Emphasis"/>
          <w:highlight w:val="cyan"/>
        </w:rPr>
        <w:t>nonpublic data</w:t>
      </w:r>
      <w:r w:rsidRPr="00224E0B">
        <w:rPr>
          <w:sz w:val="16"/>
        </w:rPr>
        <w:t xml:space="preserve"> </w:t>
      </w:r>
      <w:r w:rsidRPr="00E77789">
        <w:rPr>
          <w:rStyle w:val="StyleUnderline"/>
        </w:rPr>
        <w:t>they collect</w:t>
      </w:r>
      <w:r w:rsidRPr="00224E0B">
        <w:rPr>
          <w:sz w:val="16"/>
        </w:rPr>
        <w:t xml:space="preserve"> on individual third parties </w:t>
      </w:r>
      <w:r w:rsidRPr="00E77789">
        <w:rPr>
          <w:rStyle w:val="StyleUnderline"/>
        </w:rPr>
        <w:t xml:space="preserve">to </w:t>
      </w:r>
      <w:r w:rsidRPr="007B6367">
        <w:rPr>
          <w:rStyle w:val="StyleUnderline"/>
          <w:highlight w:val="cyan"/>
        </w:rPr>
        <w:t>determine which products are</w:t>
      </w:r>
      <w:r w:rsidRPr="007B6367">
        <w:rPr>
          <w:sz w:val="16"/>
          <w:highlight w:val="cyan"/>
        </w:rPr>
        <w:t xml:space="preserve"> </w:t>
      </w:r>
      <w:r w:rsidRPr="007B6367">
        <w:rPr>
          <w:rStyle w:val="Emphasis"/>
          <w:highlight w:val="cyan"/>
        </w:rPr>
        <w:t>most popular</w:t>
      </w:r>
      <w:r w:rsidRPr="00224E0B">
        <w:rPr>
          <w:sz w:val="16"/>
        </w:rPr>
        <w:t xml:space="preserve"> </w:t>
      </w:r>
      <w:r w:rsidRPr="00E77789">
        <w:rPr>
          <w:rStyle w:val="StyleUnderline"/>
        </w:rPr>
        <w:t>and</w:t>
      </w:r>
      <w:r w:rsidRPr="00224E0B">
        <w:rPr>
          <w:sz w:val="16"/>
        </w:rPr>
        <w:t xml:space="preserve"> then </w:t>
      </w:r>
      <w:r w:rsidRPr="00E77789">
        <w:rPr>
          <w:rStyle w:val="StyleUnderline"/>
        </w:rPr>
        <w:t>offer the</w:t>
      </w:r>
      <w:r w:rsidRPr="00224E0B">
        <w:rPr>
          <w:sz w:val="16"/>
        </w:rPr>
        <w:t xml:space="preserve"> </w:t>
      </w:r>
      <w:r w:rsidRPr="00224E0B">
        <w:rPr>
          <w:rStyle w:val="Emphasis"/>
        </w:rPr>
        <w:t>same</w:t>
      </w:r>
      <w:r w:rsidRPr="00224E0B">
        <w:rPr>
          <w:sz w:val="16"/>
        </w:rPr>
        <w:t xml:space="preserve"> </w:t>
      </w:r>
      <w:r w:rsidRPr="00E77789">
        <w:rPr>
          <w:rStyle w:val="StyleUnderline"/>
        </w:rPr>
        <w:t>products at lower prices</w:t>
      </w:r>
      <w:r w:rsidRPr="00224E0B">
        <w:rPr>
          <w:sz w:val="16"/>
        </w:rPr>
        <w:t xml:space="preserve">. This </w:t>
      </w:r>
      <w:r w:rsidRPr="00E77789">
        <w:rPr>
          <w:rStyle w:val="StyleUnderline"/>
        </w:rPr>
        <w:t xml:space="preserve">targeted </w:t>
      </w:r>
      <w:r w:rsidRPr="007B6367">
        <w:rPr>
          <w:rStyle w:val="StyleUnderline"/>
          <w:highlight w:val="cyan"/>
        </w:rPr>
        <w:t>copying</w:t>
      </w:r>
      <w:r w:rsidRPr="007B6367">
        <w:rPr>
          <w:sz w:val="16"/>
          <w:highlight w:val="cyan"/>
        </w:rPr>
        <w:t xml:space="preserve"> </w:t>
      </w:r>
      <w:r w:rsidRPr="007B6367">
        <w:rPr>
          <w:rStyle w:val="Emphasis"/>
          <w:highlight w:val="cyan"/>
        </w:rPr>
        <w:t>devastates</w:t>
      </w:r>
      <w:r w:rsidRPr="00224E0B">
        <w:rPr>
          <w:sz w:val="16"/>
        </w:rPr>
        <w:t xml:space="preserve"> the </w:t>
      </w:r>
      <w:r w:rsidRPr="00E77789">
        <w:rPr>
          <w:rStyle w:val="StyleUnderline"/>
        </w:rPr>
        <w:t xml:space="preserve">business of the third parties </w:t>
      </w:r>
      <w:r w:rsidRPr="007B6367">
        <w:rPr>
          <w:rStyle w:val="StyleUnderline"/>
          <w:highlight w:val="cyan"/>
        </w:rPr>
        <w:t>and undermines</w:t>
      </w:r>
      <w:r w:rsidRPr="00224E0B">
        <w:rPr>
          <w:sz w:val="16"/>
        </w:rPr>
        <w:t xml:space="preserve"> their </w:t>
      </w:r>
      <w:r w:rsidRPr="007B6367">
        <w:rPr>
          <w:rStyle w:val="StyleUnderline"/>
          <w:highlight w:val="cyan"/>
        </w:rPr>
        <w:t>incentive to develop</w:t>
      </w:r>
      <w:r w:rsidRPr="00E77789">
        <w:rPr>
          <w:rStyle w:val="StyleUnderline"/>
        </w:rPr>
        <w:t xml:space="preserve"> new products</w:t>
      </w:r>
      <w:r w:rsidRPr="00224E0B">
        <w:rPr>
          <w:sz w:val="16"/>
        </w:rPr>
        <w:t xml:space="preserve">. Third, the </w:t>
      </w:r>
      <w:r w:rsidRPr="00E77789">
        <w:rPr>
          <w:rStyle w:val="StyleUnderline"/>
        </w:rPr>
        <w:t xml:space="preserve">tech </w:t>
      </w:r>
      <w:r w:rsidRPr="007B6367">
        <w:rPr>
          <w:rStyle w:val="StyleUnderline"/>
          <w:highlight w:val="cyan"/>
        </w:rPr>
        <w:t>giants</w:t>
      </w:r>
      <w:r w:rsidRPr="00224E0B">
        <w:rPr>
          <w:sz w:val="16"/>
        </w:rPr>
        <w:t xml:space="preserve"> sometimes </w:t>
      </w:r>
      <w:r w:rsidRPr="007B6367">
        <w:rPr>
          <w:rStyle w:val="Emphasis"/>
          <w:highlight w:val="cyan"/>
        </w:rPr>
        <w:t>refuse to deal</w:t>
      </w:r>
      <w:r w:rsidRPr="00224E0B">
        <w:rPr>
          <w:sz w:val="16"/>
        </w:rPr>
        <w:t xml:space="preserve"> </w:t>
      </w:r>
      <w:r w:rsidRPr="00E77789">
        <w:rPr>
          <w:rStyle w:val="StyleUnderline"/>
        </w:rPr>
        <w:t>with third parties</w:t>
      </w:r>
      <w:r w:rsidRPr="00224E0B">
        <w:rPr>
          <w:sz w:val="16"/>
        </w:rPr>
        <w:t xml:space="preserve"> simply </w:t>
      </w:r>
      <w:r w:rsidRPr="00E77789">
        <w:rPr>
          <w:rStyle w:val="StyleUnderline"/>
        </w:rPr>
        <w:t>because they are competitors</w:t>
      </w:r>
      <w:r w:rsidRPr="00224E0B">
        <w:rPr>
          <w:sz w:val="16"/>
        </w:rPr>
        <w:t xml:space="preserve">. For example, Amazon may agree with a branded product seller that Amazon will carry its brand – and only its brand – in a particular product category. After committing to exclusivity, Amazon allegedly removes competing sellers from its platform, curtailing consumer choice.65 </w:t>
      </w:r>
      <w:r w:rsidRPr="00E77789">
        <w:rPr>
          <w:rStyle w:val="StyleUnderline"/>
        </w:rPr>
        <w:t>Third parties</w:t>
      </w:r>
      <w:r w:rsidRPr="00224E0B">
        <w:rPr>
          <w:sz w:val="16"/>
        </w:rPr>
        <w:t xml:space="preserve"> </w:t>
      </w:r>
      <w:r w:rsidRPr="007B6367">
        <w:rPr>
          <w:rStyle w:val="Emphasis"/>
          <w:highlight w:val="cyan"/>
        </w:rPr>
        <w:t>cannot avoid</w:t>
      </w:r>
      <w:r w:rsidRPr="00224E0B">
        <w:rPr>
          <w:sz w:val="16"/>
        </w:rPr>
        <w:t xml:space="preserve"> the </w:t>
      </w:r>
      <w:r w:rsidRPr="00E77789">
        <w:rPr>
          <w:rStyle w:val="StyleUnderline"/>
        </w:rPr>
        <w:t xml:space="preserve">resulting </w:t>
      </w:r>
      <w:r w:rsidRPr="007B6367">
        <w:rPr>
          <w:rStyle w:val="StyleUnderline"/>
          <w:highlight w:val="cyan"/>
        </w:rPr>
        <w:t>harm because</w:t>
      </w:r>
      <w:r w:rsidRPr="00E77789">
        <w:rPr>
          <w:rStyle w:val="StyleUnderline"/>
        </w:rPr>
        <w:t xml:space="preserve">, they say, </w:t>
      </w:r>
      <w:r w:rsidRPr="007B6367">
        <w:rPr>
          <w:rStyle w:val="StyleUnderline"/>
          <w:highlight w:val="cyan"/>
        </w:rPr>
        <w:t>no good substitute</w:t>
      </w:r>
      <w:r w:rsidRPr="00224E0B">
        <w:rPr>
          <w:sz w:val="16"/>
        </w:rPr>
        <w:t xml:space="preserve"> for Amazon.com </w:t>
      </w:r>
      <w:r w:rsidRPr="007B6367">
        <w:rPr>
          <w:rStyle w:val="StyleUnderline"/>
          <w:highlight w:val="cyan"/>
        </w:rPr>
        <w:t>exists</w:t>
      </w:r>
      <w:r w:rsidRPr="00224E0B">
        <w:rPr>
          <w:sz w:val="16"/>
        </w:rPr>
        <w:t xml:space="preserve">.66 </w:t>
      </w:r>
      <w:r w:rsidRPr="00224E0B">
        <w:t>***FOOTNOTE BEGINS***</w:t>
      </w:r>
      <w:r w:rsidRPr="00224E0B">
        <w:rPr>
          <w:sz w:val="16"/>
        </w:rPr>
        <w:t xml:space="preserve"> See, e.g., Mattioli, supra note 62 (“Because 39% of U.S. online shopping occurs on Amazon, </w:t>
      </w:r>
      <w:r w:rsidRPr="00E77789">
        <w:rPr>
          <w:rStyle w:val="StyleUnderline"/>
        </w:rPr>
        <w:t>according to</w:t>
      </w:r>
      <w:r w:rsidRPr="00224E0B">
        <w:rPr>
          <w:sz w:val="16"/>
        </w:rPr>
        <w:t xml:space="preserve"> research firm </w:t>
      </w:r>
      <w:r w:rsidRPr="00224E0B">
        <w:rPr>
          <w:rStyle w:val="Emphasis"/>
        </w:rPr>
        <w:t>eMarketer</w:t>
      </w:r>
      <w:r w:rsidRPr="00224E0B">
        <w:rPr>
          <w:sz w:val="16"/>
        </w:rPr>
        <w:t xml:space="preserve">, </w:t>
      </w:r>
      <w:r w:rsidRPr="00E77789">
        <w:rPr>
          <w:rStyle w:val="StyleUnderline"/>
        </w:rPr>
        <w:t>many brands feel they</w:t>
      </w:r>
      <w:r w:rsidRPr="00224E0B">
        <w:rPr>
          <w:sz w:val="16"/>
        </w:rPr>
        <w:t xml:space="preserve"> </w:t>
      </w:r>
      <w:r w:rsidRPr="00224E0B">
        <w:rPr>
          <w:rStyle w:val="Emphasis"/>
        </w:rPr>
        <w:t>can’t afford not to sell</w:t>
      </w:r>
      <w:r w:rsidRPr="00224E0B">
        <w:rPr>
          <w:sz w:val="16"/>
        </w:rPr>
        <w:t xml:space="preserve"> </w:t>
      </w:r>
      <w:r w:rsidRPr="00E77789">
        <w:rPr>
          <w:rStyle w:val="StyleUnderline"/>
        </w:rPr>
        <w:t>on the platform</w:t>
      </w:r>
      <w:r w:rsidRPr="00224E0B">
        <w:rPr>
          <w:sz w:val="16"/>
        </w:rPr>
        <w:t xml:space="preserve">.). </w:t>
      </w:r>
      <w:r w:rsidRPr="00224E0B">
        <w:t>***FOOTNOTE ENDS***</w:t>
      </w:r>
    </w:p>
    <w:p w14:paraId="573E6341" w14:textId="77777777" w:rsidR="00F74B43" w:rsidRPr="00C32590" w:rsidRDefault="00F74B43" w:rsidP="00F74B43">
      <w:pPr>
        <w:pStyle w:val="Heading4"/>
        <w:rPr>
          <w:rFonts w:asciiTheme="minorHAnsi" w:hAnsiTheme="minorHAnsi" w:cstheme="minorHAnsi"/>
        </w:rPr>
      </w:pPr>
      <w:r>
        <w:rPr>
          <w:rFonts w:asciiTheme="minorHAnsi" w:hAnsiTheme="minorHAnsi" w:cstheme="minorHAnsi"/>
        </w:rPr>
        <w:t>5</w:t>
      </w:r>
      <w:r w:rsidRPr="00C32590">
        <w:rPr>
          <w:rFonts w:asciiTheme="minorHAnsi" w:hAnsiTheme="minorHAnsi" w:cstheme="minorHAnsi"/>
        </w:rPr>
        <w:t xml:space="preserve">. No </w:t>
      </w:r>
      <w:r w:rsidRPr="00C32590">
        <w:rPr>
          <w:rFonts w:asciiTheme="minorHAnsi" w:hAnsiTheme="minorHAnsi" w:cstheme="minorHAnsi"/>
          <w:u w:val="single"/>
        </w:rPr>
        <w:t>China war</w:t>
      </w:r>
      <w:r w:rsidRPr="00C32590">
        <w:rPr>
          <w:rFonts w:asciiTheme="minorHAnsi" w:hAnsiTheme="minorHAnsi" w:cstheme="minorHAnsi"/>
        </w:rPr>
        <w:t xml:space="preserve"> AND it doesn’t go </w:t>
      </w:r>
      <w:r w:rsidRPr="00C32590">
        <w:rPr>
          <w:rFonts w:asciiTheme="minorHAnsi" w:hAnsiTheme="minorHAnsi" w:cstheme="minorHAnsi"/>
          <w:u w:val="single"/>
        </w:rPr>
        <w:t>nuclear</w:t>
      </w:r>
    </w:p>
    <w:p w14:paraId="0F7299B2"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Shifrinson 2/8</w:t>
      </w:r>
      <w:r w:rsidRPr="00C32590">
        <w:rPr>
          <w:rFonts w:asciiTheme="minorHAnsi" w:hAnsiTheme="minorHAnsi" w:cstheme="minorHAnsi"/>
        </w:rPr>
        <w:t>/19 [Joshua Shifrinson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3A7EF66A" w14:textId="77777777" w:rsidR="00F74B43" w:rsidRPr="00C32590" w:rsidRDefault="00F74B43" w:rsidP="00F74B43">
      <w:pPr>
        <w:rPr>
          <w:rFonts w:asciiTheme="minorHAnsi" w:hAnsiTheme="minorHAnsi" w:cstheme="minorHAnsi"/>
          <w:sz w:val="14"/>
        </w:rPr>
      </w:pPr>
      <w:r w:rsidRPr="00C32590">
        <w:rPr>
          <w:rFonts w:asciiTheme="minorHAnsi" w:hAnsiTheme="minorHAnsi" w:cstheme="minorHAnsi"/>
          <w:u w:val="single"/>
        </w:rPr>
        <w:t xml:space="preserve">Is a </w:t>
      </w:r>
      <w:r w:rsidRPr="007B6367">
        <w:rPr>
          <w:rStyle w:val="Emphasis"/>
          <w:rFonts w:asciiTheme="minorHAnsi" w:hAnsiTheme="minorHAnsi" w:cstheme="minorHAnsi"/>
          <w:highlight w:val="cyan"/>
        </w:rPr>
        <w:t>new Cold War</w:t>
      </w:r>
      <w:r w:rsidRPr="00C32590">
        <w:rPr>
          <w:rFonts w:asciiTheme="minorHAnsi" w:hAnsiTheme="minorHAnsi" w:cstheme="minorHAnsi"/>
          <w:u w:val="single"/>
        </w:rPr>
        <w:t xml:space="preserve"> looming</w:t>
      </w:r>
      <w:r w:rsidRPr="00C32590">
        <w:rPr>
          <w:rFonts w:asciiTheme="minorHAnsi" w:hAnsiTheme="minorHAnsi" w:cstheme="minorHAnsi"/>
          <w:sz w:val="14"/>
        </w:rPr>
        <w:t xml:space="preserve"> — or already present — </w:t>
      </w:r>
      <w:r w:rsidRPr="00C32590">
        <w:rPr>
          <w:rFonts w:asciiTheme="minorHAnsi" w:hAnsiTheme="minorHAnsi" w:cstheme="minorHAnsi"/>
          <w:u w:val="single"/>
        </w:rPr>
        <w:t xml:space="preserve">between the </w:t>
      </w:r>
      <w:r w:rsidRPr="00C32590">
        <w:rPr>
          <w:rStyle w:val="Emphasis"/>
          <w:rFonts w:asciiTheme="minorHAnsi" w:hAnsiTheme="minorHAnsi" w:cstheme="minorHAnsi"/>
        </w:rPr>
        <w:t>U</w:t>
      </w:r>
      <w:r w:rsidRPr="00C32590">
        <w:rPr>
          <w:rFonts w:asciiTheme="minorHAnsi" w:hAnsiTheme="minorHAnsi" w:cstheme="minorHAnsi"/>
          <w:u w:val="single"/>
        </w:rPr>
        <w:t xml:space="preserve">nited </w:t>
      </w:r>
      <w:r w:rsidRPr="00C32590">
        <w:rPr>
          <w:rStyle w:val="Emphasis"/>
          <w:rFonts w:asciiTheme="minorHAnsi" w:hAnsiTheme="minorHAnsi" w:cstheme="minorHAnsi"/>
        </w:rPr>
        <w:t>S</w:t>
      </w:r>
      <w:r w:rsidRPr="00C32590">
        <w:rPr>
          <w:rFonts w:asciiTheme="minorHAnsi" w:hAnsiTheme="minorHAnsi" w:cstheme="minorHAnsi"/>
          <w:u w:val="single"/>
        </w:rPr>
        <w:t xml:space="preserve">tates and </w:t>
      </w:r>
      <w:r w:rsidRPr="00C32590">
        <w:rPr>
          <w:rStyle w:val="Emphasis"/>
          <w:rFonts w:asciiTheme="minorHAnsi" w:hAnsiTheme="minorHAnsi" w:cstheme="minorHAnsi"/>
        </w:rPr>
        <w:t>China</w:t>
      </w:r>
      <w:r w:rsidRPr="00C32590">
        <w:rPr>
          <w:rFonts w:asciiTheme="minorHAnsi" w:hAnsiTheme="minorHAnsi" w:cstheme="minorHAnsi"/>
          <w:u w:val="single"/>
        </w:rPr>
        <w:t>?</w:t>
      </w:r>
      <w:r w:rsidRPr="00C32590">
        <w:rPr>
          <w:rFonts w:asciiTheme="minorHAnsi" w:hAnsiTheme="minorHAnsi"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C32590">
        <w:rPr>
          <w:rFonts w:asciiTheme="minorHAnsi" w:hAnsiTheme="minorHAnsi" w:cstheme="minorHAnsi"/>
          <w:u w:val="single"/>
        </w:rPr>
        <w:t xml:space="preserve">such </w:t>
      </w:r>
      <w:r w:rsidRPr="007B6367">
        <w:rPr>
          <w:rFonts w:asciiTheme="minorHAnsi" w:hAnsiTheme="minorHAnsi" w:cstheme="minorHAnsi"/>
          <w:highlight w:val="cyan"/>
          <w:u w:val="single"/>
        </w:rPr>
        <w:t xml:space="preserve">concerns are </w:t>
      </w:r>
      <w:r w:rsidRPr="007B6367">
        <w:rPr>
          <w:rStyle w:val="Emphasis"/>
          <w:rFonts w:asciiTheme="minorHAnsi" w:hAnsiTheme="minorHAnsi" w:cstheme="minorHAnsi"/>
          <w:highlight w:val="cyan"/>
        </w:rPr>
        <w:t>overblown</w:t>
      </w:r>
      <w:r w:rsidRPr="00C32590">
        <w:rPr>
          <w:rFonts w:asciiTheme="minorHAnsi" w:hAnsiTheme="minorHAnsi" w:cstheme="minorHAnsi"/>
          <w:sz w:val="14"/>
        </w:rPr>
        <w:t xml:space="preserve">. Here are four big reasons why. 1. The </w:t>
      </w:r>
      <w:r w:rsidRPr="00C32590">
        <w:rPr>
          <w:rFonts w:asciiTheme="minorHAnsi" w:hAnsiTheme="minorHAnsi" w:cstheme="minorHAnsi"/>
          <w:u w:val="single"/>
        </w:rPr>
        <w:t>historical backdrops of the</w:t>
      </w:r>
      <w:r w:rsidRPr="00C32590">
        <w:rPr>
          <w:rFonts w:asciiTheme="minorHAnsi" w:hAnsiTheme="minorHAnsi" w:cstheme="minorHAnsi"/>
          <w:sz w:val="14"/>
        </w:rPr>
        <w:t xml:space="preserve"> two </w:t>
      </w:r>
      <w:r w:rsidRPr="00C32590">
        <w:rPr>
          <w:rFonts w:asciiTheme="minorHAnsi" w:hAnsiTheme="minorHAnsi" w:cstheme="minorHAnsi"/>
          <w:u w:val="single"/>
        </w:rPr>
        <w:t>relationships are</w:t>
      </w:r>
      <w:r w:rsidRPr="00C32590">
        <w:rPr>
          <w:rFonts w:asciiTheme="minorHAnsi" w:hAnsiTheme="minorHAnsi" w:cstheme="minorHAnsi"/>
          <w:sz w:val="14"/>
        </w:rPr>
        <w:t xml:space="preserve"> very </w:t>
      </w:r>
      <w:r w:rsidRPr="00C32590">
        <w:rPr>
          <w:rFonts w:asciiTheme="minorHAnsi" w:hAnsiTheme="minorHAnsi" w:cstheme="minorHAnsi"/>
          <w:u w:val="single"/>
        </w:rPr>
        <w:t>different</w:t>
      </w:r>
      <w:r w:rsidRPr="00C32590">
        <w:rPr>
          <w:rFonts w:asciiTheme="minorHAnsi" w:hAnsiTheme="minorHAnsi" w:cstheme="minorHAnsi"/>
          <w:sz w:val="14"/>
        </w:rPr>
        <w:t xml:space="preserve"> </w:t>
      </w:r>
      <w:r w:rsidRPr="00C32590">
        <w:rPr>
          <w:rFonts w:asciiTheme="minorHAnsi" w:hAnsiTheme="minorHAnsi" w:cstheme="minorHAnsi"/>
          <w:u w:val="single"/>
        </w:rPr>
        <w:t>When the Cold War began, the U.S.-Soviet relationship was fragile</w:t>
      </w:r>
      <w:r w:rsidRPr="00C32590">
        <w:rPr>
          <w:rFonts w:asciiTheme="minorHAnsi" w:hAnsiTheme="minorHAnsi"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C32590">
        <w:rPr>
          <w:rFonts w:asciiTheme="minorHAnsi" w:hAnsiTheme="minorHAnsi" w:cstheme="minorHAnsi"/>
          <w:u w:val="single"/>
        </w:rPr>
        <w:t xml:space="preserve">In </w:t>
      </w:r>
      <w:r w:rsidRPr="00C32590">
        <w:rPr>
          <w:rStyle w:val="Emphasis"/>
          <w:rFonts w:asciiTheme="minorHAnsi" w:hAnsiTheme="minorHAnsi" w:cstheme="minorHAnsi"/>
        </w:rPr>
        <w:t>2019</w:t>
      </w:r>
      <w:r w:rsidRPr="00C32590">
        <w:rPr>
          <w:rFonts w:asciiTheme="minorHAnsi" w:hAnsiTheme="minorHAnsi" w:cstheme="minorHAnsi"/>
          <w:sz w:val="14"/>
        </w:rPr>
        <w:t xml:space="preserve">, </w:t>
      </w:r>
      <w:r w:rsidRPr="00C32590">
        <w:rPr>
          <w:rFonts w:asciiTheme="minorHAnsi" w:hAnsiTheme="minorHAnsi" w:cstheme="minorHAnsi"/>
          <w:u w:val="single"/>
        </w:rPr>
        <w:t xml:space="preserve">the situation between the </w:t>
      </w:r>
      <w:r w:rsidRPr="00C32590">
        <w:rPr>
          <w:rStyle w:val="Emphasis"/>
          <w:rFonts w:asciiTheme="minorHAnsi" w:hAnsiTheme="minorHAnsi" w:cstheme="minorHAnsi"/>
        </w:rPr>
        <w:t>U</w:t>
      </w:r>
      <w:r w:rsidRPr="00C32590">
        <w:rPr>
          <w:rFonts w:asciiTheme="minorHAnsi" w:hAnsiTheme="minorHAnsi" w:cstheme="minorHAnsi"/>
          <w:u w:val="single"/>
        </w:rPr>
        <w:t xml:space="preserve">nited </w:t>
      </w:r>
      <w:r w:rsidRPr="00C32590">
        <w:rPr>
          <w:rStyle w:val="Emphasis"/>
          <w:rFonts w:asciiTheme="minorHAnsi" w:hAnsiTheme="minorHAnsi" w:cstheme="minorHAnsi"/>
        </w:rPr>
        <w:t>S</w:t>
      </w:r>
      <w:r w:rsidRPr="00C32590">
        <w:rPr>
          <w:rFonts w:asciiTheme="minorHAnsi" w:hAnsiTheme="minorHAnsi" w:cstheme="minorHAnsi"/>
          <w:u w:val="single"/>
        </w:rPr>
        <w:t xml:space="preserve">tates and </w:t>
      </w:r>
      <w:r w:rsidRPr="00C32590">
        <w:rPr>
          <w:rStyle w:val="Emphasis"/>
          <w:rFonts w:asciiTheme="minorHAnsi" w:hAnsiTheme="minorHAnsi" w:cstheme="minorHAnsi"/>
        </w:rPr>
        <w:t>China</w:t>
      </w:r>
      <w:r w:rsidRPr="00C32590">
        <w:rPr>
          <w:rFonts w:asciiTheme="minorHAnsi" w:hAnsiTheme="minorHAnsi" w:cstheme="minorHAnsi"/>
          <w:u w:val="single"/>
        </w:rPr>
        <w:t xml:space="preserve"> is </w:t>
      </w:r>
      <w:r w:rsidRPr="00C32590">
        <w:rPr>
          <w:rStyle w:val="Emphasis"/>
          <w:rFonts w:asciiTheme="minorHAnsi" w:hAnsiTheme="minorHAnsi" w:cstheme="minorHAnsi"/>
        </w:rPr>
        <w:t>very different</w:t>
      </w:r>
      <w:r w:rsidRPr="00C32590">
        <w:rPr>
          <w:rFonts w:asciiTheme="minorHAnsi" w:hAnsiTheme="minorHAnsi" w:cstheme="minorHAnsi"/>
          <w:sz w:val="14"/>
        </w:rPr>
        <w:t xml:space="preserve">. Since the 1970s, </w:t>
      </w:r>
      <w:r w:rsidRPr="007B6367">
        <w:rPr>
          <w:rStyle w:val="Emphasis"/>
          <w:rFonts w:asciiTheme="minorHAnsi" w:hAnsiTheme="minorHAnsi" w:cstheme="minorHAnsi"/>
          <w:highlight w:val="cyan"/>
        </w:rPr>
        <w:t>diplomatic</w:t>
      </w:r>
      <w:r w:rsidRPr="007B6367">
        <w:rPr>
          <w:rFonts w:asciiTheme="minorHAnsi" w:hAnsiTheme="minorHAnsi" w:cstheme="minorHAnsi"/>
          <w:highlight w:val="cyan"/>
          <w:u w:val="single"/>
        </w:rPr>
        <w:t xml:space="preserve"> interactions</w:t>
      </w:r>
      <w:r w:rsidRPr="00C32590">
        <w:rPr>
          <w:rFonts w:asciiTheme="minorHAnsi" w:hAnsiTheme="minorHAnsi" w:cstheme="minorHAnsi"/>
          <w:u w:val="single"/>
        </w:rPr>
        <w:t xml:space="preserve">, </w:t>
      </w:r>
      <w:r w:rsidRPr="007B6367">
        <w:rPr>
          <w:rStyle w:val="Emphasis"/>
          <w:rFonts w:asciiTheme="minorHAnsi" w:hAnsiTheme="minorHAnsi" w:cstheme="minorHAnsi"/>
          <w:highlight w:val="cyan"/>
        </w:rPr>
        <w:t>institutional ties</w:t>
      </w:r>
      <w:r w:rsidRPr="007B6367">
        <w:rPr>
          <w:rFonts w:asciiTheme="minorHAnsi" w:hAnsiTheme="minorHAnsi" w:cstheme="minorHAnsi"/>
          <w:highlight w:val="cyan"/>
          <w:u w:val="single"/>
        </w:rPr>
        <w:t xml:space="preserve"> and </w:t>
      </w:r>
      <w:r w:rsidRPr="007B6367">
        <w:rPr>
          <w:rStyle w:val="Emphasis"/>
          <w:rFonts w:asciiTheme="minorHAnsi" w:hAnsiTheme="minorHAnsi" w:cstheme="minorHAnsi"/>
          <w:highlight w:val="cyan"/>
        </w:rPr>
        <w:t>economic flows</w:t>
      </w:r>
      <w:r w:rsidRPr="007B6367">
        <w:rPr>
          <w:rFonts w:asciiTheme="minorHAnsi" w:hAnsiTheme="minorHAnsi" w:cstheme="minorHAnsi"/>
          <w:highlight w:val="cyan"/>
          <w:u w:val="single"/>
        </w:rPr>
        <w:t xml:space="preserve"> have</w:t>
      </w:r>
      <w:r w:rsidRPr="00C32590">
        <w:rPr>
          <w:rFonts w:asciiTheme="minorHAnsi" w:hAnsiTheme="minorHAnsi" w:cstheme="minorHAnsi"/>
          <w:u w:val="single"/>
        </w:rPr>
        <w:t xml:space="preserve"> all </w:t>
      </w:r>
      <w:r w:rsidRPr="007B6367">
        <w:rPr>
          <w:rStyle w:val="Emphasis"/>
          <w:rFonts w:asciiTheme="minorHAnsi" w:hAnsiTheme="minorHAnsi" w:cstheme="minorHAnsi"/>
          <w:highlight w:val="cyan"/>
        </w:rPr>
        <w:t>exploded</w:t>
      </w:r>
      <w:r w:rsidRPr="00C32590">
        <w:rPr>
          <w:rFonts w:asciiTheme="minorHAnsi" w:hAnsiTheme="minorHAnsi" w:cstheme="minorHAnsi"/>
          <w:sz w:val="14"/>
        </w:rPr>
        <w:t xml:space="preserve">. </w:t>
      </w:r>
      <w:r w:rsidRPr="00C32590">
        <w:rPr>
          <w:rFonts w:asciiTheme="minorHAnsi" w:hAnsiTheme="minorHAnsi" w:cstheme="minorHAnsi"/>
          <w:u w:val="single"/>
        </w:rPr>
        <w:t xml:space="preserve">Although each side has </w:t>
      </w:r>
      <w:r w:rsidRPr="00C32590">
        <w:rPr>
          <w:rStyle w:val="Emphasis"/>
          <w:rFonts w:asciiTheme="minorHAnsi" w:hAnsiTheme="minorHAnsi" w:cstheme="minorHAnsi"/>
        </w:rPr>
        <w:t>criticized the other</w:t>
      </w:r>
      <w:r w:rsidRPr="00C32590">
        <w:rPr>
          <w:rFonts w:asciiTheme="minorHAnsi" w:hAnsiTheme="minorHAnsi" w:cstheme="minorHAnsi"/>
          <w:sz w:val="14"/>
        </w:rPr>
        <w:t xml:space="preserve"> for domestic interference (such as U.S. demands for journalist access to Tibet and China’s espionage against U.S. corporations), </w:t>
      </w:r>
      <w:r w:rsidRPr="00C32590">
        <w:rPr>
          <w:rFonts w:asciiTheme="minorHAnsi" w:hAnsiTheme="minorHAnsi" w:cstheme="minorHAnsi"/>
          <w:u w:val="single"/>
        </w:rPr>
        <w:t xml:space="preserve">these issues </w:t>
      </w:r>
      <w:r w:rsidRPr="00C32590">
        <w:rPr>
          <w:rStyle w:val="Emphasis"/>
          <w:rFonts w:asciiTheme="minorHAnsi" w:hAnsiTheme="minorHAnsi" w:cstheme="minorHAnsi"/>
        </w:rPr>
        <w:t>did not prevent coop</w:t>
      </w:r>
      <w:r w:rsidRPr="00C32590">
        <w:rPr>
          <w:rFonts w:asciiTheme="minorHAnsi" w:hAnsiTheme="minorHAnsi" w:cstheme="minorHAnsi"/>
          <w:u w:val="single"/>
        </w:rPr>
        <w:t xml:space="preserve">eration on a host of </w:t>
      </w:r>
      <w:r w:rsidRPr="00C32590">
        <w:rPr>
          <w:rStyle w:val="Emphasis"/>
          <w:rFonts w:asciiTheme="minorHAnsi" w:hAnsiTheme="minorHAnsi" w:cstheme="minorHAnsi"/>
        </w:rPr>
        <w:t>other issues</w:t>
      </w:r>
      <w:r w:rsidRPr="00C32590">
        <w:rPr>
          <w:rFonts w:asciiTheme="minorHAnsi" w:hAnsiTheme="minorHAnsi" w:cstheme="minorHAnsi"/>
          <w:sz w:val="14"/>
        </w:rPr>
        <w:t xml:space="preserve">. </w:t>
      </w:r>
      <w:r w:rsidRPr="00C32590">
        <w:rPr>
          <w:rFonts w:asciiTheme="minorHAnsi" w:hAnsiTheme="minorHAnsi" w:cstheme="minorHAnsi"/>
          <w:u w:val="single"/>
        </w:rPr>
        <w:t xml:space="preserve">Yes, there were </w:t>
      </w:r>
      <w:r w:rsidRPr="007B6367">
        <w:rPr>
          <w:rFonts w:asciiTheme="minorHAnsi" w:hAnsiTheme="minorHAnsi" w:cstheme="minorHAnsi"/>
          <w:highlight w:val="cyan"/>
          <w:u w:val="single"/>
        </w:rPr>
        <w:t>tensions</w:t>
      </w:r>
      <w:r w:rsidRPr="00C32590">
        <w:rPr>
          <w:rFonts w:asciiTheme="minorHAnsi" w:hAnsiTheme="minorHAnsi" w:cstheme="minorHAnsi"/>
          <w:sz w:val="14"/>
        </w:rPr>
        <w:t xml:space="preserve"> over the past decade, </w:t>
      </w:r>
      <w:r w:rsidRPr="00C32590">
        <w:rPr>
          <w:rFonts w:asciiTheme="minorHAnsi" w:hAnsiTheme="minorHAnsi" w:cstheme="minorHAnsi"/>
          <w:u w:val="single"/>
        </w:rPr>
        <w:t xml:space="preserve">but these </w:t>
      </w:r>
      <w:r w:rsidRPr="007B6367">
        <w:rPr>
          <w:rFonts w:asciiTheme="minorHAnsi" w:hAnsiTheme="minorHAnsi" w:cstheme="minorHAnsi"/>
          <w:highlight w:val="cyan"/>
          <w:u w:val="single"/>
        </w:rPr>
        <w:t>occurred against a</w:t>
      </w:r>
      <w:r w:rsidRPr="00C32590">
        <w:rPr>
          <w:rFonts w:asciiTheme="minorHAnsi" w:hAnsiTheme="minorHAnsi" w:cstheme="minorHAnsi"/>
          <w:u w:val="single"/>
        </w:rPr>
        <w:t xml:space="preserve"> </w:t>
      </w:r>
      <w:r w:rsidRPr="00C32590">
        <w:rPr>
          <w:rStyle w:val="Emphasis"/>
          <w:rFonts w:asciiTheme="minorHAnsi" w:hAnsiTheme="minorHAnsi" w:cstheme="minorHAnsi"/>
        </w:rPr>
        <w:t xml:space="preserve">generally </w:t>
      </w:r>
      <w:r w:rsidRPr="007B6367">
        <w:rPr>
          <w:rStyle w:val="Emphasis"/>
          <w:rFonts w:asciiTheme="minorHAnsi" w:hAnsiTheme="minorHAnsi" w:cstheme="minorHAnsi"/>
          <w:highlight w:val="cyan"/>
        </w:rPr>
        <w:t>cooperative</w:t>
      </w:r>
      <w:r w:rsidRPr="007B6367">
        <w:rPr>
          <w:rFonts w:asciiTheme="minorHAnsi" w:hAnsiTheme="minorHAnsi" w:cstheme="minorHAnsi"/>
          <w:highlight w:val="cyan"/>
          <w:u w:val="single"/>
        </w:rPr>
        <w:t xml:space="preserve"> backdrop</w:t>
      </w:r>
      <w:r w:rsidRPr="00C32590">
        <w:rPr>
          <w:rFonts w:asciiTheme="minorHAnsi" w:hAnsiTheme="minorHAnsi" w:cstheme="minorHAnsi"/>
          <w:sz w:val="14"/>
        </w:rPr>
        <w:t xml:space="preserve">. 2. Geography and powers’ nuclear postures suggest East Asia is more stable than Cold War-era Europe 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Today, </w:t>
      </w:r>
      <w:r w:rsidRPr="00C32590">
        <w:rPr>
          <w:rFonts w:asciiTheme="minorHAnsi" w:hAnsiTheme="minorHAnsi" w:cstheme="minorHAnsi"/>
          <w:u w:val="single"/>
        </w:rPr>
        <w:t xml:space="preserve">the </w:t>
      </w:r>
      <w:r w:rsidRPr="007B6367">
        <w:rPr>
          <w:rStyle w:val="Emphasis"/>
          <w:rFonts w:asciiTheme="minorHAnsi" w:hAnsiTheme="minorHAnsi" w:cstheme="minorHAnsi"/>
          <w:highlight w:val="cyan"/>
        </w:rPr>
        <w:t>U</w:t>
      </w:r>
      <w:r w:rsidRPr="00C32590">
        <w:rPr>
          <w:rFonts w:asciiTheme="minorHAnsi" w:hAnsiTheme="minorHAnsi" w:cstheme="minorHAnsi"/>
          <w:u w:val="single"/>
        </w:rPr>
        <w:t xml:space="preserve">nited </w:t>
      </w:r>
      <w:r w:rsidRPr="007B6367">
        <w:rPr>
          <w:rStyle w:val="Emphasis"/>
          <w:rFonts w:asciiTheme="minorHAnsi" w:hAnsiTheme="minorHAnsi" w:cstheme="minorHAnsi"/>
          <w:highlight w:val="cyan"/>
        </w:rPr>
        <w:t>S</w:t>
      </w:r>
      <w:r w:rsidRPr="00C32590">
        <w:rPr>
          <w:rFonts w:asciiTheme="minorHAnsi" w:hAnsiTheme="minorHAnsi" w:cstheme="minorHAnsi"/>
          <w:u w:val="single"/>
        </w:rPr>
        <w:t xml:space="preserve">tates </w:t>
      </w:r>
      <w:r w:rsidRPr="007B6367">
        <w:rPr>
          <w:rFonts w:asciiTheme="minorHAnsi" w:hAnsiTheme="minorHAnsi" w:cstheme="minorHAnsi"/>
          <w:highlight w:val="cyan"/>
          <w:u w:val="single"/>
        </w:rPr>
        <w:t xml:space="preserve">and </w:t>
      </w:r>
      <w:r w:rsidRPr="007B6367">
        <w:rPr>
          <w:rStyle w:val="Emphasis"/>
          <w:rFonts w:asciiTheme="minorHAnsi" w:hAnsiTheme="minorHAnsi" w:cstheme="minorHAnsi"/>
          <w:highlight w:val="cyan"/>
        </w:rPr>
        <w:t>China</w:t>
      </w:r>
      <w:r w:rsidRPr="007B6367">
        <w:rPr>
          <w:rFonts w:asciiTheme="minorHAnsi" w:hAnsiTheme="minorHAnsi" w:cstheme="minorHAnsi"/>
          <w:highlight w:val="cyan"/>
          <w:u w:val="single"/>
        </w:rPr>
        <w:t xml:space="preserve"> spend</w:t>
      </w:r>
      <w:r w:rsidRPr="00C32590">
        <w:rPr>
          <w:rFonts w:asciiTheme="minorHAnsi" w:hAnsiTheme="minorHAnsi" w:cstheme="minorHAnsi"/>
          <w:u w:val="single"/>
        </w:rPr>
        <w:t xml:space="preserve"> </w:t>
      </w:r>
      <w:r w:rsidRPr="00C32590">
        <w:rPr>
          <w:rStyle w:val="Emphasis"/>
          <w:rFonts w:asciiTheme="minorHAnsi" w:hAnsiTheme="minorHAnsi" w:cstheme="minorHAnsi"/>
        </w:rPr>
        <w:t xml:space="preserve">proportionally </w:t>
      </w:r>
      <w:r w:rsidRPr="007B6367">
        <w:rPr>
          <w:rStyle w:val="Emphasis"/>
          <w:rFonts w:asciiTheme="minorHAnsi" w:hAnsiTheme="minorHAnsi" w:cstheme="minorHAnsi"/>
          <w:highlight w:val="cyan"/>
        </w:rPr>
        <w:t>far less</w:t>
      </w:r>
      <w:r w:rsidRPr="007B6367">
        <w:rPr>
          <w:rFonts w:asciiTheme="minorHAnsi" w:hAnsiTheme="minorHAnsi" w:cstheme="minorHAnsi"/>
          <w:highlight w:val="cyan"/>
          <w:u w:val="single"/>
        </w:rPr>
        <w:t xml:space="preserve"> on</w:t>
      </w:r>
      <w:r w:rsidRPr="00C32590">
        <w:rPr>
          <w:rFonts w:asciiTheme="minorHAnsi" w:hAnsiTheme="minorHAnsi" w:cstheme="minorHAnsi"/>
          <w:u w:val="single"/>
        </w:rPr>
        <w:t xml:space="preserve"> their </w:t>
      </w:r>
      <w:r w:rsidRPr="007B6367">
        <w:rPr>
          <w:rStyle w:val="Emphasis"/>
          <w:rFonts w:asciiTheme="minorHAnsi" w:hAnsiTheme="minorHAnsi" w:cstheme="minorHAnsi"/>
          <w:highlight w:val="cyan"/>
        </w:rPr>
        <w:t>militaries</w:t>
      </w:r>
      <w:r w:rsidRPr="007B6367">
        <w:rPr>
          <w:rFonts w:asciiTheme="minorHAnsi" w:hAnsiTheme="minorHAnsi" w:cstheme="minorHAnsi"/>
          <w:highlight w:val="cyan"/>
          <w:u w:val="single"/>
        </w:rPr>
        <w:t xml:space="preserve"> </w:t>
      </w:r>
      <w:r w:rsidRPr="00C32590">
        <w:rPr>
          <w:rFonts w:asciiTheme="minorHAnsi" w:hAnsiTheme="minorHAnsi" w:cstheme="minorHAnsi"/>
          <w:u w:val="single"/>
        </w:rPr>
        <w:t xml:space="preserve">than the </w:t>
      </w:r>
      <w:r w:rsidRPr="00C32590">
        <w:rPr>
          <w:rStyle w:val="Emphasis"/>
          <w:rFonts w:asciiTheme="minorHAnsi" w:hAnsiTheme="minorHAnsi" w:cstheme="minorHAnsi"/>
        </w:rPr>
        <w:t>U</w:t>
      </w:r>
      <w:r w:rsidRPr="00C32590">
        <w:rPr>
          <w:rFonts w:asciiTheme="minorHAnsi" w:hAnsiTheme="minorHAnsi" w:cstheme="minorHAnsi"/>
          <w:u w:val="single"/>
        </w:rPr>
        <w:t xml:space="preserve">nited </w:t>
      </w:r>
      <w:r w:rsidRPr="00C32590">
        <w:rPr>
          <w:rStyle w:val="Emphasis"/>
          <w:rFonts w:asciiTheme="minorHAnsi" w:hAnsiTheme="minorHAnsi" w:cstheme="minorHAnsi"/>
        </w:rPr>
        <w:t>S</w:t>
      </w:r>
      <w:r w:rsidRPr="00C32590">
        <w:rPr>
          <w:rFonts w:asciiTheme="minorHAnsi" w:hAnsiTheme="minorHAnsi" w:cstheme="minorHAnsi"/>
          <w:u w:val="single"/>
        </w:rPr>
        <w:t>tates and the Soviet Union did</w:t>
      </w:r>
      <w:r w:rsidRPr="00C32590">
        <w:rPr>
          <w:rFonts w:asciiTheme="minorHAnsi" w:hAnsiTheme="minorHAnsi" w:cstheme="minorHAnsi"/>
          <w:sz w:val="14"/>
        </w:rPr>
        <w:t xml:space="preserve">. Though an arms race may be emerging, </w:t>
      </w:r>
      <w:r w:rsidRPr="00C32590">
        <w:rPr>
          <w:rFonts w:asciiTheme="minorHAnsi" w:hAnsiTheme="minorHAnsi" w:cstheme="minorHAnsi"/>
          <w:u w:val="single"/>
        </w:rPr>
        <w:t xml:space="preserve">U.S. and Chinese </w:t>
      </w:r>
      <w:r w:rsidRPr="007B6367">
        <w:rPr>
          <w:rStyle w:val="Emphasis"/>
          <w:rFonts w:asciiTheme="minorHAnsi" w:hAnsiTheme="minorHAnsi" w:cstheme="minorHAnsi"/>
          <w:highlight w:val="cyan"/>
        </w:rPr>
        <w:t>nuclear postures</w:t>
      </w:r>
      <w:r w:rsidRPr="007B6367">
        <w:rPr>
          <w:rFonts w:asciiTheme="minorHAnsi" w:hAnsiTheme="minorHAnsi" w:cstheme="minorHAnsi"/>
          <w:highlight w:val="cyan"/>
          <w:u w:val="single"/>
        </w:rPr>
        <w:t xml:space="preserve"> are </w:t>
      </w:r>
      <w:r w:rsidRPr="007B6367">
        <w:rPr>
          <w:rStyle w:val="Emphasis"/>
          <w:rFonts w:asciiTheme="minorHAnsi" w:hAnsiTheme="minorHAnsi" w:cstheme="minorHAnsi"/>
          <w:highlight w:val="cyan"/>
        </w:rPr>
        <w:t>not</w:t>
      </w:r>
      <w:r w:rsidRPr="00C32590">
        <w:rPr>
          <w:rFonts w:asciiTheme="minorHAnsi" w:hAnsiTheme="minorHAnsi" w:cstheme="minorHAnsi"/>
          <w:u w:val="single"/>
        </w:rPr>
        <w:t xml:space="preserve"> nearly </w:t>
      </w:r>
      <w:r w:rsidRPr="007B6367">
        <w:rPr>
          <w:rFonts w:asciiTheme="minorHAnsi" w:hAnsiTheme="minorHAnsi" w:cstheme="minorHAnsi"/>
          <w:highlight w:val="cyan"/>
          <w:u w:val="single"/>
        </w:rPr>
        <w:t xml:space="preserve">as </w:t>
      </w:r>
      <w:r w:rsidRPr="007B6367">
        <w:rPr>
          <w:rStyle w:val="Emphasis"/>
          <w:rFonts w:asciiTheme="minorHAnsi" w:hAnsiTheme="minorHAnsi" w:cstheme="minorHAnsi"/>
          <w:highlight w:val="cyan"/>
        </w:rPr>
        <w:t>large or threatening</w:t>
      </w:r>
      <w:r w:rsidRPr="00C32590">
        <w:rPr>
          <w:rFonts w:asciiTheme="minorHAnsi" w:hAnsiTheme="minorHAnsi" w:cstheme="minorHAnsi"/>
          <w:sz w:val="14"/>
        </w:rPr>
        <w:t xml:space="preserve">: </w:t>
      </w:r>
      <w:r w:rsidRPr="007B6367">
        <w:rPr>
          <w:rStyle w:val="Emphasis"/>
          <w:rFonts w:asciiTheme="minorHAnsi" w:hAnsiTheme="minorHAnsi" w:cstheme="minorHAnsi"/>
          <w:highlight w:val="cyan"/>
        </w:rPr>
        <w:t>Arsenals</w:t>
      </w:r>
      <w:r w:rsidRPr="00C32590">
        <w:rPr>
          <w:rFonts w:asciiTheme="minorHAnsi" w:hAnsiTheme="minorHAnsi" w:cstheme="minorHAnsi"/>
          <w:u w:val="single"/>
        </w:rPr>
        <w:t xml:space="preserve"> remain </w:t>
      </w:r>
      <w:r w:rsidRPr="00C32590">
        <w:rPr>
          <w:rStyle w:val="Emphasis"/>
          <w:rFonts w:asciiTheme="minorHAnsi" w:hAnsiTheme="minorHAnsi" w:cstheme="minorHAnsi"/>
        </w:rPr>
        <w:t>far below</w:t>
      </w:r>
      <w:r w:rsidRPr="00C32590">
        <w:rPr>
          <w:rFonts w:asciiTheme="minorHAnsi" w:hAnsiTheme="minorHAnsi" w:cstheme="minorHAnsi"/>
          <w:u w:val="single"/>
        </w:rPr>
        <w:t xml:space="preserve"> the </w:t>
      </w:r>
      <w:r w:rsidRPr="00C32590">
        <w:rPr>
          <w:rStyle w:val="Emphasis"/>
          <w:rFonts w:asciiTheme="minorHAnsi" w:hAnsiTheme="minorHAnsi" w:cstheme="minorHAnsi"/>
        </w:rPr>
        <w:t>size and scope</w:t>
      </w:r>
      <w:r w:rsidRPr="00C32590">
        <w:rPr>
          <w:rFonts w:asciiTheme="minorHAnsi" w:hAnsiTheme="minorHAnsi" w:cstheme="minorHAnsi"/>
          <w:u w:val="single"/>
        </w:rPr>
        <w:t xml:space="preserve"> witnessed in the Cold War</w:t>
      </w:r>
      <w:r w:rsidRPr="00C32590">
        <w:rPr>
          <w:rFonts w:asciiTheme="minorHAnsi" w:hAnsiTheme="minorHAnsi" w:cstheme="minorHAnsi"/>
          <w:sz w:val="14"/>
        </w:rPr>
        <w:t xml:space="preserve">, and </w:t>
      </w:r>
      <w:r w:rsidRPr="007B6367">
        <w:rPr>
          <w:rFonts w:asciiTheme="minorHAnsi" w:hAnsiTheme="minorHAnsi" w:cstheme="minorHAnsi"/>
          <w:highlight w:val="cyan"/>
          <w:u w:val="single"/>
        </w:rPr>
        <w:t xml:space="preserve">are </w:t>
      </w:r>
      <w:r w:rsidRPr="007B6367">
        <w:rPr>
          <w:rStyle w:val="Emphasis"/>
          <w:rFonts w:asciiTheme="minorHAnsi" w:hAnsiTheme="minorHAnsi" w:cstheme="minorHAnsi"/>
          <w:highlight w:val="cyan"/>
        </w:rPr>
        <w:t>kept</w:t>
      </w:r>
      <w:r w:rsidRPr="007B6367">
        <w:rPr>
          <w:rFonts w:asciiTheme="minorHAnsi" w:hAnsiTheme="minorHAnsi" w:cstheme="minorHAnsi"/>
          <w:highlight w:val="cyan"/>
          <w:u w:val="single"/>
        </w:rPr>
        <w:t xml:space="preserve"> at a </w:t>
      </w:r>
      <w:r w:rsidRPr="007B6367">
        <w:rPr>
          <w:rStyle w:val="Emphasis"/>
          <w:rFonts w:asciiTheme="minorHAnsi" w:hAnsiTheme="minorHAnsi" w:cstheme="minorHAnsi"/>
          <w:highlight w:val="cyan"/>
        </w:rPr>
        <w:t>lower</w:t>
      </w:r>
      <w:r w:rsidRPr="00C32590">
        <w:rPr>
          <w:rFonts w:asciiTheme="minorHAnsi" w:hAnsiTheme="minorHAnsi" w:cstheme="minorHAnsi"/>
          <w:u w:val="single"/>
        </w:rPr>
        <w:t xml:space="preserve"> state of </w:t>
      </w:r>
      <w:r w:rsidRPr="007B6367">
        <w:rPr>
          <w:rStyle w:val="Emphasis"/>
          <w:rFonts w:asciiTheme="minorHAnsi" w:hAnsiTheme="minorHAnsi" w:cstheme="minorHAnsi"/>
          <w:highlight w:val="cyan"/>
        </w:rPr>
        <w:t>alert</w:t>
      </w:r>
      <w:r w:rsidRPr="00C32590">
        <w:rPr>
          <w:rFonts w:asciiTheme="minorHAnsi" w:hAnsiTheme="minorHAnsi" w:cstheme="minorHAnsi"/>
          <w:sz w:val="14"/>
        </w:rPr>
        <w:t xml:space="preserve">. </w:t>
      </w:r>
      <w:r w:rsidRPr="00C32590">
        <w:rPr>
          <w:rFonts w:asciiTheme="minorHAnsi" w:hAnsiTheme="minorHAnsi" w:cstheme="minorHAnsi"/>
          <w:u w:val="single"/>
        </w:rPr>
        <w:t xml:space="preserve">As for </w:t>
      </w:r>
      <w:r w:rsidRPr="00C32590">
        <w:rPr>
          <w:rStyle w:val="Emphasis"/>
          <w:rFonts w:asciiTheme="minorHAnsi" w:hAnsiTheme="minorHAnsi" w:cstheme="minorHAnsi"/>
        </w:rPr>
        <w:t>geography</w:t>
      </w:r>
      <w:r w:rsidRPr="00C32590">
        <w:rPr>
          <w:rFonts w:asciiTheme="minorHAnsi" w:hAnsiTheme="minorHAnsi" w:cstheme="minorHAnsi"/>
          <w:sz w:val="14"/>
        </w:rPr>
        <w:t xml:space="preserve">, </w:t>
      </w:r>
      <w:r w:rsidRPr="00C32590">
        <w:rPr>
          <w:rStyle w:val="Emphasis"/>
          <w:rFonts w:asciiTheme="minorHAnsi" w:hAnsiTheme="minorHAnsi" w:cstheme="minorHAnsi"/>
        </w:rPr>
        <w:t>East Asia</w:t>
      </w:r>
      <w:r w:rsidRPr="00C32590">
        <w:rPr>
          <w:rFonts w:asciiTheme="minorHAnsi" w:hAnsiTheme="minorHAnsi" w:cstheme="minorHAnsi"/>
          <w:u w:val="single"/>
        </w:rPr>
        <w:t xml:space="preserve"> is </w:t>
      </w:r>
      <w:r w:rsidRPr="00C32590">
        <w:rPr>
          <w:rStyle w:val="Emphasis"/>
          <w:rFonts w:asciiTheme="minorHAnsi" w:hAnsiTheme="minorHAnsi" w:cstheme="minorHAnsi"/>
        </w:rPr>
        <w:t>not primed</w:t>
      </w:r>
      <w:r w:rsidRPr="00C32590">
        <w:rPr>
          <w:rFonts w:asciiTheme="minorHAnsi" w:hAnsiTheme="minorHAnsi" w:cstheme="minorHAnsi"/>
          <w:u w:val="single"/>
        </w:rPr>
        <w:t xml:space="preserve"> for </w:t>
      </w:r>
      <w:r w:rsidRPr="00C32590">
        <w:rPr>
          <w:rStyle w:val="Emphasis"/>
          <w:rFonts w:asciiTheme="minorHAnsi" w:hAnsiTheme="minorHAnsi" w:cstheme="minorHAnsi"/>
        </w:rPr>
        <w:t>tensions</w:t>
      </w:r>
      <w:r w:rsidRPr="00C32590">
        <w:rPr>
          <w:rFonts w:asciiTheme="minorHAnsi" w:hAnsiTheme="minorHAnsi" w:cstheme="minorHAnsi"/>
          <w:u w:val="single"/>
        </w:rPr>
        <w:t xml:space="preserve"> akin to those in Cold War Europe</w:t>
      </w:r>
      <w:r w:rsidRPr="00C32590">
        <w:rPr>
          <w:rFonts w:asciiTheme="minorHAnsi" w:hAnsiTheme="minorHAnsi" w:cstheme="minorHAnsi"/>
          <w:sz w:val="14"/>
        </w:rPr>
        <w:t xml:space="preserve">. China can threaten to coerce its neighbors, but the </w:t>
      </w:r>
      <w:r w:rsidRPr="00C32590">
        <w:rPr>
          <w:rStyle w:val="Emphasis"/>
          <w:rFonts w:asciiTheme="minorHAnsi" w:hAnsiTheme="minorHAnsi" w:cstheme="minorHAnsi"/>
        </w:rPr>
        <w:t>water barriers</w:t>
      </w:r>
      <w:r w:rsidRPr="00C32590">
        <w:rPr>
          <w:rFonts w:asciiTheme="minorHAnsi" w:hAnsiTheme="minorHAnsi" w:cstheme="minorHAnsi"/>
          <w:u w:val="single"/>
        </w:rPr>
        <w:t xml:space="preserve"> separating China from most of Asia’s strategically important states </w:t>
      </w:r>
      <w:r w:rsidRPr="007B6367">
        <w:rPr>
          <w:rFonts w:asciiTheme="minorHAnsi" w:hAnsiTheme="minorHAnsi" w:cstheme="minorHAnsi"/>
          <w:highlight w:val="cyan"/>
          <w:u w:val="single"/>
        </w:rPr>
        <w:t>make</w:t>
      </w:r>
      <w:r w:rsidRPr="00C32590">
        <w:rPr>
          <w:rFonts w:asciiTheme="minorHAnsi" w:hAnsiTheme="minorHAnsi" w:cstheme="minorHAnsi"/>
          <w:u w:val="single"/>
        </w:rPr>
        <w:t xml:space="preserve"> outright </w:t>
      </w:r>
      <w:r w:rsidRPr="007B6367">
        <w:rPr>
          <w:rStyle w:val="Emphasis"/>
          <w:rFonts w:asciiTheme="minorHAnsi" w:hAnsiTheme="minorHAnsi" w:cstheme="minorHAnsi"/>
          <w:highlight w:val="cyan"/>
        </w:rPr>
        <w:t>conquest</w:t>
      </w:r>
      <w:r w:rsidRPr="00C32590">
        <w:rPr>
          <w:rFonts w:asciiTheme="minorHAnsi" w:hAnsiTheme="minorHAnsi" w:cstheme="minorHAnsi"/>
          <w:u w:val="single"/>
        </w:rPr>
        <w:t xml:space="preserve"> significantly </w:t>
      </w:r>
      <w:r w:rsidRPr="007B6367">
        <w:rPr>
          <w:rStyle w:val="Emphasis"/>
          <w:rFonts w:asciiTheme="minorHAnsi" w:hAnsiTheme="minorHAnsi" w:cstheme="minorHAnsi"/>
          <w:highlight w:val="cyan"/>
        </w:rPr>
        <w:t>harder</w:t>
      </w:r>
      <w:r w:rsidRPr="00C32590">
        <w:rPr>
          <w:rFonts w:asciiTheme="minorHAnsi" w:hAnsiTheme="minorHAnsi" w:cstheme="minorHAnsi"/>
          <w:sz w:val="14"/>
        </w:rPr>
        <w:t xml:space="preserve">. Of course, as scholars such as Caitlin Talmadge and Avery Goldstein note, </w:t>
      </w:r>
      <w:r w:rsidRPr="00C32590">
        <w:rPr>
          <w:rFonts w:asciiTheme="minorHAnsi" w:hAnsiTheme="minorHAnsi" w:cstheme="minorHAnsi"/>
          <w:u w:val="single"/>
        </w:rPr>
        <w:t>crises may still erupt</w:t>
      </w:r>
      <w:r w:rsidRPr="00C32590">
        <w:rPr>
          <w:rFonts w:asciiTheme="minorHAnsi" w:hAnsiTheme="minorHAnsi" w:cstheme="minorHAnsi"/>
          <w:sz w:val="14"/>
        </w:rPr>
        <w:t xml:space="preserve">, and each side may face pressures to escalate. Unlike the Cold War, </w:t>
      </w:r>
      <w:r w:rsidRPr="00C32590">
        <w:rPr>
          <w:rFonts w:asciiTheme="minorHAnsi" w:hAnsiTheme="minorHAnsi" w:cstheme="minorHAnsi"/>
          <w:u w:val="single"/>
        </w:rPr>
        <w:t xml:space="preserve">however, </w:t>
      </w:r>
      <w:r w:rsidRPr="00C32590">
        <w:rPr>
          <w:rStyle w:val="Emphasis"/>
          <w:rFonts w:asciiTheme="minorHAnsi" w:hAnsiTheme="minorHAnsi" w:cstheme="minorHAnsi"/>
        </w:rPr>
        <w:t xml:space="preserve">U.S.-Chinese </w:t>
      </w:r>
      <w:r w:rsidRPr="007B6367">
        <w:rPr>
          <w:rStyle w:val="Emphasis"/>
          <w:rFonts w:asciiTheme="minorHAnsi" w:hAnsiTheme="minorHAnsi" w:cstheme="minorHAnsi"/>
          <w:highlight w:val="cyan"/>
        </w:rPr>
        <w:t>confrontations</w:t>
      </w:r>
      <w:r w:rsidRPr="007B6367">
        <w:rPr>
          <w:rFonts w:asciiTheme="minorHAnsi" w:hAnsiTheme="minorHAnsi" w:cstheme="minorHAnsi"/>
          <w:highlight w:val="cyan"/>
          <w:u w:val="single"/>
        </w:rPr>
        <w:t xml:space="preserve"> occur at </w:t>
      </w:r>
      <w:r w:rsidRPr="007B6367">
        <w:rPr>
          <w:rStyle w:val="Emphasis"/>
          <w:rFonts w:asciiTheme="minorHAnsi" w:hAnsiTheme="minorHAnsi" w:cstheme="minorHAnsi"/>
          <w:highlight w:val="cyan"/>
        </w:rPr>
        <w:t>sea</w:t>
      </w:r>
      <w:r w:rsidRPr="007B6367">
        <w:rPr>
          <w:rFonts w:asciiTheme="minorHAnsi" w:hAnsiTheme="minorHAnsi" w:cstheme="minorHAnsi"/>
          <w:highlight w:val="cyan"/>
          <w:u w:val="single"/>
        </w:rPr>
        <w:t xml:space="preserve"> with</w:t>
      </w:r>
      <w:r w:rsidRPr="00C32590">
        <w:rPr>
          <w:rFonts w:asciiTheme="minorHAnsi" w:hAnsiTheme="minorHAnsi" w:cstheme="minorHAnsi"/>
          <w:u w:val="single"/>
        </w:rPr>
        <w:t xml:space="preserve"> relatively </w:t>
      </w:r>
      <w:r w:rsidRPr="007B6367">
        <w:rPr>
          <w:rStyle w:val="Emphasis"/>
          <w:rFonts w:asciiTheme="minorHAnsi" w:hAnsiTheme="minorHAnsi" w:cstheme="minorHAnsi"/>
          <w:highlight w:val="cyan"/>
        </w:rPr>
        <w:t>limited forces</w:t>
      </w:r>
      <w:r w:rsidRPr="00C32590">
        <w:rPr>
          <w:rFonts w:asciiTheme="minorHAnsi" w:hAnsiTheme="minorHAnsi" w:cstheme="minorHAnsi"/>
          <w:u w:val="single"/>
        </w:rPr>
        <w:t xml:space="preserve"> and </w:t>
      </w:r>
      <w:r w:rsidRPr="007B6367">
        <w:rPr>
          <w:rStyle w:val="Emphasis"/>
          <w:rFonts w:asciiTheme="minorHAnsi" w:hAnsiTheme="minorHAnsi" w:cstheme="minorHAnsi"/>
          <w:highlight w:val="cyan"/>
        </w:rPr>
        <w:t>without</w:t>
      </w:r>
      <w:r w:rsidRPr="00C32590">
        <w:rPr>
          <w:rFonts w:asciiTheme="minorHAnsi" w:hAnsiTheme="minorHAnsi" w:cstheme="minorHAnsi"/>
          <w:u w:val="single"/>
        </w:rPr>
        <w:t xml:space="preserve"> clear </w:t>
      </w:r>
      <w:r w:rsidRPr="007B6367">
        <w:rPr>
          <w:rStyle w:val="Emphasis"/>
          <w:rFonts w:asciiTheme="minorHAnsi" w:hAnsiTheme="minorHAnsi" w:cstheme="minorHAnsi"/>
          <w:highlight w:val="cyan"/>
        </w:rPr>
        <w:t>territorial boundaries</w:t>
      </w:r>
      <w:r w:rsidRPr="00C32590">
        <w:rPr>
          <w:rFonts w:asciiTheme="minorHAnsi" w:hAnsiTheme="minorHAnsi" w:cstheme="minorHAnsi"/>
          <w:sz w:val="14"/>
        </w:rPr>
        <w:t xml:space="preserve">. </w:t>
      </w:r>
      <w:r w:rsidRPr="00C32590">
        <w:rPr>
          <w:rFonts w:asciiTheme="minorHAnsi" w:hAnsiTheme="minorHAnsi" w:cstheme="minorHAnsi"/>
          <w:u w:val="single"/>
        </w:rPr>
        <w:t>This</w:t>
      </w:r>
      <w:r w:rsidRPr="00C32590">
        <w:rPr>
          <w:rFonts w:asciiTheme="minorHAnsi" w:hAnsiTheme="minorHAnsi" w:cstheme="minorHAnsi"/>
          <w:sz w:val="14"/>
        </w:rPr>
        <w:t xml:space="preserve"> suggests </w:t>
      </w:r>
      <w:r w:rsidRPr="00C32590">
        <w:rPr>
          <w:rFonts w:asciiTheme="minorHAnsi" w:hAnsiTheme="minorHAnsi" w:cstheme="minorHAnsi"/>
          <w:u w:val="single"/>
        </w:rPr>
        <w:t xml:space="preserve">there are </w:t>
      </w:r>
      <w:r w:rsidRPr="00C32590">
        <w:rPr>
          <w:rStyle w:val="Emphasis"/>
          <w:rFonts w:asciiTheme="minorHAnsi" w:hAnsiTheme="minorHAnsi" w:cstheme="minorHAnsi"/>
        </w:rPr>
        <w:t>countervailing factors</w:t>
      </w:r>
      <w:r w:rsidRPr="00C32590">
        <w:rPr>
          <w:rFonts w:asciiTheme="minorHAnsi" w:hAnsiTheme="minorHAnsi" w:cstheme="minorHAnsi"/>
          <w:u w:val="single"/>
        </w:rPr>
        <w:t xml:space="preserve"> that may </w:t>
      </w:r>
      <w:r w:rsidRPr="007B6367">
        <w:rPr>
          <w:rFonts w:asciiTheme="minorHAnsi" w:hAnsiTheme="minorHAnsi" w:cstheme="minorHAnsi"/>
          <w:highlight w:val="cyan"/>
          <w:u w:val="single"/>
        </w:rPr>
        <w:t>give</w:t>
      </w:r>
      <w:r w:rsidRPr="00C32590">
        <w:rPr>
          <w:rFonts w:asciiTheme="minorHAnsi" w:hAnsiTheme="minorHAnsi" w:cstheme="minorHAnsi"/>
          <w:u w:val="single"/>
        </w:rPr>
        <w:t xml:space="preserve"> the two sides </w:t>
      </w:r>
      <w:r w:rsidRPr="007B6367">
        <w:rPr>
          <w:rStyle w:val="Emphasis"/>
          <w:rFonts w:asciiTheme="minorHAnsi" w:hAnsiTheme="minorHAnsi" w:cstheme="minorHAnsi"/>
          <w:highlight w:val="cyan"/>
        </w:rPr>
        <w:t>room to negotiate</w:t>
      </w:r>
      <w:r w:rsidRPr="00C32590">
        <w:rPr>
          <w:rFonts w:asciiTheme="minorHAnsi" w:hAnsiTheme="minorHAnsi" w:cstheme="minorHAnsi"/>
          <w:sz w:val="14"/>
        </w:rPr>
        <w:t xml:space="preserve"> — </w:t>
      </w:r>
      <w:r w:rsidRPr="007B6367">
        <w:rPr>
          <w:rFonts w:asciiTheme="minorHAnsi" w:hAnsiTheme="minorHAnsi" w:cstheme="minorHAnsi"/>
          <w:highlight w:val="cyan"/>
          <w:u w:val="single"/>
        </w:rPr>
        <w:t xml:space="preserve">and </w:t>
      </w:r>
      <w:r w:rsidRPr="007B6367">
        <w:rPr>
          <w:rStyle w:val="Emphasis"/>
          <w:rFonts w:asciiTheme="minorHAnsi" w:hAnsiTheme="minorHAnsi" w:cstheme="minorHAnsi"/>
          <w:highlight w:val="cyan"/>
        </w:rPr>
        <w:t>limit</w:t>
      </w:r>
      <w:r w:rsidRPr="00C32590">
        <w:rPr>
          <w:rFonts w:asciiTheme="minorHAnsi" w:hAnsiTheme="minorHAnsi" w:cstheme="minorHAnsi"/>
          <w:sz w:val="14"/>
        </w:rPr>
        <w:t xml:space="preserve"> the </w:t>
      </w:r>
      <w:r w:rsidRPr="007B6367">
        <w:rPr>
          <w:rStyle w:val="Emphasis"/>
          <w:rFonts w:asciiTheme="minorHAnsi" w:hAnsiTheme="minorHAnsi" w:cstheme="minorHAnsi"/>
          <w:highlight w:val="cyan"/>
        </w:rPr>
        <w:t>speed</w:t>
      </w:r>
      <w:r w:rsidRPr="00C32590">
        <w:rPr>
          <w:rFonts w:asciiTheme="minorHAnsi" w:hAnsiTheme="minorHAnsi" w:cstheme="minorHAnsi"/>
          <w:sz w:val="14"/>
        </w:rPr>
        <w:t xml:space="preserve"> </w:t>
      </w:r>
      <w:r w:rsidRPr="00C32590">
        <w:rPr>
          <w:rFonts w:asciiTheme="minorHAnsi" w:hAnsiTheme="minorHAnsi" w:cstheme="minorHAnsi"/>
          <w:u w:val="single"/>
        </w:rPr>
        <w:t xml:space="preserve">with which a </w:t>
      </w:r>
      <w:r w:rsidRPr="00C32590">
        <w:rPr>
          <w:rStyle w:val="Emphasis"/>
          <w:rFonts w:asciiTheme="minorHAnsi" w:hAnsiTheme="minorHAnsi" w:cstheme="minorHAnsi"/>
        </w:rPr>
        <w:t>crisis unfolds</w:t>
      </w:r>
      <w:r w:rsidRPr="00C32590">
        <w:rPr>
          <w:rFonts w:asciiTheme="minorHAnsi" w:hAnsiTheme="minorHAnsi" w:cstheme="minorHAnsi"/>
          <w:sz w:val="14"/>
        </w:rPr>
        <w:t>.</w:t>
      </w:r>
    </w:p>
    <w:p w14:paraId="33C0158D" w14:textId="77777777" w:rsidR="00F74B43" w:rsidRDefault="00F74B43" w:rsidP="00F74B43">
      <w:pPr>
        <w:pStyle w:val="Heading3"/>
        <w:rPr>
          <w:rFonts w:asciiTheme="minorHAnsi" w:hAnsiTheme="minorHAnsi" w:cstheme="minorHAnsi"/>
        </w:rPr>
      </w:pPr>
      <w:r>
        <w:rPr>
          <w:rFonts w:asciiTheme="minorHAnsi" w:hAnsiTheme="minorHAnsi" w:cstheme="minorHAnsi"/>
        </w:rPr>
        <w:t>2AC --- Clog DA --- F/L</w:t>
      </w:r>
    </w:p>
    <w:p w14:paraId="6CDE5C7F" w14:textId="77777777" w:rsidR="00F74B43" w:rsidRPr="00EB592E" w:rsidRDefault="00F74B43" w:rsidP="00F74B43">
      <w:pPr>
        <w:pStyle w:val="Heading4"/>
      </w:pPr>
      <w:r>
        <w:t xml:space="preserve">3. There’s </w:t>
      </w:r>
      <w:r>
        <w:rPr>
          <w:u w:val="single"/>
        </w:rPr>
        <w:t>zero</w:t>
      </w:r>
      <w:r>
        <w:t xml:space="preserve"> empirical support for the link. </w:t>
      </w:r>
    </w:p>
    <w:p w14:paraId="298F54DF" w14:textId="77777777" w:rsidR="00F74B43" w:rsidRDefault="00F74B43" w:rsidP="00F74B43">
      <w:r w:rsidRPr="004A618F">
        <w:rPr>
          <w:rStyle w:val="Style13ptBold"/>
        </w:rPr>
        <w:t>Levy 13</w:t>
      </w:r>
      <w:r>
        <w:t xml:space="preserve"> [Marin, Assoc Prof of Law @ Duke, "Judging the Flood of Litigation," https://uchicagolawjournalsmshaytiubv.devcloud.acquia-sites.com/sites/lawreview.uchicago.edu/files/02_Levy_0.pdf]</w:t>
      </w:r>
    </w:p>
    <w:p w14:paraId="7AB7B5AA" w14:textId="77777777" w:rsidR="00F74B43" w:rsidRDefault="00F74B43" w:rsidP="00F74B43">
      <w:pPr>
        <w:rPr>
          <w:sz w:val="16"/>
        </w:rPr>
      </w:pPr>
      <w:r w:rsidRPr="007B6367">
        <w:rPr>
          <w:rStyle w:val="StyleUnderline"/>
          <w:highlight w:val="cyan"/>
        </w:rPr>
        <w:t>Beginning with the</w:t>
      </w:r>
      <w:r w:rsidRPr="00AD3D38">
        <w:rPr>
          <w:sz w:val="16"/>
        </w:rPr>
        <w:t xml:space="preserve"> purely </w:t>
      </w:r>
      <w:r w:rsidRPr="007B6367">
        <w:rPr>
          <w:rStyle w:val="Emphasis"/>
          <w:highlight w:val="cyan"/>
        </w:rPr>
        <w:t>empirical</w:t>
      </w:r>
      <w:r w:rsidRPr="00EB592E">
        <w:rPr>
          <w:rStyle w:val="StyleUnderline"/>
        </w:rPr>
        <w:t xml:space="preserve"> component</w:t>
      </w:r>
      <w:r w:rsidRPr="00AD3D38">
        <w:rPr>
          <w:sz w:val="16"/>
        </w:rPr>
        <w:t xml:space="preserve">, the preceding discussion reveals that the </w:t>
      </w:r>
      <w:r w:rsidRPr="007B6367">
        <w:rPr>
          <w:rStyle w:val="StyleUnderline"/>
          <w:highlight w:val="cyan"/>
        </w:rPr>
        <w:t>justices</w:t>
      </w:r>
      <w:r w:rsidRPr="00AD3D38">
        <w:rPr>
          <w:sz w:val="16"/>
        </w:rPr>
        <w:t xml:space="preserve"> often </w:t>
      </w:r>
      <w:r w:rsidRPr="00AD3D38">
        <w:rPr>
          <w:rStyle w:val="StyleUnderline"/>
        </w:rPr>
        <w:t xml:space="preserve">invoke </w:t>
      </w:r>
      <w:r w:rsidRPr="007B6367">
        <w:rPr>
          <w:rStyle w:val="Emphasis"/>
          <w:highlight w:val="cyan"/>
        </w:rPr>
        <w:t>floodga</w:t>
      </w:r>
      <w:r w:rsidRPr="00AD3D38">
        <w:rPr>
          <w:rStyle w:val="Emphasis"/>
        </w:rPr>
        <w:t>tes</w:t>
      </w:r>
      <w:r w:rsidRPr="00AD3D38">
        <w:rPr>
          <w:rStyle w:val="StyleUnderline"/>
        </w:rPr>
        <w:t xml:space="preserve"> arguments </w:t>
      </w:r>
      <w:r w:rsidRPr="007B6367">
        <w:rPr>
          <w:rStyle w:val="Emphasis"/>
          <w:highlight w:val="cyan"/>
        </w:rPr>
        <w:t>without</w:t>
      </w:r>
      <w:r w:rsidRPr="00AD3D38">
        <w:rPr>
          <w:sz w:val="16"/>
        </w:rPr>
        <w:t xml:space="preserve"> much </w:t>
      </w:r>
      <w:r w:rsidRPr="007B6367">
        <w:rPr>
          <w:rStyle w:val="Emphasis"/>
          <w:highlight w:val="cyan"/>
        </w:rPr>
        <w:t>support</w:t>
      </w:r>
      <w:r w:rsidRPr="00AD3D38">
        <w:rPr>
          <w:rStyle w:val="StyleUnderline"/>
        </w:rPr>
        <w:t xml:space="preserve"> for why</w:t>
      </w:r>
      <w:r w:rsidRPr="00AD3D38">
        <w:rPr>
          <w:sz w:val="16"/>
        </w:rPr>
        <w:t xml:space="preserve"> they believe </w:t>
      </w:r>
      <w:r w:rsidRPr="00AD3D38">
        <w:rPr>
          <w:rStyle w:val="StyleUnderline"/>
        </w:rPr>
        <w:t>a large number of cases will come</w:t>
      </w:r>
      <w:r w:rsidRPr="00AD3D38">
        <w:rPr>
          <w:sz w:val="16"/>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w:t>
      </w:r>
      <w:r w:rsidRPr="007B6367">
        <w:rPr>
          <w:rStyle w:val="StyleUnderline"/>
          <w:highlight w:val="cyan"/>
        </w:rPr>
        <w:t xml:space="preserve">it can be </w:t>
      </w:r>
      <w:r w:rsidRPr="007B6367">
        <w:rPr>
          <w:rStyle w:val="Emphasis"/>
          <w:highlight w:val="cyan"/>
        </w:rPr>
        <w:t>easy</w:t>
      </w:r>
      <w:r w:rsidRPr="007B6367">
        <w:rPr>
          <w:rStyle w:val="StyleUnderline"/>
          <w:highlight w:val="cyan"/>
        </w:rPr>
        <w:t xml:space="preserve"> to </w:t>
      </w:r>
      <w:r w:rsidRPr="007B6367">
        <w:rPr>
          <w:rStyle w:val="Emphasis"/>
          <w:highlight w:val="cyan"/>
        </w:rPr>
        <w:t>hide</w:t>
      </w:r>
      <w:r w:rsidRPr="00AD3D38">
        <w:rPr>
          <w:rStyle w:val="StyleUnderline"/>
        </w:rPr>
        <w:t xml:space="preserve"> one’s claims </w:t>
      </w:r>
      <w:r w:rsidRPr="007B6367">
        <w:rPr>
          <w:rStyle w:val="StyleUnderline"/>
          <w:highlight w:val="cyan"/>
        </w:rPr>
        <w:t>behind</w:t>
      </w:r>
      <w:r w:rsidRPr="00AD3D38">
        <w:rPr>
          <w:rStyle w:val="StyleUnderline"/>
        </w:rPr>
        <w:t xml:space="preserve"> this</w:t>
      </w:r>
      <w:r w:rsidRPr="00AD3D38">
        <w:rPr>
          <w:sz w:val="16"/>
        </w:rPr>
        <w:t xml:space="preserve"> kind of </w:t>
      </w:r>
      <w:r w:rsidRPr="007B6367">
        <w:rPr>
          <w:rStyle w:val="Emphasis"/>
          <w:highlight w:val="cyan"/>
        </w:rPr>
        <w:t>hyperbole</w:t>
      </w:r>
      <w:r w:rsidRPr="00AD3D38">
        <w:rPr>
          <w:sz w:val="16"/>
        </w:rPr>
        <w:t>—</w:t>
      </w:r>
      <w:r w:rsidRPr="00AD3D38">
        <w:rPr>
          <w:rStyle w:val="StyleUnderline"/>
        </w:rPr>
        <w:t>and</w:t>
      </w:r>
      <w:r w:rsidRPr="00AD3D38">
        <w:rPr>
          <w:sz w:val="16"/>
        </w:rPr>
        <w:t xml:space="preserve"> there is reason to suspect that parties and </w:t>
      </w:r>
      <w:r w:rsidRPr="00AD3D38">
        <w:rPr>
          <w:rStyle w:val="StyleUnderline"/>
        </w:rPr>
        <w:t>justices have invoked this language</w:t>
      </w:r>
      <w:r w:rsidRPr="00AD3D38">
        <w:rPr>
          <w:sz w:val="16"/>
        </w:rPr>
        <w:t xml:space="preserve"> at times precisely </w:t>
      </w:r>
      <w:r w:rsidRPr="00AD3D38">
        <w:rPr>
          <w:rStyle w:val="StyleUnderline"/>
        </w:rPr>
        <w:t>because</w:t>
      </w:r>
      <w:r w:rsidRPr="00AD3D38">
        <w:rPr>
          <w:sz w:val="16"/>
        </w:rPr>
        <w:t xml:space="preserve">, in the words of Justice Powell, </w:t>
      </w:r>
      <w:r w:rsidRPr="00AD3D38">
        <w:rPr>
          <w:rStyle w:val="StyleUnderline"/>
        </w:rPr>
        <w:t xml:space="preserve">a “‘floodgates’ argument can be </w:t>
      </w:r>
      <w:r w:rsidRPr="00AD3D38">
        <w:rPr>
          <w:rStyle w:val="Emphasis"/>
        </w:rPr>
        <w:t>easy to make</w:t>
      </w:r>
      <w:r w:rsidRPr="00AD3D38">
        <w:rPr>
          <w:rStyle w:val="StyleUnderline"/>
        </w:rPr>
        <w:t xml:space="preserve"> and difficult to rebut</w:t>
      </w:r>
      <w:r w:rsidRPr="00AD3D38">
        <w:rPr>
          <w:sz w:val="16"/>
        </w:rPr>
        <w:t xml:space="preserve">.”333 But if a particular decision is made to avoid an influx of cases that could harm a coordinate branch of government or state court, then it should be based on something more than the suggestion that an “avalanche” or “flood” is imminent. </w:t>
      </w:r>
      <w:r w:rsidRPr="007B6367">
        <w:rPr>
          <w:rStyle w:val="StyleUnderline"/>
          <w:highlight w:val="cyan"/>
        </w:rPr>
        <w:t>Forecasting</w:t>
      </w:r>
      <w:r w:rsidRPr="00AD3D38">
        <w:rPr>
          <w:rStyle w:val="StyleUnderline"/>
        </w:rPr>
        <w:t xml:space="preserve"> the </w:t>
      </w:r>
      <w:r w:rsidRPr="007B6367">
        <w:rPr>
          <w:rStyle w:val="Emphasis"/>
          <w:highlight w:val="cyan"/>
        </w:rPr>
        <w:t>number of cases</w:t>
      </w:r>
      <w:r w:rsidRPr="00AD3D38">
        <w:rPr>
          <w:rStyle w:val="StyleUnderline"/>
        </w:rPr>
        <w:t xml:space="preserve"> that will follow a decision </w:t>
      </w:r>
      <w:r w:rsidRPr="007B6367">
        <w:rPr>
          <w:rStyle w:val="StyleUnderline"/>
          <w:highlight w:val="cyan"/>
        </w:rPr>
        <w:t>is</w:t>
      </w:r>
      <w:r w:rsidRPr="00AD3D38">
        <w:rPr>
          <w:rStyle w:val="StyleUnderline"/>
        </w:rPr>
        <w:t xml:space="preserve"> </w:t>
      </w:r>
      <w:r w:rsidRPr="00AD3D38">
        <w:rPr>
          <w:rStyle w:val="Emphasis"/>
        </w:rPr>
        <w:t>no easy task</w:t>
      </w:r>
      <w:r w:rsidRPr="00AD3D38">
        <w:rPr>
          <w:rStyle w:val="StyleUnderline"/>
        </w:rPr>
        <w:t xml:space="preserve"> and may be </w:t>
      </w:r>
      <w:r w:rsidRPr="00AD3D38">
        <w:rPr>
          <w:rStyle w:val="Emphasis"/>
        </w:rPr>
        <w:t xml:space="preserve">near </w:t>
      </w:r>
      <w:r w:rsidRPr="007B6367">
        <w:rPr>
          <w:rStyle w:val="Emphasis"/>
          <w:highlight w:val="cyan"/>
        </w:rPr>
        <w:t>impossible</w:t>
      </w:r>
      <w:r w:rsidRPr="00AD3D38">
        <w:rPr>
          <w:rStyle w:val="StyleUnderline"/>
        </w:rPr>
        <w:t xml:space="preserve"> in some cases</w:t>
      </w:r>
      <w:r w:rsidRPr="00AD3D38">
        <w:rPr>
          <w:sz w:val="16"/>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AD3D38">
        <w:rPr>
          <w:rStyle w:val="StyleUnderline"/>
        </w:rPr>
        <w:t xml:space="preserve">outside of a </w:t>
      </w:r>
      <w:r w:rsidRPr="00AD3D38">
        <w:rPr>
          <w:rStyle w:val="Emphasis"/>
        </w:rPr>
        <w:t>unique</w:t>
      </w:r>
      <w:r w:rsidRPr="00AD3D38">
        <w:rPr>
          <w:rStyle w:val="StyleUnderline"/>
        </w:rPr>
        <w:t xml:space="preserve"> case</w:t>
      </w:r>
      <w:r w:rsidRPr="00AD3D38">
        <w:rPr>
          <w:sz w:val="16"/>
        </w:rPr>
        <w:t xml:space="preserve"> such as Jones, </w:t>
      </w:r>
      <w:r w:rsidRPr="00AD3D38">
        <w:rPr>
          <w:rStyle w:val="StyleUnderline"/>
        </w:rPr>
        <w:t>we should expect the justices to have</w:t>
      </w:r>
      <w:r w:rsidRPr="00AD3D38">
        <w:rPr>
          <w:sz w:val="16"/>
        </w:rPr>
        <w:t xml:space="preserve"> some extended </w:t>
      </w:r>
      <w:r w:rsidRPr="00AD3D38">
        <w:rPr>
          <w:rStyle w:val="StyleUnderline"/>
        </w:rPr>
        <w:t>discussion about why they think a flood is likely to come</w:t>
      </w:r>
      <w:r w:rsidRPr="00AD3D38">
        <w:rPr>
          <w:sz w:val="16"/>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7B6367">
        <w:rPr>
          <w:rStyle w:val="StyleUnderline"/>
          <w:highlight w:val="cyan"/>
        </w:rPr>
        <w:t>there will</w:t>
      </w:r>
      <w:r w:rsidRPr="00AD3D38">
        <w:rPr>
          <w:rStyle w:val="StyleUnderline"/>
        </w:rPr>
        <w:t xml:space="preserve"> certainly </w:t>
      </w:r>
      <w:r w:rsidRPr="007B6367">
        <w:rPr>
          <w:rStyle w:val="StyleUnderline"/>
          <w:highlight w:val="cyan"/>
        </w:rPr>
        <w:t xml:space="preserve">be </w:t>
      </w:r>
      <w:r w:rsidRPr="007B6367">
        <w:rPr>
          <w:rStyle w:val="Emphasis"/>
          <w:highlight w:val="cyan"/>
        </w:rPr>
        <w:t>skepticism</w:t>
      </w:r>
      <w:r w:rsidRPr="007B6367">
        <w:rPr>
          <w:rStyle w:val="StyleUnderline"/>
          <w:highlight w:val="cyan"/>
        </w:rPr>
        <w:t xml:space="preserve"> about</w:t>
      </w:r>
      <w:r w:rsidRPr="00AD3D38">
        <w:rPr>
          <w:rStyle w:val="StyleUnderline"/>
        </w:rPr>
        <w:t xml:space="preserve"> the </w:t>
      </w:r>
      <w:r w:rsidRPr="007B6367">
        <w:rPr>
          <w:rStyle w:val="Emphasis"/>
          <w:highlight w:val="cyan"/>
        </w:rPr>
        <w:t>ability of the Court</w:t>
      </w:r>
      <w:r w:rsidRPr="00AD3D38">
        <w:rPr>
          <w:rStyle w:val="StyleUnderline"/>
        </w:rPr>
        <w:t xml:space="preserve"> to make</w:t>
      </w:r>
      <w:r w:rsidRPr="00AD3D38">
        <w:rPr>
          <w:sz w:val="16"/>
        </w:rPr>
        <w:t xml:space="preserve"> these kinds of </w:t>
      </w:r>
      <w:r w:rsidRPr="00AD3D38">
        <w:rPr>
          <w:rStyle w:val="StyleUnderline"/>
        </w:rPr>
        <w:t>forecasts even outside the most challenging cases</w:t>
      </w:r>
      <w:r>
        <w:rPr>
          <w:rStyle w:val="StyleUnderline"/>
        </w:rPr>
        <w:t xml:space="preserve"> </w:t>
      </w:r>
      <w:r w:rsidRPr="00AD3D38">
        <w:rPr>
          <w:sz w:val="16"/>
        </w:rPr>
        <w:t>338). Rather, the point is that if claims about increases in litigation are to influence at least some decisions, the justices need to provide support for those claims—both for each other and for the public.</w:t>
      </w:r>
    </w:p>
    <w:p w14:paraId="5DC92112" w14:textId="77777777" w:rsidR="00F74B43" w:rsidRPr="00C32590" w:rsidRDefault="00F74B43" w:rsidP="00F74B43">
      <w:pPr>
        <w:pStyle w:val="Heading4"/>
        <w:rPr>
          <w:rFonts w:asciiTheme="minorHAnsi" w:eastAsia="Times New Roman" w:hAnsiTheme="minorHAnsi" w:cstheme="minorHAnsi"/>
        </w:rPr>
      </w:pPr>
      <w:r>
        <w:t xml:space="preserve">6. </w:t>
      </w:r>
      <w:r w:rsidRPr="00C32590">
        <w:rPr>
          <w:rFonts w:asciiTheme="minorHAnsi" w:eastAsia="Times New Roman" w:hAnsiTheme="minorHAnsi" w:cstheme="minorHAnsi"/>
        </w:rPr>
        <w:t>Warming doesn’t cause extinction</w:t>
      </w:r>
    </w:p>
    <w:p w14:paraId="08069D03" w14:textId="77777777" w:rsidR="00F74B43" w:rsidRPr="00C32590" w:rsidRDefault="00F74B43" w:rsidP="00F74B43">
      <w:pPr>
        <w:rPr>
          <w:rFonts w:asciiTheme="minorHAnsi" w:eastAsia="Calibri" w:hAnsiTheme="minorHAnsi" w:cstheme="minorHAnsi"/>
        </w:rPr>
      </w:pPr>
      <w:r w:rsidRPr="00C32590">
        <w:rPr>
          <w:rFonts w:asciiTheme="minorHAnsi" w:eastAsia="Calibri" w:hAnsiTheme="minorHAnsi" w:cstheme="minorHAnsi"/>
        </w:rPr>
        <w:t xml:space="preserve">Sebastian </w:t>
      </w:r>
      <w:r w:rsidRPr="00C32590">
        <w:rPr>
          <w:rFonts w:asciiTheme="minorHAnsi" w:eastAsia="Calibri" w:hAnsiTheme="minorHAnsi" w:cstheme="minorHAnsi"/>
          <w:b/>
          <w:bCs/>
          <w:sz w:val="26"/>
        </w:rPr>
        <w:t>Farquhar 17</w:t>
      </w:r>
      <w:r w:rsidRPr="00C32590">
        <w:rPr>
          <w:rFonts w:asciiTheme="minorHAnsi" w:eastAsia="Calibri" w:hAnsiTheme="minorHAnsi" w:cstheme="minorHAnsi"/>
        </w:rPr>
        <w:t xml:space="preserve"> leads the Global Priorities Project (GPP) at the Centre for Effective Altruism, et al., 2017, “Existential Risk: Diplomacy and Governance,” https://www.fhi.ox.ac.uk/wp-content/uploads/Existential-Risks-2017-01-23.pdf</w:t>
      </w:r>
    </w:p>
    <w:p w14:paraId="00C23E08" w14:textId="77777777" w:rsidR="00F74B43" w:rsidRPr="002B4466" w:rsidRDefault="00F74B43" w:rsidP="00F74B43">
      <w:pPr>
        <w:rPr>
          <w:rFonts w:asciiTheme="minorHAnsi" w:eastAsia="Calibri" w:hAnsiTheme="minorHAnsi" w:cstheme="minorHAnsi"/>
          <w:sz w:val="14"/>
        </w:rPr>
      </w:pPr>
      <w:r w:rsidRPr="00C32590">
        <w:rPr>
          <w:rFonts w:asciiTheme="minorHAnsi" w:eastAsia="Calibri" w:hAnsiTheme="minorHAnsi" w:cstheme="minorHAnsi"/>
          <w:bCs/>
          <w:u w:val="single"/>
        </w:rPr>
        <w:t xml:space="preserve">The most likely levels of global </w:t>
      </w:r>
      <w:r w:rsidRPr="007B6367">
        <w:rPr>
          <w:rFonts w:asciiTheme="minorHAnsi" w:eastAsia="Calibri" w:hAnsiTheme="minorHAnsi" w:cstheme="minorHAnsi"/>
          <w:bCs/>
          <w:highlight w:val="cyan"/>
          <w:u w:val="single"/>
        </w:rPr>
        <w:t xml:space="preserve">warming </w:t>
      </w:r>
      <w:r w:rsidRPr="00C32590">
        <w:rPr>
          <w:rFonts w:asciiTheme="minorHAnsi" w:eastAsia="Calibri" w:hAnsiTheme="minorHAnsi" w:cstheme="minorHAnsi"/>
          <w:bCs/>
          <w:u w:val="single"/>
        </w:rPr>
        <w:t xml:space="preserve">are very </w:t>
      </w:r>
      <w:r w:rsidRPr="007B6367">
        <w:rPr>
          <w:rFonts w:asciiTheme="minorHAnsi" w:eastAsia="Calibri" w:hAnsiTheme="minorHAnsi" w:cstheme="minorHAnsi"/>
          <w:bCs/>
          <w:highlight w:val="cyan"/>
          <w:u w:val="single"/>
        </w:rPr>
        <w:t>unlikely to cause</w:t>
      </w:r>
      <w:r w:rsidRPr="00C32590">
        <w:rPr>
          <w:rFonts w:asciiTheme="minorHAnsi" w:eastAsia="Calibri" w:hAnsiTheme="minorHAnsi" w:cstheme="minorHAnsi"/>
          <w:bCs/>
          <w:u w:val="single"/>
        </w:rPr>
        <w:t xml:space="preserve"> human </w:t>
      </w:r>
      <w:r w:rsidRPr="007B6367">
        <w:rPr>
          <w:rFonts w:asciiTheme="minorHAnsi" w:eastAsia="Calibri" w:hAnsiTheme="minorHAnsi" w:cstheme="minorHAnsi"/>
          <w:bCs/>
          <w:highlight w:val="cyan"/>
          <w:u w:val="single"/>
        </w:rPr>
        <w:t>extinction</w:t>
      </w:r>
      <w:r w:rsidRPr="00C32590">
        <w:rPr>
          <w:rFonts w:asciiTheme="minorHAnsi" w:eastAsia="Calibri" w:hAnsiTheme="minorHAnsi" w:cstheme="minorHAnsi"/>
          <w:sz w:val="14"/>
        </w:rPr>
        <w:t xml:space="preserve">.15 The </w:t>
      </w:r>
      <w:r w:rsidRPr="00C32590">
        <w:rPr>
          <w:rFonts w:asciiTheme="minorHAnsi" w:hAnsiTheme="minorHAnsi" w:cstheme="minorHAnsi"/>
          <w:sz w:val="14"/>
        </w:rPr>
        <w:t xml:space="preserve">existential risks of climate change instead stem from tail risk climate change – the low probability of extreme levels of warming – and interaction with other sources of risk. It is impossible to say with confidence at what point global warming would become severe enough to pose an existential threat. Research has suggested that warming of 11-12°C would render most of the planet uninhabitable,16 and would completely devastate agriculture.17 This would pose an extreme threat to human civilisation as we know it.18 Warming of around 7°C or more </w:t>
      </w:r>
      <w:r w:rsidRPr="00C32590">
        <w:rPr>
          <w:rFonts w:asciiTheme="minorHAnsi" w:eastAsia="Calibri" w:hAnsiTheme="minorHAnsi" w:cstheme="minorHAnsi"/>
          <w:sz w:val="14"/>
        </w:rPr>
        <w:t xml:space="preserve">could potentially produce conflict and instability on such a scale that the indirect effects could be an existential risk, although it is extremely uncertain how likely such scenarios are.19 Moreover, </w:t>
      </w:r>
      <w:r w:rsidRPr="00C32590">
        <w:rPr>
          <w:rFonts w:asciiTheme="minorHAnsi" w:eastAsia="Calibri" w:hAnsiTheme="minorHAnsi" w:cstheme="minorHAnsi"/>
          <w:bCs/>
          <w:u w:val="single"/>
        </w:rPr>
        <w:t xml:space="preserve">the </w:t>
      </w:r>
      <w:r w:rsidRPr="007B6367">
        <w:rPr>
          <w:rFonts w:asciiTheme="minorHAnsi" w:eastAsia="Calibri" w:hAnsiTheme="minorHAnsi" w:cstheme="minorHAnsi"/>
          <w:bCs/>
          <w:highlight w:val="cyan"/>
          <w:u w:val="single"/>
        </w:rPr>
        <w:t>timescales</w:t>
      </w:r>
      <w:r w:rsidRPr="00C32590">
        <w:rPr>
          <w:rFonts w:asciiTheme="minorHAnsi" w:eastAsia="Calibri" w:hAnsiTheme="minorHAnsi" w:cstheme="minorHAnsi"/>
          <w:bCs/>
          <w:u w:val="single"/>
        </w:rPr>
        <w:t xml:space="preserve"> over which such changes might happen could </w:t>
      </w:r>
      <w:r w:rsidRPr="007B6367">
        <w:rPr>
          <w:rFonts w:asciiTheme="minorHAnsi" w:eastAsia="Calibri" w:hAnsiTheme="minorHAnsi" w:cstheme="minorHAnsi"/>
          <w:bCs/>
          <w:highlight w:val="cyan"/>
          <w:u w:val="single"/>
        </w:rPr>
        <w:t>mean</w:t>
      </w:r>
      <w:r w:rsidRPr="00C32590">
        <w:rPr>
          <w:rFonts w:asciiTheme="minorHAnsi" w:eastAsia="Calibri" w:hAnsiTheme="minorHAnsi" w:cstheme="minorHAnsi"/>
          <w:sz w:val="14"/>
        </w:rPr>
        <w:t xml:space="preserve"> that </w:t>
      </w:r>
      <w:r w:rsidRPr="007B6367">
        <w:rPr>
          <w:rFonts w:asciiTheme="minorHAnsi" w:eastAsia="Calibri" w:hAnsiTheme="minorHAnsi" w:cstheme="minorHAnsi"/>
          <w:bCs/>
          <w:highlight w:val="cyan"/>
          <w:u w:val="single"/>
        </w:rPr>
        <w:t>humanity is able to adapt</w:t>
      </w:r>
      <w:r w:rsidRPr="00C32590">
        <w:rPr>
          <w:rFonts w:asciiTheme="minorHAnsi" w:eastAsia="Calibri" w:hAnsiTheme="minorHAnsi" w:cstheme="minorHAnsi"/>
          <w:sz w:val="14"/>
        </w:rPr>
        <w:t xml:space="preserve"> enough </w:t>
      </w:r>
      <w:r w:rsidRPr="007B6367">
        <w:rPr>
          <w:rFonts w:asciiTheme="minorHAnsi" w:eastAsia="Calibri" w:hAnsiTheme="minorHAnsi" w:cstheme="minorHAnsi"/>
          <w:bCs/>
          <w:highlight w:val="cyan"/>
          <w:u w:val="single"/>
        </w:rPr>
        <w:t>to avoid extinction in even</w:t>
      </w:r>
      <w:r w:rsidRPr="00C32590">
        <w:rPr>
          <w:rFonts w:asciiTheme="minorHAnsi" w:eastAsia="Calibri" w:hAnsiTheme="minorHAnsi" w:cstheme="minorHAnsi"/>
          <w:bCs/>
          <w:u w:val="single"/>
        </w:rPr>
        <w:t xml:space="preserve"> very </w:t>
      </w:r>
      <w:r w:rsidRPr="007B6367">
        <w:rPr>
          <w:rFonts w:asciiTheme="minorHAnsi" w:eastAsia="Calibri" w:hAnsiTheme="minorHAnsi" w:cstheme="minorHAnsi"/>
          <w:bCs/>
          <w:highlight w:val="cyan"/>
          <w:u w:val="single"/>
        </w:rPr>
        <w:t>extreme scenarios</w:t>
      </w:r>
      <w:r w:rsidRPr="00C32590">
        <w:rPr>
          <w:rFonts w:asciiTheme="minorHAnsi" w:eastAsia="Calibri" w:hAnsiTheme="minorHAnsi" w:cstheme="minorHAnsi"/>
          <w:sz w:val="14"/>
        </w:rPr>
        <w:t xml:space="preserve">. The probability of these levels of warming depends on eventual greenhouse gas concentrations. According to some experts, </w:t>
      </w:r>
      <w:r w:rsidRPr="00C32590">
        <w:rPr>
          <w:rFonts w:asciiTheme="minorHAnsi" w:eastAsia="Calibri" w:hAnsiTheme="minorHAnsi" w:cstheme="minorHAnsi"/>
          <w:bCs/>
          <w:u w:val="single"/>
        </w:rPr>
        <w:t>unless strong action is taken soon by major emitters</w:t>
      </w:r>
      <w:r w:rsidRPr="00C32590">
        <w:rPr>
          <w:rFonts w:asciiTheme="minorHAnsi" w:eastAsia="Calibri" w:hAnsiTheme="minorHAnsi" w:cstheme="minorHAnsi"/>
          <w:sz w:val="14"/>
        </w:rPr>
        <w:t xml:space="preserve">, it is likely that </w:t>
      </w:r>
      <w:r w:rsidRPr="00C32590">
        <w:rPr>
          <w:rFonts w:asciiTheme="minorHAnsi" w:eastAsia="Calibri" w:hAnsiTheme="minorHAnsi" w:cstheme="minorHAnsi"/>
          <w:bCs/>
          <w:u w:val="single"/>
        </w:rPr>
        <w:t>we will pursue a medium-high emissions pathway</w:t>
      </w:r>
      <w:r w:rsidRPr="00C32590">
        <w:rPr>
          <w:rFonts w:asciiTheme="minorHAnsi" w:eastAsia="Calibri" w:hAnsiTheme="minorHAnsi" w:cstheme="minorHAnsi"/>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C32590">
        <w:rPr>
          <w:rFonts w:asciiTheme="minorHAnsi" w:eastAsia="Calibri" w:hAnsiTheme="minorHAnsi" w:cstheme="minorHAnsi"/>
          <w:u w:val="single"/>
        </w:rPr>
        <w:t>if we continue to pursue a medium-high emissions pathway</w:t>
      </w:r>
      <w:r w:rsidRPr="00C32590">
        <w:rPr>
          <w:rFonts w:asciiTheme="minorHAnsi" w:eastAsia="Calibri" w:hAnsiTheme="minorHAnsi" w:cstheme="minorHAnsi"/>
          <w:sz w:val="14"/>
        </w:rPr>
        <w:t xml:space="preserve">, the </w:t>
      </w:r>
      <w:r w:rsidRPr="007B6367">
        <w:rPr>
          <w:rFonts w:asciiTheme="minorHAnsi" w:eastAsia="Calibri" w:hAnsiTheme="minorHAnsi" w:cstheme="minorHAnsi"/>
          <w:bCs/>
          <w:highlight w:val="cyan"/>
          <w:u w:val="single"/>
        </w:rPr>
        <w:t>probability of</w:t>
      </w:r>
      <w:r w:rsidRPr="00C32590">
        <w:rPr>
          <w:rFonts w:asciiTheme="minorHAnsi" w:eastAsia="Calibri" w:hAnsiTheme="minorHAnsi" w:cstheme="minorHAnsi"/>
          <w:bCs/>
          <w:u w:val="single"/>
        </w:rPr>
        <w:t xml:space="preserve"> eventual warming of 6°C </w:t>
      </w:r>
      <w:r w:rsidRPr="007B6367">
        <w:rPr>
          <w:rFonts w:asciiTheme="minorHAnsi" w:eastAsia="Calibri" w:hAnsiTheme="minorHAnsi" w:cstheme="minorHAnsi"/>
          <w:bCs/>
          <w:highlight w:val="cyan"/>
          <w:u w:val="single"/>
        </w:rPr>
        <w:t>is</w:t>
      </w:r>
      <w:r w:rsidRPr="00C32590">
        <w:rPr>
          <w:rFonts w:asciiTheme="minorHAnsi" w:eastAsia="Calibri" w:hAnsiTheme="minorHAnsi" w:cstheme="minorHAnsi"/>
          <w:bCs/>
          <w:u w:val="single"/>
        </w:rPr>
        <w:t xml:space="preserve"> around 10%</w:t>
      </w:r>
      <w:r w:rsidRPr="00C32590">
        <w:rPr>
          <w:rFonts w:asciiTheme="minorHAnsi" w:eastAsia="Calibri" w:hAnsiTheme="minorHAnsi" w:cstheme="minorHAnsi"/>
          <w:bCs/>
          <w:sz w:val="14"/>
        </w:rPr>
        <w:t>,</w:t>
      </w:r>
      <w:r w:rsidRPr="00C32590">
        <w:rPr>
          <w:rFonts w:asciiTheme="minorHAnsi" w:eastAsia="Calibri" w:hAnsiTheme="minorHAnsi" w:cstheme="minorHAnsi"/>
          <w:sz w:val="14"/>
        </w:rPr>
        <w:t xml:space="preserve">23 </w:t>
      </w:r>
      <w:r w:rsidRPr="00C32590">
        <w:rPr>
          <w:rFonts w:asciiTheme="minorHAnsi" w:eastAsia="Calibri" w:hAnsiTheme="minorHAnsi" w:cstheme="minorHAnsi"/>
          <w:bCs/>
          <w:u w:val="single"/>
        </w:rPr>
        <w:t>and</w:t>
      </w:r>
      <w:r w:rsidRPr="00C32590">
        <w:rPr>
          <w:rFonts w:asciiTheme="minorHAnsi" w:eastAsia="Calibri" w:hAnsiTheme="minorHAnsi" w:cstheme="minorHAnsi"/>
          <w:sz w:val="14"/>
        </w:rPr>
        <w:t xml:space="preserve"> of </w:t>
      </w:r>
      <w:r w:rsidRPr="00C32590">
        <w:rPr>
          <w:rFonts w:asciiTheme="minorHAnsi" w:eastAsia="Calibri" w:hAnsiTheme="minorHAnsi" w:cstheme="minorHAnsi"/>
          <w:bCs/>
          <w:u w:val="single"/>
        </w:rPr>
        <w:t>10°C is</w:t>
      </w:r>
      <w:r w:rsidRPr="00C32590">
        <w:rPr>
          <w:rFonts w:asciiTheme="minorHAnsi" w:eastAsia="Calibri" w:hAnsiTheme="minorHAnsi" w:cstheme="minorHAnsi"/>
          <w:sz w:val="14"/>
        </w:rPr>
        <w:t xml:space="preserve"> around </w:t>
      </w:r>
      <w:r w:rsidRPr="007B6367">
        <w:rPr>
          <w:rFonts w:asciiTheme="minorHAnsi" w:eastAsia="Calibri" w:hAnsiTheme="minorHAnsi" w:cstheme="minorHAnsi"/>
          <w:bCs/>
          <w:highlight w:val="cyan"/>
          <w:u w:val="single"/>
        </w:rPr>
        <w:t>3%</w:t>
      </w:r>
      <w:r w:rsidRPr="00C32590">
        <w:rPr>
          <w:rFonts w:asciiTheme="minorHAnsi" w:eastAsia="Calibri" w:hAnsiTheme="minorHAnsi" w:cstheme="minorHAnsi"/>
          <w:bCs/>
          <w:sz w:val="14"/>
        </w:rPr>
        <w:t>.</w:t>
      </w:r>
      <w:r w:rsidRPr="00C32590">
        <w:rPr>
          <w:rFonts w:asciiTheme="minorHAnsi" w:eastAsia="Calibri" w:hAnsiTheme="minorHAnsi" w:cstheme="minorHAnsi"/>
          <w:sz w:val="14"/>
        </w:rPr>
        <w:t xml:space="preserve">24 </w:t>
      </w:r>
      <w:r w:rsidRPr="00C32590">
        <w:rPr>
          <w:rFonts w:asciiTheme="minorHAnsi" w:eastAsia="Calibri" w:hAnsiTheme="minorHAnsi" w:cstheme="minorHAnsi"/>
          <w:bCs/>
          <w:u w:val="single"/>
        </w:rPr>
        <w:t>These estimates are</w:t>
      </w:r>
      <w:r w:rsidRPr="00C32590">
        <w:rPr>
          <w:rFonts w:asciiTheme="minorHAnsi" w:eastAsia="Calibri" w:hAnsiTheme="minorHAnsi" w:cstheme="minorHAnsi"/>
          <w:sz w:val="14"/>
        </w:rPr>
        <w:t xml:space="preserve"> of course </w:t>
      </w:r>
      <w:r w:rsidRPr="00C32590">
        <w:rPr>
          <w:rFonts w:asciiTheme="minorHAnsi" w:eastAsia="Calibri" w:hAnsiTheme="minorHAnsi" w:cstheme="minorHAnsi"/>
          <w:bCs/>
          <w:u w:val="single"/>
        </w:rPr>
        <w:t>highly uncertain</w:t>
      </w:r>
      <w:r w:rsidRPr="00C32590">
        <w:rPr>
          <w:rFonts w:asciiTheme="minorHAnsi" w:eastAsia="Calibri" w:hAnsiTheme="minorHAnsi" w:cstheme="minorHAnsi"/>
          <w:bCs/>
          <w:sz w:val="14"/>
        </w:rPr>
        <w:t xml:space="preserve">. </w:t>
      </w:r>
      <w:r w:rsidRPr="00C32590">
        <w:rPr>
          <w:rFonts w:asciiTheme="minorHAnsi" w:eastAsia="Calibri" w:hAnsiTheme="minorHAnsi" w:cstheme="minorHAnsi"/>
          <w:bCs/>
          <w:u w:val="single"/>
        </w:rPr>
        <w:t>It is likely</w:t>
      </w:r>
      <w:r w:rsidRPr="00C32590">
        <w:rPr>
          <w:rFonts w:asciiTheme="minorHAnsi" w:eastAsia="Calibri" w:hAnsiTheme="minorHAnsi" w:cstheme="minorHAnsi"/>
          <w:sz w:val="14"/>
        </w:rPr>
        <w:t xml:space="preserve"> that </w:t>
      </w:r>
      <w:r w:rsidRPr="007B6367">
        <w:rPr>
          <w:rFonts w:asciiTheme="minorHAnsi" w:eastAsia="Calibri" w:hAnsiTheme="minorHAnsi" w:cstheme="minorHAnsi"/>
          <w:bCs/>
          <w:highlight w:val="cyan"/>
          <w:u w:val="single"/>
        </w:rPr>
        <w:t>the world will take action</w:t>
      </w:r>
      <w:r w:rsidRPr="00C32590">
        <w:rPr>
          <w:rFonts w:asciiTheme="minorHAnsi" w:eastAsia="Calibri" w:hAnsiTheme="minorHAnsi" w:cstheme="minorHAnsi"/>
          <w:bCs/>
          <w:u w:val="single"/>
        </w:rPr>
        <w:t xml:space="preserve"> against climate change </w:t>
      </w:r>
      <w:r w:rsidRPr="007B6367">
        <w:rPr>
          <w:rFonts w:asciiTheme="minorHAnsi" w:eastAsia="Calibri" w:hAnsiTheme="minorHAnsi" w:cstheme="minorHAnsi"/>
          <w:bCs/>
          <w:highlight w:val="cyan"/>
          <w:u w:val="single"/>
        </w:rPr>
        <w:t>once it begins to impose</w:t>
      </w:r>
      <w:r w:rsidRPr="00C32590">
        <w:rPr>
          <w:rFonts w:asciiTheme="minorHAnsi" w:eastAsia="Calibri" w:hAnsiTheme="minorHAnsi" w:cstheme="minorHAnsi"/>
          <w:bCs/>
          <w:u w:val="single"/>
        </w:rPr>
        <w:t xml:space="preserve"> large </w:t>
      </w:r>
      <w:r w:rsidRPr="007B6367">
        <w:rPr>
          <w:rFonts w:asciiTheme="minorHAnsi" w:eastAsia="Calibri" w:hAnsiTheme="minorHAnsi" w:cstheme="minorHAnsi"/>
          <w:bCs/>
          <w:highlight w:val="cyan"/>
          <w:u w:val="single"/>
        </w:rPr>
        <w:t>costs</w:t>
      </w:r>
      <w:r w:rsidRPr="00C32590">
        <w:rPr>
          <w:rFonts w:asciiTheme="minorHAnsi" w:eastAsia="Calibri" w:hAnsiTheme="minorHAnsi" w:cstheme="minorHAnsi"/>
          <w:sz w:val="14"/>
        </w:rPr>
        <w:t xml:space="preserve"> on human society, </w:t>
      </w:r>
      <w:r w:rsidRPr="007B6367">
        <w:rPr>
          <w:rFonts w:asciiTheme="minorHAnsi" w:eastAsia="Calibri" w:hAnsiTheme="minorHAnsi" w:cstheme="minorHAnsi"/>
          <w:bCs/>
          <w:highlight w:val="cyan"/>
          <w:u w:val="single"/>
        </w:rPr>
        <w:t>long before</w:t>
      </w:r>
      <w:r w:rsidRPr="00C32590">
        <w:rPr>
          <w:rFonts w:asciiTheme="minorHAnsi" w:eastAsia="Calibri" w:hAnsiTheme="minorHAnsi" w:cstheme="minorHAnsi"/>
          <w:bCs/>
          <w:u w:val="single"/>
        </w:rPr>
        <w:t xml:space="preserve"> there is </w:t>
      </w:r>
      <w:r w:rsidRPr="007B6367">
        <w:rPr>
          <w:rFonts w:asciiTheme="minorHAnsi" w:eastAsia="Calibri" w:hAnsiTheme="minorHAnsi" w:cstheme="minorHAnsi"/>
          <w:bCs/>
          <w:highlight w:val="cyan"/>
          <w:u w:val="single"/>
        </w:rPr>
        <w:t>warming of 10°</w:t>
      </w:r>
      <w:r w:rsidRPr="00C32590">
        <w:rPr>
          <w:rFonts w:asciiTheme="minorHAnsi" w:eastAsia="Calibri" w:hAnsiTheme="minorHAnsi" w:cstheme="minorHAnsi"/>
          <w:bCs/>
          <w:u w:val="single"/>
        </w:rPr>
        <w:t>C</w:t>
      </w:r>
      <w:r w:rsidRPr="00C32590">
        <w:rPr>
          <w:rFonts w:asciiTheme="minorHAnsi" w:eastAsia="Calibri" w:hAnsiTheme="minorHAnsi" w:cstheme="minorHAnsi"/>
          <w:sz w:val="14"/>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36D26663" w14:textId="77777777" w:rsidR="00F74B43" w:rsidRDefault="00F74B43" w:rsidP="00F74B43">
      <w:pPr>
        <w:pStyle w:val="Heading3"/>
        <w:rPr>
          <w:rFonts w:asciiTheme="minorHAnsi" w:hAnsiTheme="minorHAnsi" w:cstheme="minorHAnsi"/>
        </w:rPr>
      </w:pPr>
      <w:r>
        <w:rPr>
          <w:rFonts w:asciiTheme="minorHAnsi" w:hAnsiTheme="minorHAnsi" w:cstheme="minorHAnsi"/>
        </w:rPr>
        <w:t>2AC --- Infra DA --- F/L</w:t>
      </w:r>
    </w:p>
    <w:p w14:paraId="40AEC79F" w14:textId="77777777" w:rsidR="00F74B43" w:rsidRPr="00B13916" w:rsidRDefault="00F74B43" w:rsidP="00F74B43">
      <w:pPr>
        <w:pStyle w:val="Heading4"/>
        <w:rPr>
          <w:u w:val="single"/>
        </w:rPr>
      </w:pPr>
      <w:r w:rsidRPr="00C32590">
        <w:rPr>
          <w:rFonts w:asciiTheme="minorHAnsi" w:hAnsiTheme="minorHAnsi" w:cstheme="minorHAnsi"/>
        </w:rPr>
        <w:t>1.</w:t>
      </w:r>
      <w:bookmarkStart w:id="2" w:name="_Hlk84029898"/>
      <w:r>
        <w:rPr>
          <w:rFonts w:asciiTheme="minorHAnsi" w:hAnsiTheme="minorHAnsi" w:cstheme="minorHAnsi"/>
        </w:rPr>
        <w:t xml:space="preserve"> </w:t>
      </w:r>
      <w:bookmarkEnd w:id="2"/>
      <w:r w:rsidRPr="00B13916">
        <w:t xml:space="preserve">No chance </w:t>
      </w:r>
      <w:r w:rsidRPr="00B13916">
        <w:rPr>
          <w:u w:val="single"/>
        </w:rPr>
        <w:t>Sinema</w:t>
      </w:r>
      <w:r w:rsidRPr="00B13916">
        <w:t xml:space="preserve"> and </w:t>
      </w:r>
      <w:r w:rsidRPr="00B13916">
        <w:rPr>
          <w:u w:val="single"/>
        </w:rPr>
        <w:t>Manchin</w:t>
      </w:r>
      <w:r w:rsidRPr="00B13916">
        <w:t xml:space="preserve"> buckle</w:t>
      </w:r>
      <w:r>
        <w:t xml:space="preserve"> --- PC is </w:t>
      </w:r>
      <w:r w:rsidRPr="00B13916">
        <w:rPr>
          <w:u w:val="single"/>
        </w:rPr>
        <w:t>irrelevant</w:t>
      </w:r>
      <w:r w:rsidRPr="00B13916">
        <w:t xml:space="preserve"> + Other </w:t>
      </w:r>
      <w:r w:rsidRPr="00B13916">
        <w:rPr>
          <w:u w:val="single"/>
        </w:rPr>
        <w:t>legislative items</w:t>
      </w:r>
      <w:r w:rsidRPr="00B13916">
        <w:t xml:space="preserve"> mean BBB gets </w:t>
      </w:r>
      <w:r w:rsidRPr="00B13916">
        <w:rPr>
          <w:u w:val="single"/>
        </w:rPr>
        <w:t>punted</w:t>
      </w:r>
      <w:r w:rsidRPr="00B13916">
        <w:t xml:space="preserve"> to </w:t>
      </w:r>
      <w:r w:rsidRPr="00B13916">
        <w:rPr>
          <w:u w:val="single"/>
        </w:rPr>
        <w:t>next year</w:t>
      </w:r>
    </w:p>
    <w:p w14:paraId="0C2CF409" w14:textId="77777777" w:rsidR="00F74B43" w:rsidRDefault="00F74B43" w:rsidP="00F74B43">
      <w:r w:rsidRPr="00481A04">
        <w:rPr>
          <w:rStyle w:val="Style13ptBold"/>
        </w:rPr>
        <w:t>Cooke, 11/11</w:t>
      </w:r>
      <w:r w:rsidRPr="00481A04">
        <w:t xml:space="preserve"> (Charles C. W. Cooke, a senior writer for National Review, 11-11-21, accessed on 11-12-2021, National Review, "Will Sinema and Manchin Pocket Veto Biden’s Legislative Agenda?", </w:t>
      </w:r>
      <w:hyperlink r:id="rId76" w:history="1">
        <w:r w:rsidRPr="00DD0491">
          <w:rPr>
            <w:rStyle w:val="Hyperlink"/>
          </w:rPr>
          <w:t>https://www.nationalreview.com/corner/will-sinema-and-manchin-pocket-veto-bidens-legislative-agenda/)//Babcii</w:t>
        </w:r>
      </w:hyperlink>
    </w:p>
    <w:p w14:paraId="339AA582" w14:textId="77777777" w:rsidR="00F74B43" w:rsidRPr="00B13916" w:rsidRDefault="00F74B43" w:rsidP="00F74B43">
      <w:pPr>
        <w:rPr>
          <w:sz w:val="10"/>
        </w:rPr>
      </w:pPr>
      <w:r w:rsidRPr="00B13916">
        <w:rPr>
          <w:sz w:val="10"/>
        </w:rPr>
        <w:t xml:space="preserve">Are Kyrsten </w:t>
      </w:r>
      <w:r w:rsidRPr="00B13916">
        <w:rPr>
          <w:u w:val="single"/>
        </w:rPr>
        <w:t>Sinema and</w:t>
      </w:r>
      <w:r w:rsidRPr="00B13916">
        <w:rPr>
          <w:sz w:val="10"/>
        </w:rPr>
        <w:t xml:space="preserve"> Joe </w:t>
      </w:r>
      <w:r w:rsidRPr="00B13916">
        <w:rPr>
          <w:u w:val="single"/>
        </w:rPr>
        <w:t xml:space="preserve">Manchin </w:t>
      </w:r>
      <w:r w:rsidRPr="007B6367">
        <w:rPr>
          <w:highlight w:val="cyan"/>
          <w:u w:val="single"/>
        </w:rPr>
        <w:t>distancing themselves from</w:t>
      </w:r>
      <w:r w:rsidRPr="00B13916">
        <w:rPr>
          <w:sz w:val="10"/>
        </w:rPr>
        <w:t xml:space="preserve"> the gargantuan </w:t>
      </w:r>
      <w:r w:rsidRPr="007B6367">
        <w:rPr>
          <w:highlight w:val="cyan"/>
          <w:u w:val="single"/>
        </w:rPr>
        <w:t>recon</w:t>
      </w:r>
      <w:r w:rsidRPr="00B13916">
        <w:rPr>
          <w:u w:val="single"/>
        </w:rPr>
        <w:t>ciliation bill</w:t>
      </w:r>
      <w:r w:rsidRPr="00B13916">
        <w:rPr>
          <w:sz w:val="10"/>
        </w:rPr>
        <w:t xml:space="preserve"> that the Democratic Party is still, </w:t>
      </w:r>
      <w:hyperlink r:id="rId77" w:tgtFrame="_blank" w:history="1">
        <w:r w:rsidRPr="00B13916">
          <w:rPr>
            <w:rStyle w:val="Hyperlink"/>
            <w:sz w:val="10"/>
          </w:rPr>
          <w:t>for some reason</w:t>
        </w:r>
      </w:hyperlink>
      <w:r w:rsidRPr="00B13916">
        <w:rPr>
          <w:sz w:val="10"/>
        </w:rPr>
        <w:t xml:space="preserve">, trying so desperately to pass? It certainly seems possible. </w:t>
      </w:r>
      <w:r w:rsidRPr="00B13916">
        <w:rPr>
          <w:sz w:val="10"/>
          <w:szCs w:val="16"/>
        </w:rPr>
        <w:t xml:space="preserve">The Arizona Republic </w:t>
      </w:r>
      <w:hyperlink r:id="rId78" w:tgtFrame="_blank" w:history="1">
        <w:r w:rsidRPr="00B13916">
          <w:rPr>
            <w:rStyle w:val="Hyperlink"/>
            <w:sz w:val="10"/>
            <w:szCs w:val="16"/>
          </w:rPr>
          <w:t>reports that</w:t>
        </w:r>
      </w:hyperlink>
      <w:r w:rsidRPr="00B13916">
        <w:rPr>
          <w:sz w:val="10"/>
          <w:szCs w:val="16"/>
        </w:rPr>
        <w:t xml:space="preserve">: </w:t>
      </w:r>
      <w:r w:rsidRPr="00B13916">
        <w:rPr>
          <w:rFonts w:hint="cs"/>
          <w:sz w:val="10"/>
          <w:szCs w:val="16"/>
        </w:rPr>
        <w:t>Next Sinema will turn her attention to ensuring the money, which includes $550 billion of new funding, is spent and that the money flows quickly to entities across the U.S., she said Monday in a call with Arizona reporters.</w:t>
      </w:r>
      <w:r w:rsidRPr="00B13916">
        <w:rPr>
          <w:sz w:val="10"/>
          <w:szCs w:val="16"/>
        </w:rPr>
        <w:t xml:space="preserve"> </w:t>
      </w:r>
      <w:r w:rsidRPr="00B13916">
        <w:rPr>
          <w:rFonts w:hint="cs"/>
          <w:sz w:val="10"/>
          <w:szCs w:val="16"/>
        </w:rPr>
        <w:t xml:space="preserve">Some projects could begin in the next couple of months. After the holidays, Sinema said she anticipates employing the same bipartisan across-the-aisle approach with the “Gang of 10” senators to move on other key issues, from immigration reform to hiking the federal minimum wage. The group has met several times to discuss its next round of bipartisan work, she said. </w:t>
      </w:r>
      <w:r w:rsidRPr="007B6367">
        <w:rPr>
          <w:rFonts w:hint="cs"/>
          <w:highlight w:val="cyan"/>
          <w:u w:val="single"/>
        </w:rPr>
        <w:t>Sinema</w:t>
      </w:r>
      <w:r w:rsidRPr="00B13916">
        <w:rPr>
          <w:rFonts w:hint="cs"/>
          <w:sz w:val="10"/>
        </w:rPr>
        <w:t xml:space="preserve"> said she </w:t>
      </w:r>
      <w:r w:rsidRPr="00B13916">
        <w:rPr>
          <w:rFonts w:hint="cs"/>
          <w:b/>
          <w:bCs/>
          <w:u w:val="single"/>
        </w:rPr>
        <w:t xml:space="preserve">is </w:t>
      </w:r>
      <w:r w:rsidRPr="007B6367">
        <w:rPr>
          <w:rFonts w:hint="cs"/>
          <w:b/>
          <w:bCs/>
          <w:highlight w:val="cyan"/>
          <w:u w:val="single"/>
        </w:rPr>
        <w:t xml:space="preserve">unmoved by criticism </w:t>
      </w:r>
      <w:r w:rsidRPr="00B13916">
        <w:rPr>
          <w:rFonts w:hint="cs"/>
          <w:b/>
          <w:bCs/>
          <w:u w:val="single"/>
        </w:rPr>
        <w:t>by the left wing of the Democratic Party and</w:t>
      </w:r>
      <w:r w:rsidRPr="00B13916">
        <w:rPr>
          <w:rFonts w:hint="cs"/>
          <w:sz w:val="10"/>
        </w:rPr>
        <w:t xml:space="preserve"> some </w:t>
      </w:r>
      <w:r w:rsidRPr="00B13916">
        <w:rPr>
          <w:rFonts w:hint="cs"/>
          <w:u w:val="single"/>
        </w:rPr>
        <w:t>moderates</w:t>
      </w:r>
      <w:r>
        <w:rPr>
          <w:rFonts w:hint="cs"/>
          <w:u w:val="single"/>
        </w:rPr>
        <w:t xml:space="preserve"> </w:t>
      </w:r>
      <w:r w:rsidRPr="00B13916">
        <w:rPr>
          <w:rFonts w:hint="cs"/>
          <w:u w:val="single"/>
        </w:rPr>
        <w:t xml:space="preserve">who have blasted her </w:t>
      </w:r>
      <w:r w:rsidRPr="00B13916">
        <w:rPr>
          <w:rFonts w:hint="cs"/>
          <w:sz w:val="10"/>
        </w:rPr>
        <w:t xml:space="preserve">demand to scale back the budget reconciliation bill and threatened to recruit primary challengers to run against her in 2024. </w:t>
      </w:r>
      <w:r w:rsidRPr="00B13916">
        <w:rPr>
          <w:sz w:val="10"/>
        </w:rPr>
        <w:t xml:space="preserve">This certainly doesn’t mean that Sinema is a thumbs-down on reconciliation. Indeed, the piece notes that she continues to work on the project. But it’s also not a ringing endorsement, and it validates the suspicion that, </w:t>
      </w:r>
      <w:r w:rsidRPr="007B6367">
        <w:rPr>
          <w:b/>
          <w:bCs/>
          <w:highlight w:val="cyan"/>
          <w:u w:val="single"/>
        </w:rPr>
        <w:t>if the bill were</w:t>
      </w:r>
      <w:r w:rsidRPr="00B13916">
        <w:rPr>
          <w:b/>
          <w:bCs/>
          <w:u w:val="single"/>
        </w:rPr>
        <w:t xml:space="preserve"> magically </w:t>
      </w:r>
      <w:r w:rsidRPr="007B6367">
        <w:rPr>
          <w:b/>
          <w:bCs/>
          <w:highlight w:val="cyan"/>
          <w:u w:val="single"/>
        </w:rPr>
        <w:t>to disappear, Sinema would lose no sleep</w:t>
      </w:r>
      <w:r w:rsidRPr="00B13916">
        <w:rPr>
          <w:sz w:val="10"/>
        </w:rPr>
        <w:t xml:space="preserve"> whatsoever.</w:t>
      </w:r>
      <w:r w:rsidRPr="00B13916">
        <w:rPr>
          <w:rFonts w:hint="cs"/>
          <w:sz w:val="10"/>
        </w:rPr>
        <w:t xml:space="preserve"> </w:t>
      </w:r>
      <w:r w:rsidRPr="00B13916">
        <w:rPr>
          <w:sz w:val="10"/>
        </w:rPr>
        <w:t xml:space="preserve">Joe </w:t>
      </w:r>
      <w:r w:rsidRPr="007B6367">
        <w:rPr>
          <w:highlight w:val="cyan"/>
          <w:u w:val="single"/>
        </w:rPr>
        <w:t>Manchin</w:t>
      </w:r>
      <w:r w:rsidRPr="00B13916">
        <w:rPr>
          <w:sz w:val="10"/>
        </w:rPr>
        <w:t xml:space="preserve">, meanwhile, </w:t>
      </w:r>
      <w:r w:rsidRPr="00B13916">
        <w:rPr>
          <w:b/>
          <w:bCs/>
          <w:u w:val="single"/>
        </w:rPr>
        <w:t xml:space="preserve">is beginning to </w:t>
      </w:r>
      <w:r w:rsidRPr="007B6367">
        <w:rPr>
          <w:b/>
          <w:bCs/>
          <w:highlight w:val="cyan"/>
          <w:u w:val="single"/>
        </w:rPr>
        <w:t>make all sorts of noises about</w:t>
      </w:r>
      <w:r w:rsidRPr="00B13916">
        <w:rPr>
          <w:b/>
          <w:bCs/>
          <w:u w:val="single"/>
        </w:rPr>
        <w:t xml:space="preserve"> the perils of </w:t>
      </w:r>
      <w:r w:rsidRPr="007B6367">
        <w:rPr>
          <w:b/>
          <w:bCs/>
          <w:highlight w:val="cyan"/>
          <w:u w:val="single"/>
        </w:rPr>
        <w:t>inflation</w:t>
      </w:r>
      <w:r w:rsidRPr="00B13916">
        <w:rPr>
          <w:sz w:val="10"/>
        </w:rPr>
        <w:t xml:space="preserve">. Yesterday, Axios </w:t>
      </w:r>
      <w:hyperlink r:id="rId79" w:tgtFrame="_blank" w:history="1">
        <w:r w:rsidRPr="00B13916">
          <w:rPr>
            <w:rStyle w:val="Hyperlink"/>
            <w:sz w:val="10"/>
          </w:rPr>
          <w:t>suggested that</w:t>
        </w:r>
      </w:hyperlink>
      <w:r w:rsidRPr="00B13916">
        <w:rPr>
          <w:sz w:val="10"/>
        </w:rPr>
        <w:t xml:space="preserve">: </w:t>
      </w:r>
      <w:r w:rsidRPr="00B13916">
        <w:rPr>
          <w:rFonts w:hint="cs"/>
          <w:sz w:val="10"/>
        </w:rPr>
        <w:t xml:space="preserve">Red-hot inflation data validates the </w:t>
      </w:r>
      <w:r w:rsidRPr="007B6367">
        <w:rPr>
          <w:rFonts w:hint="cs"/>
          <w:highlight w:val="cyan"/>
          <w:u w:val="single"/>
        </w:rPr>
        <w:t>instinct</w:t>
      </w:r>
      <w:r w:rsidRPr="00B13916">
        <w:rPr>
          <w:rFonts w:hint="cs"/>
          <w:sz w:val="10"/>
        </w:rPr>
        <w:t xml:space="preserve"> of Sen. Joe Manchin (D-W.Va.) </w:t>
      </w:r>
      <w:r w:rsidRPr="007B6367">
        <w:rPr>
          <w:rFonts w:hint="cs"/>
          <w:highlight w:val="cyan"/>
          <w:u w:val="single"/>
        </w:rPr>
        <w:t>to punt</w:t>
      </w:r>
      <w:r w:rsidRPr="00B13916">
        <w:rPr>
          <w:rFonts w:hint="cs"/>
          <w:u w:val="single"/>
        </w:rPr>
        <w:t xml:space="preserve"> </w:t>
      </w:r>
      <w:r w:rsidRPr="00B13916">
        <w:rPr>
          <w:rFonts w:hint="cs"/>
          <w:sz w:val="10"/>
        </w:rPr>
        <w:t xml:space="preserve">President Biden’s Build Back Better </w:t>
      </w:r>
      <w:r w:rsidRPr="00B13916">
        <w:rPr>
          <w:rFonts w:hint="cs"/>
          <w:b/>
          <w:bCs/>
          <w:u w:val="single"/>
        </w:rPr>
        <w:t xml:space="preserve">agenda </w:t>
      </w:r>
      <w:r w:rsidRPr="007B6367">
        <w:rPr>
          <w:rFonts w:hint="cs"/>
          <w:b/>
          <w:bCs/>
          <w:highlight w:val="cyan"/>
          <w:u w:val="single"/>
        </w:rPr>
        <w:t>until next year</w:t>
      </w:r>
      <w:r w:rsidRPr="00B13916">
        <w:rPr>
          <w:rFonts w:hint="cs"/>
          <w:sz w:val="10"/>
        </w:rPr>
        <w:t xml:space="preserve"> — potentially </w:t>
      </w:r>
      <w:r w:rsidRPr="007B6367">
        <w:rPr>
          <w:rFonts w:hint="cs"/>
          <w:b/>
          <w:bCs/>
          <w:highlight w:val="cyan"/>
          <w:u w:val="single"/>
        </w:rPr>
        <w:t>killing a</w:t>
      </w:r>
      <w:r w:rsidRPr="00B13916">
        <w:rPr>
          <w:rFonts w:hint="cs"/>
          <w:b/>
          <w:bCs/>
          <w:u w:val="single"/>
        </w:rPr>
        <w:t xml:space="preserve"> </w:t>
      </w:r>
      <w:r w:rsidRPr="00B13916">
        <w:rPr>
          <w:rFonts w:hint="cs"/>
          <w:sz w:val="10"/>
        </w:rPr>
        <w:t>quick</w:t>
      </w:r>
      <w:r w:rsidRPr="00B13916">
        <w:rPr>
          <w:rFonts w:hint="cs"/>
          <w:b/>
          <w:bCs/>
          <w:u w:val="single"/>
        </w:rPr>
        <w:t xml:space="preserve"> </w:t>
      </w:r>
      <w:r w:rsidRPr="007B6367">
        <w:rPr>
          <w:rFonts w:hint="cs"/>
          <w:b/>
          <w:bCs/>
          <w:highlight w:val="cyan"/>
          <w:u w:val="single"/>
        </w:rPr>
        <w:t>deal</w:t>
      </w:r>
      <w:r w:rsidRPr="00B13916">
        <w:rPr>
          <w:rFonts w:hint="cs"/>
          <w:sz w:val="10"/>
        </w:rPr>
        <w:t xml:space="preserve"> on the $1.75 trillion package, people familiar with the matter tell Axios.</w:t>
      </w:r>
      <w:r w:rsidRPr="00B13916">
        <w:rPr>
          <w:sz w:val="10"/>
        </w:rPr>
        <w:t xml:space="preserve"> Moreover, like Sinema, Manchin seems to be more interested in other things:</w:t>
      </w:r>
      <w:r w:rsidRPr="00B13916">
        <w:rPr>
          <w:rFonts w:hint="cs"/>
          <w:sz w:val="10"/>
        </w:rPr>
        <w:t xml:space="preserve"> </w:t>
      </w:r>
      <w:r w:rsidRPr="00B13916">
        <w:rPr>
          <w:sz w:val="10"/>
        </w:rPr>
        <w:t xml:space="preserve">With a limited number of legislative days left in the year, </w:t>
      </w:r>
      <w:r w:rsidRPr="007B6367">
        <w:rPr>
          <w:highlight w:val="cyan"/>
          <w:u w:val="single"/>
        </w:rPr>
        <w:t>Manchin</w:t>
      </w:r>
      <w:r w:rsidRPr="00B13916">
        <w:rPr>
          <w:u w:val="single"/>
        </w:rPr>
        <w:t xml:space="preserve"> is </w:t>
      </w:r>
      <w:r w:rsidRPr="007B6367">
        <w:rPr>
          <w:highlight w:val="cyan"/>
          <w:u w:val="single"/>
        </w:rPr>
        <w:t>content to focus on</w:t>
      </w:r>
      <w:r w:rsidRPr="00B13916">
        <w:rPr>
          <w:u w:val="single"/>
        </w:rPr>
        <w:t xml:space="preserve"> the issues that need to be addressed</w:t>
      </w:r>
      <w:r w:rsidRPr="00B13916">
        <w:rPr>
          <w:sz w:val="10"/>
        </w:rPr>
        <w:t xml:space="preserve">, Axios is told. They include </w:t>
      </w:r>
      <w:r w:rsidRPr="007B6367">
        <w:rPr>
          <w:highlight w:val="cyan"/>
          <w:u w:val="single"/>
        </w:rPr>
        <w:t>funding</w:t>
      </w:r>
      <w:r w:rsidRPr="00B13916">
        <w:rPr>
          <w:u w:val="single"/>
        </w:rPr>
        <w:t xml:space="preserve"> the government, raising the </w:t>
      </w:r>
      <w:r w:rsidRPr="007B6367">
        <w:rPr>
          <w:highlight w:val="cyan"/>
          <w:u w:val="single"/>
        </w:rPr>
        <w:t>debt</w:t>
      </w:r>
      <w:r w:rsidRPr="00B13916">
        <w:rPr>
          <w:sz w:val="10"/>
        </w:rPr>
        <w:t xml:space="preserve"> ceiling </w:t>
      </w:r>
      <w:r w:rsidRPr="007B6367">
        <w:rPr>
          <w:highlight w:val="cyan"/>
          <w:u w:val="single"/>
        </w:rPr>
        <w:t>and</w:t>
      </w:r>
      <w:r w:rsidRPr="00B13916">
        <w:rPr>
          <w:u w:val="single"/>
        </w:rPr>
        <w:t xml:space="preserve"> passing</w:t>
      </w:r>
      <w:r w:rsidRPr="00B13916">
        <w:rPr>
          <w:sz w:val="10"/>
        </w:rPr>
        <w:t xml:space="preserve"> the </w:t>
      </w:r>
      <w:r w:rsidRPr="007B6367">
        <w:rPr>
          <w:b/>
          <w:bCs/>
          <w:highlight w:val="cyan"/>
          <w:u w:val="single"/>
        </w:rPr>
        <w:t>N</w:t>
      </w:r>
      <w:r w:rsidRPr="00B13916">
        <w:rPr>
          <w:sz w:val="10"/>
        </w:rPr>
        <w:t xml:space="preserve">ational </w:t>
      </w:r>
      <w:r w:rsidRPr="007B6367">
        <w:rPr>
          <w:b/>
          <w:bCs/>
          <w:highlight w:val="cyan"/>
          <w:u w:val="single"/>
        </w:rPr>
        <w:t>D</w:t>
      </w:r>
      <w:r w:rsidRPr="00B13916">
        <w:rPr>
          <w:sz w:val="10"/>
        </w:rPr>
        <w:t xml:space="preserve">efense </w:t>
      </w:r>
      <w:r w:rsidRPr="007B6367">
        <w:rPr>
          <w:b/>
          <w:bCs/>
          <w:highlight w:val="cyan"/>
          <w:u w:val="single"/>
        </w:rPr>
        <w:t>A</w:t>
      </w:r>
      <w:r w:rsidRPr="00B13916">
        <w:rPr>
          <w:sz w:val="10"/>
        </w:rPr>
        <w:t xml:space="preserve">uthorization </w:t>
      </w:r>
      <w:r w:rsidRPr="007B6367">
        <w:rPr>
          <w:b/>
          <w:bCs/>
          <w:highlight w:val="cyan"/>
          <w:u w:val="single"/>
        </w:rPr>
        <w:t>A</w:t>
      </w:r>
      <w:r w:rsidRPr="00B13916">
        <w:rPr>
          <w:sz w:val="10"/>
        </w:rPr>
        <w:t xml:space="preserve">ct. </w:t>
      </w:r>
      <w:r w:rsidRPr="00B13916">
        <w:rPr>
          <w:u w:val="single"/>
        </w:rPr>
        <w:t xml:space="preserve">Whatever </w:t>
      </w:r>
      <w:r w:rsidRPr="007B6367">
        <w:rPr>
          <w:highlight w:val="cyan"/>
          <w:u w:val="single"/>
        </w:rPr>
        <w:t>understanding</w:t>
      </w:r>
      <w:r w:rsidRPr="00B13916">
        <w:rPr>
          <w:u w:val="single"/>
        </w:rPr>
        <w:t xml:space="preserve"> exists</w:t>
      </w:r>
      <w:r w:rsidRPr="00B13916">
        <w:rPr>
          <w:sz w:val="10"/>
        </w:rPr>
        <w:t xml:space="preserve"> between Representative Jayapal and her party’s more moderate House members </w:t>
      </w:r>
      <w:r w:rsidRPr="00B13916">
        <w:rPr>
          <w:u w:val="single"/>
        </w:rPr>
        <w:t xml:space="preserve">obviously </w:t>
      </w:r>
      <w:r w:rsidRPr="007B6367">
        <w:rPr>
          <w:highlight w:val="cyan"/>
          <w:u w:val="single"/>
        </w:rPr>
        <w:t>does not apply to the Senate</w:t>
      </w:r>
      <w:r w:rsidRPr="00B13916">
        <w:rPr>
          <w:sz w:val="10"/>
        </w:rPr>
        <w:t xml:space="preserve">, </w:t>
      </w:r>
      <w:r w:rsidRPr="00B13916">
        <w:rPr>
          <w:u w:val="single"/>
        </w:rPr>
        <w:t xml:space="preserve">where </w:t>
      </w:r>
      <w:r w:rsidRPr="007B6367">
        <w:rPr>
          <w:highlight w:val="cyan"/>
          <w:u w:val="single"/>
        </w:rPr>
        <w:t>Sinema</w:t>
      </w:r>
      <w:r w:rsidRPr="00B13916">
        <w:rPr>
          <w:u w:val="single"/>
        </w:rPr>
        <w:t xml:space="preserve"> has </w:t>
      </w:r>
      <w:r w:rsidRPr="007B6367">
        <w:rPr>
          <w:highlight w:val="cyan"/>
          <w:u w:val="single"/>
        </w:rPr>
        <w:t>repeatedly declined to commit</w:t>
      </w:r>
      <w:r w:rsidRPr="00B13916">
        <w:rPr>
          <w:u w:val="single"/>
        </w:rPr>
        <w:t xml:space="preserve"> to doing a reconciliation bill at all, and </w:t>
      </w:r>
      <w:r w:rsidRPr="007B6367">
        <w:rPr>
          <w:highlight w:val="cyan"/>
          <w:u w:val="single"/>
        </w:rPr>
        <w:t>Manchin</w:t>
      </w:r>
      <w:r w:rsidRPr="00B13916">
        <w:rPr>
          <w:u w:val="single"/>
        </w:rPr>
        <w:t xml:space="preserve"> has made it clear that</w:t>
      </w:r>
      <w:r w:rsidRPr="00B13916">
        <w:rPr>
          <w:sz w:val="10"/>
        </w:rPr>
        <w:t xml:space="preserve">, while he’d like to help, </w:t>
      </w:r>
      <w:r w:rsidRPr="00B13916">
        <w:rPr>
          <w:u w:val="single"/>
        </w:rPr>
        <w:t xml:space="preserve">he is also </w:t>
      </w:r>
      <w:r w:rsidRPr="007B6367">
        <w:rPr>
          <w:b/>
          <w:bCs/>
          <w:highlight w:val="cyan"/>
          <w:u w:val="single"/>
        </w:rPr>
        <w:t>willing to walk away</w:t>
      </w:r>
      <w:r w:rsidRPr="00B13916">
        <w:rPr>
          <w:sz w:val="10"/>
        </w:rPr>
        <w:t xml:space="preserve">. It is tough to tell, and it will likely remain that way for a while. But if you look at the tea leaves, it’s </w:t>
      </w:r>
      <w:r w:rsidRPr="00B13916">
        <w:rPr>
          <w:u w:val="single"/>
        </w:rPr>
        <w:t>not hard to construct</w:t>
      </w:r>
      <w:r w:rsidRPr="00B13916">
        <w:rPr>
          <w:sz w:val="10"/>
        </w:rPr>
        <w:t xml:space="preserve"> a case that, while they’re not implacably opposed to Biden’s agenda, Senators </w:t>
      </w:r>
      <w:r w:rsidRPr="00B13916">
        <w:rPr>
          <w:u w:val="single"/>
        </w:rPr>
        <w:t xml:space="preserve">Sinema and Manchin </w:t>
      </w:r>
      <w:r w:rsidRPr="007B6367">
        <w:rPr>
          <w:highlight w:val="cyan"/>
          <w:u w:val="single"/>
        </w:rPr>
        <w:t>just aren’t</w:t>
      </w:r>
      <w:r w:rsidRPr="00B13916">
        <w:rPr>
          <w:sz w:val="10"/>
        </w:rPr>
        <w:t xml:space="preserve"> that </w:t>
      </w:r>
      <w:r w:rsidRPr="007B6367">
        <w:rPr>
          <w:highlight w:val="cyan"/>
          <w:u w:val="single"/>
        </w:rPr>
        <w:t>into it</w:t>
      </w:r>
      <w:r w:rsidRPr="00B13916">
        <w:rPr>
          <w:u w:val="single"/>
        </w:rPr>
        <w:t>,</w:t>
      </w:r>
      <w:r w:rsidRPr="00B13916">
        <w:rPr>
          <w:sz w:val="10"/>
        </w:rPr>
        <w:t xml:space="preserve"> either.</w:t>
      </w:r>
    </w:p>
    <w:p w14:paraId="21958CDF" w14:textId="77777777" w:rsidR="00F74B43" w:rsidRPr="00C32590" w:rsidRDefault="00F74B43" w:rsidP="00F74B43">
      <w:pPr>
        <w:pStyle w:val="Heading4"/>
        <w:rPr>
          <w:rFonts w:asciiTheme="minorHAnsi" w:hAnsiTheme="minorHAnsi" w:cstheme="minorHAnsi"/>
        </w:rPr>
      </w:pPr>
      <w:r>
        <w:rPr>
          <w:rFonts w:asciiTheme="minorHAnsi" w:hAnsiTheme="minorHAnsi" w:cstheme="minorHAnsi"/>
        </w:rPr>
        <w:t xml:space="preserve">4. </w:t>
      </w:r>
      <w:r w:rsidRPr="00C32590">
        <w:rPr>
          <w:rFonts w:asciiTheme="minorHAnsi" w:hAnsiTheme="minorHAnsi" w:cstheme="minorHAnsi"/>
        </w:rPr>
        <w:t xml:space="preserve">No </w:t>
      </w:r>
      <w:r w:rsidRPr="00C32590">
        <w:rPr>
          <w:rFonts w:asciiTheme="minorHAnsi" w:hAnsiTheme="minorHAnsi" w:cstheme="minorHAnsi"/>
          <w:u w:val="single"/>
        </w:rPr>
        <w:t>PC</w:t>
      </w:r>
      <w:r w:rsidRPr="00C32590">
        <w:rPr>
          <w:rFonts w:asciiTheme="minorHAnsi" w:hAnsiTheme="minorHAnsi" w:cstheme="minorHAnsi"/>
        </w:rPr>
        <w:t xml:space="preserve"> or </w:t>
      </w:r>
      <w:r w:rsidRPr="00C32590">
        <w:rPr>
          <w:rFonts w:asciiTheme="minorHAnsi" w:hAnsiTheme="minorHAnsi" w:cstheme="minorHAnsi"/>
          <w:u w:val="single"/>
        </w:rPr>
        <w:t xml:space="preserve">focus tradeoff </w:t>
      </w:r>
      <w:r w:rsidRPr="00C32590">
        <w:rPr>
          <w:rFonts w:asciiTheme="minorHAnsi" w:hAnsiTheme="minorHAnsi" w:cstheme="minorHAnsi"/>
        </w:rPr>
        <w:t xml:space="preserve">--- Antitrust is </w:t>
      </w:r>
      <w:r w:rsidRPr="00C32590">
        <w:rPr>
          <w:rFonts w:asciiTheme="minorHAnsi" w:hAnsiTheme="minorHAnsi" w:cstheme="minorHAnsi"/>
          <w:u w:val="single"/>
        </w:rPr>
        <w:t>under</w:t>
      </w:r>
      <w:r w:rsidRPr="00C32590">
        <w:rPr>
          <w:rFonts w:asciiTheme="minorHAnsi" w:hAnsiTheme="minorHAnsi" w:cstheme="minorHAnsi"/>
        </w:rPr>
        <w:t xml:space="preserve"> the </w:t>
      </w:r>
      <w:r w:rsidRPr="00C32590">
        <w:rPr>
          <w:rFonts w:asciiTheme="minorHAnsi" w:hAnsiTheme="minorHAnsi" w:cstheme="minorHAnsi"/>
          <w:u w:val="single"/>
        </w:rPr>
        <w:t>radar</w:t>
      </w:r>
    </w:p>
    <w:p w14:paraId="014A0D00" w14:textId="77777777" w:rsidR="00F74B43" w:rsidRPr="00C32590" w:rsidRDefault="00F74B43" w:rsidP="00F74B43">
      <w:pPr>
        <w:rPr>
          <w:rFonts w:asciiTheme="minorHAnsi" w:hAnsiTheme="minorHAnsi" w:cstheme="minorHAnsi"/>
        </w:rPr>
      </w:pPr>
      <w:r w:rsidRPr="00C32590">
        <w:rPr>
          <w:rFonts w:asciiTheme="minorHAnsi" w:hAnsiTheme="minorHAnsi" w:cstheme="minorHAnsi"/>
          <w:b/>
          <w:bCs/>
          <w:sz w:val="24"/>
          <w:szCs w:val="24"/>
        </w:rPr>
        <w:t>Cadelago and McGraw</w:t>
      </w:r>
      <w:r w:rsidRPr="00C32590">
        <w:rPr>
          <w:rFonts w:asciiTheme="minorHAnsi" w:hAnsiTheme="minorHAnsi" w:cstheme="minorHAnsi"/>
        </w:rPr>
        <w:t>, 7-19-</w:t>
      </w:r>
      <w:r w:rsidRPr="00C32590">
        <w:rPr>
          <w:rFonts w:asciiTheme="minorHAnsi" w:hAnsiTheme="minorHAnsi" w:cstheme="minorHAnsi"/>
          <w:b/>
          <w:bCs/>
          <w:sz w:val="24"/>
          <w:szCs w:val="24"/>
        </w:rPr>
        <w:t>21</w:t>
      </w:r>
      <w:r w:rsidRPr="00C32590">
        <w:rPr>
          <w:rFonts w:asciiTheme="minorHAnsi" w:hAnsiTheme="minorHAnsi" w:cstheme="minorHAnsi"/>
        </w:rPr>
        <w:t xml:space="preserve"> (Christopher and Meredith, “‘It’s ceding a lot of terrain to us’: Biden goes populist with little pushback,” accessed 8-5-21, </w:t>
      </w:r>
      <w:hyperlink r:id="rId80" w:history="1">
        <w:r w:rsidRPr="00C32590">
          <w:rPr>
            <w:rStyle w:val="Hyperlink"/>
            <w:rFonts w:asciiTheme="minorHAnsi" w:hAnsiTheme="minorHAnsi" w:cstheme="minorHAnsi"/>
          </w:rPr>
          <w:t>https://www.politico.com/news/2021/07/19/biden-populist-antimonopoly-500100</w:t>
        </w:r>
      </w:hyperlink>
      <w:r w:rsidRPr="00C32590">
        <w:rPr>
          <w:rFonts w:asciiTheme="minorHAnsi" w:hAnsiTheme="minorHAnsi" w:cstheme="minorHAnsi"/>
        </w:rPr>
        <w:t>)</w:t>
      </w:r>
    </w:p>
    <w:p w14:paraId="10E15F24" w14:textId="77777777" w:rsidR="00F74B43" w:rsidRPr="00C32590" w:rsidRDefault="00F74B43" w:rsidP="00F74B43">
      <w:pPr>
        <w:rPr>
          <w:rFonts w:asciiTheme="minorHAnsi" w:hAnsiTheme="minorHAnsi" w:cstheme="minorHAnsi"/>
          <w:sz w:val="14"/>
        </w:rPr>
      </w:pPr>
      <w:r w:rsidRPr="00C32590">
        <w:rPr>
          <w:rFonts w:asciiTheme="minorHAnsi" w:hAnsiTheme="minorHAnsi" w:cstheme="minorHAnsi"/>
          <w:u w:val="single"/>
        </w:rPr>
        <w:t>When</w:t>
      </w:r>
      <w:r w:rsidRPr="00C32590">
        <w:rPr>
          <w:rFonts w:asciiTheme="minorHAnsi" w:hAnsiTheme="minorHAnsi" w:cstheme="minorHAnsi"/>
          <w:sz w:val="14"/>
        </w:rPr>
        <w:t xml:space="preserve"> President Joe </w:t>
      </w:r>
      <w:r w:rsidRPr="007B6367">
        <w:rPr>
          <w:rFonts w:asciiTheme="minorHAnsi" w:hAnsiTheme="minorHAnsi" w:cstheme="minorHAnsi"/>
          <w:highlight w:val="cyan"/>
          <w:u w:val="single"/>
        </w:rPr>
        <w:t>Biden</w:t>
      </w:r>
      <w:r w:rsidRPr="00C32590">
        <w:rPr>
          <w:rFonts w:asciiTheme="minorHAnsi" w:hAnsiTheme="minorHAnsi" w:cstheme="minorHAnsi"/>
          <w:u w:val="single"/>
        </w:rPr>
        <w:t xml:space="preserve"> unveiled a series of sweeping </w:t>
      </w:r>
      <w:r w:rsidRPr="00C32590">
        <w:rPr>
          <w:rFonts w:asciiTheme="minorHAnsi" w:hAnsiTheme="minorHAnsi" w:cstheme="minorHAnsi"/>
          <w:sz w:val="14"/>
        </w:rPr>
        <w:t xml:space="preserve">executive </w:t>
      </w:r>
      <w:r w:rsidRPr="007B6367">
        <w:rPr>
          <w:rFonts w:asciiTheme="minorHAnsi" w:hAnsiTheme="minorHAnsi" w:cstheme="minorHAnsi"/>
          <w:highlight w:val="cyan"/>
          <w:u w:val="single"/>
        </w:rPr>
        <w:t>orders to combat monopoly power</w:t>
      </w:r>
      <w:r w:rsidRPr="00C32590">
        <w:rPr>
          <w:rFonts w:asciiTheme="minorHAnsi" w:hAnsiTheme="minorHAnsi" w:cstheme="minorHAnsi"/>
          <w:sz w:val="14"/>
        </w:rPr>
        <w:t xml:space="preserve">, the </w:t>
      </w:r>
      <w:r w:rsidRPr="007B6367">
        <w:rPr>
          <w:rFonts w:asciiTheme="minorHAnsi" w:hAnsiTheme="minorHAnsi" w:cstheme="minorHAnsi"/>
          <w:highlight w:val="cyan"/>
          <w:u w:val="single"/>
        </w:rPr>
        <w:t xml:space="preserve">response </w:t>
      </w:r>
      <w:r w:rsidRPr="00C32590">
        <w:rPr>
          <w:rFonts w:asciiTheme="minorHAnsi" w:hAnsiTheme="minorHAnsi" w:cstheme="minorHAnsi"/>
          <w:u w:val="single"/>
        </w:rPr>
        <w:t xml:space="preserve">from Republicans </w:t>
      </w:r>
      <w:r w:rsidRPr="007B6367">
        <w:rPr>
          <w:rFonts w:asciiTheme="minorHAnsi" w:hAnsiTheme="minorHAnsi" w:cstheme="minorHAnsi"/>
          <w:highlight w:val="cyan"/>
          <w:u w:val="single"/>
        </w:rPr>
        <w:t>was</w:t>
      </w:r>
      <w:r w:rsidRPr="00C32590">
        <w:rPr>
          <w:rFonts w:asciiTheme="minorHAnsi" w:hAnsiTheme="minorHAnsi" w:cstheme="minorHAnsi"/>
          <w:u w:val="single"/>
        </w:rPr>
        <w:t xml:space="preserve"> notable</w:t>
      </w:r>
      <w:r w:rsidRPr="00C32590">
        <w:rPr>
          <w:rFonts w:asciiTheme="minorHAnsi" w:hAnsiTheme="minorHAnsi" w:cstheme="minorHAnsi"/>
          <w:sz w:val="14"/>
        </w:rPr>
        <w:t xml:space="preserve"> — </w:t>
      </w:r>
      <w:r w:rsidRPr="00C32590">
        <w:rPr>
          <w:rFonts w:asciiTheme="minorHAnsi" w:hAnsiTheme="minorHAnsi" w:cstheme="minorHAnsi"/>
          <w:u w:val="single"/>
        </w:rPr>
        <w:t xml:space="preserve">because there was </w:t>
      </w:r>
      <w:r w:rsidRPr="007B6367">
        <w:rPr>
          <w:rFonts w:asciiTheme="minorHAnsi" w:hAnsiTheme="minorHAnsi" w:cstheme="minorHAnsi"/>
          <w:highlight w:val="cyan"/>
          <w:u w:val="single"/>
        </w:rPr>
        <w:t>barely one at all.</w:t>
      </w:r>
      <w:r w:rsidRPr="00C32590">
        <w:rPr>
          <w:rFonts w:asciiTheme="minorHAnsi" w:hAnsiTheme="minorHAnsi" w:cstheme="minorHAnsi"/>
          <w:b/>
          <w:bCs/>
          <w:u w:val="single"/>
        </w:rPr>
        <w:t xml:space="preserve"> </w:t>
      </w:r>
      <w:r w:rsidRPr="00C32590">
        <w:rPr>
          <w:rFonts w:asciiTheme="minorHAnsi" w:hAnsiTheme="minorHAnsi" w:cstheme="minorHAnsi"/>
          <w:sz w:val="14"/>
        </w:rPr>
        <w:t xml:space="preserve">Not long ago, a Democratic administration taking unilateral action to rein in corporations on everything from non-compete agreements to prescription drug affordability would have engendered fury from elected conservatives. Yet over the last week, </w:t>
      </w:r>
      <w:r w:rsidRPr="007B6367">
        <w:rPr>
          <w:rFonts w:asciiTheme="minorHAnsi" w:hAnsiTheme="minorHAnsi" w:cstheme="minorHAnsi"/>
          <w:highlight w:val="cyan"/>
          <w:u w:val="single"/>
        </w:rPr>
        <w:t>few</w:t>
      </w:r>
      <w:r w:rsidRPr="00C32590">
        <w:rPr>
          <w:rFonts w:asciiTheme="minorHAnsi" w:hAnsiTheme="minorHAnsi" w:cstheme="minorHAnsi"/>
          <w:u w:val="single"/>
        </w:rPr>
        <w:t xml:space="preserve"> Republicans </w:t>
      </w:r>
      <w:r w:rsidRPr="007B6367">
        <w:rPr>
          <w:rFonts w:asciiTheme="minorHAnsi" w:hAnsiTheme="minorHAnsi" w:cstheme="minorHAnsi"/>
          <w:highlight w:val="cyan"/>
          <w:u w:val="single"/>
        </w:rPr>
        <w:t xml:space="preserve">were </w:t>
      </w:r>
      <w:r w:rsidRPr="007B6367">
        <w:rPr>
          <w:rFonts w:asciiTheme="minorHAnsi" w:hAnsiTheme="minorHAnsi" w:cstheme="minorHAnsi"/>
          <w:b/>
          <w:bCs/>
          <w:highlight w:val="cyan"/>
          <w:u w:val="single"/>
        </w:rPr>
        <w:t>warning</w:t>
      </w:r>
      <w:r w:rsidRPr="00C32590">
        <w:rPr>
          <w:rFonts w:asciiTheme="minorHAnsi" w:hAnsiTheme="minorHAnsi" w:cstheme="minorHAnsi"/>
          <w:sz w:val="14"/>
        </w:rPr>
        <w:t xml:space="preserve"> that </w:t>
      </w:r>
      <w:r w:rsidRPr="00E855CA">
        <w:rPr>
          <w:rFonts w:asciiTheme="minorHAnsi" w:hAnsiTheme="minorHAnsi" w:cstheme="minorHAnsi"/>
          <w:u w:val="single"/>
        </w:rPr>
        <w:t>Biden’s actions would</w:t>
      </w:r>
      <w:r w:rsidRPr="00E855CA">
        <w:rPr>
          <w:rFonts w:asciiTheme="minorHAnsi" w:hAnsiTheme="minorHAnsi" w:cstheme="minorHAnsi"/>
          <w:sz w:val="14"/>
        </w:rPr>
        <w:t xml:space="preserve"> severely </w:t>
      </w:r>
      <w:r w:rsidRPr="00E855CA">
        <w:rPr>
          <w:rFonts w:asciiTheme="minorHAnsi" w:hAnsiTheme="minorHAnsi" w:cstheme="minorHAnsi"/>
          <w:u w:val="single"/>
        </w:rPr>
        <w:t>(hurt)</w:t>
      </w:r>
      <w:r w:rsidRPr="00E855CA">
        <w:rPr>
          <w:rFonts w:asciiTheme="minorHAnsi" w:hAnsiTheme="minorHAnsi" w:cstheme="minorHAnsi"/>
          <w:sz w:val="14"/>
        </w:rPr>
        <w:t xml:space="preserve"> </w:t>
      </w:r>
      <w:r w:rsidRPr="00E855CA">
        <w:rPr>
          <w:rFonts w:asciiTheme="minorHAnsi" w:hAnsiTheme="minorHAnsi" w:cstheme="minorHAnsi"/>
          <w:strike/>
          <w:sz w:val="14"/>
        </w:rPr>
        <w:t>kneecap</w:t>
      </w:r>
      <w:r w:rsidRPr="00E855CA">
        <w:rPr>
          <w:rFonts w:asciiTheme="minorHAnsi" w:hAnsiTheme="minorHAnsi" w:cstheme="minorHAnsi"/>
          <w:sz w:val="14"/>
        </w:rPr>
        <w:t xml:space="preserve"> </w:t>
      </w:r>
      <w:r w:rsidRPr="00E855CA">
        <w:rPr>
          <w:rFonts w:asciiTheme="minorHAnsi" w:hAnsiTheme="minorHAnsi" w:cstheme="minorHAnsi"/>
          <w:u w:val="single"/>
        </w:rPr>
        <w:t>business or slow</w:t>
      </w:r>
      <w:r w:rsidRPr="00E855CA">
        <w:rPr>
          <w:rFonts w:asciiTheme="minorHAnsi" w:hAnsiTheme="minorHAnsi" w:cstheme="minorHAnsi"/>
          <w:sz w:val="14"/>
        </w:rPr>
        <w:t xml:space="preserve"> the economic </w:t>
      </w:r>
      <w:r w:rsidRPr="00E855CA">
        <w:rPr>
          <w:rFonts w:asciiTheme="minorHAnsi" w:hAnsiTheme="minorHAnsi" w:cstheme="minorHAnsi"/>
          <w:u w:val="single"/>
        </w:rPr>
        <w:t>recovery</w:t>
      </w:r>
      <w:r w:rsidRPr="00E855CA">
        <w:rPr>
          <w:rFonts w:asciiTheme="minorHAnsi" w:hAnsiTheme="minorHAnsi" w:cstheme="minorHAnsi"/>
          <w:sz w:val="14"/>
        </w:rPr>
        <w:t>. And inside the White House,</w:t>
      </w:r>
      <w:r w:rsidRPr="00C32590">
        <w:rPr>
          <w:rFonts w:asciiTheme="minorHAnsi" w:hAnsiTheme="minorHAnsi" w:cstheme="minorHAnsi"/>
          <w:sz w:val="14"/>
        </w:rPr>
        <w:t xml:space="preserve"> the relative </w:t>
      </w:r>
      <w:r w:rsidRPr="007B6367">
        <w:rPr>
          <w:rFonts w:asciiTheme="minorHAnsi" w:hAnsiTheme="minorHAnsi" w:cstheme="minorHAnsi"/>
          <w:highlight w:val="cyan"/>
          <w:u w:val="single"/>
        </w:rPr>
        <w:t>silence was</w:t>
      </w:r>
      <w:r w:rsidRPr="00C32590">
        <w:rPr>
          <w:rFonts w:asciiTheme="minorHAnsi" w:hAnsiTheme="minorHAnsi" w:cstheme="minorHAnsi"/>
          <w:sz w:val="14"/>
        </w:rPr>
        <w:t xml:space="preserve"> not just noticed but </w:t>
      </w:r>
      <w:r w:rsidRPr="00C32590">
        <w:rPr>
          <w:rFonts w:asciiTheme="minorHAnsi" w:hAnsiTheme="minorHAnsi" w:cstheme="minorHAnsi"/>
          <w:u w:val="single"/>
        </w:rPr>
        <w:t xml:space="preserve">seen as </w:t>
      </w:r>
      <w:r w:rsidRPr="007B6367">
        <w:rPr>
          <w:rFonts w:asciiTheme="minorHAnsi" w:hAnsiTheme="minorHAnsi" w:cstheme="minorHAnsi"/>
          <w:b/>
          <w:bCs/>
          <w:highlight w:val="cyan"/>
          <w:u w:val="single"/>
        </w:rPr>
        <w:t>vindication</w:t>
      </w:r>
      <w:r w:rsidRPr="00C32590">
        <w:rPr>
          <w:rFonts w:asciiTheme="minorHAnsi" w:hAnsiTheme="minorHAnsi" w:cstheme="minorHAnsi"/>
          <w:sz w:val="14"/>
        </w:rPr>
        <w:t xml:space="preserve">. “If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it's very hard to be against competition.” </w:t>
      </w:r>
      <w:r w:rsidRPr="00C32590">
        <w:rPr>
          <w:rFonts w:asciiTheme="minorHAnsi" w:hAnsiTheme="minorHAnsi" w:cstheme="minorHAnsi"/>
          <w:u w:val="single"/>
        </w:rPr>
        <w:t>The right’s</w:t>
      </w:r>
      <w:r w:rsidRPr="00C32590">
        <w:rPr>
          <w:rFonts w:asciiTheme="minorHAnsi" w:hAnsiTheme="minorHAnsi" w:cstheme="minorHAnsi"/>
          <w:sz w:val="14"/>
        </w:rPr>
        <w:t xml:space="preserve"> </w:t>
      </w:r>
      <w:r w:rsidRPr="00C32590">
        <w:rPr>
          <w:rFonts w:asciiTheme="minorHAnsi" w:hAnsiTheme="minorHAnsi" w:cstheme="minorHAnsi"/>
          <w:u w:val="single"/>
        </w:rPr>
        <w:t>(silent)</w:t>
      </w:r>
      <w:r w:rsidRPr="00C32590">
        <w:rPr>
          <w:rFonts w:asciiTheme="minorHAnsi" w:hAnsiTheme="minorHAnsi" w:cstheme="minorHAnsi"/>
          <w:sz w:val="14"/>
        </w:rPr>
        <w:t xml:space="preserve"> </w:t>
      </w:r>
      <w:r w:rsidRPr="00C32590">
        <w:rPr>
          <w:rFonts w:asciiTheme="minorHAnsi" w:hAnsiTheme="minorHAnsi" w:cstheme="minorHAnsi"/>
          <w:strike/>
          <w:sz w:val="14"/>
        </w:rPr>
        <w:t>muted</w:t>
      </w:r>
      <w:r w:rsidRPr="00C32590">
        <w:rPr>
          <w:rFonts w:asciiTheme="minorHAnsi" w:hAnsiTheme="minorHAnsi" w:cstheme="minorHAnsi"/>
          <w:sz w:val="14"/>
        </w:rPr>
        <w:t xml:space="preserve"> </w:t>
      </w:r>
      <w:r w:rsidRPr="00C32590">
        <w:rPr>
          <w:rFonts w:asciiTheme="minorHAnsi" w:hAnsiTheme="minorHAnsi" w:cstheme="minorHAnsi"/>
          <w:u w:val="single"/>
        </w:rPr>
        <w:t>response to Biden’s orders underscores the</w:t>
      </w:r>
      <w:r w:rsidRPr="00C32590">
        <w:rPr>
          <w:rFonts w:asciiTheme="minorHAnsi" w:hAnsiTheme="minorHAnsi" w:cstheme="minorHAnsi"/>
          <w:sz w:val="14"/>
        </w:rPr>
        <w:t xml:space="preserve"> remarkable </w:t>
      </w:r>
      <w:r w:rsidRPr="007B6367">
        <w:rPr>
          <w:rFonts w:asciiTheme="minorHAnsi" w:hAnsiTheme="minorHAnsi" w:cstheme="minorHAnsi"/>
          <w:highlight w:val="cyan"/>
          <w:u w:val="single"/>
        </w:rPr>
        <w:t xml:space="preserve">ideological </w:t>
      </w:r>
      <w:r w:rsidRPr="007B6367">
        <w:rPr>
          <w:rFonts w:asciiTheme="minorHAnsi" w:hAnsiTheme="minorHAnsi" w:cstheme="minorHAnsi"/>
          <w:b/>
          <w:bCs/>
          <w:highlight w:val="cyan"/>
          <w:u w:val="single"/>
        </w:rPr>
        <w:t>shift</w:t>
      </w:r>
      <w:r w:rsidRPr="00C32590">
        <w:rPr>
          <w:rFonts w:asciiTheme="minorHAnsi" w:hAnsiTheme="minorHAnsi" w:cstheme="minorHAnsi"/>
          <w:u w:val="single"/>
        </w:rPr>
        <w:t xml:space="preserve"> that’s </w:t>
      </w:r>
      <w:r w:rsidRPr="007B6367">
        <w:rPr>
          <w:rFonts w:asciiTheme="minorHAnsi" w:hAnsiTheme="minorHAnsi" w:cstheme="minorHAnsi"/>
          <w:highlight w:val="cyan"/>
          <w:u w:val="single"/>
        </w:rPr>
        <w:t>occurring in Washington</w:t>
      </w:r>
      <w:r w:rsidRPr="00C32590">
        <w:rPr>
          <w:rFonts w:asciiTheme="minorHAnsi" w:hAnsiTheme="minorHAnsi" w:cstheme="minorHAnsi"/>
          <w:sz w:val="14"/>
        </w:rPr>
        <w:t xml:space="preserve">, D.C. A </w:t>
      </w:r>
      <w:r w:rsidRPr="00C32590">
        <w:rPr>
          <w:rFonts w:asciiTheme="minorHAnsi" w:hAnsiTheme="minorHAnsi" w:cstheme="minorHAnsi"/>
          <w:u w:val="single"/>
        </w:rPr>
        <w:t>Republican Party once</w:t>
      </w:r>
      <w:r w:rsidRPr="00C32590">
        <w:rPr>
          <w:rFonts w:asciiTheme="minorHAnsi" w:hAnsiTheme="minorHAnsi" w:cstheme="minorHAnsi"/>
          <w:sz w:val="14"/>
        </w:rPr>
        <w:t xml:space="preserve"> closely </w:t>
      </w:r>
      <w:r w:rsidRPr="00C32590">
        <w:rPr>
          <w:rFonts w:asciiTheme="minorHAnsi" w:hAnsiTheme="minorHAnsi" w:cstheme="minorHAnsi"/>
          <w:u w:val="single"/>
        </w:rPr>
        <w:t>allied with corporate America finds itself increasingly less so</w:t>
      </w:r>
      <w:r w:rsidRPr="00C32590">
        <w:rPr>
          <w:rFonts w:asciiTheme="minorHAnsi" w:hAnsiTheme="minorHAnsi" w:cstheme="minorHAnsi"/>
          <w:sz w:val="14"/>
        </w:rPr>
        <w:t xml:space="preserve"> in the Donald Trump era. Indeed, in the aftermath of Biden’s orders, even officials in Trump’s orbit were saying the politics were smart. “Both [</w:t>
      </w:r>
      <w:r w:rsidRPr="00C32590">
        <w:rPr>
          <w:rFonts w:asciiTheme="minorHAnsi" w:hAnsiTheme="minorHAnsi" w:cstheme="minorHAnsi"/>
          <w:u w:val="single"/>
        </w:rPr>
        <w:t>Biden and Trump] have</w:t>
      </w:r>
      <w:r w:rsidRPr="00C32590">
        <w:rPr>
          <w:rFonts w:asciiTheme="minorHAnsi" w:hAnsiTheme="minorHAnsi" w:cstheme="minorHAnsi"/>
          <w:sz w:val="14"/>
        </w:rPr>
        <w:t xml:space="preserve"> elements in their </w:t>
      </w:r>
      <w:r w:rsidRPr="00C32590">
        <w:rPr>
          <w:rFonts w:asciiTheme="minorHAnsi" w:hAnsiTheme="minorHAnsi" w:cstheme="minorHAnsi"/>
          <w:u w:val="single"/>
        </w:rPr>
        <w:t>constituencies that want this</w:t>
      </w:r>
      <w:r w:rsidRPr="00C32590">
        <w:rPr>
          <w:rFonts w:asciiTheme="minorHAnsi" w:hAnsiTheme="minorHAnsi" w:cstheme="minorHAnsi"/>
          <w:sz w:val="14"/>
        </w:rPr>
        <w:t>, and, by the way, they’re on solid ground with the rest of America,” said a Trump adviser. “America has a love-hate relationship with these companies.”</w:t>
      </w:r>
    </w:p>
    <w:p w14:paraId="310BAD04" w14:textId="77777777" w:rsidR="00F74B43" w:rsidRPr="00C32590" w:rsidRDefault="00F74B43" w:rsidP="00F74B43">
      <w:pPr>
        <w:pStyle w:val="Heading4"/>
        <w:rPr>
          <w:rFonts w:asciiTheme="minorHAnsi" w:hAnsiTheme="minorHAnsi" w:cstheme="minorHAnsi"/>
        </w:rPr>
      </w:pPr>
      <w:r>
        <w:rPr>
          <w:rFonts w:asciiTheme="minorHAnsi" w:hAnsiTheme="minorHAnsi" w:cstheme="minorHAnsi"/>
        </w:rPr>
        <w:t>5</w:t>
      </w:r>
      <w:r w:rsidRPr="00C32590">
        <w:rPr>
          <w:rFonts w:asciiTheme="minorHAnsi" w:hAnsiTheme="minorHAnsi" w:cstheme="minorHAnsi"/>
        </w:rPr>
        <w:t xml:space="preserve">. Bills are </w:t>
      </w:r>
      <w:r w:rsidRPr="00C32590">
        <w:rPr>
          <w:rFonts w:asciiTheme="minorHAnsi" w:hAnsiTheme="minorHAnsi" w:cstheme="minorHAnsi"/>
          <w:u w:val="single"/>
        </w:rPr>
        <w:t>compartmentalized</w:t>
      </w:r>
    </w:p>
    <w:p w14:paraId="27F935A1"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Edwards ‘2k</w:t>
      </w:r>
      <w:r w:rsidRPr="00C32590">
        <w:rPr>
          <w:rFonts w:asciiTheme="minorHAnsi" w:hAnsiTheme="minorHAnsi" w:cstheme="minorHAnsi"/>
        </w:rPr>
        <w:t xml:space="preserve"> (George; March 2000; Professor of Political Science at Texas A&amp;M University, Director of the Center for Presidential Studies; Presidential Studies Quarterly, Vol 30. No 1. “Building Coalitions,” p. 6;)</w:t>
      </w:r>
    </w:p>
    <w:p w14:paraId="1E8B220B" w14:textId="77777777" w:rsidR="00F74B43" w:rsidRPr="003C6D56" w:rsidRDefault="00F74B43" w:rsidP="00F74B43">
      <w:pPr>
        <w:rPr>
          <w:rFonts w:asciiTheme="minorHAnsi" w:hAnsiTheme="minorHAnsi" w:cstheme="minorHAnsi"/>
          <w:sz w:val="16"/>
        </w:rPr>
      </w:pPr>
      <w:r w:rsidRPr="00C32590">
        <w:rPr>
          <w:rFonts w:asciiTheme="minorHAnsi" w:hAnsiTheme="minorHAnsi" w:cstheme="minorHAnsi"/>
          <w:u w:val="single"/>
        </w:rPr>
        <w:t>Besides not considering the full range of</w:t>
      </w:r>
      <w:r w:rsidRPr="00C32590">
        <w:rPr>
          <w:rFonts w:asciiTheme="minorHAnsi" w:hAnsiTheme="minorHAnsi" w:cstheme="minorHAnsi"/>
          <w:sz w:val="16"/>
        </w:rPr>
        <w:t xml:space="preserve"> available </w:t>
      </w:r>
      <w:r w:rsidRPr="00C32590">
        <w:rPr>
          <w:rFonts w:asciiTheme="minorHAnsi" w:hAnsiTheme="minorHAnsi" w:cstheme="minorHAnsi"/>
          <w:u w:val="single"/>
        </w:rPr>
        <w:t xml:space="preserve">views, members of </w:t>
      </w:r>
      <w:r w:rsidRPr="007B6367">
        <w:rPr>
          <w:rFonts w:asciiTheme="minorHAnsi" w:hAnsiTheme="minorHAnsi" w:cstheme="minorHAnsi"/>
          <w:highlight w:val="cyan"/>
          <w:u w:val="single"/>
        </w:rPr>
        <w:t xml:space="preserve">Congress are </w:t>
      </w:r>
      <w:r w:rsidRPr="007B6367">
        <w:rPr>
          <w:rStyle w:val="Emphasis"/>
          <w:rFonts w:asciiTheme="minorHAnsi" w:hAnsiTheme="minorHAnsi" w:cstheme="minorHAnsi"/>
          <w:highlight w:val="cyan"/>
        </w:rPr>
        <w:t>not</w:t>
      </w:r>
      <w:r w:rsidRPr="00C32590">
        <w:rPr>
          <w:rFonts w:asciiTheme="minorHAnsi" w:hAnsiTheme="minorHAnsi" w:cstheme="minorHAnsi"/>
          <w:sz w:val="16"/>
        </w:rPr>
        <w:t xml:space="preserve"> generally </w:t>
      </w:r>
      <w:r w:rsidRPr="007B6367">
        <w:rPr>
          <w:rStyle w:val="Emphasis"/>
          <w:rFonts w:asciiTheme="minorHAnsi" w:hAnsiTheme="minorHAnsi" w:cstheme="minorHAnsi"/>
          <w:highlight w:val="cyan"/>
        </w:rPr>
        <w:t>in a position to make trade-offs</w:t>
      </w:r>
      <w:r w:rsidRPr="00C32590">
        <w:rPr>
          <w:rFonts w:asciiTheme="minorHAnsi" w:hAnsiTheme="minorHAnsi" w:cstheme="minorHAnsi"/>
          <w:u w:val="single"/>
        </w:rPr>
        <w:t xml:space="preserve"> between policies. </w:t>
      </w:r>
      <w:r w:rsidRPr="007B6367">
        <w:rPr>
          <w:rFonts w:asciiTheme="minorHAnsi" w:hAnsiTheme="minorHAnsi" w:cstheme="minorHAnsi"/>
          <w:highlight w:val="cyan"/>
          <w:u w:val="single"/>
        </w:rPr>
        <w:t>Because o</w:t>
      </w:r>
      <w:r w:rsidRPr="00C32590">
        <w:rPr>
          <w:rFonts w:asciiTheme="minorHAnsi" w:hAnsiTheme="minorHAnsi" w:cstheme="minorHAnsi"/>
          <w:u w:val="single"/>
        </w:rPr>
        <w:t xml:space="preserve">f </w:t>
      </w:r>
      <w:r w:rsidRPr="00C32590">
        <w:rPr>
          <w:rFonts w:asciiTheme="minorHAnsi" w:hAnsiTheme="minorHAnsi" w:cstheme="minorHAnsi"/>
          <w:sz w:val="16"/>
        </w:rPr>
        <w:t xml:space="preserve">its </w:t>
      </w:r>
      <w:r w:rsidRPr="007B6367">
        <w:rPr>
          <w:rStyle w:val="Emphasis"/>
          <w:rFonts w:asciiTheme="minorHAnsi" w:hAnsiTheme="minorHAnsi" w:cstheme="minorHAnsi"/>
          <w:highlight w:val="cyan"/>
        </w:rPr>
        <w:t>decentralization</w:t>
      </w:r>
      <w:r w:rsidRPr="007B6367">
        <w:rPr>
          <w:rFonts w:asciiTheme="minorHAnsi" w:hAnsiTheme="minorHAnsi" w:cstheme="minorHAnsi"/>
          <w:highlight w:val="cyan"/>
          <w:u w:val="single"/>
        </w:rPr>
        <w:t>, Congress</w:t>
      </w:r>
      <w:r w:rsidRPr="00C32590">
        <w:rPr>
          <w:rFonts w:asciiTheme="minorHAnsi" w:hAnsiTheme="minorHAnsi" w:cstheme="minorHAnsi"/>
          <w:sz w:val="16"/>
        </w:rPr>
        <w:t xml:space="preserve"> usually </w:t>
      </w:r>
      <w:r w:rsidRPr="007B6367">
        <w:rPr>
          <w:rStyle w:val="Emphasis"/>
          <w:rFonts w:asciiTheme="minorHAnsi" w:hAnsiTheme="minorHAnsi" w:cstheme="minorHAnsi"/>
          <w:highlight w:val="cyan"/>
        </w:rPr>
        <w:t>considers policies serially</w:t>
      </w:r>
      <w:r w:rsidRPr="00C32590">
        <w:rPr>
          <w:rFonts w:asciiTheme="minorHAnsi" w:hAnsiTheme="minorHAnsi" w:cstheme="minorHAnsi"/>
          <w:sz w:val="16"/>
        </w:rPr>
        <w:t xml:space="preserve">, that is, </w:t>
      </w:r>
      <w:r w:rsidRPr="007B6367">
        <w:rPr>
          <w:rFonts w:asciiTheme="minorHAnsi" w:hAnsiTheme="minorHAnsi" w:cstheme="minorHAnsi"/>
          <w:highlight w:val="cyan"/>
          <w:u w:val="single"/>
        </w:rPr>
        <w:t>without reference to other policies</w:t>
      </w:r>
      <w:r w:rsidRPr="00C32590">
        <w:rPr>
          <w:rFonts w:asciiTheme="minorHAnsi" w:hAnsiTheme="minorHAnsi" w:cstheme="minorHAnsi"/>
          <w:sz w:val="16"/>
        </w:rPr>
        <w:t xml:space="preserve">. Without an integrating mechanism, </w:t>
      </w:r>
      <w:r w:rsidRPr="007B6367">
        <w:rPr>
          <w:rFonts w:asciiTheme="minorHAnsi" w:hAnsiTheme="minorHAnsi" w:cstheme="minorHAnsi"/>
          <w:highlight w:val="cyan"/>
          <w:u w:val="single"/>
        </w:rPr>
        <w:t xml:space="preserve">members have few </w:t>
      </w:r>
      <w:r w:rsidRPr="007B6367">
        <w:rPr>
          <w:rStyle w:val="Emphasis"/>
          <w:rFonts w:asciiTheme="minorHAnsi" w:hAnsiTheme="minorHAnsi" w:cstheme="minorHAnsi"/>
          <w:highlight w:val="cyan"/>
        </w:rPr>
        <w:t>means</w:t>
      </w:r>
      <w:r w:rsidRPr="00C32590">
        <w:rPr>
          <w:rStyle w:val="Emphasis"/>
          <w:rFonts w:asciiTheme="minorHAnsi" w:hAnsiTheme="minorHAnsi" w:cstheme="minorHAnsi"/>
        </w:rPr>
        <w:t xml:space="preserve"> by which </w:t>
      </w:r>
      <w:r w:rsidRPr="007B6367">
        <w:rPr>
          <w:rStyle w:val="Emphasis"/>
          <w:rFonts w:asciiTheme="minorHAnsi" w:hAnsiTheme="minorHAnsi" w:cstheme="minorHAnsi"/>
          <w:highlight w:val="cyan"/>
        </w:rPr>
        <w:t>to set</w:t>
      </w:r>
      <w:r w:rsidRPr="00C32590">
        <w:rPr>
          <w:rStyle w:val="Emphasis"/>
          <w:rFonts w:asciiTheme="minorHAnsi" w:hAnsiTheme="minorHAnsi" w:cstheme="minorHAnsi"/>
        </w:rPr>
        <w:t xml:space="preserve"> and enforce </w:t>
      </w:r>
      <w:r w:rsidRPr="007B6367">
        <w:rPr>
          <w:rStyle w:val="Emphasis"/>
          <w:rFonts w:asciiTheme="minorHAnsi" w:hAnsiTheme="minorHAnsi" w:cstheme="minorHAnsi"/>
          <w:highlight w:val="cyan"/>
        </w:rPr>
        <w:t>priorities</w:t>
      </w:r>
      <w:r w:rsidRPr="00C32590">
        <w:rPr>
          <w:rFonts w:asciiTheme="minorHAnsi" w:hAnsiTheme="minorHAnsi" w:cstheme="minorHAnsi"/>
          <w:u w:val="single"/>
        </w:rPr>
        <w:t xml:space="preserve"> and to emphasize</w:t>
      </w:r>
      <w:r w:rsidRPr="00C32590">
        <w:rPr>
          <w:rFonts w:asciiTheme="minorHAnsi" w:hAnsiTheme="minorHAnsi" w:cstheme="minorHAnsi"/>
          <w:sz w:val="16"/>
        </w:rPr>
        <w:t xml:space="preserve"> the </w:t>
      </w:r>
      <w:r w:rsidRPr="00C32590">
        <w:rPr>
          <w:rFonts w:asciiTheme="minorHAnsi" w:hAnsiTheme="minorHAnsi" w:cstheme="minorHAnsi"/>
          <w:u w:val="single"/>
        </w:rPr>
        <w:t xml:space="preserve">policies with </w:t>
      </w:r>
      <w:r w:rsidRPr="007B6367">
        <w:rPr>
          <w:rFonts w:asciiTheme="minorHAnsi" w:hAnsiTheme="minorHAnsi" w:cstheme="minorHAnsi"/>
          <w:highlight w:val="cyan"/>
          <w:u w:val="single"/>
        </w:rPr>
        <w:t xml:space="preserve">which the </w:t>
      </w:r>
      <w:r w:rsidRPr="007B6367">
        <w:rPr>
          <w:rStyle w:val="Emphasis"/>
          <w:rFonts w:asciiTheme="minorHAnsi" w:hAnsiTheme="minorHAnsi" w:cstheme="minorHAnsi"/>
          <w:highlight w:val="cyan"/>
        </w:rPr>
        <w:t>president</w:t>
      </w:r>
      <w:r w:rsidRPr="007B6367">
        <w:rPr>
          <w:rFonts w:asciiTheme="minorHAnsi" w:hAnsiTheme="minorHAnsi" w:cstheme="minorHAnsi"/>
          <w:highlight w:val="cyan"/>
          <w:u w:val="single"/>
        </w:rPr>
        <w:t xml:space="preserve"> is</w:t>
      </w:r>
      <w:r w:rsidRPr="00C32590">
        <w:rPr>
          <w:rFonts w:asciiTheme="minorHAnsi" w:hAnsiTheme="minorHAnsi" w:cstheme="minorHAnsi"/>
          <w:u w:val="single"/>
        </w:rPr>
        <w:t xml:space="preserve"> most </w:t>
      </w:r>
      <w:r w:rsidRPr="007B6367">
        <w:rPr>
          <w:rFonts w:asciiTheme="minorHAnsi" w:hAnsiTheme="minorHAnsi" w:cstheme="minorHAnsi"/>
          <w:highlight w:val="cyan"/>
          <w:u w:val="single"/>
        </w:rPr>
        <w:t>concerned</w:t>
      </w:r>
      <w:r w:rsidRPr="00C32590">
        <w:rPr>
          <w:rFonts w:asciiTheme="minorHAnsi" w:hAnsiTheme="minorHAnsi" w:cstheme="minorHAnsi"/>
          <w:sz w:val="16"/>
        </w:rPr>
        <w:t xml:space="preserve">. This latter point is </w:t>
      </w:r>
      <w:r w:rsidRPr="00C32590">
        <w:rPr>
          <w:rFonts w:asciiTheme="minorHAnsi" w:hAnsiTheme="minorHAnsi" w:cstheme="minorHAnsi"/>
          <w:u w:val="single"/>
        </w:rPr>
        <w:t>especially</w:t>
      </w:r>
      <w:r w:rsidRPr="00C32590">
        <w:rPr>
          <w:rFonts w:asciiTheme="minorHAnsi" w:hAnsiTheme="minorHAnsi" w:cstheme="minorHAnsi"/>
          <w:sz w:val="16"/>
        </w:rPr>
        <w:t xml:space="preserve"> true </w:t>
      </w:r>
      <w:r w:rsidRPr="00C32590">
        <w:rPr>
          <w:rFonts w:asciiTheme="minorHAnsi" w:hAnsiTheme="minorHAnsi" w:cstheme="minorHAnsi"/>
          <w:u w:val="single"/>
        </w:rPr>
        <w:t>when the opposition party controls Congress</w:t>
      </w:r>
      <w:r w:rsidRPr="00C32590">
        <w:rPr>
          <w:rFonts w:asciiTheme="minorHAnsi" w:hAnsiTheme="minorHAnsi" w:cstheme="minorHAnsi"/>
          <w:sz w:val="16"/>
        </w:rPr>
        <w:t>.</w:t>
      </w:r>
    </w:p>
    <w:p w14:paraId="19EE6455" w14:textId="3F5F0C38" w:rsidR="00F74B43" w:rsidRDefault="00F74B43" w:rsidP="00F74B43">
      <w:pPr>
        <w:pStyle w:val="Heading1"/>
      </w:pPr>
      <w:r>
        <w:t xml:space="preserve">1AR </w:t>
      </w:r>
    </w:p>
    <w:p w14:paraId="472F41BF" w14:textId="77777777" w:rsidR="00F74B43" w:rsidRDefault="00F74B43" w:rsidP="00F74B43">
      <w:pPr>
        <w:pStyle w:val="Heading3"/>
      </w:pPr>
      <w:r>
        <w:t>1AR --- 2AC 1/2</w:t>
      </w:r>
    </w:p>
    <w:p w14:paraId="165FA401" w14:textId="77777777" w:rsidR="00F74B43" w:rsidRPr="00C32590" w:rsidRDefault="00F74B43" w:rsidP="00F74B43">
      <w:pPr>
        <w:pStyle w:val="Heading4"/>
        <w:rPr>
          <w:rFonts w:asciiTheme="minorHAnsi" w:hAnsiTheme="minorHAnsi" w:cstheme="minorHAnsi"/>
        </w:rPr>
      </w:pPr>
      <w:r w:rsidRPr="00C32590">
        <w:rPr>
          <w:rFonts w:asciiTheme="minorHAnsi" w:hAnsiTheme="minorHAnsi" w:cstheme="minorHAnsi"/>
          <w:u w:val="single"/>
        </w:rPr>
        <w:t>China</w:t>
      </w:r>
      <w:r w:rsidRPr="00C32590">
        <w:rPr>
          <w:rFonts w:asciiTheme="minorHAnsi" w:hAnsiTheme="minorHAnsi" w:cstheme="minorHAnsi"/>
        </w:rPr>
        <w:t xml:space="preserve"> and </w:t>
      </w:r>
      <w:r w:rsidRPr="00C32590">
        <w:rPr>
          <w:rFonts w:asciiTheme="minorHAnsi" w:hAnsiTheme="minorHAnsi" w:cstheme="minorHAnsi"/>
          <w:u w:val="single"/>
        </w:rPr>
        <w:t>India</w:t>
      </w:r>
      <w:r w:rsidRPr="00C32590">
        <w:rPr>
          <w:rFonts w:asciiTheme="minorHAnsi" w:hAnsiTheme="minorHAnsi" w:cstheme="minorHAnsi"/>
        </w:rPr>
        <w:t xml:space="preserve"> will completely </w:t>
      </w:r>
      <w:r w:rsidRPr="00C32590">
        <w:rPr>
          <w:rFonts w:asciiTheme="minorHAnsi" w:hAnsiTheme="minorHAnsi" w:cstheme="minorHAnsi"/>
          <w:u w:val="single"/>
        </w:rPr>
        <w:t>cut off</w:t>
      </w:r>
      <w:r w:rsidRPr="00C32590">
        <w:rPr>
          <w:rFonts w:asciiTheme="minorHAnsi" w:hAnsiTheme="minorHAnsi" w:cstheme="minorHAnsi"/>
        </w:rPr>
        <w:t xml:space="preserve"> our </w:t>
      </w:r>
      <w:r w:rsidRPr="00C32590">
        <w:rPr>
          <w:rFonts w:asciiTheme="minorHAnsi" w:hAnsiTheme="minorHAnsi" w:cstheme="minorHAnsi"/>
          <w:u w:val="single"/>
        </w:rPr>
        <w:t>companies</w:t>
      </w:r>
      <w:r w:rsidRPr="00C32590">
        <w:rPr>
          <w:rFonts w:asciiTheme="minorHAnsi" w:hAnsiTheme="minorHAnsi" w:cstheme="minorHAnsi"/>
        </w:rPr>
        <w:t xml:space="preserve"> AND global </w:t>
      </w:r>
      <w:r w:rsidRPr="00C32590">
        <w:rPr>
          <w:rFonts w:asciiTheme="minorHAnsi" w:hAnsiTheme="minorHAnsi" w:cstheme="minorHAnsi"/>
          <w:u w:val="single"/>
        </w:rPr>
        <w:t>patchwork</w:t>
      </w:r>
      <w:r w:rsidRPr="00C32590">
        <w:rPr>
          <w:rFonts w:asciiTheme="minorHAnsi" w:hAnsiTheme="minorHAnsi" w:cstheme="minorHAnsi"/>
        </w:rPr>
        <w:t xml:space="preserve"> hurts </w:t>
      </w:r>
      <w:r w:rsidRPr="00C32590">
        <w:rPr>
          <w:rFonts w:asciiTheme="minorHAnsi" w:hAnsiTheme="minorHAnsi" w:cstheme="minorHAnsi"/>
          <w:u w:val="single"/>
        </w:rPr>
        <w:t>business confidence</w:t>
      </w:r>
    </w:p>
    <w:p w14:paraId="6E2386A3"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Gold, 21</w:t>
      </w:r>
      <w:r w:rsidRPr="00C32590">
        <w:rPr>
          <w:rFonts w:asciiTheme="minorHAnsi" w:hAnsiTheme="minorHAnsi" w:cstheme="minorHAnsi"/>
        </w:rPr>
        <w:t> (Ashley Gold, Ashley Gold is a tech and policy reporter at Axios, covering regulators and Big Tech., 4-28-2021, accessed on 10-18-2021, Axios, "The world regulates Big Tech while U.S. dithers", https://www.axios.com/world-tech-regulation-8d96502a-1400-4439-9ca8-c73ee4594a3b.html)//Babcii</w:t>
      </w:r>
    </w:p>
    <w:p w14:paraId="63F117F8" w14:textId="77777777" w:rsidR="00F74B43" w:rsidRPr="00C32590" w:rsidRDefault="00F74B43" w:rsidP="00F74B43">
      <w:pPr>
        <w:rPr>
          <w:rFonts w:asciiTheme="minorHAnsi" w:hAnsiTheme="minorHAnsi" w:cstheme="minorHAnsi"/>
          <w:sz w:val="16"/>
        </w:rPr>
      </w:pPr>
      <w:r w:rsidRPr="00C32590">
        <w:rPr>
          <w:rFonts w:asciiTheme="minorHAnsi" w:hAnsiTheme="minorHAnsi" w:cstheme="minorHAnsi"/>
          <w:sz w:val="16"/>
        </w:rPr>
        <w:t xml:space="preserve">What they're saying: "When </w:t>
      </w:r>
      <w:r w:rsidRPr="007B6367">
        <w:rPr>
          <w:rFonts w:asciiTheme="minorHAnsi" w:hAnsiTheme="minorHAnsi" w:cstheme="minorHAnsi"/>
          <w:highlight w:val="cyan"/>
          <w:u w:val="single"/>
        </w:rPr>
        <w:t>the U</w:t>
      </w:r>
      <w:r w:rsidRPr="00C32590">
        <w:rPr>
          <w:rFonts w:asciiTheme="minorHAnsi" w:hAnsiTheme="minorHAnsi" w:cstheme="minorHAnsi"/>
          <w:u w:val="single"/>
        </w:rPr>
        <w:t xml:space="preserve">nited </w:t>
      </w:r>
      <w:r w:rsidRPr="007B6367">
        <w:rPr>
          <w:rFonts w:asciiTheme="minorHAnsi" w:hAnsiTheme="minorHAnsi" w:cstheme="minorHAnsi"/>
          <w:highlight w:val="cyan"/>
          <w:u w:val="single"/>
        </w:rPr>
        <w:t>S</w:t>
      </w:r>
      <w:r w:rsidRPr="00C32590">
        <w:rPr>
          <w:rFonts w:asciiTheme="minorHAnsi" w:hAnsiTheme="minorHAnsi" w:cstheme="minorHAnsi"/>
          <w:u w:val="single"/>
        </w:rPr>
        <w:t>tates</w:t>
      </w:r>
      <w:r w:rsidRPr="00C32590">
        <w:rPr>
          <w:rFonts w:asciiTheme="minorHAnsi" w:hAnsiTheme="minorHAnsi" w:cstheme="minorHAnsi"/>
          <w:sz w:val="16"/>
        </w:rPr>
        <w:t xml:space="preserve"> is </w:t>
      </w:r>
      <w:r w:rsidRPr="007B6367">
        <w:rPr>
          <w:rFonts w:asciiTheme="minorHAnsi" w:hAnsiTheme="minorHAnsi" w:cstheme="minorHAnsi"/>
          <w:highlight w:val="cyan"/>
          <w:u w:val="single"/>
        </w:rPr>
        <w:t>acting as if it is the democratic force</w:t>
      </w:r>
      <w:r w:rsidRPr="00C32590">
        <w:rPr>
          <w:rFonts w:asciiTheme="minorHAnsi" w:hAnsiTheme="minorHAnsi" w:cstheme="minorHAnsi"/>
          <w:sz w:val="16"/>
        </w:rPr>
        <w:t xml:space="preserve"> for how to regulate technology to counter techno-authoritarianism, that's </w:t>
      </w:r>
      <w:r w:rsidRPr="00C32590">
        <w:rPr>
          <w:rFonts w:asciiTheme="minorHAnsi" w:hAnsiTheme="minorHAnsi" w:cstheme="minorHAnsi"/>
          <w:u w:val="single"/>
        </w:rPr>
        <w:t xml:space="preserve">kind of a </w:t>
      </w:r>
      <w:r w:rsidRPr="007B6367">
        <w:rPr>
          <w:rFonts w:asciiTheme="minorHAnsi" w:hAnsiTheme="minorHAnsi" w:cstheme="minorHAnsi"/>
          <w:highlight w:val="cyan"/>
          <w:u w:val="single"/>
        </w:rPr>
        <w:t>ridiculous</w:t>
      </w:r>
      <w:r w:rsidRPr="00C32590">
        <w:rPr>
          <w:rFonts w:asciiTheme="minorHAnsi" w:hAnsiTheme="minorHAnsi" w:cstheme="minorHAnsi"/>
          <w:sz w:val="16"/>
        </w:rPr>
        <w:t xml:space="preserve"> statement </w:t>
      </w:r>
      <w:r w:rsidRPr="00C32590">
        <w:rPr>
          <w:rFonts w:asciiTheme="minorHAnsi" w:hAnsiTheme="minorHAnsi" w:cstheme="minorHAnsi"/>
          <w:u w:val="single"/>
        </w:rPr>
        <w:t xml:space="preserve">when </w:t>
      </w:r>
      <w:r w:rsidRPr="007B6367">
        <w:rPr>
          <w:rFonts w:asciiTheme="minorHAnsi" w:hAnsiTheme="minorHAnsi" w:cstheme="minorHAnsi"/>
          <w:highlight w:val="cyan"/>
          <w:u w:val="single"/>
        </w:rPr>
        <w:t>there's very little</w:t>
      </w:r>
      <w:r w:rsidRPr="00C32590">
        <w:rPr>
          <w:rFonts w:asciiTheme="minorHAnsi" w:hAnsiTheme="minorHAnsi" w:cstheme="minorHAnsi"/>
          <w:u w:val="single"/>
        </w:rPr>
        <w:t xml:space="preserve"> technology </w:t>
      </w:r>
      <w:r w:rsidRPr="007B6367">
        <w:rPr>
          <w:rFonts w:asciiTheme="minorHAnsi" w:hAnsiTheme="minorHAnsi" w:cstheme="minorHAnsi"/>
          <w:highlight w:val="cyan"/>
          <w:u w:val="single"/>
        </w:rPr>
        <w:t>regulation</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and</w:t>
      </w:r>
      <w:r w:rsidRPr="00C32590">
        <w:rPr>
          <w:rFonts w:asciiTheme="minorHAnsi" w:hAnsiTheme="minorHAnsi" w:cstheme="minorHAnsi"/>
          <w:u w:val="single"/>
        </w:rPr>
        <w:t xml:space="preserve"> there's </w:t>
      </w:r>
      <w:r w:rsidRPr="007B6367">
        <w:rPr>
          <w:rFonts w:asciiTheme="minorHAnsi" w:hAnsiTheme="minorHAnsi" w:cstheme="minorHAnsi"/>
          <w:b/>
          <w:bCs/>
          <w:highlight w:val="cyan"/>
          <w:u w:val="single"/>
        </w:rPr>
        <w:t>no federal</w:t>
      </w:r>
      <w:r w:rsidRPr="00C32590">
        <w:rPr>
          <w:rFonts w:asciiTheme="minorHAnsi" w:hAnsiTheme="minorHAnsi" w:cstheme="minorHAnsi"/>
          <w:sz w:val="16"/>
        </w:rPr>
        <w:t xml:space="preserve"> privacy </w:t>
      </w:r>
      <w:r w:rsidRPr="007B6367">
        <w:rPr>
          <w:rFonts w:asciiTheme="minorHAnsi" w:hAnsiTheme="minorHAnsi" w:cstheme="minorHAnsi"/>
          <w:b/>
          <w:bCs/>
          <w:highlight w:val="cyan"/>
          <w:u w:val="single"/>
        </w:rPr>
        <w:t>law</w:t>
      </w:r>
      <w:r w:rsidRPr="00C32590">
        <w:rPr>
          <w:rFonts w:asciiTheme="minorHAnsi" w:hAnsiTheme="minorHAnsi" w:cstheme="minorHAnsi"/>
          <w:sz w:val="16"/>
        </w:rPr>
        <w:t>," Justin Sherman, a fellow at the Atlantic Council, told Axios.</w:t>
      </w:r>
    </w:p>
    <w:p w14:paraId="33316F91" w14:textId="77777777" w:rsidR="00F74B43" w:rsidRPr="00C32590" w:rsidRDefault="00F74B43" w:rsidP="00F74B43">
      <w:pPr>
        <w:ind w:left="720"/>
        <w:rPr>
          <w:rFonts w:asciiTheme="minorHAnsi" w:hAnsiTheme="minorHAnsi" w:cstheme="minorHAnsi"/>
          <w:sz w:val="16"/>
        </w:rPr>
      </w:pPr>
      <w:r w:rsidRPr="007B6367">
        <w:rPr>
          <w:rFonts w:asciiTheme="minorHAnsi" w:hAnsiTheme="minorHAnsi" w:cstheme="minorHAnsi"/>
          <w:b/>
          <w:bCs/>
          <w:highlight w:val="cyan"/>
          <w:u w:val="single"/>
        </w:rPr>
        <w:t>China and India's moves to cut off access to U.S. companies</w:t>
      </w:r>
      <w:r w:rsidRPr="00C32590">
        <w:rPr>
          <w:rFonts w:asciiTheme="minorHAnsi" w:hAnsiTheme="minorHAnsi" w:cstheme="minorHAnsi"/>
          <w:sz w:val="16"/>
        </w:rPr>
        <w:t xml:space="preserve"> and balkanize their Internet </w:t>
      </w:r>
      <w:r w:rsidRPr="007B6367">
        <w:rPr>
          <w:rFonts w:asciiTheme="minorHAnsi" w:hAnsiTheme="minorHAnsi" w:cstheme="minorHAnsi"/>
          <w:b/>
          <w:bCs/>
          <w:highlight w:val="cyan"/>
          <w:u w:val="single"/>
        </w:rPr>
        <w:t>entirely are especially troublesome</w:t>
      </w:r>
      <w:r w:rsidRPr="00C32590">
        <w:rPr>
          <w:rFonts w:asciiTheme="minorHAnsi" w:hAnsiTheme="minorHAnsi" w:cstheme="minorHAnsi"/>
          <w:sz w:val="16"/>
        </w:rPr>
        <w:t>, experts warn</w:t>
      </w:r>
      <w:r w:rsidRPr="007B6367">
        <w:rPr>
          <w:rFonts w:asciiTheme="minorHAnsi" w:hAnsiTheme="minorHAnsi" w:cstheme="minorHAnsi"/>
          <w:sz w:val="16"/>
          <w:highlight w:val="cyan"/>
        </w:rPr>
        <w:t xml:space="preserve">, </w:t>
      </w:r>
      <w:r w:rsidRPr="007B6367">
        <w:rPr>
          <w:rFonts w:asciiTheme="minorHAnsi" w:hAnsiTheme="minorHAnsi" w:cstheme="minorHAnsi"/>
          <w:highlight w:val="cyan"/>
          <w:u w:val="single"/>
        </w:rPr>
        <w:t>underscoring the need for the</w:t>
      </w:r>
      <w:r w:rsidRPr="00C32590">
        <w:rPr>
          <w:rFonts w:asciiTheme="minorHAnsi" w:hAnsiTheme="minorHAnsi" w:cstheme="minorHAnsi"/>
          <w:sz w:val="16"/>
        </w:rPr>
        <w:t xml:space="preserve"> EU and </w:t>
      </w:r>
      <w:r w:rsidRPr="007B6367">
        <w:rPr>
          <w:rFonts w:asciiTheme="minorHAnsi" w:hAnsiTheme="minorHAnsi" w:cstheme="minorHAnsi"/>
          <w:highlight w:val="cyan"/>
          <w:u w:val="single"/>
        </w:rPr>
        <w:t>U.S.</w:t>
      </w:r>
      <w:r w:rsidRPr="00C32590">
        <w:rPr>
          <w:rFonts w:asciiTheme="minorHAnsi" w:hAnsiTheme="minorHAnsi" w:cstheme="minorHAnsi"/>
          <w:sz w:val="16"/>
        </w:rPr>
        <w:t xml:space="preserve"> to cooperate.</w:t>
      </w:r>
    </w:p>
    <w:p w14:paraId="0A91EBCA" w14:textId="77777777" w:rsidR="00F74B43" w:rsidRPr="00C32590" w:rsidRDefault="00F74B43" w:rsidP="00F74B43">
      <w:pPr>
        <w:rPr>
          <w:rFonts w:asciiTheme="minorHAnsi" w:hAnsiTheme="minorHAnsi" w:cstheme="minorHAnsi"/>
          <w:b/>
          <w:bCs/>
          <w:sz w:val="24"/>
          <w:szCs w:val="24"/>
          <w:u w:val="single"/>
        </w:rPr>
      </w:pPr>
      <w:r w:rsidRPr="007B6367">
        <w:rPr>
          <w:rFonts w:asciiTheme="minorHAnsi" w:hAnsiTheme="minorHAnsi" w:cstheme="minorHAnsi"/>
          <w:highlight w:val="cyan"/>
          <w:u w:val="single"/>
        </w:rPr>
        <w:t>Leaders of major</w:t>
      </w:r>
      <w:r w:rsidRPr="00C32590">
        <w:rPr>
          <w:rFonts w:asciiTheme="minorHAnsi" w:hAnsiTheme="minorHAnsi" w:cstheme="minorHAnsi"/>
          <w:u w:val="single"/>
        </w:rPr>
        <w:t xml:space="preserve"> </w:t>
      </w:r>
      <w:r w:rsidRPr="00C32590">
        <w:rPr>
          <w:rFonts w:asciiTheme="minorHAnsi" w:hAnsiTheme="minorHAnsi" w:cstheme="minorHAnsi"/>
          <w:sz w:val="16"/>
        </w:rPr>
        <w:t xml:space="preserve">U.S. </w:t>
      </w:r>
      <w:r w:rsidRPr="00C32590">
        <w:rPr>
          <w:rFonts w:asciiTheme="minorHAnsi" w:hAnsiTheme="minorHAnsi" w:cstheme="minorHAnsi"/>
          <w:b/>
          <w:bCs/>
          <w:u w:val="single"/>
        </w:rPr>
        <w:t xml:space="preserve">tech </w:t>
      </w:r>
      <w:r w:rsidRPr="007B6367">
        <w:rPr>
          <w:rFonts w:asciiTheme="minorHAnsi" w:hAnsiTheme="minorHAnsi" w:cstheme="minorHAnsi"/>
          <w:b/>
          <w:bCs/>
          <w:highlight w:val="cyan"/>
          <w:u w:val="single"/>
        </w:rPr>
        <w:t>companies</w:t>
      </w:r>
      <w:r w:rsidRPr="00C32590">
        <w:rPr>
          <w:rFonts w:asciiTheme="minorHAnsi" w:hAnsiTheme="minorHAnsi" w:cstheme="minorHAnsi"/>
          <w:b/>
          <w:bCs/>
          <w:u w:val="single"/>
        </w:rPr>
        <w:t xml:space="preserve"> have been </w:t>
      </w:r>
      <w:r w:rsidRPr="007B6367">
        <w:rPr>
          <w:rFonts w:asciiTheme="minorHAnsi" w:hAnsiTheme="minorHAnsi" w:cstheme="minorHAnsi"/>
          <w:b/>
          <w:bCs/>
          <w:highlight w:val="cyan"/>
          <w:u w:val="single"/>
        </w:rPr>
        <w:t>warning about</w:t>
      </w:r>
      <w:r w:rsidRPr="00C32590">
        <w:rPr>
          <w:rFonts w:asciiTheme="minorHAnsi" w:hAnsiTheme="minorHAnsi" w:cstheme="minorHAnsi"/>
          <w:b/>
          <w:bCs/>
          <w:u w:val="single"/>
        </w:rPr>
        <w:t xml:space="preserve"> the </w:t>
      </w:r>
      <w:r w:rsidRPr="007B6367">
        <w:rPr>
          <w:rFonts w:asciiTheme="minorHAnsi" w:hAnsiTheme="minorHAnsi" w:cstheme="minorHAnsi"/>
          <w:b/>
          <w:bCs/>
          <w:highlight w:val="cyan"/>
          <w:u w:val="single"/>
        </w:rPr>
        <w:t>consequences of</w:t>
      </w:r>
      <w:r w:rsidRPr="00C32590">
        <w:rPr>
          <w:rFonts w:asciiTheme="minorHAnsi" w:hAnsiTheme="minorHAnsi" w:cstheme="minorHAnsi"/>
          <w:b/>
          <w:bCs/>
          <w:u w:val="single"/>
        </w:rPr>
        <w:t xml:space="preserve"> this </w:t>
      </w:r>
      <w:r w:rsidRPr="007B6367">
        <w:rPr>
          <w:rFonts w:asciiTheme="minorHAnsi" w:hAnsiTheme="minorHAnsi" w:cstheme="minorHAnsi"/>
          <w:b/>
          <w:bCs/>
          <w:highlight w:val="cyan"/>
          <w:u w:val="single"/>
        </w:rPr>
        <w:t>fragmented approach to tech policy</w:t>
      </w:r>
      <w:r w:rsidRPr="00C32590">
        <w:rPr>
          <w:rFonts w:asciiTheme="minorHAnsi" w:hAnsiTheme="minorHAnsi" w:cstheme="minorHAnsi"/>
          <w:sz w:val="16"/>
        </w:rPr>
        <w:t xml:space="preserve"> across the world and </w:t>
      </w:r>
      <w:r w:rsidRPr="007B6367">
        <w:rPr>
          <w:rFonts w:asciiTheme="minorHAnsi" w:hAnsiTheme="minorHAnsi" w:cstheme="minorHAnsi"/>
          <w:b/>
          <w:bCs/>
          <w:sz w:val="24"/>
          <w:szCs w:val="24"/>
          <w:highlight w:val="cyan"/>
          <w:u w:val="single"/>
        </w:rPr>
        <w:t>asking the U.S. to step up.</w:t>
      </w:r>
    </w:p>
    <w:p w14:paraId="1B0F5D42" w14:textId="77777777" w:rsidR="00F74B43" w:rsidRPr="00C32590" w:rsidRDefault="00F74B43" w:rsidP="00F74B43">
      <w:pPr>
        <w:ind w:left="720"/>
        <w:rPr>
          <w:rFonts w:asciiTheme="minorHAnsi" w:hAnsiTheme="minorHAnsi" w:cstheme="minorHAnsi"/>
          <w:sz w:val="16"/>
        </w:rPr>
      </w:pPr>
      <w:r w:rsidRPr="00C32590">
        <w:rPr>
          <w:rFonts w:asciiTheme="minorHAnsi" w:hAnsiTheme="minorHAnsi" w:cstheme="minorHAnsi"/>
          <w:sz w:val="16"/>
        </w:rPr>
        <w:t xml:space="preserve">"It's </w:t>
      </w:r>
      <w:r w:rsidRPr="00C32590">
        <w:rPr>
          <w:rFonts w:asciiTheme="minorHAnsi" w:hAnsiTheme="minorHAnsi" w:cstheme="minorHAnsi"/>
          <w:u w:val="single"/>
        </w:rPr>
        <w:t xml:space="preserve">the </w:t>
      </w:r>
      <w:r w:rsidRPr="007B6367">
        <w:rPr>
          <w:rFonts w:asciiTheme="minorHAnsi" w:hAnsiTheme="minorHAnsi" w:cstheme="minorHAnsi"/>
          <w:highlight w:val="cyan"/>
          <w:u w:val="single"/>
        </w:rPr>
        <w:t>multiplication of divergent</w:t>
      </w:r>
      <w:r w:rsidRPr="00C32590">
        <w:rPr>
          <w:rFonts w:asciiTheme="minorHAnsi" w:hAnsiTheme="minorHAnsi" w:cstheme="minorHAnsi"/>
          <w:sz w:val="16"/>
        </w:rPr>
        <w:t xml:space="preserve">, often </w:t>
      </w:r>
      <w:r w:rsidRPr="007B6367">
        <w:rPr>
          <w:rFonts w:asciiTheme="minorHAnsi" w:hAnsiTheme="minorHAnsi" w:cstheme="minorHAnsi"/>
          <w:highlight w:val="cyan"/>
          <w:u w:val="single"/>
        </w:rPr>
        <w:t>inconsistent national policies</w:t>
      </w:r>
      <w:r w:rsidRPr="00C32590">
        <w:rPr>
          <w:rFonts w:asciiTheme="minorHAnsi" w:hAnsiTheme="minorHAnsi" w:cstheme="minorHAnsi"/>
          <w:sz w:val="16"/>
        </w:rPr>
        <w:t xml:space="preserve"> that </w:t>
      </w:r>
      <w:r w:rsidRPr="007B6367">
        <w:rPr>
          <w:rFonts w:asciiTheme="minorHAnsi" w:hAnsiTheme="minorHAnsi" w:cstheme="minorHAnsi"/>
          <w:b/>
          <w:bCs/>
          <w:highlight w:val="cyan"/>
          <w:u w:val="single"/>
        </w:rPr>
        <w:t>makes it</w:t>
      </w:r>
      <w:r w:rsidRPr="00C32590">
        <w:rPr>
          <w:rFonts w:asciiTheme="minorHAnsi" w:hAnsiTheme="minorHAnsi" w:cstheme="minorHAnsi"/>
          <w:b/>
          <w:bCs/>
          <w:u w:val="single"/>
        </w:rPr>
        <w:t xml:space="preserve"> become very </w:t>
      </w:r>
      <w:r w:rsidRPr="007B6367">
        <w:rPr>
          <w:rFonts w:asciiTheme="minorHAnsi" w:hAnsiTheme="minorHAnsi" w:cstheme="minorHAnsi"/>
          <w:b/>
          <w:bCs/>
          <w:highlight w:val="cyan"/>
          <w:u w:val="single"/>
        </w:rPr>
        <w:t>challenging to operate global platforms in a world of increasing fragmentation from a regulatory perspective</w:t>
      </w:r>
      <w:r w:rsidRPr="00C32590">
        <w:rPr>
          <w:rFonts w:asciiTheme="minorHAnsi" w:hAnsiTheme="minorHAnsi" w:cstheme="minorHAnsi"/>
          <w:b/>
          <w:bCs/>
          <w:u w:val="single"/>
        </w:rPr>
        <w:t>,</w:t>
      </w:r>
      <w:r w:rsidRPr="00C32590">
        <w:rPr>
          <w:rFonts w:asciiTheme="minorHAnsi" w:hAnsiTheme="minorHAnsi" w:cstheme="minorHAnsi"/>
          <w:sz w:val="16"/>
        </w:rPr>
        <w:t>" Google's Karan Bhatia, head of global policy, said in an interview.</w:t>
      </w:r>
    </w:p>
    <w:p w14:paraId="37795B48" w14:textId="77777777" w:rsidR="00F74B43" w:rsidRPr="00212227" w:rsidRDefault="00F74B43" w:rsidP="00F74B43">
      <w:pPr>
        <w:pStyle w:val="Heading4"/>
      </w:pPr>
      <w:r w:rsidRPr="00117C45">
        <w:rPr>
          <w:u w:val="single"/>
        </w:rPr>
        <w:t>Every country</w:t>
      </w:r>
      <w:r w:rsidRPr="00117C45">
        <w:t xml:space="preserve"> will pursue </w:t>
      </w:r>
      <w:r w:rsidRPr="00117C45">
        <w:rPr>
          <w:u w:val="single"/>
        </w:rPr>
        <w:t>actions</w:t>
      </w:r>
      <w:r w:rsidRPr="00117C45">
        <w:t xml:space="preserve"> --- That </w:t>
      </w:r>
      <w:r>
        <w:t>smashes</w:t>
      </w:r>
      <w:r w:rsidRPr="00117C45">
        <w:t xml:space="preserve"> </w:t>
      </w:r>
      <w:r w:rsidRPr="00117C45">
        <w:rPr>
          <w:u w:val="single"/>
        </w:rPr>
        <w:t>biz-con</w:t>
      </w:r>
      <w:r w:rsidRPr="00117C45">
        <w:t xml:space="preserve"> and </w:t>
      </w:r>
      <w:r w:rsidRPr="00117C45">
        <w:rPr>
          <w:u w:val="single"/>
        </w:rPr>
        <w:t>open internet</w:t>
      </w:r>
    </w:p>
    <w:p w14:paraId="45AFBCBC" w14:textId="77777777" w:rsidR="00F74B43" w:rsidRPr="00117C45" w:rsidRDefault="00F74B43" w:rsidP="00F74B43">
      <w:r>
        <w:t>* China, EU, Australia, UK, Myanmar, Cambodia, Russia</w:t>
      </w:r>
    </w:p>
    <w:p w14:paraId="01E86180" w14:textId="77777777" w:rsidR="00F74B43" w:rsidRPr="00117C45" w:rsidRDefault="00F74B43" w:rsidP="00F74B43">
      <w:r w:rsidRPr="00117C45">
        <w:rPr>
          <w:rStyle w:val="Style13ptBold"/>
        </w:rPr>
        <w:t>Mozur et al., 21</w:t>
      </w:r>
      <w:r w:rsidRPr="00117C45">
        <w:t xml:space="preserve"> (Paul Mozur, Cecilia Kang, Adam Satariano, and David McCabe, Paul Mozur is a correspondent focused on technology and geopolitics in Asia. He was part of a team that won the 2021 Pulitzer Prize in public service for coverage of the coronavirus pandemic., 4-20-2021, accessed on 11-12-2021, The New York Times, "A Global Tipping Point for Reining In Tech Has Arrived", </w:t>
      </w:r>
      <w:hyperlink r:id="rId81" w:history="1">
        <w:r w:rsidRPr="00117C45">
          <w:rPr>
            <w:rStyle w:val="Hyperlink"/>
          </w:rPr>
          <w:t>https://www.nytimes.com/2021/04/20/technology/global-tipping-point-tech.html</w:t>
        </w:r>
      </w:hyperlink>
      <w:r w:rsidRPr="00117C45">
        <w:t>)</w:t>
      </w:r>
      <w:r>
        <w:t>//Babcii</w:t>
      </w:r>
    </w:p>
    <w:p w14:paraId="4AF11FE0" w14:textId="77777777" w:rsidR="00F74B43" w:rsidRDefault="00F74B43" w:rsidP="00F74B43">
      <w:pPr>
        <w:rPr>
          <w:sz w:val="10"/>
        </w:rPr>
      </w:pPr>
      <w:r w:rsidRPr="007B6367">
        <w:rPr>
          <w:highlight w:val="cyan"/>
          <w:u w:val="single"/>
        </w:rPr>
        <w:t>China fined</w:t>
      </w:r>
      <w:r w:rsidRPr="00117C45">
        <w:rPr>
          <w:u w:val="single"/>
        </w:rPr>
        <w:t xml:space="preserve"> the internet giant</w:t>
      </w:r>
      <w:r w:rsidRPr="00117C45">
        <w:rPr>
          <w:sz w:val="10"/>
        </w:rPr>
        <w:t xml:space="preserve"> Alibaba a record $2.8 billion this month for anticompetitive practices, ordered </w:t>
      </w:r>
      <w:hyperlink r:id="rId82" w:history="1">
        <w:r w:rsidRPr="00117C45">
          <w:rPr>
            <w:rStyle w:val="Hyperlink"/>
            <w:sz w:val="10"/>
          </w:rPr>
          <w:t>an overhaul of its sister financial company</w:t>
        </w:r>
      </w:hyperlink>
      <w:r w:rsidRPr="00117C45">
        <w:rPr>
          <w:sz w:val="10"/>
        </w:rPr>
        <w:t xml:space="preserve"> </w:t>
      </w:r>
      <w:r w:rsidRPr="007B6367">
        <w:rPr>
          <w:highlight w:val="cyan"/>
          <w:u w:val="single"/>
        </w:rPr>
        <w:t>and warned other tech</w:t>
      </w:r>
      <w:r w:rsidRPr="00117C45">
        <w:rPr>
          <w:u w:val="single"/>
        </w:rPr>
        <w:t xml:space="preserve">nology </w:t>
      </w:r>
      <w:r w:rsidRPr="007B6367">
        <w:rPr>
          <w:highlight w:val="cyan"/>
          <w:u w:val="single"/>
        </w:rPr>
        <w:t>firms</w:t>
      </w:r>
      <w:r w:rsidRPr="00117C45">
        <w:rPr>
          <w:u w:val="single"/>
        </w:rPr>
        <w:t xml:space="preserve"> to obey Beijing’s rules.</w:t>
      </w:r>
      <w:r>
        <w:rPr>
          <w:u w:val="single"/>
        </w:rPr>
        <w:t xml:space="preserve"> </w:t>
      </w:r>
      <w:r w:rsidRPr="00117C45">
        <w:rPr>
          <w:u w:val="single"/>
        </w:rPr>
        <w:t xml:space="preserve">Now </w:t>
      </w:r>
      <w:r w:rsidRPr="007B6367">
        <w:rPr>
          <w:highlight w:val="cyan"/>
          <w:u w:val="single"/>
        </w:rPr>
        <w:t>the Eu</w:t>
      </w:r>
      <w:r w:rsidRPr="00117C45">
        <w:rPr>
          <w:u w:val="single"/>
        </w:rPr>
        <w:t xml:space="preserve">ropean Commission </w:t>
      </w:r>
      <w:r w:rsidRPr="007B6367">
        <w:rPr>
          <w:highlight w:val="cyan"/>
          <w:u w:val="single"/>
        </w:rPr>
        <w:t>plans</w:t>
      </w:r>
      <w:r w:rsidRPr="00117C45">
        <w:rPr>
          <w:u w:val="single"/>
        </w:rPr>
        <w:t xml:space="preserve"> </w:t>
      </w:r>
      <w:r w:rsidRPr="00117C45">
        <w:rPr>
          <w:sz w:val="10"/>
        </w:rPr>
        <w:t xml:space="preserve">to unveil </w:t>
      </w:r>
      <w:r w:rsidRPr="007B6367">
        <w:rPr>
          <w:highlight w:val="cyan"/>
          <w:u w:val="single"/>
        </w:rPr>
        <w:t>far-reaching regulations</w:t>
      </w:r>
      <w:r w:rsidRPr="00117C45">
        <w:rPr>
          <w:sz w:val="10"/>
        </w:rPr>
        <w:t xml:space="preserve"> to limit technologies powered by artificial intelligence. </w:t>
      </w:r>
      <w:r w:rsidRPr="00117C45">
        <w:rPr>
          <w:sz w:val="10"/>
          <w:szCs w:val="16"/>
        </w:rPr>
        <w:t xml:space="preserve">And in the United States, President Biden has </w:t>
      </w:r>
      <w:hyperlink r:id="rId83" w:history="1">
        <w:r w:rsidRPr="00117C45">
          <w:rPr>
            <w:rStyle w:val="Hyperlink"/>
            <w:sz w:val="10"/>
            <w:szCs w:val="16"/>
          </w:rPr>
          <w:t>stacked his administration with trustbusters</w:t>
        </w:r>
      </w:hyperlink>
      <w:r w:rsidRPr="00117C45">
        <w:rPr>
          <w:sz w:val="10"/>
          <w:szCs w:val="16"/>
        </w:rPr>
        <w:t xml:space="preserve"> who have taken aim at </w:t>
      </w:r>
      <w:hyperlink r:id="rId84" w:history="1">
        <w:r w:rsidRPr="00117C45">
          <w:rPr>
            <w:rStyle w:val="Hyperlink"/>
            <w:sz w:val="10"/>
            <w:szCs w:val="16"/>
          </w:rPr>
          <w:t>Amazon</w:t>
        </w:r>
      </w:hyperlink>
      <w:r w:rsidRPr="00117C45">
        <w:rPr>
          <w:sz w:val="10"/>
          <w:szCs w:val="16"/>
        </w:rPr>
        <w:t xml:space="preserve">, Facebook and Google. </w:t>
      </w:r>
      <w:r w:rsidRPr="00117C45">
        <w:rPr>
          <w:u w:val="single"/>
        </w:rPr>
        <w:t xml:space="preserve">Around the world, </w:t>
      </w:r>
      <w:r w:rsidRPr="007B6367">
        <w:rPr>
          <w:highlight w:val="cyan"/>
          <w:u w:val="single"/>
        </w:rPr>
        <w:t>governments are moving</w:t>
      </w:r>
      <w:r w:rsidRPr="00117C45">
        <w:rPr>
          <w:u w:val="single"/>
        </w:rPr>
        <w:t xml:space="preserve"> simultaneously to limit the power of tech companies </w:t>
      </w:r>
      <w:r w:rsidRPr="007B6367">
        <w:rPr>
          <w:highlight w:val="cyan"/>
          <w:u w:val="single"/>
        </w:rPr>
        <w:t>with an urgency</w:t>
      </w:r>
      <w:r w:rsidRPr="00117C45">
        <w:rPr>
          <w:u w:val="single"/>
        </w:rPr>
        <w:t xml:space="preserve"> and breadth that </w:t>
      </w:r>
      <w:r w:rsidRPr="007B6367">
        <w:rPr>
          <w:b/>
          <w:bCs/>
          <w:highlight w:val="cyan"/>
          <w:u w:val="single"/>
        </w:rPr>
        <w:t>no single industry had experienced before</w:t>
      </w:r>
      <w:r w:rsidRPr="00117C45">
        <w:rPr>
          <w:sz w:val="10"/>
        </w:rPr>
        <w:t xml:space="preserve">. Their motivation varies. In the United States and </w:t>
      </w:r>
      <w:hyperlink r:id="rId85" w:history="1">
        <w:r w:rsidRPr="00117C45">
          <w:rPr>
            <w:rStyle w:val="Hyperlink"/>
            <w:sz w:val="10"/>
          </w:rPr>
          <w:t>Europe</w:t>
        </w:r>
      </w:hyperlink>
      <w:r w:rsidRPr="00117C45">
        <w:rPr>
          <w:sz w:val="10"/>
        </w:rPr>
        <w:t xml:space="preserve">, it is concern that tech companies are stifling competition, spreading misinformation and eroding privacy; </w:t>
      </w:r>
      <w:r w:rsidRPr="00117C45">
        <w:rPr>
          <w:u w:val="single"/>
        </w:rPr>
        <w:t xml:space="preserve">in </w:t>
      </w:r>
      <w:r w:rsidRPr="007B6367">
        <w:rPr>
          <w:highlight w:val="cyan"/>
          <w:u w:val="single"/>
        </w:rPr>
        <w:t>Russia</w:t>
      </w:r>
      <w:r w:rsidRPr="00117C45">
        <w:rPr>
          <w:sz w:val="10"/>
        </w:rPr>
        <w:t xml:space="preserve"> and elsewhere, </w:t>
      </w:r>
      <w:r w:rsidRPr="00117C45">
        <w:rPr>
          <w:u w:val="single"/>
        </w:rPr>
        <w:t xml:space="preserve">it is </w:t>
      </w:r>
      <w:r w:rsidRPr="007B6367">
        <w:rPr>
          <w:highlight w:val="cyan"/>
          <w:u w:val="single"/>
        </w:rPr>
        <w:t>to silence protest</w:t>
      </w:r>
      <w:r w:rsidRPr="00117C45">
        <w:rPr>
          <w:u w:val="single"/>
        </w:rPr>
        <w:t xml:space="preserve"> movements and tighten political control</w:t>
      </w:r>
      <w:r w:rsidRPr="00117C45">
        <w:rPr>
          <w:sz w:val="10"/>
        </w:rPr>
        <w:t xml:space="preserve">; in China, it is some of both. </w:t>
      </w:r>
      <w:r w:rsidRPr="00117C45">
        <w:rPr>
          <w:sz w:val="10"/>
          <w:szCs w:val="16"/>
        </w:rPr>
        <w:t xml:space="preserve">While nations and tech firms have jockeyed for primacy for years, the latest actions have pushed the industry to a tipping point that could reshape how the global internet works and change the flows of digital data. </w:t>
      </w:r>
      <w:r w:rsidRPr="007B6367">
        <w:rPr>
          <w:highlight w:val="cyan"/>
          <w:u w:val="single"/>
        </w:rPr>
        <w:t>Australia passed</w:t>
      </w:r>
      <w:r w:rsidRPr="00117C45">
        <w:rPr>
          <w:u w:val="single"/>
        </w:rPr>
        <w:t xml:space="preserve"> a </w:t>
      </w:r>
      <w:r w:rsidRPr="007B6367">
        <w:rPr>
          <w:highlight w:val="cyan"/>
          <w:u w:val="single"/>
        </w:rPr>
        <w:t xml:space="preserve">law to force Google and </w:t>
      </w:r>
      <w:hyperlink r:id="rId86" w:history="1">
        <w:r w:rsidRPr="007B6367">
          <w:rPr>
            <w:rStyle w:val="Hyperlink"/>
            <w:highlight w:val="cyan"/>
            <w:u w:val="single"/>
          </w:rPr>
          <w:t>Facebook to pay publishers</w:t>
        </w:r>
      </w:hyperlink>
      <w:r w:rsidRPr="00117C45">
        <w:rPr>
          <w:sz w:val="10"/>
        </w:rPr>
        <w:t xml:space="preserve"> for news. </w:t>
      </w:r>
      <w:r w:rsidRPr="007B6367">
        <w:rPr>
          <w:b/>
          <w:bCs/>
          <w:highlight w:val="cyan"/>
          <w:u w:val="single"/>
        </w:rPr>
        <w:t>Britain is creating its own tech regulator</w:t>
      </w:r>
      <w:r w:rsidRPr="00117C45">
        <w:rPr>
          <w:sz w:val="10"/>
        </w:rPr>
        <w:t xml:space="preserve"> to police the industry. </w:t>
      </w:r>
      <w:r w:rsidRPr="007B6367">
        <w:rPr>
          <w:highlight w:val="cyan"/>
          <w:u w:val="single"/>
        </w:rPr>
        <w:t>India adopted new powers</w:t>
      </w:r>
      <w:r w:rsidRPr="00117C45">
        <w:rPr>
          <w:u w:val="single"/>
        </w:rPr>
        <w:t xml:space="preserve"> over social media. </w:t>
      </w:r>
      <w:r w:rsidRPr="007B6367">
        <w:rPr>
          <w:highlight w:val="cyan"/>
          <w:u w:val="single"/>
        </w:rPr>
        <w:t>Russia throttled Twitter</w:t>
      </w:r>
      <w:r w:rsidRPr="00117C45">
        <w:rPr>
          <w:u w:val="single"/>
        </w:rPr>
        <w:t>’s traffic. And</w:t>
      </w:r>
      <w:r>
        <w:rPr>
          <w:u w:val="single"/>
        </w:rPr>
        <w:t xml:space="preserve"> </w:t>
      </w:r>
      <w:hyperlink r:id="rId87" w:history="1">
        <w:r w:rsidRPr="007B6367">
          <w:rPr>
            <w:rStyle w:val="Hyperlink"/>
            <w:highlight w:val="cyan"/>
            <w:u w:val="single"/>
          </w:rPr>
          <w:t>Myanmar</w:t>
        </w:r>
      </w:hyperlink>
      <w:r w:rsidRPr="007B6367">
        <w:rPr>
          <w:highlight w:val="cyan"/>
          <w:u w:val="single"/>
        </w:rPr>
        <w:t xml:space="preserve"> and Cambodia put broad</w:t>
      </w:r>
      <w:r w:rsidRPr="00117C45">
        <w:rPr>
          <w:u w:val="single"/>
        </w:rPr>
        <w:t xml:space="preserve"> </w:t>
      </w:r>
      <w:r w:rsidRPr="00117C45">
        <w:rPr>
          <w:sz w:val="10"/>
        </w:rPr>
        <w:t>internet</w:t>
      </w:r>
      <w:r w:rsidRPr="00117C45">
        <w:rPr>
          <w:u w:val="single"/>
        </w:rPr>
        <w:t xml:space="preserve"> </w:t>
      </w:r>
      <w:r w:rsidRPr="007B6367">
        <w:rPr>
          <w:highlight w:val="cyan"/>
          <w:u w:val="single"/>
        </w:rPr>
        <w:t>restrictions in place</w:t>
      </w:r>
      <w:r w:rsidRPr="00117C45">
        <w:rPr>
          <w:u w:val="single"/>
        </w:rPr>
        <w:t>.</w:t>
      </w:r>
      <w:r>
        <w:rPr>
          <w:u w:val="single"/>
        </w:rPr>
        <w:t xml:space="preserve"> </w:t>
      </w:r>
      <w:r w:rsidRPr="00117C45">
        <w:rPr>
          <w:sz w:val="10"/>
          <w:szCs w:val="16"/>
        </w:rPr>
        <w:t xml:space="preserve">China, which had left its tech companies free to compete and consolidate, tightened restrictions on digital finance and sharpened an antimonopoly law late last year. This year, it began compelling internet firms like Alibaba, Tencent and ByteDance to publicly promise to follow its rules against monopolies. </w:t>
      </w:r>
      <w:r w:rsidRPr="00117C45">
        <w:rPr>
          <w:sz w:val="10"/>
        </w:rPr>
        <w:t xml:space="preserve">“It is </w:t>
      </w:r>
      <w:r w:rsidRPr="007B6367">
        <w:rPr>
          <w:b/>
          <w:bCs/>
          <w:highlight w:val="cyan"/>
          <w:u w:val="single"/>
        </w:rPr>
        <w:t>unprecedented</w:t>
      </w:r>
      <w:r w:rsidRPr="00117C45">
        <w:rPr>
          <w:u w:val="single"/>
        </w:rPr>
        <w:t xml:space="preserve"> to see this kind of parallel struggle globally</w:t>
      </w:r>
      <w:r w:rsidRPr="00117C45">
        <w:rPr>
          <w:sz w:val="10"/>
        </w:rPr>
        <w:t xml:space="preserve">,” said Daniel Crane, a law professor at the University of Michigan and an antitrust expert. American trustbusting of steel, oil and railroad companies in the late 19th and early 20th centuries was more confined, he said, as was the regulatory response to the 2008 financial crisis. </w:t>
      </w:r>
      <w:r w:rsidRPr="00117C45">
        <w:rPr>
          <w:sz w:val="10"/>
          <w:szCs w:val="16"/>
        </w:rPr>
        <w:t xml:space="preserve">Now, Mr. Crane said, “the same fundamental question is being asked globally: Are we comfortable with companies like Google having this much power?” Underlying all of the disputes is a common thread: power. The 10 largest tech firms, which have become gatekeepers in commerce, finance, entertainment and communications, now have a combined market capitalization of more than $10 trillion. In gross domestic product terms, that would rank them as the world’s third-largest economy. </w:t>
      </w:r>
      <w:r w:rsidRPr="00117C45">
        <w:rPr>
          <w:sz w:val="10"/>
        </w:rPr>
        <w:t xml:space="preserve">Yet while governments agree that tech clout has grown too expansive, there has been </w:t>
      </w:r>
      <w:r w:rsidRPr="007B6367">
        <w:rPr>
          <w:b/>
          <w:bCs/>
          <w:highlight w:val="cyan"/>
          <w:u w:val="single"/>
        </w:rPr>
        <w:t>little coordination</w:t>
      </w:r>
      <w:r w:rsidRPr="00117C45">
        <w:rPr>
          <w:u w:val="single"/>
        </w:rPr>
        <w:t xml:space="preserve"> on solutions. Competing </w:t>
      </w:r>
      <w:r w:rsidRPr="007B6367">
        <w:rPr>
          <w:b/>
          <w:bCs/>
          <w:highlight w:val="cyan"/>
          <w:u w:val="single"/>
        </w:rPr>
        <w:t>policies have led to geopolitical friction</w:t>
      </w:r>
      <w:r w:rsidRPr="007B6367">
        <w:rPr>
          <w:b/>
          <w:bCs/>
          <w:sz w:val="10"/>
          <w:highlight w:val="cyan"/>
        </w:rPr>
        <w:t>.</w:t>
      </w:r>
      <w:r w:rsidRPr="00AB5D3F">
        <w:rPr>
          <w:b/>
          <w:bCs/>
          <w:sz w:val="10"/>
        </w:rPr>
        <w:t xml:space="preserve"> </w:t>
      </w:r>
      <w:r w:rsidRPr="00117C45">
        <w:rPr>
          <w:sz w:val="10"/>
        </w:rPr>
        <w:t xml:space="preserve">Last month, the Biden administration said it could </w:t>
      </w:r>
      <w:hyperlink r:id="rId88" w:tgtFrame="_blank" w:history="1">
        <w:r w:rsidRPr="00117C45">
          <w:rPr>
            <w:rStyle w:val="Hyperlink"/>
            <w:sz w:val="10"/>
          </w:rPr>
          <w:t>put tariffs on countries</w:t>
        </w:r>
      </w:hyperlink>
      <w:r w:rsidRPr="00117C45">
        <w:rPr>
          <w:sz w:val="10"/>
        </w:rPr>
        <w:t xml:space="preserve"> that imposed new taxes on American tech companies. The result is that </w:t>
      </w:r>
      <w:r w:rsidRPr="00117C45">
        <w:rPr>
          <w:u w:val="single"/>
        </w:rPr>
        <w:t>the internet</w:t>
      </w:r>
      <w:r w:rsidRPr="00117C45">
        <w:rPr>
          <w:sz w:val="10"/>
        </w:rPr>
        <w:t xml:space="preserve"> as it was originally conceived — a borderless digital space where ideas of all stripes contend freely — </w:t>
      </w:r>
      <w:r w:rsidRPr="00117C45">
        <w:rPr>
          <w:b/>
          <w:bCs/>
          <w:u w:val="single"/>
        </w:rPr>
        <w:t>may not survive,</w:t>
      </w:r>
      <w:r w:rsidRPr="00117C45">
        <w:rPr>
          <w:sz w:val="10"/>
        </w:rPr>
        <w:t xml:space="preserve"> researchers said. Even in parts of the world that do not censor their digital spaces, they said, a patchwork of rules would give people different access to content, privacy protections and freedoms online depending on where they logged on. “The idea of an open and interoperable </w:t>
      </w:r>
      <w:r w:rsidRPr="00117C45">
        <w:rPr>
          <w:u w:val="single"/>
        </w:rPr>
        <w:t>internet is being exposed as</w:t>
      </w:r>
      <w:r w:rsidRPr="00117C45">
        <w:rPr>
          <w:sz w:val="10"/>
        </w:rPr>
        <w:t xml:space="preserve"> incredibly </w:t>
      </w:r>
      <w:r w:rsidRPr="00117C45">
        <w:rPr>
          <w:u w:val="single"/>
        </w:rPr>
        <w:t>fragile</w:t>
      </w:r>
      <w:r w:rsidRPr="00117C45">
        <w:rPr>
          <w:sz w:val="10"/>
        </w:rPr>
        <w:t>,” said Quinn McKew, executive director of Article 19, a digital rights advocacy group.</w:t>
      </w:r>
    </w:p>
    <w:p w14:paraId="5AD77EDA" w14:textId="77777777" w:rsidR="00F74B43" w:rsidRDefault="00F74B43" w:rsidP="00F74B43">
      <w:pPr>
        <w:pStyle w:val="Heading3"/>
      </w:pPr>
      <w:r>
        <w:t>1AR --- 2AC No Link</w:t>
      </w:r>
    </w:p>
    <w:p w14:paraId="46A53545" w14:textId="77777777" w:rsidR="00F74B43" w:rsidRPr="00C32590" w:rsidRDefault="00F74B43" w:rsidP="00F74B43">
      <w:pPr>
        <w:pStyle w:val="Heading4"/>
        <w:rPr>
          <w:rFonts w:asciiTheme="minorHAnsi" w:hAnsiTheme="minorHAnsi" w:cstheme="minorHAnsi"/>
        </w:rPr>
      </w:pPr>
      <w:r w:rsidRPr="00C32590">
        <w:rPr>
          <w:rFonts w:asciiTheme="minorHAnsi" w:hAnsiTheme="minorHAnsi" w:cstheme="minorHAnsi"/>
          <w:u w:val="single"/>
        </w:rPr>
        <w:t>Infiltration</w:t>
      </w:r>
      <w:r w:rsidRPr="00C32590">
        <w:rPr>
          <w:rFonts w:asciiTheme="minorHAnsi" w:hAnsiTheme="minorHAnsi" w:cstheme="minorHAnsi"/>
        </w:rPr>
        <w:t xml:space="preserve"> is historically </w:t>
      </w:r>
      <w:r w:rsidRPr="00C32590">
        <w:rPr>
          <w:rFonts w:asciiTheme="minorHAnsi" w:hAnsiTheme="minorHAnsi" w:cstheme="minorHAnsi"/>
          <w:u w:val="single"/>
        </w:rPr>
        <w:t>bunk</w:t>
      </w:r>
    </w:p>
    <w:p w14:paraId="4AF964B8" w14:textId="77777777" w:rsidR="00F74B43" w:rsidRPr="00C32590" w:rsidRDefault="00F74B43" w:rsidP="00F74B43">
      <w:pPr>
        <w:rPr>
          <w:rFonts w:asciiTheme="minorHAnsi" w:hAnsiTheme="minorHAnsi" w:cstheme="minorHAnsi"/>
        </w:rPr>
      </w:pPr>
      <w:r w:rsidRPr="00C32590">
        <w:rPr>
          <w:rFonts w:asciiTheme="minorHAnsi" w:hAnsiTheme="minorHAnsi" w:cstheme="minorHAnsi"/>
        </w:rPr>
        <w:t>* Japan/AT&amp;T disprove, Consumers won’t switch, Chinese history of failure, and trade solves</w:t>
      </w:r>
    </w:p>
    <w:p w14:paraId="5C99B9B7" w14:textId="77777777" w:rsidR="00F74B43" w:rsidRPr="00C32590" w:rsidRDefault="00F74B43" w:rsidP="00F74B43">
      <w:pPr>
        <w:rPr>
          <w:rFonts w:asciiTheme="minorHAnsi" w:hAnsiTheme="minorHAnsi" w:cstheme="minorHAnsi"/>
        </w:rPr>
      </w:pPr>
      <w:r w:rsidRPr="00C32590">
        <w:rPr>
          <w:rStyle w:val="Style13ptBold"/>
          <w:rFonts w:asciiTheme="minorHAnsi" w:hAnsiTheme="minorHAnsi" w:cstheme="minorHAnsi"/>
        </w:rPr>
        <w:t>Perriello, 19</w:t>
      </w:r>
      <w:r w:rsidRPr="00C32590">
        <w:rPr>
          <w:rFonts w:asciiTheme="minorHAnsi" w:hAnsiTheme="minorHAnsi" w:cstheme="minorHAnsi"/>
        </w:rPr>
        <w:t xml:space="preserve"> (Tom Perriello, formerly represented Virginia’s 5th District in the U.S. House, is executive director of Open Society-U.S. at the Open Society Foundations., 6-17-2019, accessed on 8-19-2021, The Hill, "Don't worry about China when breaking up Facebook", </w:t>
      </w:r>
      <w:hyperlink r:id="rId89" w:history="1">
        <w:r w:rsidRPr="00C32590">
          <w:rPr>
            <w:rStyle w:val="Hyperlink"/>
            <w:rFonts w:asciiTheme="minorHAnsi" w:hAnsiTheme="minorHAnsi" w:cstheme="minorHAnsi"/>
          </w:rPr>
          <w:t>https://thehill.com/blogs/congress-blog/politics/448834-dont-worry-about-china-when-breaking-up-facebook)//Babcii</w:t>
        </w:r>
      </w:hyperlink>
    </w:p>
    <w:p w14:paraId="10767747" w14:textId="77777777" w:rsidR="00F74B43" w:rsidRPr="00C32590" w:rsidRDefault="00F74B43" w:rsidP="00F74B43">
      <w:pPr>
        <w:rPr>
          <w:rFonts w:asciiTheme="minorHAnsi" w:hAnsiTheme="minorHAnsi" w:cstheme="minorHAnsi"/>
          <w:sz w:val="14"/>
        </w:rPr>
      </w:pPr>
      <w:r w:rsidRPr="00C32590">
        <w:rPr>
          <w:rFonts w:asciiTheme="minorHAnsi" w:hAnsiTheme="minorHAnsi" w:cstheme="minorHAnsi"/>
          <w:sz w:val="14"/>
        </w:rPr>
        <w:t xml:space="preserve">Both of these </w:t>
      </w:r>
      <w:r w:rsidRPr="00C32590">
        <w:rPr>
          <w:rFonts w:asciiTheme="minorHAnsi" w:hAnsiTheme="minorHAnsi" w:cstheme="minorHAnsi"/>
          <w:u w:val="single"/>
        </w:rPr>
        <w:t>arguments are red herrings</w:t>
      </w:r>
      <w:r w:rsidRPr="00C32590">
        <w:rPr>
          <w:rFonts w:asciiTheme="minorHAnsi" w:hAnsiTheme="minorHAnsi" w:cstheme="minorHAnsi"/>
          <w:sz w:val="14"/>
        </w:rPr>
        <w:t xml:space="preserve">, cynically setting up alternative futures, designed to create a culture of fear and intimidate people into defending the status quo power of Big Tech. We heard </w:t>
      </w:r>
      <w:r w:rsidRPr="007B6367">
        <w:rPr>
          <w:rFonts w:asciiTheme="minorHAnsi" w:hAnsiTheme="minorHAnsi" w:cstheme="minorHAnsi"/>
          <w:highlight w:val="cyan"/>
          <w:u w:val="single"/>
        </w:rPr>
        <w:t>similar arguments</w:t>
      </w:r>
      <w:r w:rsidRPr="00C32590">
        <w:rPr>
          <w:rFonts w:asciiTheme="minorHAnsi" w:hAnsiTheme="minorHAnsi" w:cstheme="minorHAnsi"/>
          <w:u w:val="single"/>
        </w:rPr>
        <w:t xml:space="preserve"> decades ago </w:t>
      </w:r>
      <w:r w:rsidRPr="007B6367">
        <w:rPr>
          <w:rFonts w:asciiTheme="minorHAnsi" w:hAnsiTheme="minorHAnsi" w:cstheme="minorHAnsi"/>
          <w:highlight w:val="cyan"/>
          <w:u w:val="single"/>
        </w:rPr>
        <w:t>from</w:t>
      </w:r>
      <w:r w:rsidRPr="00C32590">
        <w:rPr>
          <w:rFonts w:asciiTheme="minorHAnsi" w:hAnsiTheme="minorHAnsi" w:cstheme="minorHAnsi"/>
          <w:sz w:val="14"/>
        </w:rPr>
        <w:t xml:space="preserve"> executives </w:t>
      </w:r>
      <w:r w:rsidRPr="00C32590">
        <w:rPr>
          <w:rFonts w:asciiTheme="minorHAnsi" w:hAnsiTheme="minorHAnsi" w:cstheme="minorHAnsi"/>
          <w:u w:val="single"/>
        </w:rPr>
        <w:t>at </w:t>
      </w:r>
      <w:hyperlink r:id="rId90" w:history="1">
        <w:r w:rsidRPr="00C32590">
          <w:rPr>
            <w:rStyle w:val="Hyperlink"/>
            <w:rFonts w:asciiTheme="minorHAnsi" w:hAnsiTheme="minorHAnsi" w:cstheme="minorHAnsi"/>
            <w:u w:val="single"/>
          </w:rPr>
          <w:t xml:space="preserve">IBM and </w:t>
        </w:r>
        <w:r w:rsidRPr="007B6367">
          <w:rPr>
            <w:rStyle w:val="Hyperlink"/>
            <w:rFonts w:asciiTheme="minorHAnsi" w:hAnsiTheme="minorHAnsi" w:cstheme="minorHAnsi"/>
            <w:highlight w:val="cyan"/>
            <w:u w:val="single"/>
          </w:rPr>
          <w:t>AT&amp;T</w:t>
        </w:r>
      </w:hyperlink>
      <w:r w:rsidRPr="00C32590">
        <w:rPr>
          <w:rFonts w:asciiTheme="minorHAnsi" w:hAnsiTheme="minorHAnsi" w:cstheme="minorHAnsi"/>
          <w:sz w:val="14"/>
        </w:rPr>
        <w:t xml:space="preserve"> facing antitrust scrutiny in the 1980s. In that case, </w:t>
      </w:r>
      <w:r w:rsidRPr="00C32590">
        <w:rPr>
          <w:rFonts w:asciiTheme="minorHAnsi" w:hAnsiTheme="minorHAnsi" w:cstheme="minorHAnsi"/>
          <w:u w:val="single"/>
        </w:rPr>
        <w:t>the competition was Japan and its state-supported computer monopoly</w:t>
      </w:r>
      <w:r w:rsidRPr="00C32590">
        <w:rPr>
          <w:rFonts w:asciiTheme="minorHAnsi" w:hAnsiTheme="minorHAnsi" w:cstheme="minorHAnsi"/>
          <w:sz w:val="14"/>
        </w:rPr>
        <w:t xml:space="preserve"> that threatened to take over U.S. challengers. Federal regulators didn’t buy the arguments then, and they moved to break up IBM and later Microsoft. Neither suit ended in a full break-up, but the litigation caused both companies to open their platforms to encourage more competition.) In the end, </w:t>
      </w:r>
      <w:r w:rsidRPr="007B6367">
        <w:rPr>
          <w:rFonts w:asciiTheme="minorHAnsi" w:hAnsiTheme="minorHAnsi" w:cstheme="minorHAnsi"/>
          <w:highlight w:val="cyan"/>
          <w:u w:val="single"/>
        </w:rPr>
        <w:t>Japan’s</w:t>
      </w:r>
      <w:r w:rsidRPr="00C32590">
        <w:rPr>
          <w:rFonts w:asciiTheme="minorHAnsi" w:hAnsiTheme="minorHAnsi" w:cstheme="minorHAnsi"/>
          <w:u w:val="single"/>
        </w:rPr>
        <w:t xml:space="preserve"> monopolistic </w:t>
      </w:r>
      <w:r w:rsidRPr="007B6367">
        <w:rPr>
          <w:rFonts w:asciiTheme="minorHAnsi" w:hAnsiTheme="minorHAnsi" w:cstheme="minorHAnsi"/>
          <w:highlight w:val="cyan"/>
          <w:u w:val="single"/>
        </w:rPr>
        <w:t xml:space="preserve">market fell behind, </w:t>
      </w:r>
      <w:r w:rsidRPr="00C32590">
        <w:rPr>
          <w:rFonts w:asciiTheme="minorHAnsi" w:hAnsiTheme="minorHAnsi" w:cstheme="minorHAnsi"/>
          <w:u w:val="single"/>
        </w:rPr>
        <w:t>and the United States</w:t>
      </w:r>
      <w:r w:rsidRPr="00C32590">
        <w:rPr>
          <w:rFonts w:asciiTheme="minorHAnsi" w:hAnsiTheme="minorHAnsi" w:cstheme="minorHAnsi"/>
          <w:sz w:val="14"/>
        </w:rPr>
        <w:t xml:space="preserve">, with its culture of competition, </w:t>
      </w:r>
      <w:r w:rsidRPr="00C32590">
        <w:rPr>
          <w:rFonts w:asciiTheme="minorHAnsi" w:hAnsiTheme="minorHAnsi" w:cstheme="minorHAnsi"/>
          <w:u w:val="single"/>
        </w:rPr>
        <w:t>raced ahead.</w:t>
      </w:r>
      <w:r w:rsidRPr="00C32590">
        <w:rPr>
          <w:rFonts w:asciiTheme="minorHAnsi" w:hAnsiTheme="minorHAnsi" w:cstheme="minorHAnsi"/>
          <w:sz w:val="14"/>
        </w:rPr>
        <w:t xml:space="preserve"> </w:t>
      </w:r>
      <w:r w:rsidRPr="00C32590">
        <w:rPr>
          <w:rFonts w:asciiTheme="minorHAnsi" w:hAnsiTheme="minorHAnsi" w:cstheme="minorHAnsi"/>
          <w:sz w:val="16"/>
        </w:rPr>
        <w:t xml:space="preserve">There is </w:t>
      </w:r>
      <w:r w:rsidRPr="007B6367">
        <w:rPr>
          <w:rFonts w:asciiTheme="minorHAnsi" w:hAnsiTheme="minorHAnsi" w:cstheme="minorHAnsi"/>
          <w:highlight w:val="cyan"/>
          <w:u w:val="single"/>
        </w:rPr>
        <w:t>little reason</w:t>
      </w:r>
      <w:r w:rsidRPr="00C32590">
        <w:rPr>
          <w:rFonts w:asciiTheme="minorHAnsi" w:hAnsiTheme="minorHAnsi" w:cstheme="minorHAnsi"/>
          <w:u w:val="single"/>
        </w:rPr>
        <w:t xml:space="preserve"> to believe American </w:t>
      </w:r>
      <w:r w:rsidRPr="007B6367">
        <w:rPr>
          <w:rFonts w:asciiTheme="minorHAnsi" w:hAnsiTheme="minorHAnsi" w:cstheme="minorHAnsi"/>
          <w:highlight w:val="cyan"/>
          <w:u w:val="single"/>
        </w:rPr>
        <w:t>consumers will race to</w:t>
      </w:r>
      <w:r w:rsidRPr="00C32590">
        <w:rPr>
          <w:rFonts w:asciiTheme="minorHAnsi" w:hAnsiTheme="minorHAnsi" w:cstheme="minorHAnsi"/>
          <w:sz w:val="16"/>
        </w:rPr>
        <w:t xml:space="preserve"> use a </w:t>
      </w:r>
      <w:r w:rsidRPr="007B6367">
        <w:rPr>
          <w:rFonts w:asciiTheme="minorHAnsi" w:hAnsiTheme="minorHAnsi" w:cstheme="minorHAnsi"/>
          <w:highlight w:val="cyan"/>
          <w:u w:val="single"/>
        </w:rPr>
        <w:t>Chinese</w:t>
      </w:r>
      <w:r w:rsidRPr="00C32590">
        <w:rPr>
          <w:rFonts w:asciiTheme="minorHAnsi" w:hAnsiTheme="minorHAnsi" w:cstheme="minorHAnsi"/>
          <w:u w:val="single"/>
        </w:rPr>
        <w:t xml:space="preserve">-based social </w:t>
      </w:r>
      <w:r w:rsidRPr="007B6367">
        <w:rPr>
          <w:rFonts w:asciiTheme="minorHAnsi" w:hAnsiTheme="minorHAnsi" w:cstheme="minorHAnsi"/>
          <w:highlight w:val="cyan"/>
          <w:u w:val="single"/>
        </w:rPr>
        <w:t>network. No Chinese</w:t>
      </w:r>
      <w:r w:rsidRPr="00C32590">
        <w:rPr>
          <w:rFonts w:asciiTheme="minorHAnsi" w:hAnsiTheme="minorHAnsi" w:cstheme="minorHAnsi"/>
          <w:u w:val="single"/>
        </w:rPr>
        <w:t xml:space="preserve"> Internet </w:t>
      </w:r>
      <w:r w:rsidRPr="007B6367">
        <w:rPr>
          <w:rFonts w:asciiTheme="minorHAnsi" w:hAnsiTheme="minorHAnsi" w:cstheme="minorHAnsi"/>
          <w:highlight w:val="cyan"/>
          <w:u w:val="single"/>
        </w:rPr>
        <w:t>company has ever made any meaningful entrance</w:t>
      </w:r>
      <w:r w:rsidRPr="00C32590">
        <w:rPr>
          <w:rFonts w:asciiTheme="minorHAnsi" w:hAnsiTheme="minorHAnsi" w:cstheme="minorHAnsi"/>
          <w:u w:val="single"/>
        </w:rPr>
        <w:t xml:space="preserve"> into the American </w:t>
      </w:r>
      <w:r w:rsidRPr="00C32590">
        <w:rPr>
          <w:rFonts w:asciiTheme="minorHAnsi" w:hAnsiTheme="minorHAnsi" w:cstheme="minorHAnsi"/>
          <w:sz w:val="16"/>
        </w:rPr>
        <w:t xml:space="preserve">consumer </w:t>
      </w:r>
      <w:r w:rsidRPr="00C32590">
        <w:rPr>
          <w:rFonts w:asciiTheme="minorHAnsi" w:hAnsiTheme="minorHAnsi" w:cstheme="minorHAnsi"/>
          <w:u w:val="single"/>
        </w:rPr>
        <w:t>market</w:t>
      </w:r>
      <w:r w:rsidRPr="00C32590">
        <w:rPr>
          <w:rFonts w:asciiTheme="minorHAnsi" w:hAnsiTheme="minorHAnsi" w:cstheme="minorHAnsi"/>
          <w:sz w:val="16"/>
        </w:rPr>
        <w:t xml:space="preserve">, </w:t>
      </w:r>
      <w:r w:rsidRPr="00C32590">
        <w:rPr>
          <w:rFonts w:asciiTheme="minorHAnsi" w:hAnsiTheme="minorHAnsi" w:cstheme="minorHAnsi"/>
          <w:u w:val="single"/>
        </w:rPr>
        <w:t>even in earlier periods when competition was</w:t>
      </w:r>
      <w:r w:rsidRPr="00C32590">
        <w:rPr>
          <w:rFonts w:asciiTheme="minorHAnsi" w:hAnsiTheme="minorHAnsi" w:cstheme="minorHAnsi"/>
          <w:sz w:val="16"/>
        </w:rPr>
        <w:t xml:space="preserve"> more </w:t>
      </w:r>
      <w:r w:rsidRPr="00C32590">
        <w:rPr>
          <w:rFonts w:asciiTheme="minorHAnsi" w:hAnsiTheme="minorHAnsi" w:cstheme="minorHAnsi"/>
          <w:u w:val="single"/>
        </w:rPr>
        <w:t xml:space="preserve">robust. Even if they did, </w:t>
      </w:r>
      <w:r w:rsidRPr="007B6367">
        <w:rPr>
          <w:rFonts w:asciiTheme="minorHAnsi" w:hAnsiTheme="minorHAnsi" w:cstheme="minorHAnsi"/>
          <w:highlight w:val="cyan"/>
          <w:u w:val="single"/>
        </w:rPr>
        <w:t>it would encourage</w:t>
      </w:r>
      <w:r w:rsidRPr="00C32590">
        <w:rPr>
          <w:rFonts w:asciiTheme="minorHAnsi" w:hAnsiTheme="minorHAnsi" w:cstheme="minorHAnsi"/>
          <w:sz w:val="16"/>
        </w:rPr>
        <w:t xml:space="preserve"> the </w:t>
      </w:r>
      <w:r w:rsidRPr="00C32590">
        <w:rPr>
          <w:rFonts w:asciiTheme="minorHAnsi" w:hAnsiTheme="minorHAnsi" w:cstheme="minorHAnsi"/>
          <w:u w:val="single"/>
        </w:rPr>
        <w:t xml:space="preserve">American </w:t>
      </w:r>
      <w:r w:rsidRPr="007B6367">
        <w:rPr>
          <w:rFonts w:asciiTheme="minorHAnsi" w:hAnsiTheme="minorHAnsi" w:cstheme="minorHAnsi"/>
          <w:highlight w:val="cyan"/>
          <w:u w:val="single"/>
        </w:rPr>
        <w:t>companies to compete</w:t>
      </w:r>
      <w:r w:rsidRPr="00C32590">
        <w:rPr>
          <w:rFonts w:asciiTheme="minorHAnsi" w:hAnsiTheme="minorHAnsi" w:cstheme="minorHAnsi"/>
          <w:sz w:val="16"/>
        </w:rPr>
        <w:t xml:space="preserve"> in turn and improve their own service offerings. </w:t>
      </w:r>
      <w:r w:rsidRPr="00C32590">
        <w:rPr>
          <w:rFonts w:asciiTheme="minorHAnsi" w:hAnsiTheme="minorHAnsi" w:cstheme="minorHAnsi"/>
          <w:sz w:val="14"/>
        </w:rPr>
        <w:t xml:space="preserve">“This is </w:t>
      </w:r>
      <w:r w:rsidRPr="00C32590">
        <w:rPr>
          <w:rFonts w:asciiTheme="minorHAnsi" w:hAnsiTheme="minorHAnsi" w:cstheme="minorHAnsi"/>
          <w:u w:val="single"/>
        </w:rPr>
        <w:t>a classic straw man argument</w:t>
      </w:r>
      <w:r w:rsidRPr="00C32590">
        <w:rPr>
          <w:rFonts w:asciiTheme="minorHAnsi" w:hAnsiTheme="minorHAnsi" w:cstheme="minorHAnsi"/>
          <w:sz w:val="14"/>
        </w:rPr>
        <w:t>,” says Facebook co-founder Chris Hughes. “</w:t>
      </w:r>
      <w:r w:rsidRPr="00C32590">
        <w:rPr>
          <w:rFonts w:asciiTheme="minorHAnsi" w:hAnsiTheme="minorHAnsi" w:cstheme="minorHAnsi"/>
          <w:u w:val="single"/>
        </w:rPr>
        <w:t>Breaking up Facebook would not hamstring its ability to compete, or allow China to walk all over us.</w:t>
      </w:r>
      <w:r w:rsidRPr="00C32590">
        <w:rPr>
          <w:rFonts w:asciiTheme="minorHAnsi" w:hAnsiTheme="minorHAnsi" w:cstheme="minorHAnsi"/>
          <w:sz w:val="14"/>
        </w:rPr>
        <w:t xml:space="preserve"> In fact, </w:t>
      </w:r>
      <w:r w:rsidRPr="00C32590">
        <w:rPr>
          <w:rFonts w:asciiTheme="minorHAnsi" w:hAnsiTheme="minorHAnsi" w:cstheme="minorHAnsi"/>
          <w:u w:val="single"/>
        </w:rPr>
        <w:t>a more level playing field would drive</w:t>
      </w:r>
      <w:r w:rsidRPr="00C32590">
        <w:rPr>
          <w:rFonts w:asciiTheme="minorHAnsi" w:hAnsiTheme="minorHAnsi" w:cstheme="minorHAnsi"/>
          <w:sz w:val="14"/>
        </w:rPr>
        <w:t xml:space="preserve"> new and </w:t>
      </w:r>
      <w:r w:rsidRPr="00C32590">
        <w:rPr>
          <w:rFonts w:asciiTheme="minorHAnsi" w:hAnsiTheme="minorHAnsi" w:cstheme="minorHAnsi"/>
          <w:u w:val="single"/>
        </w:rPr>
        <w:t xml:space="preserve">innovative investment. </w:t>
      </w:r>
      <w:r w:rsidRPr="00C32590">
        <w:rPr>
          <w:rFonts w:asciiTheme="minorHAnsi" w:hAnsiTheme="minorHAnsi" w:cstheme="minorHAnsi"/>
          <w:sz w:val="14"/>
        </w:rPr>
        <w:t xml:space="preserve">A post-breakup Facebook would still be massively profitable, with plenty of resources to make such investments. And </w:t>
      </w:r>
      <w:r w:rsidRPr="007B6367">
        <w:rPr>
          <w:rFonts w:asciiTheme="minorHAnsi" w:hAnsiTheme="minorHAnsi" w:cstheme="minorHAnsi"/>
          <w:highlight w:val="cyan"/>
          <w:u w:val="single"/>
        </w:rPr>
        <w:t>the fed</w:t>
      </w:r>
      <w:r w:rsidRPr="00C32590">
        <w:rPr>
          <w:rFonts w:asciiTheme="minorHAnsi" w:hAnsiTheme="minorHAnsi" w:cstheme="minorHAnsi"/>
          <w:sz w:val="14"/>
        </w:rPr>
        <w:t xml:space="preserve">eral government </w:t>
      </w:r>
      <w:r w:rsidRPr="007B6367">
        <w:rPr>
          <w:rFonts w:asciiTheme="minorHAnsi" w:hAnsiTheme="minorHAnsi" w:cstheme="minorHAnsi"/>
          <w:highlight w:val="cyan"/>
          <w:u w:val="single"/>
        </w:rPr>
        <w:t>could respond</w:t>
      </w:r>
      <w:r w:rsidRPr="00C32590">
        <w:rPr>
          <w:rFonts w:asciiTheme="minorHAnsi" w:hAnsiTheme="minorHAnsi" w:cstheme="minorHAnsi"/>
          <w:u w:val="single"/>
        </w:rPr>
        <w:t xml:space="preserve"> to any</w:t>
      </w:r>
      <w:r w:rsidRPr="00C32590">
        <w:rPr>
          <w:rFonts w:asciiTheme="minorHAnsi" w:hAnsiTheme="minorHAnsi" w:cstheme="minorHAnsi"/>
          <w:sz w:val="14"/>
        </w:rPr>
        <w:t xml:space="preserve"> Chinese </w:t>
      </w:r>
      <w:r w:rsidRPr="00C32590">
        <w:rPr>
          <w:rFonts w:asciiTheme="minorHAnsi" w:hAnsiTheme="minorHAnsi" w:cstheme="minorHAnsi"/>
          <w:u w:val="single"/>
        </w:rPr>
        <w:t xml:space="preserve">intervention </w:t>
      </w:r>
      <w:r w:rsidRPr="007B6367">
        <w:rPr>
          <w:rFonts w:asciiTheme="minorHAnsi" w:hAnsiTheme="minorHAnsi" w:cstheme="minorHAnsi"/>
          <w:highlight w:val="cyan"/>
          <w:u w:val="single"/>
        </w:rPr>
        <w:t>using</w:t>
      </w:r>
      <w:r w:rsidRPr="00C32590">
        <w:rPr>
          <w:rFonts w:asciiTheme="minorHAnsi" w:hAnsiTheme="minorHAnsi" w:cstheme="minorHAnsi"/>
          <w:u w:val="single"/>
        </w:rPr>
        <w:t xml:space="preserve"> the same tools of trade, </w:t>
      </w:r>
      <w:r w:rsidRPr="007B6367">
        <w:rPr>
          <w:rFonts w:asciiTheme="minorHAnsi" w:hAnsiTheme="minorHAnsi" w:cstheme="minorHAnsi"/>
          <w:highlight w:val="cyan"/>
          <w:u w:val="single"/>
        </w:rPr>
        <w:t>tariffs</w:t>
      </w:r>
      <w:r w:rsidRPr="00C32590">
        <w:rPr>
          <w:rFonts w:asciiTheme="minorHAnsi" w:hAnsiTheme="minorHAnsi" w:cstheme="minorHAnsi"/>
          <w:u w:val="single"/>
        </w:rPr>
        <w:t xml:space="preserve"> and incentives it </w:t>
      </w:r>
      <w:r w:rsidRPr="007B6367">
        <w:rPr>
          <w:rFonts w:asciiTheme="minorHAnsi" w:hAnsiTheme="minorHAnsi" w:cstheme="minorHAnsi"/>
          <w:highlight w:val="cyan"/>
          <w:u w:val="single"/>
        </w:rPr>
        <w:t>has used on other fronts</w:t>
      </w:r>
      <w:r w:rsidRPr="00C32590">
        <w:rPr>
          <w:rFonts w:asciiTheme="minorHAnsi" w:hAnsiTheme="minorHAnsi" w:cstheme="minorHAnsi"/>
          <w:sz w:val="14"/>
        </w:rPr>
        <w:t>.”</w:t>
      </w:r>
    </w:p>
    <w:p w14:paraId="047F9B2C" w14:textId="77777777" w:rsidR="00F74B43" w:rsidRPr="002B4466" w:rsidRDefault="00F74B43" w:rsidP="00F74B43">
      <w:pPr>
        <w:pStyle w:val="Heading4"/>
      </w:pPr>
    </w:p>
    <w:p w14:paraId="54583DCF" w14:textId="77777777" w:rsidR="00F74B43" w:rsidRDefault="00F74B43" w:rsidP="00F74B43"/>
    <w:p w14:paraId="5848039E" w14:textId="77777777" w:rsidR="00F74B43" w:rsidRPr="002A108F" w:rsidRDefault="00F74B43" w:rsidP="00F74B43"/>
    <w:p w14:paraId="71DBE4F6"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2407C8"/>
    <w:multiLevelType w:val="hybridMultilevel"/>
    <w:tmpl w:val="539E2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03553"/>
    <w:multiLevelType w:val="hybridMultilevel"/>
    <w:tmpl w:val="E60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347ED"/>
    <w:multiLevelType w:val="hybridMultilevel"/>
    <w:tmpl w:val="49A81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43"/>
    <w:rsid w:val="008812CA"/>
    <w:rsid w:val="00F7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8661"/>
  <w15:chartTrackingRefBased/>
  <w15:docId w15:val="{16EDF7AB-F03A-4065-80E0-4898E27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74B43"/>
    <w:rPr>
      <w:rFonts w:ascii="Calibri" w:hAnsi="Calibri" w:cs="Calibri"/>
    </w:rPr>
  </w:style>
  <w:style w:type="paragraph" w:styleId="Heading1">
    <w:name w:val="heading 1"/>
    <w:aliases w:val="Pocket"/>
    <w:basedOn w:val="Normal"/>
    <w:next w:val="Normal"/>
    <w:link w:val="Heading1Char"/>
    <w:qFormat/>
    <w:rsid w:val="00F74B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F74B4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F74B4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F74B4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74B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B43"/>
  </w:style>
  <w:style w:type="character" w:customStyle="1" w:styleId="Heading1Char">
    <w:name w:val="Heading 1 Char"/>
    <w:aliases w:val="Pocket Char"/>
    <w:basedOn w:val="DefaultParagraphFont"/>
    <w:link w:val="Heading1"/>
    <w:rsid w:val="00F74B43"/>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F74B4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F74B4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74B4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F74B4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74B4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F74B43"/>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F74B43"/>
    <w:rPr>
      <w:color w:val="auto"/>
      <w:u w:val="none"/>
    </w:rPr>
  </w:style>
  <w:style w:type="character" w:styleId="FollowedHyperlink">
    <w:name w:val="FollowedHyperlink"/>
    <w:basedOn w:val="DefaultParagraphFont"/>
    <w:uiPriority w:val="99"/>
    <w:semiHidden/>
    <w:unhideWhenUsed/>
    <w:rsid w:val="00F74B43"/>
    <w:rPr>
      <w:color w:val="auto"/>
      <w:u w:val="none"/>
    </w:rPr>
  </w:style>
  <w:style w:type="paragraph" w:customStyle="1" w:styleId="textbold">
    <w:name w:val="text bold"/>
    <w:basedOn w:val="Normal"/>
    <w:link w:val="Emphasis"/>
    <w:uiPriority w:val="7"/>
    <w:qFormat/>
    <w:rsid w:val="00F74B43"/>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Emphasis1">
    <w:name w:val="Emphasis1"/>
    <w:basedOn w:val="Heading1"/>
    <w:next w:val="Normal"/>
    <w:autoRedefine/>
    <w:uiPriority w:val="7"/>
    <w:qFormat/>
    <w:rsid w:val="00F74B43"/>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paragraph" w:customStyle="1" w:styleId="cardbody">
    <w:name w:val="cardbody"/>
    <w:basedOn w:val="Normal"/>
    <w:rsid w:val="00F74B4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F74B4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F74B43"/>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74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F74B4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i.org/blog/tit-for-tat-tariffs-dont-work-boeing-and-airbus-show-why/" TargetMode="External"/><Relationship Id="rId21" Type="http://schemas.openxmlformats.org/officeDocument/2006/relationships/hyperlink" Target="https://cei.org/issue_analysis/the-case-against-antitrust-law/" TargetMode="External"/><Relationship Id="rId42" Type="http://schemas.openxmlformats.org/officeDocument/2006/relationships/hyperlink" Target="https://ustr.gov/about-us/policy-offices/press-office/fact-sheets/2020/march/fact-sheet-2020-national-trade-estimate-strong-binding-rules-advance-digital-trade" TargetMode="External"/><Relationship Id="rId47" Type="http://schemas.openxmlformats.org/officeDocument/2006/relationships/hyperlink" Target="https://equitablegrowth.org/reforming-u-s-antitrust-enforcement-and-competition-policy/" TargetMode="External"/><Relationship Id="rId63" Type="http://schemas.openxmlformats.org/officeDocument/2006/relationships/hyperlink" Target="https://www.newamerica.org/cybersecurity-initiative/reports/digital-deciders/" TargetMode="External"/><Relationship Id="rId68" Type="http://schemas.openxmlformats.org/officeDocument/2006/relationships/hyperlink" Target="https://www.cnbc.com/quotes/FB" TargetMode="External"/><Relationship Id="rId84" Type="http://schemas.openxmlformats.org/officeDocument/2006/relationships/hyperlink" Target="https://www.nytimes.com/2018/09/07/technology/monopoly-antitrust-lina-khan-amazon.html" TargetMode="External"/><Relationship Id="rId89" Type="http://schemas.openxmlformats.org/officeDocument/2006/relationships/hyperlink" Target="https://thehill.com/blogs/congress-blog/politics/448834-dont-worry-about-china-when-breaking-up-facebook)//Babcii" TargetMode="External"/><Relationship Id="rId16" Type="http://schemas.openxmlformats.org/officeDocument/2006/relationships/hyperlink" Target="https://bdaily.co.uk/articles/2020/08/26/uk-consumers-put-a-price-on-privacy-half-would-pay-more-to-do-business-with-an-organisation-committed-to-protecting-their-personal-data" TargetMode="External"/><Relationship Id="rId11" Type="http://schemas.openxmlformats.org/officeDocument/2006/relationships/hyperlink" Target="https://www.reuters.com/article/idUSKBN27D0MM" TargetMode="External"/><Relationship Id="rId32" Type="http://schemas.openxmlformats.org/officeDocument/2006/relationships/hyperlink" Target="https://ec.europa.eu/commission/commissioners/2019-2024/vestager/announcements/defending-competition-digital-age_en" TargetMode="External"/><Relationship Id="rId37" Type="http://schemas.openxmlformats.org/officeDocument/2006/relationships/hyperlink" Target="https://www.brookings.edu/research/untangling-the-web-why-the-us-needs-allies-to-defend-against-chinese-technology-transfer/" TargetMode="External"/><Relationship Id="rId53" Type="http://schemas.openxmlformats.org/officeDocument/2006/relationships/hyperlink" Target="https://www.washingtonpost.com/technology/2019/04/24/facebook-sets-aside-billions-dollars-potential-ftc-fine/?hpid=hp_hp-top-table-main_facebook-420pm%3Ahomepage%2Fstory-ans" TargetMode="External"/><Relationship Id="rId58" Type="http://schemas.openxmlformats.org/officeDocument/2006/relationships/hyperlink" Target="https://www.atlanticcouncil.org/blogs/new-atlanticist/russia-uses-us-data-policy-shortfalls-to-justify-campaign-against-internet-freedom/" TargetMode="External"/><Relationship Id="rId74" Type="http://schemas.openxmlformats.org/officeDocument/2006/relationships/hyperlink" Target="https://www.cnbc.com/2019/09/18/the-ftc-and-doj-are-squabbling-over-the-right-to-regulate-big-tech.html" TargetMode="External"/><Relationship Id="rId79" Type="http://schemas.openxmlformats.org/officeDocument/2006/relationships/hyperlink" Target="https://www.axios.com/manchin-chill-bbb-6b58cd70-6c07-40f9-af4e-c944a7b3a39d.html" TargetMode="External"/><Relationship Id="rId5" Type="http://schemas.openxmlformats.org/officeDocument/2006/relationships/hyperlink" Target="https://www.brookings.edu/research/a-focused-federal-agency-is-necessary-to-oversee-big-tech/)//Babcii" TargetMode="External"/><Relationship Id="rId90" Type="http://schemas.openxmlformats.org/officeDocument/2006/relationships/hyperlink" Target="https://www.nytimes.com/2018/12/10/opinion/facebook-china-tech-competition.html" TargetMode="External"/><Relationship Id="rId14" Type="http://schemas.openxmlformats.org/officeDocument/2006/relationships/hyperlink" Target="https://taxfoundation.org/digital-tax-europe-2020/" TargetMode="External"/><Relationship Id="rId22" Type="http://schemas.openxmlformats.org/officeDocument/2006/relationships/hyperlink" Target="https://cei.org/issue_analysis/european-union-antitrust-policy-in-the-digital-era/" TargetMode="External"/><Relationship Id="rId27" Type="http://schemas.openxmlformats.org/officeDocument/2006/relationships/hyperlink" Target="https://www.nationalreview.com/2021/02/bidens-trade-agenda-could-be-worse-than-trumps/" TargetMode="External"/><Relationship Id="rId30" Type="http://schemas.openxmlformats.org/officeDocument/2006/relationships/hyperlink" Target="https://www.politico.com/news/2020/10/06/house-democrats-antitust-overhaul-big-tech-426840" TargetMode="External"/><Relationship Id="rId35" Type="http://schemas.openxmlformats.org/officeDocument/2006/relationships/hyperlink" Target="https://www.bakermckenzie.com/-/media/files/insight/publications/2021/01/tmt-looking-ahead-2021.pdf?la=en)//Babcii" TargetMode="External"/><Relationship Id="rId43" Type="http://schemas.openxmlformats.org/officeDocument/2006/relationships/hyperlink" Target="http://www.wired.co.uk/magazine/archive/2010/12/start/apocalypse-no" TargetMode="External"/><Relationship Id="rId48" Type="http://schemas.openxmlformats.org/officeDocument/2006/relationships/hyperlink" Target="https://www.yalelawjournal.org/feature/multisided-platforms-and-antitrust-enforcement" TargetMode="External"/><Relationship Id="rId56" Type="http://schemas.openxmlformats.org/officeDocument/2006/relationships/hyperlink" Target="https://www.washingtonpost.com/technology/2019/04/23/facebooks-mark-zuckerberg-should-be-liable-companys-privacy-missteps-top-lawmaker-says/?utm_term=.39a5e7dfcdb8" TargetMode="External"/><Relationship Id="rId64" Type="http://schemas.openxmlformats.org/officeDocument/2006/relationships/hyperlink" Target="http://www3.interscience.wiley.com/journal/118486553/abstract?CRETRY=1&amp;SRETRY=0" TargetMode="External"/><Relationship Id="rId69" Type="http://schemas.openxmlformats.org/officeDocument/2006/relationships/hyperlink" Target="https://www.cnbc.com/2019/07/24/facebook-to-pay-5-billion-for-privacy-lapses-ftc-announces.html" TargetMode="External"/><Relationship Id="rId77" Type="http://schemas.openxmlformats.org/officeDocument/2006/relationships/hyperlink" Target="https://www.nationalreview.com/2021/11/democrats-deny-economic-reality-at-their-own-peril/" TargetMode="External"/><Relationship Id="rId8" Type="http://schemas.openxmlformats.org/officeDocument/2006/relationships/hyperlink" Target="https://www.vpr.org/post/public-utility-commission-vermont-can-regulate-internet-telecommunications" TargetMode="External"/><Relationship Id="rId51" Type="http://schemas.openxmlformats.org/officeDocument/2006/relationships/hyperlink" Target="https://equitablegrowth.org/reforming-u-s-antitrust-enforcement-and-competition-policy/" TargetMode="External"/><Relationship Id="rId72" Type="http://schemas.openxmlformats.org/officeDocument/2006/relationships/hyperlink" Target="https://www.wsj.com/articles/inside-the-u-s-antitrust-probe-of-google-1426793274" TargetMode="External"/><Relationship Id="rId80" Type="http://schemas.openxmlformats.org/officeDocument/2006/relationships/hyperlink" Target="https://www.politico.com/news/2021/07/19/biden-populist-antimonopoly-500100" TargetMode="External"/><Relationship Id="rId85" Type="http://schemas.openxmlformats.org/officeDocument/2006/relationships/hyperlink" Target="https://www.nytimes.com/2021/04/30/business/apple-antitrust-eu-app-store.html" TargetMode="External"/><Relationship Id="rId3" Type="http://schemas.openxmlformats.org/officeDocument/2006/relationships/settings" Target="settings.xml"/><Relationship Id="rId12" Type="http://schemas.openxmlformats.org/officeDocument/2006/relationships/hyperlink" Target="https://uk.reuters.com/article/us-amazon-com-germany-competition/german-watchdog-launches-new-investigation-into-amazon-report-idUKKBN27D2OO" TargetMode="External"/><Relationship Id="rId17" Type="http://schemas.openxmlformats.org/officeDocument/2006/relationships/hyperlink" Target="http://www.netzoekonom.de/plattform-oekonomie/" TargetMode="External"/><Relationship Id="rId25" Type="http://schemas.openxmlformats.org/officeDocument/2006/relationships/hyperlink" Target="https://cei.org/issue_analysis/traders-of-the-lost-ark/" TargetMode="External"/><Relationship Id="rId33" Type="http://schemas.openxmlformats.org/officeDocument/2006/relationships/hyperlink" Target="https://ecommercenews.eu/ecommerce-in-europe-e717-billion-in-2020/" TargetMode="External"/><Relationship Id="rId38" Type="http://schemas.openxmlformats.org/officeDocument/2006/relationships/hyperlink" Target="https://www.aei.org/china-global-investment-tracker/" TargetMode="External"/><Relationship Id="rId46" Type="http://schemas.openxmlformats.org/officeDocument/2006/relationships/hyperlink" Target="https://www.supremecourt.gov/opinions/17pdf/16-1454_5h26.pdf" TargetMode="External"/><Relationship Id="rId59" Type="http://schemas.openxmlformats.org/officeDocument/2006/relationships/hyperlink" Target="https://slate.com/technology/2019/02/china-consumer-data-protection-privacy-surveillance.html" TargetMode="External"/><Relationship Id="rId67" Type="http://schemas.openxmlformats.org/officeDocument/2006/relationships/hyperlink" Target="https://www.cnbc.com/2020/12/09/ftc-and-several-states-launch-antitrust-lawsuits-against-facebook.html" TargetMode="External"/><Relationship Id="rId20" Type="http://schemas.openxmlformats.org/officeDocument/2006/relationships/hyperlink" Target="https://ec.europa.eu/digital-single-market/en/digital-services-act-package" TargetMode="External"/><Relationship Id="rId41" Type="http://schemas.openxmlformats.org/officeDocument/2006/relationships/hyperlink" Target="https://freedomhouse.org/report/freedom-net/2020/pandemics-digital-shadow" TargetMode="External"/><Relationship Id="rId54" Type="http://schemas.openxmlformats.org/officeDocument/2006/relationships/hyperlink" Target="https://www.washingtonpost.com/technology/2019/02/14/us-government-facebook-are-negotiating-record-multi-billion-dollar-fine-companys-privacy-lapses/?utm_term=.d028b5cd197e" TargetMode="External"/><Relationship Id="rId62" Type="http://schemas.openxmlformats.org/officeDocument/2006/relationships/hyperlink" Target="https://www.vice.com/en/topic/watching-ourselves" TargetMode="External"/><Relationship Id="rId70" Type="http://schemas.openxmlformats.org/officeDocument/2006/relationships/hyperlink" Target="https://www.cnbc.com/2019/09/04/youtube-to-pay-170-million-in-ftc-child-privacy-settlement.html" TargetMode="External"/><Relationship Id="rId75" Type="http://schemas.openxmlformats.org/officeDocument/2006/relationships/hyperlink" Target="https://scholarship.law.cornell.edu/cgi/viewcontent.cgi?article=1635&amp;context=cilj" TargetMode="External"/><Relationship Id="rId83" Type="http://schemas.openxmlformats.org/officeDocument/2006/relationships/hyperlink" Target="https://www.nytimes.com/live/2021/03/22/business/stock-market-today" TargetMode="External"/><Relationship Id="rId88" Type="http://schemas.openxmlformats.org/officeDocument/2006/relationships/hyperlink" Target="https://www.reuters.com/article/usa-trade-digital-int/u-s-trade-chief-readies-tariffs-against-six-countries-over-digital-taxes-idUSKBN2BI31O"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ookings.edu/blog/techtank/2019/03/26/the-tragedy-of-tech-companies-getting-the-regulation-they-want/" TargetMode="External"/><Relationship Id="rId15" Type="http://schemas.openxmlformats.org/officeDocument/2006/relationships/hyperlink" Target="https://www.beuc.eu/publications/beuc-x-2018-071_goals_of_eu_competition_law_and_digital_economy.pdf" TargetMode="External"/><Relationship Id="rId23" Type="http://schemas.openxmlformats.org/officeDocument/2006/relationships/hyperlink" Target="https://cei.org/news_releases/repealing-section-230-would-be-devastating-to-free-expression-online/" TargetMode="External"/><Relationship Id="rId28" Type="http://schemas.openxmlformats.org/officeDocument/2006/relationships/hyperlink" Target="https://www.politico.eu/article/europe-failed-to-tame-google-can-the-us-do-any-better/" TargetMode="External"/><Relationship Id="rId36" Type="http://schemas.openxmlformats.org/officeDocument/2006/relationships/hyperlink" Target="https://www.europarl.europa.eu/RegData/etudes/BRIE/2020/651992/EPRS_BRI(2020)651992_EN.pdf" TargetMode="External"/><Relationship Id="rId49" Type="http://schemas.openxmlformats.org/officeDocument/2006/relationships/hyperlink" Target="https://equitablegrowth.org/reforming-u-s-antitrust-enforcement-and-competition-policy/" TargetMode="External"/><Relationship Id="rId57" Type="http://schemas.openxmlformats.org/officeDocument/2006/relationships/hyperlink" Target="https://www.washingtonpost.com/technology/2019/05/03/facebook-has-told-federal-investigators-its-open-heightened-oversight-its-privacy-practices/?utm_term=.89361666f9e4" TargetMode="External"/><Relationship Id="rId10" Type="http://schemas.openxmlformats.org/officeDocument/2006/relationships/hyperlink" Target="https://www.gov.uk/government/publications/digital-regulation-cooperation-forum" TargetMode="External"/><Relationship Id="rId31" Type="http://schemas.openxmlformats.org/officeDocument/2006/relationships/hyperlink" Target="https://www.politico.com/states/california/story/2021/06/24/house-panel-approves-plan-to-help-break-up-tech-giants-1386987" TargetMode="External"/><Relationship Id="rId44" Type="http://schemas.openxmlformats.org/officeDocument/2006/relationships/hyperlink" Target="https://repository.law.umich.edu/cgi/viewcontent.cgi?article=1160&amp;context=mlr" TargetMode="External"/><Relationship Id="rId52" Type="http://schemas.openxmlformats.org/officeDocument/2006/relationships/hyperlink" Target="https://www.blumenthal.senate.gov/imo/media/doc/5.6.19_Letter%20to%20FTC%20re%20Facebook.pdf" TargetMode="External"/><Relationship Id="rId60" Type="http://schemas.openxmlformats.org/officeDocument/2006/relationships/hyperlink" Target="https://www.wired.com/story/the-us-is-waging-war-on-digital-trade-barriers/" TargetMode="External"/><Relationship Id="rId65" Type="http://schemas.openxmlformats.org/officeDocument/2006/relationships/hyperlink" Target="https://www.theverge.com/2019/3/9/18257965/elizabeth-warren-break-up-apple-monopoly-antitrust" TargetMode="External"/><Relationship Id="rId73" Type="http://schemas.openxmlformats.org/officeDocument/2006/relationships/hyperlink" Target="https://www.cnbc.com/2020/10/20/doj-antitrust-lawsuit-against-google.html" TargetMode="External"/><Relationship Id="rId78" Type="http://schemas.openxmlformats.org/officeDocument/2006/relationships/hyperlink" Target="https://www.azcentral.com/story/news/politics/elections/2021/11/08/sem-kyrsten-sinema-takes-victory-lap-after-infrastructure-bill-passes/6342340001/" TargetMode="External"/><Relationship Id="rId81" Type="http://schemas.openxmlformats.org/officeDocument/2006/relationships/hyperlink" Target="https://www.nytimes.com/2021/04/20/technology/global-tipping-point-tech.html" TargetMode="External"/><Relationship Id="rId86" Type="http://schemas.openxmlformats.org/officeDocument/2006/relationships/hyperlink" Target="https://www.nytimes.com/2021/03/16/business/media/news-corp-facebook-news.html" TargetMode="External"/><Relationship Id="rId4" Type="http://schemas.openxmlformats.org/officeDocument/2006/relationships/webSettings" Target="webSettings.xml"/><Relationship Id="rId9" Type="http://schemas.openxmlformats.org/officeDocument/2006/relationships/hyperlink" Target="https://ec.europa.eu/digital-single-market/en/digital-services-act-package" TargetMode="External"/><Relationship Id="rId13" Type="http://schemas.openxmlformats.org/officeDocument/2006/relationships/hyperlink" Target="https://www.brookings.edu/research/a-focused-federal-agency-is-necessary-to-oversee-big-tech/" TargetMode="External"/><Relationship Id="rId18" Type="http://schemas.openxmlformats.org/officeDocument/2006/relationships/hyperlink" Target="https://www.nytimes.com/2019/11/13/business/tesla-elon-musk-berlin.html" TargetMode="External"/><Relationship Id="rId39" Type="http://schemas.openxmlformats.org/officeDocument/2006/relationships/hyperlink" Target="https://pure.diis.dk/ws/files/727852/DIIS_RP_2016_8_WEB.pdf" TargetMode="External"/><Relationship Id="rId34" Type="http://schemas.openxmlformats.org/officeDocument/2006/relationships/hyperlink" Target="https://ecommercenews.eu/ecommerce-in-europe-e717-billion-in-2020/" TargetMode="External"/><Relationship Id="rId50" Type="http://schemas.openxmlformats.org/officeDocument/2006/relationships/hyperlink" Target="https://www.ftc.gov/enforcement/cases-proceedings/171-0231/otto-bock-healthcarefreedom-innovations" TargetMode="External"/><Relationship Id="rId55" Type="http://schemas.openxmlformats.org/officeDocument/2006/relationships/hyperlink" Target="https://www.washingtonpost.com/technology/2019/04/19/federal-investigation-facebook-could-hold-mark-zuckerberg-accountable-privacy-sources-say/?utm_term=.1089ed3f938c" TargetMode="External"/><Relationship Id="rId76" Type="http://schemas.openxmlformats.org/officeDocument/2006/relationships/hyperlink" Target="https://www.nationalreview.com/corner/will-sinema-and-manchin-pocket-veto-bidens-legislative-agenda/)//Babcii" TargetMode="External"/><Relationship Id="rId7" Type="http://schemas.openxmlformats.org/officeDocument/2006/relationships/hyperlink" Target="https://oag.ca.gov/privacy/ccpa" TargetMode="External"/><Relationship Id="rId71" Type="http://schemas.openxmlformats.org/officeDocument/2006/relationships/hyperlink" Target="https://twitter.com/SenBlumenthal/status/1149800901076508681"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politico.eu/?p=1136434" TargetMode="External"/><Relationship Id="rId24" Type="http://schemas.openxmlformats.org/officeDocument/2006/relationships/hyperlink" Target="https://cei.org/issue_analysis/european-union-antitrust-policy-in-the-digital-era/" TargetMode="External"/><Relationship Id="rId40" Type="http://schemas.openxmlformats.org/officeDocument/2006/relationships/hyperlink" Target="https://www.nbr.org/publication/chinas-vision-for-cyber-sovereignty-and-the-global-governance-of-cyberspace/" TargetMode="External"/><Relationship Id="rId45" Type="http://schemas.openxmlformats.org/officeDocument/2006/relationships/hyperlink" Target="https://equitablegrowth.org/reforming-u-s-antitrust-enforcement-and-competition-policy/" TargetMode="External"/><Relationship Id="rId66" Type="http://schemas.openxmlformats.org/officeDocument/2006/relationships/hyperlink" Target="https://www.quora.com/What-is-the-difference-between-an-online-marketplace-and-an-online-platform" TargetMode="External"/><Relationship Id="rId87" Type="http://schemas.openxmlformats.org/officeDocument/2006/relationships/hyperlink" Target="https://www.nytimes.com/2021/02/23/world/asia/myanmar-coup-firewall-internet-china.html" TargetMode="External"/><Relationship Id="rId61" Type="http://schemas.openxmlformats.org/officeDocument/2006/relationships/hyperlink" Target="https://ustr.gov/sites/default/files/files/reports/2021/2021NTE.pdf" TargetMode="External"/><Relationship Id="rId82" Type="http://schemas.openxmlformats.org/officeDocument/2006/relationships/hyperlink" Target="https://www.nytimes.com/2021/04/12/technology/ant-group-alibaba-china.html" TargetMode="External"/><Relationship Id="rId19" Type="http://schemas.openxmlformats.org/officeDocument/2006/relationships/hyperlink" Target="https://ec.europa.eu/commission/presscorner/detail/en/QANDA_20_23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26331</Words>
  <Characters>150091</Characters>
  <Application>Microsoft Office Word</Application>
  <DocSecurity>0</DocSecurity>
  <Lines>1250</Lines>
  <Paragraphs>352</Paragraphs>
  <ScaleCrop>false</ScaleCrop>
  <Company/>
  <LinksUpToDate>false</LinksUpToDate>
  <CharactersWithSpaces>176070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2021-11-15T01:18:00Z</dcterms:created>
  <dcterms:modified xsi:type="dcterms:W3CDTF">2021-11-15T01:21:00Z</dcterms:modified>
</cp:coreProperties>
</file>