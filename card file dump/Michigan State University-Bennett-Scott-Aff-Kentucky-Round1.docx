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E4EA9" w14:textId="358FA207" w:rsidR="00FB41C4" w:rsidRDefault="00FB41C4" w:rsidP="00DE74D2">
      <w:pPr>
        <w:pStyle w:val="Heading1"/>
      </w:pPr>
      <w:r>
        <w:t>1AC</w:t>
      </w:r>
    </w:p>
    <w:p w14:paraId="763BFACE" w14:textId="77777777" w:rsidR="00FB41C4" w:rsidRDefault="00FB41C4" w:rsidP="00FB41C4">
      <w:pPr>
        <w:pStyle w:val="Heading2"/>
      </w:pPr>
      <w:r>
        <w:t>NU 1AC</w:t>
      </w:r>
    </w:p>
    <w:p w14:paraId="7611A259" w14:textId="77777777" w:rsidR="00FB41C4" w:rsidRDefault="00FB41C4" w:rsidP="00FB41C4">
      <w:pPr>
        <w:pStyle w:val="Heading3"/>
      </w:pPr>
      <w:r>
        <w:t>Plan</w:t>
      </w:r>
    </w:p>
    <w:p w14:paraId="1D8E37BB" w14:textId="77777777" w:rsidR="00FB41C4" w:rsidRPr="00972139" w:rsidRDefault="00FB41C4" w:rsidP="00FB41C4">
      <w:pPr>
        <w:pStyle w:val="Heading4"/>
      </w:pPr>
      <w:r>
        <w:t>The United States Federal Government should substantially increase prohibitions on anticompetitive business practices by the private sector by limiting the state action immunity doctrine.</w:t>
      </w:r>
    </w:p>
    <w:p w14:paraId="73FCBD19" w14:textId="77777777" w:rsidR="00FB41C4" w:rsidRDefault="00FB41C4" w:rsidP="00FB41C4">
      <w:pPr>
        <w:pStyle w:val="Heading3"/>
      </w:pPr>
      <w:r>
        <w:t>Innovation – 1AC</w:t>
      </w:r>
    </w:p>
    <w:p w14:paraId="41EF62D1" w14:textId="77777777" w:rsidR="00FB41C4" w:rsidRDefault="00FB41C4" w:rsidP="00FB41C4">
      <w:pPr>
        <w:pStyle w:val="Heading4"/>
      </w:pPr>
      <w:r>
        <w:t>Advantage One: Innovation</w:t>
      </w:r>
    </w:p>
    <w:p w14:paraId="17AEB3C9" w14:textId="77777777" w:rsidR="00FB41C4" w:rsidRPr="00D8123F" w:rsidRDefault="00FB41C4" w:rsidP="00FB41C4"/>
    <w:p w14:paraId="2433E0EA" w14:textId="77777777" w:rsidR="00FB41C4" w:rsidRPr="00353C4C" w:rsidRDefault="00FB41C4" w:rsidP="00FB41C4">
      <w:pPr>
        <w:pStyle w:val="Heading4"/>
      </w:pPr>
      <w:r>
        <w:t xml:space="preserve">Innovation lags cause </w:t>
      </w:r>
      <w:r w:rsidRPr="00197AE3">
        <w:rPr>
          <w:u w:val="single"/>
        </w:rPr>
        <w:t>China conflict</w:t>
      </w:r>
      <w:r>
        <w:t xml:space="preserve"> and </w:t>
      </w:r>
      <w:r w:rsidRPr="00197AE3">
        <w:rPr>
          <w:u w:val="single"/>
        </w:rPr>
        <w:t>existential threats</w:t>
      </w:r>
    </w:p>
    <w:p w14:paraId="75484201" w14:textId="77777777" w:rsidR="00FB41C4" w:rsidRPr="00CB6128" w:rsidRDefault="00FB41C4" w:rsidP="00FB41C4">
      <w:r w:rsidRPr="00CB6128">
        <w:rPr>
          <w:rStyle w:val="Style13ptBold"/>
        </w:rPr>
        <w:t>Suchodolsk 20</w:t>
      </w:r>
      <w:r>
        <w:t xml:space="preserve"> [Jeanne Suchodolsk,  attorney with the United States Navy Office of General Counsel, December 2020 https://scholarship.law.unc.edu/cgi/viewcontent.cgi?article=1416&amp;context=ncjolt]</w:t>
      </w:r>
    </w:p>
    <w:p w14:paraId="701907C3" w14:textId="77777777" w:rsidR="00FB41C4" w:rsidRPr="00CB6128" w:rsidRDefault="00FB41C4" w:rsidP="00FB41C4">
      <w:pPr>
        <w:rPr>
          <w:sz w:val="16"/>
        </w:rPr>
      </w:pPr>
      <w:r w:rsidRPr="00E73C94">
        <w:rPr>
          <w:rStyle w:val="StyleUnderline"/>
          <w:highlight w:val="cyan"/>
        </w:rPr>
        <w:t>Innovation</w:t>
      </w:r>
      <w:r w:rsidRPr="00CB6128">
        <w:rPr>
          <w:sz w:val="16"/>
        </w:rPr>
        <w:t xml:space="preserve">, in particular, technology-based innovation, </w:t>
      </w:r>
      <w:r w:rsidRPr="00E73C94">
        <w:rPr>
          <w:rStyle w:val="StyleUnderline"/>
          <w:highlight w:val="cyan"/>
        </w:rPr>
        <w:t>is the key driver for</w:t>
      </w:r>
      <w:r w:rsidRPr="00CB6128">
        <w:rPr>
          <w:sz w:val="16"/>
        </w:rPr>
        <w:t xml:space="preserve"> both economic </w:t>
      </w:r>
      <w:r w:rsidRPr="00A543F2">
        <w:rPr>
          <w:rStyle w:val="StyleUnderline"/>
        </w:rPr>
        <w:t>competitiveness</w:t>
      </w:r>
      <w:r w:rsidRPr="00CB6128">
        <w:rPr>
          <w:sz w:val="16"/>
        </w:rPr>
        <w:t xml:space="preserve"> </w:t>
      </w:r>
      <w:r w:rsidRPr="00A543F2">
        <w:rPr>
          <w:rStyle w:val="StyleUnderline"/>
        </w:rPr>
        <w:t>and</w:t>
      </w:r>
      <w:r w:rsidRPr="00CB6128">
        <w:rPr>
          <w:sz w:val="16"/>
        </w:rPr>
        <w:t xml:space="preserve"> </w:t>
      </w:r>
      <w:r w:rsidRPr="00E73C94">
        <w:rPr>
          <w:rStyle w:val="Emphasis"/>
          <w:highlight w:val="cyan"/>
        </w:rPr>
        <w:t>national security</w:t>
      </w:r>
      <w:r w:rsidRPr="00CB6128">
        <w:rPr>
          <w:sz w:val="16"/>
        </w:rPr>
        <w:t xml:space="preserve">. </w:t>
      </w:r>
      <w:r w:rsidRPr="00A543F2">
        <w:rPr>
          <w:rStyle w:val="StyleUnderline"/>
        </w:rPr>
        <w:t>Other</w:t>
      </w:r>
      <w:r w:rsidRPr="00CB6128">
        <w:rPr>
          <w:sz w:val="16"/>
        </w:rPr>
        <w:t xml:space="preserve"> </w:t>
      </w:r>
      <w:r w:rsidRPr="00A543F2">
        <w:rPr>
          <w:rStyle w:val="StyleUnderline"/>
        </w:rPr>
        <w:t>nations</w:t>
      </w:r>
      <w:r w:rsidRPr="00CB6128">
        <w:rPr>
          <w:sz w:val="16"/>
        </w:rPr>
        <w:t xml:space="preserve">, </w:t>
      </w:r>
      <w:r w:rsidRPr="00A543F2">
        <w:rPr>
          <w:rStyle w:val="StyleUnderline"/>
        </w:rPr>
        <w:t>with interests adverse to the</w:t>
      </w:r>
      <w:r w:rsidRPr="00CB6128">
        <w:rPr>
          <w:sz w:val="16"/>
        </w:rPr>
        <w:t xml:space="preserve"> </w:t>
      </w:r>
      <w:r w:rsidRPr="00A543F2">
        <w:rPr>
          <w:rStyle w:val="Emphasis"/>
        </w:rPr>
        <w:t>U</w:t>
      </w:r>
      <w:r w:rsidRPr="00CB6128">
        <w:rPr>
          <w:sz w:val="16"/>
        </w:rPr>
        <w:t xml:space="preserve">nited </w:t>
      </w:r>
      <w:r w:rsidRPr="00A543F2">
        <w:rPr>
          <w:rStyle w:val="Emphasis"/>
        </w:rPr>
        <w:t>S</w:t>
      </w:r>
      <w:r w:rsidRPr="00CB6128">
        <w:rPr>
          <w:sz w:val="16"/>
        </w:rPr>
        <w:t xml:space="preserve">tates, </w:t>
      </w:r>
      <w:r w:rsidRPr="00A543F2">
        <w:rPr>
          <w:rStyle w:val="StyleUnderline"/>
        </w:rPr>
        <w:t>recognize this</w:t>
      </w:r>
      <w:r w:rsidRPr="00CB6128">
        <w:rPr>
          <w:sz w:val="16"/>
        </w:rPr>
        <w:t xml:space="preserve"> fact. </w:t>
      </w:r>
      <w:r w:rsidRPr="00A543F2">
        <w:rPr>
          <w:rStyle w:val="StyleUnderline"/>
        </w:rPr>
        <w:t>In an increasingly interconnected world</w:t>
      </w:r>
      <w:r w:rsidRPr="00CB6128">
        <w:rPr>
          <w:sz w:val="16"/>
        </w:rPr>
        <w:t xml:space="preserve">, </w:t>
      </w:r>
      <w:r w:rsidRPr="00E73C94">
        <w:rPr>
          <w:rStyle w:val="StyleUnderline"/>
          <w:highlight w:val="cyan"/>
        </w:rPr>
        <w:t>nation states seek</w:t>
      </w:r>
      <w:r w:rsidRPr="00A543F2">
        <w:rPr>
          <w:rStyle w:val="StyleUnderline"/>
        </w:rPr>
        <w:t xml:space="preserve"> to accumulate </w:t>
      </w:r>
      <w:r w:rsidRPr="00E73C94">
        <w:rPr>
          <w:rStyle w:val="StyleUnderline"/>
          <w:highlight w:val="cyan"/>
        </w:rPr>
        <w:t>innovation prowess</w:t>
      </w:r>
      <w:r w:rsidRPr="00A543F2">
        <w:rPr>
          <w:rStyle w:val="StyleUnderline"/>
        </w:rPr>
        <w:t xml:space="preserve">, </w:t>
      </w:r>
      <w:r w:rsidRPr="00CB6128">
        <w:rPr>
          <w:sz w:val="16"/>
        </w:rPr>
        <w:t xml:space="preserve">and hence economic strength, </w:t>
      </w:r>
      <w:r w:rsidRPr="00E73C94">
        <w:rPr>
          <w:rStyle w:val="StyleUnderline"/>
          <w:highlight w:val="cyan"/>
        </w:rPr>
        <w:t>as a key element of</w:t>
      </w:r>
      <w:r w:rsidRPr="00A543F2">
        <w:rPr>
          <w:rStyle w:val="StyleUnderline"/>
        </w:rPr>
        <w:t xml:space="preserve"> their geopolitical </w:t>
      </w:r>
      <w:r w:rsidRPr="00E73C94">
        <w:rPr>
          <w:rStyle w:val="StyleUnderline"/>
          <w:highlight w:val="cyan"/>
        </w:rPr>
        <w:t>power</w:t>
      </w:r>
      <w:r w:rsidRPr="00CB6128">
        <w:rPr>
          <w:sz w:val="16"/>
        </w:rPr>
        <w:t xml:space="preserve">. </w:t>
      </w:r>
      <w:r w:rsidRPr="00CB6128">
        <w:rPr>
          <w:rStyle w:val="StyleUnderline"/>
        </w:rPr>
        <w:t>Especially savvy nation states also pursue such</w:t>
      </w:r>
      <w:r w:rsidRPr="00CB6128">
        <w:rPr>
          <w:sz w:val="16"/>
        </w:rPr>
        <w:t xml:space="preserve"> </w:t>
      </w:r>
      <w:r w:rsidRPr="00CB6128">
        <w:rPr>
          <w:rStyle w:val="StyleUnderline"/>
        </w:rPr>
        <w:t xml:space="preserve">ends as a mechanism </w:t>
      </w:r>
      <w:r w:rsidRPr="00E73C94">
        <w:rPr>
          <w:rStyle w:val="StyleUnderline"/>
          <w:highlight w:val="cyan"/>
        </w:rPr>
        <w:t>to</w:t>
      </w:r>
      <w:r w:rsidRPr="00CB6128">
        <w:rPr>
          <w:sz w:val="16"/>
        </w:rPr>
        <w:t xml:space="preserve"> </w:t>
      </w:r>
      <w:r w:rsidRPr="00CB6128">
        <w:rPr>
          <w:rStyle w:val="StyleUnderline"/>
        </w:rPr>
        <w:t>influence</w:t>
      </w:r>
      <w:r w:rsidRPr="00CB6128">
        <w:rPr>
          <w:sz w:val="16"/>
        </w:rPr>
        <w:t xml:space="preserve"> </w:t>
      </w:r>
      <w:r w:rsidRPr="00CB6128">
        <w:rPr>
          <w:rStyle w:val="StyleUnderline"/>
        </w:rPr>
        <w:t>or</w:t>
      </w:r>
      <w:r w:rsidRPr="00CB6128">
        <w:rPr>
          <w:sz w:val="16"/>
        </w:rPr>
        <w:t xml:space="preserve"> </w:t>
      </w:r>
      <w:r w:rsidRPr="00E73C94">
        <w:rPr>
          <w:rStyle w:val="Emphasis"/>
          <w:highlight w:val="cyan"/>
        </w:rPr>
        <w:t>diminish</w:t>
      </w:r>
      <w:r w:rsidRPr="00CB6128">
        <w:rPr>
          <w:rStyle w:val="Emphasis"/>
        </w:rPr>
        <w:t xml:space="preserve"> the national </w:t>
      </w:r>
      <w:r w:rsidRPr="00E73C94">
        <w:rPr>
          <w:rStyle w:val="Emphasis"/>
          <w:highlight w:val="cyan"/>
        </w:rPr>
        <w:t>security</w:t>
      </w:r>
      <w:r w:rsidRPr="00E73C94">
        <w:rPr>
          <w:sz w:val="16"/>
          <w:highlight w:val="cyan"/>
        </w:rPr>
        <w:t xml:space="preserve"> </w:t>
      </w:r>
      <w:r w:rsidRPr="00E73C94">
        <w:rPr>
          <w:rStyle w:val="StyleUnderline"/>
          <w:highlight w:val="cyan"/>
        </w:rPr>
        <w:t>and</w:t>
      </w:r>
      <w:r w:rsidRPr="00CB6128">
        <w:rPr>
          <w:sz w:val="16"/>
        </w:rPr>
        <w:t xml:space="preserve"> </w:t>
      </w:r>
      <w:r w:rsidRPr="00E73C94">
        <w:rPr>
          <w:rStyle w:val="Emphasis"/>
          <w:highlight w:val="cyan"/>
        </w:rPr>
        <w:t>geopolitical power</w:t>
      </w:r>
      <w:r w:rsidRPr="00E73C94">
        <w:rPr>
          <w:sz w:val="16"/>
          <w:highlight w:val="cyan"/>
        </w:rPr>
        <w:t xml:space="preserve"> </w:t>
      </w:r>
      <w:r w:rsidRPr="00E73C94">
        <w:rPr>
          <w:rStyle w:val="StyleUnderline"/>
          <w:highlight w:val="cyan"/>
        </w:rPr>
        <w:t>of the</w:t>
      </w:r>
      <w:r w:rsidRPr="00E73C94">
        <w:rPr>
          <w:sz w:val="16"/>
          <w:highlight w:val="cyan"/>
        </w:rPr>
        <w:t xml:space="preserve"> </w:t>
      </w:r>
      <w:r w:rsidRPr="00E73C94">
        <w:rPr>
          <w:rStyle w:val="Emphasis"/>
          <w:highlight w:val="cyan"/>
        </w:rPr>
        <w:t>U</w:t>
      </w:r>
      <w:r w:rsidRPr="00CB6128">
        <w:rPr>
          <w:sz w:val="16"/>
        </w:rPr>
        <w:t xml:space="preserve">nited </w:t>
      </w:r>
      <w:r w:rsidRPr="00E73C94">
        <w:rPr>
          <w:rStyle w:val="Emphasis"/>
          <w:highlight w:val="cyan"/>
        </w:rPr>
        <w:t>S</w:t>
      </w:r>
      <w:r w:rsidRPr="00CB6128">
        <w:rPr>
          <w:sz w:val="16"/>
        </w:rPr>
        <w:t>tates. There is no need to inflict upon the world the carnage of war if one’s geopolitical aims can be achieved via alternative competitive means.</w:t>
      </w:r>
    </w:p>
    <w:p w14:paraId="0B4BB728" w14:textId="77777777" w:rsidR="00FB41C4" w:rsidRPr="00CB6128" w:rsidRDefault="00FB41C4" w:rsidP="00FB41C4">
      <w:pPr>
        <w:rPr>
          <w:sz w:val="16"/>
        </w:rPr>
      </w:pPr>
      <w:r w:rsidRPr="00CB6128">
        <w:rPr>
          <w:sz w:val="16"/>
        </w:rPr>
        <w:t xml:space="preserve">Several authors suggest </w:t>
      </w:r>
      <w:r w:rsidRPr="00E73C94">
        <w:rPr>
          <w:rStyle w:val="StyleUnderline"/>
          <w:highlight w:val="cyan"/>
        </w:rPr>
        <w:t>China’s</w:t>
      </w:r>
      <w:r w:rsidRPr="00CB6128">
        <w:rPr>
          <w:sz w:val="16"/>
        </w:rPr>
        <w:t xml:space="preserve"> </w:t>
      </w:r>
      <w:r w:rsidRPr="00CB6128">
        <w:rPr>
          <w:rStyle w:val="StyleUnderline"/>
        </w:rPr>
        <w:t xml:space="preserve">long-term </w:t>
      </w:r>
      <w:r w:rsidRPr="00E73C94">
        <w:rPr>
          <w:rStyle w:val="StyleUnderline"/>
          <w:highlight w:val="cyan"/>
        </w:rPr>
        <w:t>ambitions include</w:t>
      </w:r>
      <w:r w:rsidRPr="00CB6128">
        <w:rPr>
          <w:sz w:val="16"/>
        </w:rPr>
        <w:t xml:space="preserve"> </w:t>
      </w:r>
      <w:r w:rsidRPr="00E73C94">
        <w:rPr>
          <w:rStyle w:val="StyleUnderline"/>
          <w:highlight w:val="cyan"/>
        </w:rPr>
        <w:t>unseating</w:t>
      </w:r>
      <w:r w:rsidRPr="00E73C94">
        <w:rPr>
          <w:sz w:val="16"/>
          <w:highlight w:val="cyan"/>
        </w:rPr>
        <w:t xml:space="preserve"> </w:t>
      </w:r>
      <w:r w:rsidRPr="00E73C94">
        <w:rPr>
          <w:rStyle w:val="StyleUnderline"/>
          <w:highlight w:val="cyan"/>
        </w:rPr>
        <w:t>the</w:t>
      </w:r>
      <w:r w:rsidRPr="00E73C94">
        <w:rPr>
          <w:sz w:val="16"/>
          <w:highlight w:val="cyan"/>
        </w:rPr>
        <w:t xml:space="preserve"> </w:t>
      </w:r>
      <w:r w:rsidRPr="00E73C94">
        <w:rPr>
          <w:rStyle w:val="Emphasis"/>
          <w:highlight w:val="cyan"/>
        </w:rPr>
        <w:t>U</w:t>
      </w:r>
      <w:r w:rsidRPr="00CB6128">
        <w:rPr>
          <w:sz w:val="16"/>
        </w:rPr>
        <w:t xml:space="preserve">nited </w:t>
      </w:r>
      <w:r w:rsidRPr="00E73C94">
        <w:rPr>
          <w:rStyle w:val="Emphasis"/>
          <w:highlight w:val="cyan"/>
        </w:rPr>
        <w:t>S</w:t>
      </w:r>
      <w:r w:rsidRPr="00CB6128">
        <w:rPr>
          <w:sz w:val="16"/>
        </w:rPr>
        <w:t xml:space="preserve">tates </w:t>
      </w:r>
      <w:r w:rsidRPr="00CB6128">
        <w:rPr>
          <w:rStyle w:val="StyleUnderline"/>
        </w:rPr>
        <w:t>as the world’s</w:t>
      </w:r>
      <w:r w:rsidRPr="00CB6128">
        <w:rPr>
          <w:sz w:val="16"/>
        </w:rPr>
        <w:t xml:space="preserve"> economic and </w:t>
      </w:r>
      <w:r w:rsidRPr="00CB6128">
        <w:rPr>
          <w:rStyle w:val="StyleUnderline"/>
        </w:rPr>
        <w:t>political leader</w:t>
      </w:r>
      <w:r w:rsidRPr="00CB6128">
        <w:rPr>
          <w:sz w:val="16"/>
        </w:rPr>
        <w:t>.1 More compelling than opinions, several United States (“</w:t>
      </w:r>
      <w:r w:rsidRPr="00CB6128">
        <w:rPr>
          <w:rStyle w:val="StyleUnderline"/>
        </w:rPr>
        <w:t>U.S.”)</w:t>
      </w:r>
      <w:r w:rsidRPr="00CB6128">
        <w:rPr>
          <w:sz w:val="16"/>
        </w:rPr>
        <w:t xml:space="preserve"> government and </w:t>
      </w:r>
      <w:r w:rsidRPr="00825069">
        <w:rPr>
          <w:sz w:val="16"/>
        </w:rPr>
        <w:t xml:space="preserve">private </w:t>
      </w:r>
      <w:r w:rsidRPr="00825069">
        <w:rPr>
          <w:rStyle w:val="StyleUnderline"/>
        </w:rPr>
        <w:t>studies</w:t>
      </w:r>
      <w:r w:rsidRPr="00825069">
        <w:rPr>
          <w:sz w:val="16"/>
        </w:rPr>
        <w:t xml:space="preserve"> </w:t>
      </w:r>
      <w:r w:rsidRPr="00825069">
        <w:rPr>
          <w:rStyle w:val="StyleUnderline"/>
        </w:rPr>
        <w:t>document</w:t>
      </w:r>
      <w:r w:rsidRPr="00CB6128">
        <w:rPr>
          <w:sz w:val="16"/>
        </w:rPr>
        <w:t xml:space="preserve"> </w:t>
      </w:r>
      <w:r w:rsidRPr="00CB6128">
        <w:rPr>
          <w:rStyle w:val="StyleUnderline"/>
        </w:rPr>
        <w:t>a</w:t>
      </w:r>
      <w:r w:rsidRPr="00CB6128">
        <w:rPr>
          <w:sz w:val="16"/>
        </w:rPr>
        <w:t xml:space="preserve"> </w:t>
      </w:r>
      <w:r w:rsidRPr="00E73C94">
        <w:rPr>
          <w:rStyle w:val="Emphasis"/>
          <w:highlight w:val="cyan"/>
        </w:rPr>
        <w:t>systematic</w:t>
      </w:r>
      <w:r w:rsidRPr="00E73C94">
        <w:rPr>
          <w:sz w:val="16"/>
          <w:highlight w:val="cyan"/>
        </w:rPr>
        <w:t xml:space="preserve"> </w:t>
      </w:r>
      <w:r w:rsidRPr="00E73C94">
        <w:rPr>
          <w:rStyle w:val="StyleUnderline"/>
          <w:highlight w:val="cyan"/>
        </w:rPr>
        <w:t>and</w:t>
      </w:r>
      <w:r w:rsidRPr="00E73C94">
        <w:rPr>
          <w:sz w:val="16"/>
          <w:highlight w:val="cyan"/>
        </w:rPr>
        <w:t xml:space="preserve"> </w:t>
      </w:r>
      <w:r w:rsidRPr="00E73C94">
        <w:rPr>
          <w:rStyle w:val="Emphasis"/>
          <w:highlight w:val="cyan"/>
        </w:rPr>
        <w:t>coordinated</w:t>
      </w:r>
      <w:r w:rsidRPr="00E73C94">
        <w:rPr>
          <w:sz w:val="16"/>
          <w:highlight w:val="cyan"/>
        </w:rPr>
        <w:t xml:space="preserve"> </w:t>
      </w:r>
      <w:r w:rsidRPr="00E73C94">
        <w:rPr>
          <w:rStyle w:val="StyleUnderline"/>
          <w:highlight w:val="cyan"/>
        </w:rPr>
        <w:t>effort</w:t>
      </w:r>
      <w:r w:rsidRPr="00CB6128">
        <w:rPr>
          <w:sz w:val="16"/>
        </w:rPr>
        <w:t xml:space="preserve"> </w:t>
      </w:r>
      <w:r w:rsidRPr="00CB6128">
        <w:rPr>
          <w:rStyle w:val="StyleUnderline"/>
        </w:rPr>
        <w:t>by</w:t>
      </w:r>
      <w:r w:rsidRPr="00CB6128">
        <w:rPr>
          <w:sz w:val="16"/>
        </w:rPr>
        <w:t xml:space="preserve"> </w:t>
      </w:r>
      <w:r w:rsidRPr="00CB6128">
        <w:rPr>
          <w:rStyle w:val="StyleUnderline"/>
        </w:rPr>
        <w:t xml:space="preserve">China </w:t>
      </w:r>
      <w:r w:rsidRPr="00E73C94">
        <w:rPr>
          <w:rStyle w:val="StyleUnderline"/>
          <w:highlight w:val="cyan"/>
        </w:rPr>
        <w:t xml:space="preserve">to achieve </w:t>
      </w:r>
      <w:r w:rsidRPr="00825069">
        <w:rPr>
          <w:rStyle w:val="StyleUnderline"/>
        </w:rPr>
        <w:t>technical</w:t>
      </w:r>
      <w:r w:rsidRPr="00CB6128">
        <w:rPr>
          <w:sz w:val="16"/>
        </w:rPr>
        <w:t xml:space="preserve"> and economic </w:t>
      </w:r>
      <w:r w:rsidRPr="00E73C94">
        <w:rPr>
          <w:rStyle w:val="StyleUnderline"/>
          <w:highlight w:val="cyan"/>
        </w:rPr>
        <w:t>dominance</w:t>
      </w:r>
      <w:r w:rsidRPr="00CB6128">
        <w:rPr>
          <w:sz w:val="16"/>
        </w:rPr>
        <w:t xml:space="preserve"> through misappropriation of U.S. technology.2 These efforts are additionally supported by a companion effort to weaken international economic institutions and norms designed to protect U.S. intellectual property and free trade.3 The Chinese tactics include illegal means, and sophisticated use of legal means, to misappropriate U.S. technology and weaken the U.S. innovation infrastructure including:</w:t>
      </w:r>
    </w:p>
    <w:p w14:paraId="72BE41FC" w14:textId="77777777" w:rsidR="00FB41C4" w:rsidRPr="00CB6128" w:rsidRDefault="00FB41C4" w:rsidP="00FB41C4">
      <w:pPr>
        <w:rPr>
          <w:sz w:val="16"/>
        </w:rPr>
      </w:pPr>
      <w:r w:rsidRPr="00CB6128">
        <w:rPr>
          <w:sz w:val="16"/>
        </w:rPr>
        <w:t>a) Leveraging the open university and laboratory ecosystem via direct sponsorship and engagement of Chinese nationals;4 b) Devaluing U.S. positions in patents and technology platforms;5 and c) Accessing private sector U.S. technology through acquisitions and ownership stakes in existing firms, funding of high-tech start-ups, and forced joint ventures and other contractual agreements as a prerequisite for entering the Chinese market.6 This particular form of competitive strategy targeting the innovation ecosystem in the United States is labeled by the Authors as “Innovation Warfare,”7 and it is defined as an executable competitive strategy: a) Reflecting an innovation, intellectual property, and technology strategy articulated and executed by the state (e.g. China); b) Using illegal means, political means, and legal economic activities—of the type previously residing solely in the province of commercial enterprise, to achieve the state’s objectives; c) Employing these economic and innovation activities to achieve both economic geopolitical power and to enhance military capabilities; and d) Functioning as a military, national security, and defense doctrine not solely as a reflection of the state’s economic policy goals nor commercial competition in the ordinary course.</w:t>
      </w:r>
    </w:p>
    <w:p w14:paraId="07F65331" w14:textId="77777777" w:rsidR="00FB41C4" w:rsidRDefault="00FB41C4" w:rsidP="00FB41C4">
      <w:pPr>
        <w:rPr>
          <w:rStyle w:val="StyleUnderline"/>
        </w:rPr>
      </w:pPr>
      <w:r w:rsidRPr="00CB6128">
        <w:rPr>
          <w:sz w:val="16"/>
        </w:rPr>
        <w:t xml:space="preserve">Innovation Warfare does not just threaten American jobs and economic prosperity. By simultaneously co-opting and weakening the innovation capabilities of the United States, </w:t>
      </w:r>
      <w:r w:rsidRPr="00E73C94">
        <w:rPr>
          <w:rStyle w:val="StyleUnderline"/>
          <w:highlight w:val="cyan"/>
        </w:rPr>
        <w:t xml:space="preserve">China </w:t>
      </w:r>
      <w:r w:rsidRPr="00CB6128">
        <w:rPr>
          <w:rStyle w:val="StyleUnderline"/>
        </w:rPr>
        <w:t>seeks to advance its rise to world power</w:t>
      </w:r>
      <w:r w:rsidRPr="00CB6128">
        <w:rPr>
          <w:sz w:val="16"/>
        </w:rPr>
        <w:t xml:space="preserve">. </w:t>
      </w:r>
      <w:r w:rsidRPr="00CB6128">
        <w:rPr>
          <w:rStyle w:val="StyleUnderline"/>
        </w:rPr>
        <w:t>China’s</w:t>
      </w:r>
      <w:r w:rsidRPr="00CB6128">
        <w:rPr>
          <w:sz w:val="16"/>
        </w:rPr>
        <w:t xml:space="preserve"> prosecution of </w:t>
      </w:r>
      <w:r w:rsidRPr="00CB6128">
        <w:rPr>
          <w:rStyle w:val="StyleUnderline"/>
        </w:rPr>
        <w:t>Innovation Warfare</w:t>
      </w:r>
      <w:r w:rsidRPr="00CB6128">
        <w:rPr>
          <w:sz w:val="16"/>
        </w:rPr>
        <w:t xml:space="preserve"> not only </w:t>
      </w:r>
      <w:r w:rsidRPr="00CB6128">
        <w:rPr>
          <w:rStyle w:val="StyleUnderline"/>
        </w:rPr>
        <w:t>encompasses</w:t>
      </w:r>
      <w:r w:rsidRPr="00CB6128">
        <w:rPr>
          <w:sz w:val="16"/>
        </w:rPr>
        <w:t xml:space="preserve"> a </w:t>
      </w:r>
      <w:r w:rsidRPr="00E73C94">
        <w:rPr>
          <w:rStyle w:val="Emphasis"/>
          <w:highlight w:val="cyan"/>
        </w:rPr>
        <w:t>rejection of a rules-based</w:t>
      </w:r>
      <w:r w:rsidRPr="00CB6128">
        <w:rPr>
          <w:rStyle w:val="Emphasis"/>
        </w:rPr>
        <w:t xml:space="preserve"> international </w:t>
      </w:r>
      <w:r w:rsidRPr="00E73C94">
        <w:rPr>
          <w:rStyle w:val="Emphasis"/>
          <w:highlight w:val="cyan"/>
        </w:rPr>
        <w:t>order</w:t>
      </w:r>
      <w:r w:rsidRPr="00CB6128">
        <w:rPr>
          <w:sz w:val="16"/>
        </w:rPr>
        <w:t xml:space="preserve">, </w:t>
      </w:r>
      <w:r w:rsidRPr="00CB6128">
        <w:rPr>
          <w:rStyle w:val="StyleUnderline"/>
        </w:rPr>
        <w:t xml:space="preserve">but also </w:t>
      </w:r>
      <w:r w:rsidRPr="00E73C94">
        <w:rPr>
          <w:rStyle w:val="StyleUnderline"/>
          <w:highlight w:val="cyan"/>
        </w:rPr>
        <w:t>poses an</w:t>
      </w:r>
      <w:r w:rsidRPr="00E73C94">
        <w:rPr>
          <w:sz w:val="16"/>
          <w:highlight w:val="cyan"/>
        </w:rPr>
        <w:t xml:space="preserve"> </w:t>
      </w:r>
      <w:r w:rsidRPr="00E73C94">
        <w:rPr>
          <w:rStyle w:val="Emphasis"/>
          <w:highlight w:val="cyan"/>
        </w:rPr>
        <w:t>existential threat</w:t>
      </w:r>
      <w:r w:rsidRPr="00CB6128">
        <w:rPr>
          <w:sz w:val="16"/>
        </w:rPr>
        <w:t xml:space="preserve">. </w:t>
      </w:r>
      <w:r w:rsidRPr="00825069">
        <w:rPr>
          <w:rStyle w:val="StyleUnderline"/>
        </w:rPr>
        <w:t>A world where China dominates the technology landscape is</w:t>
      </w:r>
      <w:r w:rsidRPr="00825069">
        <w:rPr>
          <w:sz w:val="16"/>
        </w:rPr>
        <w:t xml:space="preserve"> </w:t>
      </w:r>
      <w:r w:rsidRPr="00825069">
        <w:rPr>
          <w:rStyle w:val="StyleUnderline"/>
        </w:rPr>
        <w:t>not just about who earns the profits or prevails in an abstract geopolitical fight</w:t>
      </w:r>
      <w:r w:rsidRPr="00825069">
        <w:rPr>
          <w:sz w:val="16"/>
        </w:rPr>
        <w:t>. A</w:t>
      </w:r>
      <w:r w:rsidRPr="00CB6128">
        <w:rPr>
          <w:sz w:val="16"/>
        </w:rPr>
        <w:t xml:space="preserve">ccording to the National Security Strategy of the United States of America (“National Security Strategy”), </w:t>
      </w:r>
      <w:r w:rsidRPr="00CB6128">
        <w:rPr>
          <w:rStyle w:val="StyleUnderline"/>
        </w:rPr>
        <w:t>China</w:t>
      </w:r>
      <w:r w:rsidRPr="00CB6128">
        <w:rPr>
          <w:sz w:val="16"/>
        </w:rPr>
        <w:t xml:space="preserve"> </w:t>
      </w:r>
      <w:r w:rsidRPr="00CB6128">
        <w:rPr>
          <w:rStyle w:val="StyleUnderline"/>
        </w:rPr>
        <w:t>pursues a world in which economies are less free, less fair, and less likely to respect human dignity and freedoms</w:t>
      </w:r>
      <w:r w:rsidRPr="00CB6128">
        <w:rPr>
          <w:sz w:val="16"/>
        </w:rPr>
        <w:t xml:space="preserve">.8 China’s Innovation Warfare </w:t>
      </w:r>
      <w:r w:rsidRPr="00E73C94">
        <w:rPr>
          <w:rStyle w:val="StyleUnderline"/>
          <w:highlight w:val="cyan"/>
        </w:rPr>
        <w:t>activities</w:t>
      </w:r>
      <w:r w:rsidRPr="00E73C94">
        <w:rPr>
          <w:sz w:val="16"/>
          <w:highlight w:val="cyan"/>
        </w:rPr>
        <w:t xml:space="preserve"> </w:t>
      </w:r>
      <w:r w:rsidRPr="00E73C94">
        <w:rPr>
          <w:rStyle w:val="StyleUnderline"/>
          <w:highlight w:val="cyan"/>
        </w:rPr>
        <w:t xml:space="preserve">risk </w:t>
      </w:r>
      <w:r w:rsidRPr="00CB6128">
        <w:rPr>
          <w:rStyle w:val="StyleUnderline"/>
        </w:rPr>
        <w:t xml:space="preserve">the type of </w:t>
      </w:r>
      <w:r w:rsidRPr="00E73C94">
        <w:rPr>
          <w:rStyle w:val="StyleUnderline"/>
          <w:highlight w:val="cyan"/>
        </w:rPr>
        <w:t>economic</w:t>
      </w:r>
      <w:r w:rsidRPr="00CB6128">
        <w:rPr>
          <w:rStyle w:val="StyleUnderline"/>
        </w:rPr>
        <w:t xml:space="preserve"> </w:t>
      </w:r>
      <w:r w:rsidRPr="00E73C94">
        <w:rPr>
          <w:rStyle w:val="StyleUnderline"/>
          <w:highlight w:val="cyan"/>
        </w:rPr>
        <w:t>and geopolitical aggressions</w:t>
      </w:r>
      <w:r w:rsidRPr="00CB6128">
        <w:rPr>
          <w:rStyle w:val="StyleUnderline"/>
        </w:rPr>
        <w:t xml:space="preserve"> </w:t>
      </w:r>
      <w:r w:rsidRPr="00E73C94">
        <w:rPr>
          <w:rStyle w:val="StyleUnderline"/>
          <w:highlight w:val="cyan"/>
        </w:rPr>
        <w:t xml:space="preserve">that </w:t>
      </w:r>
      <w:r w:rsidRPr="00CB6128">
        <w:rPr>
          <w:rStyle w:val="StyleUnderline"/>
        </w:rPr>
        <w:t xml:space="preserve">were a root </w:t>
      </w:r>
      <w:r w:rsidRPr="00E73C94">
        <w:rPr>
          <w:rStyle w:val="StyleUnderline"/>
          <w:highlight w:val="cyan"/>
        </w:rPr>
        <w:t xml:space="preserve">cause </w:t>
      </w:r>
      <w:r w:rsidRPr="00CB6128">
        <w:rPr>
          <w:rStyle w:val="StyleUnderline"/>
        </w:rPr>
        <w:t xml:space="preserve">of </w:t>
      </w:r>
      <w:r w:rsidRPr="00E73C94">
        <w:rPr>
          <w:rStyle w:val="StyleUnderline"/>
          <w:highlight w:val="cyan"/>
        </w:rPr>
        <w:t xml:space="preserve">two </w:t>
      </w:r>
      <w:r w:rsidRPr="00E73C94">
        <w:rPr>
          <w:rStyle w:val="Emphasis"/>
          <w:highlight w:val="cyan"/>
        </w:rPr>
        <w:t>World Wars</w:t>
      </w:r>
      <w:r w:rsidRPr="00CB6128">
        <w:rPr>
          <w:rStyle w:val="Emphasis"/>
        </w:rPr>
        <w:t>.</w:t>
      </w:r>
      <w:r w:rsidRPr="00CB6128">
        <w:rPr>
          <w:rStyle w:val="StyleUnderline"/>
        </w:rPr>
        <w:t xml:space="preserve"> </w:t>
      </w:r>
    </w:p>
    <w:p w14:paraId="0FE22EFC" w14:textId="77777777" w:rsidR="00FB41C4" w:rsidRPr="0034038D" w:rsidRDefault="00FB41C4" w:rsidP="00FB41C4">
      <w:pPr>
        <w:pStyle w:val="Heading4"/>
      </w:pPr>
      <w:r w:rsidRPr="0034038D">
        <w:t xml:space="preserve">Arguments that the US will </w:t>
      </w:r>
      <w:r>
        <w:t>continue to</w:t>
      </w:r>
      <w:r w:rsidRPr="0034038D">
        <w:t xml:space="preserve"> beat Chi</w:t>
      </w:r>
      <w:r>
        <w:t>na in innovation are</w:t>
      </w:r>
      <w:r w:rsidRPr="0034038D">
        <w:t xml:space="preserve"> </w:t>
      </w:r>
      <w:r w:rsidRPr="0034038D">
        <w:rPr>
          <w:u w:val="single"/>
        </w:rPr>
        <w:t>highly risky assumption</w:t>
      </w:r>
      <w:r>
        <w:rPr>
          <w:u w:val="single"/>
        </w:rPr>
        <w:t>s</w:t>
      </w:r>
      <w:r>
        <w:t xml:space="preserve"> – the US is </w:t>
      </w:r>
      <w:r>
        <w:rPr>
          <w:u w:val="single"/>
        </w:rPr>
        <w:t xml:space="preserve">losing </w:t>
      </w:r>
      <w:r w:rsidRPr="00197AE3">
        <w:rPr>
          <w:u w:val="single"/>
        </w:rPr>
        <w:t>its edge</w:t>
      </w:r>
      <w:r>
        <w:t xml:space="preserve"> and is </w:t>
      </w:r>
      <w:r w:rsidRPr="00197AE3">
        <w:rPr>
          <w:u w:val="single"/>
        </w:rPr>
        <w:t>in danger of failing</w:t>
      </w:r>
      <w:r>
        <w:t xml:space="preserve"> </w:t>
      </w:r>
    </w:p>
    <w:p w14:paraId="73312527" w14:textId="77777777" w:rsidR="00FB41C4" w:rsidRPr="00842DF7" w:rsidRDefault="00FB41C4" w:rsidP="00FB41C4">
      <w:r>
        <w:rPr>
          <w:rStyle w:val="Style13ptBold"/>
        </w:rPr>
        <w:t xml:space="preserve">Atkinson 19 </w:t>
      </w:r>
      <w:r>
        <w:t xml:space="preserve">(Robert David Atkinson is a Canadian-American economist. He is president of the Information Technology and Innovation Foundation, a public policy think tank based in Washington, D.C., that promotes policies based on innovation economics. He was previously Vice President of the Progressive Policy Institute, Caleb Foote is a research assistant at the Information Technology and Innovation Foundation NOT the actor from The Kids are Alright, unfortunately :/ April 2019, “Is China Catching Up to the United States in Innovation?” Page 6, Information Technology and Innovation Foundation </w:t>
      </w:r>
      <w:hyperlink r:id="rId6" w:history="1">
        <w:r w:rsidRPr="00D81E01">
          <w:rPr>
            <w:rStyle w:val="Hyperlink"/>
          </w:rPr>
          <w:t>https://projects.iq.harvard.edu/files/innovation/files/2019-china-catching-up-innovation.pdf</w:t>
        </w:r>
      </w:hyperlink>
      <w:r>
        <w:t>) MULCH</w:t>
      </w:r>
    </w:p>
    <w:p w14:paraId="3F6B3E6E" w14:textId="77777777" w:rsidR="00FB41C4" w:rsidRPr="0034038D" w:rsidRDefault="00FB41C4" w:rsidP="00FB41C4">
      <w:pPr>
        <w:rPr>
          <w:rStyle w:val="StyleUnderline"/>
        </w:rPr>
      </w:pPr>
      <w:r>
        <w:t>The second factor relates to national security and the defense industrial base—</w:t>
      </w:r>
      <w:r w:rsidRPr="00E73C94">
        <w:rPr>
          <w:rStyle w:val="StyleUnderline"/>
          <w:highlight w:val="cyan"/>
        </w:rPr>
        <w:t>a</w:t>
      </w:r>
      <w:r w:rsidRPr="00E73C94">
        <w:rPr>
          <w:highlight w:val="cyan"/>
        </w:rPr>
        <w:t xml:space="preserve"> </w:t>
      </w:r>
      <w:r w:rsidRPr="00E73C94">
        <w:rPr>
          <w:rStyle w:val="Emphasis"/>
          <w:highlight w:val="cyan"/>
        </w:rPr>
        <w:t>critical issue</w:t>
      </w:r>
      <w:r w:rsidRPr="00E73C94">
        <w:rPr>
          <w:highlight w:val="cyan"/>
        </w:rPr>
        <w:t xml:space="preserve"> </w:t>
      </w:r>
      <w:r w:rsidRPr="00E73C94">
        <w:rPr>
          <w:rStyle w:val="StyleUnderline"/>
          <w:highlight w:val="cyan"/>
        </w:rPr>
        <w:t>for</w:t>
      </w:r>
      <w:r w:rsidRPr="0034038D">
        <w:rPr>
          <w:rStyle w:val="StyleUnderline"/>
        </w:rPr>
        <w:t xml:space="preserve"> 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 xml:space="preserve">tates as U.S. </w:t>
      </w:r>
      <w:r w:rsidRPr="00E73C94">
        <w:rPr>
          <w:rStyle w:val="StyleUnderline"/>
          <w:highlight w:val="cyan"/>
        </w:rPr>
        <w:t>defense superiority is</w:t>
      </w:r>
      <w:r w:rsidRPr="0034038D">
        <w:rPr>
          <w:rStyle w:val="StyleUnderline"/>
        </w:rPr>
        <w:t xml:space="preserve"> based</w:t>
      </w:r>
      <w:r>
        <w:t xml:space="preserve"> </w:t>
      </w:r>
      <w:r w:rsidRPr="0034038D">
        <w:rPr>
          <w:rStyle w:val="StyleUnderline"/>
        </w:rPr>
        <w:t>is in largely part on</w:t>
      </w:r>
      <w:r>
        <w:t xml:space="preserve"> </w:t>
      </w:r>
      <w:r w:rsidRPr="00E73C94">
        <w:rPr>
          <w:rStyle w:val="Emphasis"/>
          <w:highlight w:val="cyan"/>
        </w:rPr>
        <w:t>tech</w:t>
      </w:r>
      <w:r w:rsidRPr="0034038D">
        <w:rPr>
          <w:rStyle w:val="Emphasis"/>
        </w:rPr>
        <w:t xml:space="preserve">nological </w:t>
      </w:r>
      <w:r w:rsidRPr="00E73C94">
        <w:rPr>
          <w:rStyle w:val="Emphasis"/>
          <w:highlight w:val="cyan"/>
        </w:rPr>
        <w:t>superiority</w:t>
      </w:r>
      <w:r>
        <w:t xml:space="preserve">. American service men and women go into any conflict with the advantage of fielding technologically superior weapons systems. </w:t>
      </w:r>
      <w:r w:rsidRPr="0034038D">
        <w:rPr>
          <w:rStyle w:val="StyleUnderline"/>
        </w:rPr>
        <w:t>But</w:t>
      </w:r>
      <w:r>
        <w:t xml:space="preserve"> </w:t>
      </w:r>
      <w:r w:rsidRPr="00E73C94">
        <w:rPr>
          <w:rStyle w:val="StyleUnderline"/>
          <w:highlight w:val="cyan"/>
        </w:rPr>
        <w:t>sustaining that advantage</w:t>
      </w:r>
      <w:r>
        <w:t xml:space="preserve"> </w:t>
      </w:r>
      <w:r w:rsidRPr="00E73C94">
        <w:rPr>
          <w:rStyle w:val="StyleUnderline"/>
          <w:highlight w:val="cyan"/>
        </w:rPr>
        <w:t>depends on</w:t>
      </w:r>
      <w:r>
        <w:t xml:space="preserve"> the U.S. economy </w:t>
      </w:r>
      <w:r w:rsidRPr="0034038D">
        <w:rPr>
          <w:rStyle w:val="StyleUnderline"/>
        </w:rPr>
        <w:t>maintaining</w:t>
      </w:r>
      <w:r>
        <w:t xml:space="preserve"> </w:t>
      </w:r>
      <w:r w:rsidRPr="0034038D">
        <w:rPr>
          <w:rStyle w:val="Emphasis"/>
        </w:rPr>
        <w:t xml:space="preserve">global technological </w:t>
      </w:r>
      <w:r w:rsidRPr="00825069">
        <w:rPr>
          <w:rStyle w:val="Emphasis"/>
        </w:rPr>
        <w:t>superiority</w:t>
      </w:r>
      <w:r w:rsidRPr="00825069">
        <w:t xml:space="preserve">, </w:t>
      </w:r>
      <w:r w:rsidRPr="00825069">
        <w:rPr>
          <w:rStyle w:val="StyleUnderline"/>
        </w:rPr>
        <w:t>not just in defense-specific technologies</w:t>
      </w:r>
      <w:r w:rsidRPr="00825069">
        <w:t xml:space="preserve">, </w:t>
      </w:r>
      <w:r w:rsidRPr="00825069">
        <w:rPr>
          <w:rStyle w:val="StyleUnderline"/>
        </w:rPr>
        <w:t>but</w:t>
      </w:r>
      <w:r w:rsidRPr="0034038D">
        <w:rPr>
          <w:rStyle w:val="StyleUnderline"/>
        </w:rPr>
        <w:t xml:space="preserve"> in </w:t>
      </w:r>
      <w:r w:rsidRPr="00E73C94">
        <w:rPr>
          <w:rStyle w:val="StyleUnderline"/>
          <w:highlight w:val="cyan"/>
        </w:rPr>
        <w:t>a wide array of</w:t>
      </w:r>
      <w:r w:rsidRPr="0034038D">
        <w:rPr>
          <w:rStyle w:val="StyleUnderline"/>
        </w:rPr>
        <w:t xml:space="preserve"> dual-</w:t>
      </w:r>
      <w:r w:rsidRPr="00825069">
        <w:rPr>
          <w:rStyle w:val="StyleUnderline"/>
        </w:rPr>
        <w:t>use technologies.</w:t>
      </w:r>
      <w:r w:rsidRPr="00825069">
        <w:t xml:space="preserve"> </w:t>
      </w:r>
      <w:r w:rsidRPr="00825069">
        <w:rPr>
          <w:rStyle w:val="StyleUnderline"/>
        </w:rPr>
        <w:t xml:space="preserve">To the extent the </w:t>
      </w:r>
      <w:r w:rsidRPr="00825069">
        <w:rPr>
          <w:rStyle w:val="Emphasis"/>
        </w:rPr>
        <w:t>U</w:t>
      </w:r>
      <w:r w:rsidRPr="00825069">
        <w:rPr>
          <w:rStyle w:val="StyleUnderline"/>
        </w:rPr>
        <w:t xml:space="preserve">nited </w:t>
      </w:r>
      <w:r w:rsidRPr="00825069">
        <w:rPr>
          <w:rStyle w:val="Emphasis"/>
        </w:rPr>
        <w:t>S</w:t>
      </w:r>
      <w:r w:rsidRPr="00825069">
        <w:rPr>
          <w:rStyle w:val="StyleUnderline"/>
        </w:rPr>
        <w:t>tates</w:t>
      </w:r>
      <w:r w:rsidRPr="00825069">
        <w:t xml:space="preserve"> </w:t>
      </w:r>
      <w:r w:rsidRPr="00825069">
        <w:rPr>
          <w:rStyle w:val="Emphasis"/>
        </w:rPr>
        <w:t>continues to lose</w:t>
      </w:r>
      <w:r w:rsidRPr="00825069">
        <w:rPr>
          <w:rStyle w:val="StyleUnderline"/>
        </w:rPr>
        <w:t xml:space="preserve"> technological capabilities to China</w:t>
      </w:r>
      <w:r w:rsidRPr="00825069">
        <w:t>, U</w:t>
      </w:r>
      <w:r w:rsidRPr="00825069">
        <w:rPr>
          <w:rStyle w:val="StyleUnderline"/>
        </w:rPr>
        <w:t>.S. technological</w:t>
      </w:r>
      <w:r w:rsidRPr="0034038D">
        <w:rPr>
          <w:rStyle w:val="StyleUnderline"/>
        </w:rPr>
        <w:t xml:space="preserve"> </w:t>
      </w:r>
      <w:r w:rsidRPr="00E73C94">
        <w:rPr>
          <w:rStyle w:val="StyleUnderline"/>
          <w:highlight w:val="cyan"/>
        </w:rPr>
        <w:t>advantage</w:t>
      </w:r>
      <w:r w:rsidRPr="0034038D">
        <w:rPr>
          <w:rStyle w:val="StyleUnderline"/>
        </w:rPr>
        <w:t xml:space="preserve"> in defense over</w:t>
      </w:r>
      <w:r>
        <w:t xml:space="preserve"> </w:t>
      </w:r>
      <w:r w:rsidRPr="0034038D">
        <w:rPr>
          <w:rStyle w:val="StyleUnderline"/>
        </w:rPr>
        <w:t xml:space="preserve">China </w:t>
      </w:r>
      <w:r w:rsidRPr="00E73C94">
        <w:rPr>
          <w:rStyle w:val="Emphasis"/>
          <w:highlight w:val="cyan"/>
        </w:rPr>
        <w:t>will diminish</w:t>
      </w:r>
      <w:r>
        <w:t xml:space="preserve">, if not evaporate, </w:t>
      </w:r>
      <w:r w:rsidRPr="0034038D">
        <w:rPr>
          <w:rStyle w:val="StyleUnderline"/>
        </w:rPr>
        <w:t>as U.S. capabilities whither and Chinese ones strengthen</w:t>
      </w:r>
      <w:r w:rsidRPr="00B9618B">
        <w:rPr>
          <w:rStyle w:val="StyleUnderline"/>
        </w:rPr>
        <w:t>.</w:t>
      </w:r>
      <w:r w:rsidRPr="00B9618B">
        <w:t xml:space="preserve"> </w:t>
      </w:r>
      <w:r w:rsidRPr="00B9618B">
        <w:rPr>
          <w:rStyle w:val="StyleUnderline"/>
        </w:rPr>
        <w:t>It is</w:t>
      </w:r>
      <w:r w:rsidRPr="00B9618B">
        <w:t xml:space="preserve"> certainly</w:t>
      </w:r>
      <w:r w:rsidRPr="00B9618B">
        <w:rPr>
          <w:rStyle w:val="StyleUnderline"/>
        </w:rPr>
        <w:t xml:space="preserve"> a</w:t>
      </w:r>
      <w:r w:rsidRPr="00B9618B">
        <w:t xml:space="preserve"> </w:t>
      </w:r>
      <w:r w:rsidRPr="00B9618B">
        <w:rPr>
          <w:rStyle w:val="Emphasis"/>
        </w:rPr>
        <w:t>highly risky proposition</w:t>
      </w:r>
      <w:r w:rsidRPr="00B9618B">
        <w:t xml:space="preserve"> </w:t>
      </w:r>
      <w:r w:rsidRPr="00B9618B">
        <w:rPr>
          <w:rStyle w:val="StyleUnderline"/>
        </w:rPr>
        <w:t xml:space="preserve">to </w:t>
      </w:r>
      <w:r w:rsidRPr="00B9618B">
        <w:rPr>
          <w:rStyle w:val="Emphasis"/>
        </w:rPr>
        <w:t>assume</w:t>
      </w:r>
      <w:r w:rsidRPr="00B9618B">
        <w:rPr>
          <w:rStyle w:val="StyleUnderline"/>
        </w:rPr>
        <w:t xml:space="preserve"> the </w:t>
      </w:r>
      <w:r w:rsidRPr="00B9618B">
        <w:rPr>
          <w:rStyle w:val="Emphasis"/>
        </w:rPr>
        <w:t>U</w:t>
      </w:r>
      <w:r w:rsidRPr="00B9618B">
        <w:rPr>
          <w:rStyle w:val="StyleUnderline"/>
        </w:rPr>
        <w:t xml:space="preserve">nited </w:t>
      </w:r>
      <w:r w:rsidRPr="00B9618B">
        <w:rPr>
          <w:rStyle w:val="Emphasis"/>
        </w:rPr>
        <w:t>S</w:t>
      </w:r>
      <w:r w:rsidRPr="00B9618B">
        <w:rPr>
          <w:rStyle w:val="StyleUnderline"/>
        </w:rPr>
        <w:t>tates can continue its</w:t>
      </w:r>
      <w:r w:rsidRPr="00B9618B">
        <w:t xml:space="preserve"> weapons systems </w:t>
      </w:r>
      <w:r w:rsidRPr="00B9618B">
        <w:rPr>
          <w:rStyle w:val="StyleUnderline"/>
        </w:rPr>
        <w:t>superiority over the Chinese</w:t>
      </w:r>
      <w:r w:rsidRPr="0034038D">
        <w:rPr>
          <w:rStyle w:val="StyleUnderline"/>
        </w:rPr>
        <w:t xml:space="preserve"> </w:t>
      </w:r>
      <w:r w:rsidRPr="00E73C94">
        <w:rPr>
          <w:rStyle w:val="StyleUnderline"/>
          <w:highlight w:val="cyan"/>
        </w:rPr>
        <w:t>if</w:t>
      </w:r>
      <w:r>
        <w:t xml:space="preserve">: 1) </w:t>
      </w:r>
      <w:r w:rsidRPr="0034038D">
        <w:rPr>
          <w:rStyle w:val="StyleUnderline"/>
        </w:rPr>
        <w:t>the Chinese continue to advance</w:t>
      </w:r>
      <w:r>
        <w:t xml:space="preserve">, largely through unfair, predatory practices, at their current pace; </w:t>
      </w:r>
      <w:r w:rsidRPr="0034038D">
        <w:rPr>
          <w:rStyle w:val="StyleUnderline"/>
        </w:rPr>
        <w:t>and</w:t>
      </w:r>
      <w:r>
        <w:t xml:space="preserve"> 2) </w:t>
      </w:r>
      <w:r w:rsidRPr="00E73C94">
        <w:rPr>
          <w:rStyle w:val="StyleUnderline"/>
          <w:highlight w:val="cyan"/>
        </w:rPr>
        <w:t xml:space="preserve">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 xml:space="preserve">tates </w:t>
      </w:r>
      <w:r w:rsidRPr="00E73C94">
        <w:rPr>
          <w:rStyle w:val="StyleUnderline"/>
          <w:highlight w:val="cyan"/>
        </w:rPr>
        <w:t xml:space="preserve">loses a </w:t>
      </w:r>
      <w:r w:rsidRPr="00E73C94">
        <w:rPr>
          <w:rStyle w:val="Emphasis"/>
          <w:highlight w:val="cyan"/>
        </w:rPr>
        <w:t>moderate</w:t>
      </w:r>
      <w:r>
        <w:t xml:space="preserve"> to significant </w:t>
      </w:r>
      <w:r w:rsidRPr="00E73C94">
        <w:rPr>
          <w:rStyle w:val="Emphasis"/>
          <w:highlight w:val="cyan"/>
        </w:rPr>
        <w:t>share</w:t>
      </w:r>
      <w:r w:rsidRPr="0034038D">
        <w:rPr>
          <w:rStyle w:val="StyleUnderline"/>
        </w:rPr>
        <w:t xml:space="preserve"> </w:t>
      </w:r>
      <w:r w:rsidRPr="00E73C94">
        <w:rPr>
          <w:rStyle w:val="StyleUnderline"/>
          <w:highlight w:val="cyan"/>
        </w:rPr>
        <w:t>of its</w:t>
      </w:r>
      <w:r w:rsidRPr="0034038D">
        <w:rPr>
          <w:rStyle w:val="StyleUnderline"/>
        </w:rPr>
        <w:t xml:space="preserve"> advanced technology </w:t>
      </w:r>
      <w:r w:rsidRPr="00E73C94">
        <w:rPr>
          <w:rStyle w:val="StyleUnderline"/>
          <w:highlight w:val="cyan"/>
        </w:rPr>
        <w:t>innovation</w:t>
      </w:r>
      <w:r w:rsidRPr="0034038D">
        <w:rPr>
          <w:rStyle w:val="StyleUnderline"/>
        </w:rPr>
        <w:t xml:space="preserve"> and production capabilities</w:t>
      </w:r>
      <w:r>
        <w:t>. As ITIF wrote in 2014, “</w:t>
      </w:r>
      <w:r w:rsidRPr="00E73C94">
        <w:rPr>
          <w:rStyle w:val="StyleUnderline"/>
          <w:highlight w:val="cyan"/>
        </w:rPr>
        <w:t xml:space="preserve">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tates</w:t>
      </w:r>
      <w:r>
        <w:t xml:space="preserve"> defense system </w:t>
      </w:r>
      <w:r w:rsidRPr="00E73C94">
        <w:rPr>
          <w:rStyle w:val="StyleUnderline"/>
          <w:highlight w:val="cyan"/>
        </w:rPr>
        <w:t>is</w:t>
      </w:r>
      <w:r w:rsidRPr="0034038D">
        <w:rPr>
          <w:rStyle w:val="StyleUnderline"/>
        </w:rPr>
        <w:t xml:space="preserve"> still the </w:t>
      </w:r>
      <w:r w:rsidRPr="00E73C94">
        <w:rPr>
          <w:rStyle w:val="StyleUnderline"/>
          <w:highlight w:val="cyan"/>
        </w:rPr>
        <w:t>most innovative</w:t>
      </w:r>
      <w:r w:rsidRPr="0034038D">
        <w:rPr>
          <w:rStyle w:val="StyleUnderline"/>
        </w:rPr>
        <w:t xml:space="preserve"> in the world</w:t>
      </w:r>
      <w:r>
        <w:t xml:space="preserve">, </w:t>
      </w:r>
      <w:r w:rsidRPr="00E73C94">
        <w:rPr>
          <w:rStyle w:val="StyleUnderline"/>
          <w:highlight w:val="cyan"/>
        </w:rPr>
        <w:t>but</w:t>
      </w:r>
      <w:r w:rsidRPr="00E73C94">
        <w:rPr>
          <w:highlight w:val="cyan"/>
        </w:rPr>
        <w:t xml:space="preserve"> </w:t>
      </w:r>
      <w:r w:rsidRPr="00E73C94">
        <w:rPr>
          <w:rStyle w:val="Emphasis"/>
          <w:highlight w:val="cyan"/>
        </w:rPr>
        <w:t>that</w:t>
      </w:r>
      <w:r w:rsidRPr="0034038D">
        <w:rPr>
          <w:rStyle w:val="Emphasis"/>
        </w:rPr>
        <w:t xml:space="preserve"> leadership </w:t>
      </w:r>
      <w:r w:rsidRPr="00E73C94">
        <w:rPr>
          <w:rStyle w:val="Emphasis"/>
          <w:highlight w:val="cyan"/>
        </w:rPr>
        <w:t>is not assured</w:t>
      </w:r>
      <w:r>
        <w:t xml:space="preserve"> </w:t>
      </w:r>
      <w:r w:rsidRPr="00E73C94">
        <w:rPr>
          <w:rStyle w:val="StyleUnderline"/>
          <w:highlight w:val="cyan"/>
        </w:rPr>
        <w:t>and</w:t>
      </w:r>
      <w:r w:rsidRPr="00E73C94">
        <w:rPr>
          <w:highlight w:val="cyan"/>
        </w:rPr>
        <w:t xml:space="preserve"> </w:t>
      </w:r>
      <w:r w:rsidRPr="00E73C94">
        <w:rPr>
          <w:rStyle w:val="Emphasis"/>
          <w:highlight w:val="cyan"/>
        </w:rPr>
        <w:t>is in danger of failing</w:t>
      </w:r>
      <w:r>
        <w:t xml:space="preserve">. </w:t>
      </w:r>
      <w:r w:rsidRPr="0034038D">
        <w:rPr>
          <w:rStyle w:val="StyleUnderline"/>
        </w:rPr>
        <w:t>This decline is not only impacting defense innovation and capabilities, but also overall commercial innovation and U.S. competitiveness.</w:t>
      </w:r>
    </w:p>
    <w:p w14:paraId="1046E625" w14:textId="77777777" w:rsidR="00FB41C4" w:rsidRPr="005E06B1" w:rsidRDefault="00FB41C4" w:rsidP="00FB41C4">
      <w:pPr>
        <w:pStyle w:val="Heading4"/>
      </w:pPr>
      <w:r>
        <w:t xml:space="preserve">Specifically, Parker immunity discourages </w:t>
      </w:r>
      <w:r w:rsidRPr="00984A50">
        <w:rPr>
          <w:u w:val="single"/>
        </w:rPr>
        <w:t>disruptive healthcare innovation</w:t>
      </w:r>
      <w:r>
        <w:t xml:space="preserve"> </w:t>
      </w:r>
    </w:p>
    <w:p w14:paraId="0AF7C74D" w14:textId="77777777" w:rsidR="00FB41C4" w:rsidRDefault="00FB41C4" w:rsidP="00FB41C4">
      <w:r>
        <w:rPr>
          <w:rStyle w:val="Style13ptBold"/>
        </w:rPr>
        <w:t xml:space="preserve">Sage 17 </w:t>
      </w:r>
      <w:r>
        <w:t>(William Sage, James R. Dougherty Chair for Faculty Excellence in the School of Law and Professor of Surgery and Perioperative Care in the Dell Medical School, University of Texas at Austin; and David Hyman Professor at Georgetown University School of Law, “</w:t>
      </w:r>
      <w:r w:rsidRPr="002F3E94">
        <w:rPr>
          <w:rStyle w:val="Emphasis"/>
          <w:b w:val="0"/>
          <w:bCs/>
          <w:u w:val="none"/>
        </w:rPr>
        <w:t>Antitrust as Disruptive Innovation in Health Care: Can Limiting State Action Immunity Help</w:t>
      </w:r>
      <w:r>
        <w:t xml:space="preserve"> Save a Trillion Dollars?” Loyola University Chicago Law Journal, Pages 731-734, modified for ableist language indicated by strikethrough and [brackets]) MULCH</w:t>
      </w:r>
    </w:p>
    <w:p w14:paraId="5EA58EBE" w14:textId="77777777" w:rsidR="00FB41C4" w:rsidRPr="002F3E94" w:rsidRDefault="00FB41C4" w:rsidP="00FB41C4">
      <w:pPr>
        <w:rPr>
          <w:rStyle w:val="StyleUnderline"/>
        </w:rPr>
      </w:pPr>
      <w:r w:rsidRPr="002F3E94">
        <w:rPr>
          <w:sz w:val="16"/>
        </w:rPr>
        <w:t xml:space="preserve">Physicians possess this power for a simple reason: the body of doctrines and practices that we call “health law” systematically supports it. Laws protect the public from individuals and therapies not controlled by physicians, and discourage medical self-help. </w:t>
      </w:r>
      <w:r w:rsidRPr="002F3E94">
        <w:rPr>
          <w:rStyle w:val="StyleUnderline"/>
        </w:rPr>
        <w:t>Laws fund physicians’ tools and assure their quality—though unfortunately not their value.</w:t>
      </w:r>
      <w:r w:rsidRPr="002F3E94">
        <w:rPr>
          <w:sz w:val="16"/>
        </w:rPr>
        <w:t xml:space="preserve"> Laws mandate and subsidize insurance coverage for the treatments physicians recommend</w:t>
      </w:r>
      <w:r w:rsidRPr="002F3E94">
        <w:rPr>
          <w:rStyle w:val="Emphasis"/>
        </w:rPr>
        <w:t>. Laws insulate physicians from corporate structures and contractual norms</w:t>
      </w:r>
      <w:r w:rsidRPr="002F3E94">
        <w:rPr>
          <w:sz w:val="16"/>
        </w:rPr>
        <w:t xml:space="preserve">. Laws mediate disputes between physicians and patients based on professional standards. Laws apply medical criteria to most ethical issues. Finally, </w:t>
      </w:r>
      <w:r w:rsidRPr="00E73C94">
        <w:rPr>
          <w:rStyle w:val="Emphasis"/>
          <w:highlight w:val="cyan"/>
        </w:rPr>
        <w:t>laws such</w:t>
      </w:r>
      <w:r w:rsidRPr="002F3E94">
        <w:rPr>
          <w:rStyle w:val="Emphasis"/>
        </w:rPr>
        <w:t xml:space="preserve"> </w:t>
      </w:r>
      <w:r w:rsidRPr="00E73C94">
        <w:rPr>
          <w:rStyle w:val="Emphasis"/>
          <w:highlight w:val="cyan"/>
        </w:rPr>
        <w:t>as those challenged in</w:t>
      </w:r>
      <w:r w:rsidRPr="002F3E94">
        <w:rPr>
          <w:rStyle w:val="Emphasis"/>
        </w:rPr>
        <w:t xml:space="preserve"> </w:t>
      </w:r>
      <w:r w:rsidRPr="00E73C94">
        <w:rPr>
          <w:rStyle w:val="Emphasis"/>
          <w:highlight w:val="cyan"/>
        </w:rPr>
        <w:t>N</w:t>
      </w:r>
      <w:r w:rsidRPr="002F3E94">
        <w:rPr>
          <w:rStyle w:val="Emphasis"/>
        </w:rPr>
        <w:t xml:space="preserve">orth </w:t>
      </w:r>
      <w:r w:rsidRPr="00E73C94">
        <w:rPr>
          <w:rStyle w:val="Emphasis"/>
          <w:highlight w:val="cyan"/>
        </w:rPr>
        <w:t>C</w:t>
      </w:r>
      <w:r w:rsidRPr="002F3E94">
        <w:rPr>
          <w:rStyle w:val="Emphasis"/>
        </w:rPr>
        <w:t xml:space="preserve">arolina State Board </w:t>
      </w:r>
      <w:r w:rsidRPr="00E73C94">
        <w:rPr>
          <w:rStyle w:val="Emphasis"/>
          <w:highlight w:val="cyan"/>
        </w:rPr>
        <w:t>delegate</w:t>
      </w:r>
      <w:r w:rsidRPr="002F3E94">
        <w:rPr>
          <w:rStyle w:val="Emphasis"/>
        </w:rPr>
        <w:t xml:space="preserve"> substantial </w:t>
      </w:r>
      <w:r w:rsidRPr="00E73C94">
        <w:rPr>
          <w:rStyle w:val="Emphasis"/>
          <w:highlight w:val="cyan"/>
        </w:rPr>
        <w:t>rule making</w:t>
      </w:r>
      <w:r w:rsidRPr="002F3E94">
        <w:rPr>
          <w:rStyle w:val="Emphasis"/>
        </w:rPr>
        <w:t xml:space="preserve"> and disciplinary authority </w:t>
      </w:r>
      <w:r w:rsidRPr="00E73C94">
        <w:rPr>
          <w:rStyle w:val="Emphasis"/>
          <w:highlight w:val="cyan"/>
        </w:rPr>
        <w:t>to</w:t>
      </w:r>
      <w:r w:rsidRPr="002F3E94">
        <w:rPr>
          <w:rStyle w:val="Emphasis"/>
        </w:rPr>
        <w:t xml:space="preserve"> state </w:t>
      </w:r>
      <w:r w:rsidRPr="00E73C94">
        <w:rPr>
          <w:rStyle w:val="Emphasis"/>
          <w:highlight w:val="cyan"/>
        </w:rPr>
        <w:t>licensing boards</w:t>
      </w:r>
      <w:r w:rsidRPr="002F3E94">
        <w:rPr>
          <w:sz w:val="16"/>
        </w:rPr>
        <w:t xml:space="preserve"> (i.e., to entities populated from, and controlled by, the medical profession</w:t>
      </w:r>
      <w:r w:rsidRPr="002F3E94">
        <w:rPr>
          <w:rStyle w:val="StyleUnderline"/>
        </w:rPr>
        <w:t>). States typically justify this abdication of direct oversight in terms of physicians’ scientific expertise, and their ethical duty to heal, not harm, patients.</w:t>
      </w:r>
    </w:p>
    <w:p w14:paraId="1061EA97" w14:textId="77777777" w:rsidR="00FB41C4" w:rsidRPr="0071373A" w:rsidRDefault="00FB41C4" w:rsidP="00FB41C4">
      <w:pPr>
        <w:rPr>
          <w:rStyle w:val="StyleUnderline"/>
        </w:rPr>
      </w:pPr>
      <w:r w:rsidRPr="0071373A">
        <w:rPr>
          <w:sz w:val="16"/>
        </w:rPr>
        <w:t xml:space="preserve">Both individually and collectively, these </w:t>
      </w:r>
      <w:r w:rsidRPr="002F3E94">
        <w:rPr>
          <w:rStyle w:val="Emphasis"/>
        </w:rPr>
        <w:t>laws</w:t>
      </w:r>
      <w:r w:rsidRPr="0071373A">
        <w:rPr>
          <w:rStyle w:val="Emphasis"/>
        </w:rPr>
        <w:t xml:space="preserve"> profoundly </w:t>
      </w:r>
      <w:r w:rsidRPr="00E73C94">
        <w:rPr>
          <w:rStyle w:val="Emphasis"/>
          <w:highlight w:val="cyan"/>
        </w:rPr>
        <w:t>distort competition in health care and</w:t>
      </w:r>
      <w:r w:rsidRPr="0071373A">
        <w:rPr>
          <w:rStyle w:val="Emphasis"/>
        </w:rPr>
        <w:t xml:space="preserve"> severely </w:t>
      </w:r>
      <w:r w:rsidRPr="00E73C94">
        <w:rPr>
          <w:rStyle w:val="Emphasis"/>
          <w:highlight w:val="cyan"/>
        </w:rPr>
        <w:t>hamper</w:t>
      </w:r>
      <w:r w:rsidRPr="0071373A">
        <w:rPr>
          <w:rStyle w:val="Emphasis"/>
        </w:rPr>
        <w:t xml:space="preserve"> the </w:t>
      </w:r>
      <w:r w:rsidRPr="00E73C94">
        <w:rPr>
          <w:rStyle w:val="Emphasis"/>
          <w:highlight w:val="cyan"/>
        </w:rPr>
        <w:t>market’s ability to generate</w:t>
      </w:r>
      <w:r w:rsidRPr="0071373A">
        <w:rPr>
          <w:rStyle w:val="Emphasis"/>
        </w:rPr>
        <w:t xml:space="preserve"> the benefits of </w:t>
      </w:r>
      <w:r w:rsidRPr="00E73C94">
        <w:rPr>
          <w:rStyle w:val="Emphasis"/>
          <w:highlight w:val="cyan"/>
        </w:rPr>
        <w:t>competition</w:t>
      </w:r>
      <w:r w:rsidRPr="0071373A">
        <w:rPr>
          <w:sz w:val="16"/>
        </w:rPr>
        <w:t xml:space="preserve"> that we see in other industries. </w:t>
      </w:r>
      <w:r w:rsidRPr="0071373A">
        <w:rPr>
          <w:rStyle w:val="StyleUnderline"/>
        </w:rPr>
        <w:t>Production remains fragmented. Prices are both inflated and arbitrary— and price competition is minimal (when it even exists at all).</w:t>
      </w:r>
      <w:r w:rsidRPr="0071373A">
        <w:rPr>
          <w:sz w:val="16"/>
        </w:rPr>
        <w:t xml:space="preserve"> </w:t>
      </w:r>
      <w:r w:rsidRPr="0071373A">
        <w:rPr>
          <w:rStyle w:val="StyleUnderline"/>
        </w:rPr>
        <w:t xml:space="preserve">There are </w:t>
      </w:r>
      <w:r w:rsidRPr="006D7F44">
        <w:rPr>
          <w:rStyle w:val="StyleUnderline"/>
        </w:rPr>
        <w:t>many barriers to</w:t>
      </w:r>
      <w:r w:rsidRPr="0071373A">
        <w:rPr>
          <w:rStyle w:val="StyleUnderline"/>
        </w:rPr>
        <w:t xml:space="preserve"> </w:t>
      </w:r>
      <w:r w:rsidRPr="00825069">
        <w:rPr>
          <w:rStyle w:val="StyleUnderline"/>
        </w:rPr>
        <w:t>competitive entry—even to deliver the most basic services.</w:t>
      </w:r>
      <w:r w:rsidRPr="00825069">
        <w:rPr>
          <w:sz w:val="16"/>
        </w:rPr>
        <w:t xml:space="preserve"> </w:t>
      </w:r>
      <w:r w:rsidRPr="00825069">
        <w:rPr>
          <w:rStyle w:val="StyleUnderline"/>
        </w:rPr>
        <w:t>Geographic markets are needlessly small and are surprisingly concentrated.</w:t>
      </w:r>
      <w:r w:rsidRPr="00825069">
        <w:rPr>
          <w:sz w:val="16"/>
        </w:rPr>
        <w:t xml:space="preserve"> </w:t>
      </w:r>
      <w:r w:rsidRPr="00825069">
        <w:rPr>
          <w:rStyle w:val="StyleUnderline"/>
        </w:rPr>
        <w:t xml:space="preserve">Supply bottlenecks are common, often to the </w:t>
      </w:r>
      <w:r w:rsidRPr="00825069">
        <w:rPr>
          <w:rStyle w:val="Emphasis"/>
        </w:rPr>
        <w:t>mutual benefit of large health insurers and dominant health care providers.</w:t>
      </w:r>
      <w:r w:rsidRPr="0071373A">
        <w:rPr>
          <w:sz w:val="16"/>
        </w:rPr>
        <w:t xml:space="preserve"> </w:t>
      </w:r>
      <w:r w:rsidRPr="006D7F44">
        <w:rPr>
          <w:rStyle w:val="StyleUnderline"/>
        </w:rPr>
        <w:t xml:space="preserve">And </w:t>
      </w:r>
      <w:r w:rsidRPr="00E73C94">
        <w:rPr>
          <w:rStyle w:val="StyleUnderline"/>
          <w:highlight w:val="cyan"/>
        </w:rPr>
        <w:t>innovation is limited to</w:t>
      </w:r>
      <w:r w:rsidRPr="0071373A">
        <w:rPr>
          <w:rStyle w:val="StyleUnderline"/>
        </w:rPr>
        <w:t xml:space="preserve"> the sorts of </w:t>
      </w:r>
      <w:r w:rsidRPr="00E73C94">
        <w:rPr>
          <w:rStyle w:val="StyleUnderline"/>
          <w:highlight w:val="cyan"/>
        </w:rPr>
        <w:t>inputs that fit</w:t>
      </w:r>
      <w:r w:rsidRPr="0071373A">
        <w:rPr>
          <w:rStyle w:val="StyleUnderline"/>
        </w:rPr>
        <w:t xml:space="preserve"> into </w:t>
      </w:r>
      <w:r w:rsidRPr="00E73C94">
        <w:rPr>
          <w:rStyle w:val="StyleUnderline"/>
          <w:highlight w:val="cyan"/>
        </w:rPr>
        <w:t>existing</w:t>
      </w:r>
      <w:r w:rsidRPr="002F3E94">
        <w:rPr>
          <w:rStyle w:val="StyleUnderline"/>
        </w:rPr>
        <w:t xml:space="preserve"> p</w:t>
      </w:r>
      <w:r w:rsidRPr="0071373A">
        <w:rPr>
          <w:rStyle w:val="StyleUnderline"/>
        </w:rPr>
        <w:t xml:space="preserve">roduction </w:t>
      </w:r>
      <w:r w:rsidRPr="00E73C94">
        <w:rPr>
          <w:rStyle w:val="StyleUnderline"/>
          <w:highlight w:val="cyan"/>
        </w:rPr>
        <w:t>processes</w:t>
      </w:r>
      <w:r w:rsidRPr="0071373A">
        <w:rPr>
          <w:rStyle w:val="StyleUnderline"/>
        </w:rPr>
        <w:t>—mainly drugs, diagnostics, and medical devices.</w:t>
      </w:r>
    </w:p>
    <w:p w14:paraId="177154FC" w14:textId="77777777" w:rsidR="00FB41C4" w:rsidRPr="0071373A" w:rsidRDefault="00FB41C4" w:rsidP="00FB41C4">
      <w:pPr>
        <w:rPr>
          <w:rStyle w:val="StyleUnderline"/>
        </w:rPr>
      </w:pPr>
      <w:r w:rsidRPr="0071373A">
        <w:rPr>
          <w:sz w:val="16"/>
        </w:rPr>
        <w:t xml:space="preserve">The result is that </w:t>
      </w:r>
      <w:r w:rsidRPr="0071373A">
        <w:rPr>
          <w:rStyle w:val="StyleUnderline"/>
        </w:rPr>
        <w:t xml:space="preserve">our </w:t>
      </w:r>
      <w:r w:rsidRPr="002F3E94">
        <w:rPr>
          <w:rStyle w:val="StyleUnderline"/>
        </w:rPr>
        <w:t>health care</w:t>
      </w:r>
      <w:r w:rsidRPr="0071373A">
        <w:rPr>
          <w:rStyle w:val="StyleUnderline"/>
        </w:rPr>
        <w:t xml:space="preserve"> system almost never trades in the types of consumer products that dominate other costly, complex, technologically sophisticated industries</w:t>
      </w:r>
      <w:r w:rsidRPr="0071373A">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71373A">
        <w:rPr>
          <w:rStyle w:val="StyleUnderlin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71D60EE0" w14:textId="77777777" w:rsidR="00FB41C4" w:rsidRDefault="00FB41C4" w:rsidP="00FB41C4">
      <w:r w:rsidRPr="00223822">
        <w:rPr>
          <w:sz w:val="16"/>
          <w:szCs w:val="16"/>
        </w:rPr>
        <w:t>The past decade has witnessed growing agreement regarding both the necessary attributes of a high-performing health care system,17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and also creates opportunities for incumbent providers to delay or sabotage such efforts</w:t>
      </w:r>
      <w:r>
        <w:t>.</w:t>
      </w:r>
    </w:p>
    <w:p w14:paraId="3C05A495" w14:textId="77777777" w:rsidR="00FB41C4" w:rsidRPr="00223822" w:rsidRDefault="00FB41C4" w:rsidP="00FB41C4">
      <w:pPr>
        <w:rPr>
          <w:rStyle w:val="StyleUnderline"/>
        </w:rPr>
      </w:pPr>
      <w:r w:rsidRPr="00223822">
        <w:rPr>
          <w:sz w:val="16"/>
        </w:rPr>
        <w:t xml:space="preserve">C. </w:t>
      </w:r>
      <w:r w:rsidRPr="00E73C94">
        <w:rPr>
          <w:rStyle w:val="StyleUnderline"/>
          <w:highlight w:val="cyan"/>
        </w:rPr>
        <w:t>Anticompetitive</w:t>
      </w:r>
      <w:r w:rsidRPr="0071373A">
        <w:rPr>
          <w:rStyle w:val="StyleUnderline"/>
        </w:rPr>
        <w:t xml:space="preserve"> Effects of </w:t>
      </w:r>
      <w:r w:rsidRPr="00E73C94">
        <w:rPr>
          <w:rStyle w:val="StyleUnderline"/>
          <w:highlight w:val="cyan"/>
        </w:rPr>
        <w:t>Medical Licensing</w:t>
      </w:r>
      <w:r w:rsidRPr="0071373A">
        <w:rPr>
          <w:rStyle w:val="StyleUnderline"/>
        </w:rPr>
        <w:t xml:space="preserve"> The deep legal architecture of health care strongly favors physician self-regulation, and furthers physicians’ professional insularity and self interest.</w:t>
      </w:r>
      <w:r w:rsidRPr="00223822">
        <w:rPr>
          <w:sz w:val="16"/>
        </w:rPr>
        <w:t xml:space="preserve"> </w:t>
      </w:r>
      <w:r w:rsidRPr="00223822">
        <w:rPr>
          <w:rStyle w:val="StyleUnderline"/>
        </w:rPr>
        <w:t xml:space="preserve">Physician-controlled medical licensing boards have </w:t>
      </w:r>
      <w:r w:rsidRPr="00E73C94">
        <w:rPr>
          <w:rStyle w:val="StyleUnderline"/>
          <w:highlight w:val="cyan"/>
        </w:rPr>
        <w:t>attracted criticism for decades</w:t>
      </w:r>
      <w:r w:rsidRPr="00223822">
        <w:rPr>
          <w:sz w:val="16"/>
        </w:rPr>
        <w:t xml:space="preserve">. Milton Friedman famously wrote in 1962: I am . . . persuaded that [restrictive] </w:t>
      </w:r>
      <w:r w:rsidRPr="00223822">
        <w:rPr>
          <w:rStyle w:val="StyleUnderline"/>
        </w:rPr>
        <w:t>licensure has reduced both the quantity and quality of medical practice;</w:t>
      </w:r>
      <w:r w:rsidRPr="00223822">
        <w:rPr>
          <w:sz w:val="16"/>
        </w:rPr>
        <w:t xml:space="preserve"> . . . </w:t>
      </w:r>
      <w:r w:rsidRPr="00223822">
        <w:rPr>
          <w:rStyle w:val="StyleUnderline"/>
        </w:rPr>
        <w:t xml:space="preserve">that it has forced the public to pay more for less satisfactory medical service[;] </w:t>
      </w:r>
      <w:r w:rsidRPr="00E73C94">
        <w:rPr>
          <w:rStyle w:val="StyleUnderline"/>
          <w:highlight w:val="cyan"/>
        </w:rPr>
        <w:t>and</w:t>
      </w:r>
      <w:r w:rsidRPr="00223822">
        <w:rPr>
          <w:rStyle w:val="StyleUnderline"/>
        </w:rPr>
        <w:t xml:space="preserve"> that it has</w:t>
      </w:r>
      <w:r w:rsidRPr="00223822">
        <w:rPr>
          <w:sz w:val="16"/>
        </w:rPr>
        <w:t xml:space="preserve"> </w:t>
      </w:r>
      <w:r w:rsidRPr="00223822">
        <w:rPr>
          <w:strike/>
          <w:sz w:val="16"/>
        </w:rPr>
        <w:t>retarded</w:t>
      </w:r>
      <w:r w:rsidRPr="00223822">
        <w:rPr>
          <w:sz w:val="16"/>
        </w:rPr>
        <w:t xml:space="preserve"> </w:t>
      </w:r>
      <w:r w:rsidRPr="00223822">
        <w:rPr>
          <w:rStyle w:val="Emphasis"/>
        </w:rPr>
        <w:t>[</w:t>
      </w:r>
      <w:r w:rsidRPr="00E73C94">
        <w:rPr>
          <w:rStyle w:val="Emphasis"/>
          <w:highlight w:val="cyan"/>
        </w:rPr>
        <w:t>slowed] tech</w:t>
      </w:r>
      <w:r w:rsidRPr="00223822">
        <w:rPr>
          <w:rStyle w:val="Emphasis"/>
        </w:rPr>
        <w:t xml:space="preserve">nological </w:t>
      </w:r>
      <w:r w:rsidRPr="00E73C94">
        <w:rPr>
          <w:rStyle w:val="Emphasis"/>
          <w:highlight w:val="cyan"/>
        </w:rPr>
        <w:t>development</w:t>
      </w:r>
      <w:r w:rsidRPr="00E73C94">
        <w:rPr>
          <w:sz w:val="16"/>
          <w:highlight w:val="cyan"/>
        </w:rPr>
        <w:t xml:space="preserve"> </w:t>
      </w:r>
      <w:r w:rsidRPr="002F3E94">
        <w:rPr>
          <w:rStyle w:val="StyleUnderline"/>
        </w:rPr>
        <w:t>b</w:t>
      </w:r>
      <w:r w:rsidRPr="00223822">
        <w:rPr>
          <w:rStyle w:val="StyleUnderline"/>
        </w:rPr>
        <w:t xml:space="preserve">oth </w:t>
      </w:r>
      <w:r w:rsidRPr="00E73C94">
        <w:rPr>
          <w:rStyle w:val="StyleUnderline"/>
          <w:highlight w:val="cyan"/>
        </w:rPr>
        <w:t>in medicine</w:t>
      </w:r>
      <w:r w:rsidRPr="00223822">
        <w:rPr>
          <w:rStyle w:val="StyleUnderline"/>
        </w:rPr>
        <w:t xml:space="preserve"> itself </w:t>
      </w:r>
      <w:r w:rsidRPr="00E73C94">
        <w:rPr>
          <w:rStyle w:val="StyleUnderline"/>
          <w:highlight w:val="cyan"/>
        </w:rPr>
        <w:t>and</w:t>
      </w:r>
      <w:r w:rsidRPr="00223822">
        <w:rPr>
          <w:rStyle w:val="StyleUnderline"/>
        </w:rPr>
        <w:t xml:space="preserve"> in the organization of </w:t>
      </w:r>
      <w:r w:rsidRPr="00E73C94">
        <w:rPr>
          <w:rStyle w:val="StyleUnderline"/>
          <w:highlight w:val="cyan"/>
        </w:rPr>
        <w:t>medical practice</w:t>
      </w:r>
      <w:r w:rsidRPr="00223822">
        <w:rPr>
          <w:rStyle w:val="StyleUnderline"/>
        </w:rPr>
        <w:t>.19</w:t>
      </w:r>
    </w:p>
    <w:p w14:paraId="3F87AFB0" w14:textId="77777777" w:rsidR="00FB41C4" w:rsidRPr="0071373A" w:rsidRDefault="00FB41C4" w:rsidP="00FB41C4">
      <w:pPr>
        <w:rPr>
          <w:sz w:val="16"/>
          <w:szCs w:val="16"/>
        </w:rPr>
      </w:pPr>
      <w:r w:rsidRPr="0071373A">
        <w:rPr>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536BB852" w14:textId="77777777" w:rsidR="00FB41C4" w:rsidRPr="0071373A" w:rsidRDefault="00FB41C4" w:rsidP="00FB41C4">
      <w:pPr>
        <w:rPr>
          <w:sz w:val="16"/>
        </w:rPr>
      </w:pPr>
      <w:r w:rsidRPr="0071373A">
        <w:rPr>
          <w:sz w:val="16"/>
        </w:rPr>
        <w:t xml:space="preserve">To be sure, medical licensing laws are not solely to blame for health care’s competitive shortcomings. Other federal and state regulations and subsidies bear responsibility as well. Still, </w:t>
      </w:r>
      <w:r w:rsidRPr="00825069">
        <w:rPr>
          <w:rStyle w:val="StyleUnderline"/>
        </w:rPr>
        <w:t>licensing boards set the tone for the rest of health law as gatekeepers into the health professions and arbiters of practice once admitted</w:t>
      </w:r>
      <w:r w:rsidRPr="0071373A">
        <w:rPr>
          <w:rStyle w:val="StyleUnderline"/>
        </w:rPr>
        <w:t>.</w:t>
      </w:r>
      <w:r w:rsidRPr="0071373A">
        <w:rPr>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668B0345" w14:textId="77777777" w:rsidR="00FB41C4" w:rsidRPr="00984A50" w:rsidRDefault="00FB41C4" w:rsidP="00FB41C4">
      <w:pPr>
        <w:rPr>
          <w:sz w:val="16"/>
        </w:rPr>
      </w:pPr>
      <w:r w:rsidRPr="0071373A">
        <w:rPr>
          <w:sz w:val="16"/>
        </w:rPr>
        <w:t>From a health policy perspective</w:t>
      </w:r>
      <w:r w:rsidRPr="0071373A">
        <w:rPr>
          <w:rStyle w:val="StyleUnderline"/>
        </w:rPr>
        <w:t xml:space="preserve">, physician-imposed </w:t>
      </w:r>
      <w:r w:rsidRPr="00E73C94">
        <w:rPr>
          <w:rStyle w:val="StyleUnderline"/>
          <w:highlight w:val="cyan"/>
        </w:rPr>
        <w:t>barriers to market entry and innovation</w:t>
      </w:r>
      <w:r w:rsidRPr="0071373A">
        <w:rPr>
          <w:rStyle w:val="StyleUnderline"/>
        </w:rPr>
        <w:t>—typically enforced by a professional licensing board—</w:t>
      </w:r>
      <w:r w:rsidRPr="00E73C94">
        <w:rPr>
          <w:rStyle w:val="StyleUnderline"/>
          <w:highlight w:val="cyan"/>
        </w:rPr>
        <w:t>are the most pernicious practice</w:t>
      </w:r>
      <w:r w:rsidRPr="0071373A">
        <w:rPr>
          <w:rStyle w:val="StyleUnderline"/>
        </w:rPr>
        <w:t>. Licensing boards set standards for acceptability and impose discipline on licensees who violate their dictates. Unlicensed practice is a criminal act</w:t>
      </w:r>
      <w:r w:rsidRPr="0071373A">
        <w:rPr>
          <w:sz w:val="16"/>
        </w:rPr>
        <w:t xml:space="preserve">. </w:t>
      </w:r>
      <w:r w:rsidRPr="0071373A">
        <w:rPr>
          <w:rStyle w:val="StyleUnderline"/>
        </w:rPr>
        <w:t xml:space="preserve">These </w:t>
      </w:r>
      <w:r w:rsidRPr="00E73C94">
        <w:rPr>
          <w:rStyle w:val="StyleUnderline"/>
          <w:highlight w:val="cyan"/>
        </w:rPr>
        <w:t>entry barriers</w:t>
      </w:r>
      <w:r w:rsidRPr="0071373A">
        <w:rPr>
          <w:rStyle w:val="StyleUnderline"/>
        </w:rPr>
        <w:t xml:space="preserve"> not only </w:t>
      </w:r>
      <w:r w:rsidRPr="00E73C94">
        <w:rPr>
          <w:rStyle w:val="StyleUnderline"/>
          <w:highlight w:val="cyan"/>
        </w:rPr>
        <w:t>deter novel approaches</w:t>
      </w:r>
      <w:r w:rsidRPr="0071373A">
        <w:rPr>
          <w:rStyle w:val="StyleUnderline"/>
        </w:rPr>
        <w:t xml:space="preserve"> from new directions, such as telehealth </w:t>
      </w:r>
      <w:r w:rsidRPr="00E73C94">
        <w:rPr>
          <w:rStyle w:val="StyleUnderline"/>
          <w:highlight w:val="cyan"/>
        </w:rPr>
        <w:t>and</w:t>
      </w:r>
      <w:r w:rsidRPr="0071373A">
        <w:rPr>
          <w:rStyle w:val="StyleUnderline"/>
        </w:rPr>
        <w:t xml:space="preserve"> various “upstream” self-care modalities, but they also </w:t>
      </w:r>
      <w:r w:rsidRPr="00E73C94">
        <w:rPr>
          <w:rStyle w:val="Emphasis"/>
          <w:highlight w:val="cyan"/>
        </w:rPr>
        <w:t>discourage</w:t>
      </w:r>
      <w:r w:rsidRPr="0071373A">
        <w:rPr>
          <w:rStyle w:val="Emphasis"/>
        </w:rPr>
        <w:t xml:space="preserve"> existing </w:t>
      </w:r>
      <w:r w:rsidRPr="00E73C94">
        <w:rPr>
          <w:rStyle w:val="Emphasis"/>
          <w:highlight w:val="cyan"/>
        </w:rPr>
        <w:t>competitors from adopting practices introduced</w:t>
      </w:r>
      <w:r w:rsidRPr="0071373A">
        <w:rPr>
          <w:rStyle w:val="Emphasis"/>
        </w:rPr>
        <w:t xml:space="preserve"> to the market </w:t>
      </w:r>
      <w:r w:rsidRPr="00E73C94">
        <w:rPr>
          <w:rStyle w:val="Emphasis"/>
          <w:highlight w:val="cyan"/>
        </w:rPr>
        <w:t>by disruptive innovators</w:t>
      </w:r>
      <w:r w:rsidRPr="0071373A">
        <w:rPr>
          <w:rStyle w:val="StyleUnderline"/>
        </w:rPr>
        <w:t>.</w:t>
      </w:r>
    </w:p>
    <w:p w14:paraId="7E0953F7" w14:textId="77777777" w:rsidR="00FB41C4" w:rsidRDefault="00FB41C4" w:rsidP="00FB41C4">
      <w:pPr>
        <w:pStyle w:val="Heading4"/>
      </w:pPr>
      <w:r>
        <w:t xml:space="preserve">Disruptive innovation in healthcare </w:t>
      </w:r>
      <w:r w:rsidRPr="00984A50">
        <w:rPr>
          <w:u w:val="single"/>
        </w:rPr>
        <w:t>solves pandemics</w:t>
      </w:r>
    </w:p>
    <w:p w14:paraId="46E72C22" w14:textId="77777777" w:rsidR="00FB41C4" w:rsidRPr="00805D8F" w:rsidRDefault="00FB41C4" w:rsidP="00FB41C4">
      <w:r w:rsidRPr="00642FA8">
        <w:rPr>
          <w:rStyle w:val="Style13ptBold"/>
        </w:rPr>
        <w:t>Shaikh 15</w:t>
      </w:r>
      <w:r>
        <w:t xml:space="preserve"> (Affan T. Shaikh, Professor at Emory’s school of public health Lisa Ferland, Robert Hood-Cree, Loren Shaffer, and Scott J. N. McNabb, September 23</w:t>
      </w:r>
      <w:r w:rsidRPr="00642FA8">
        <w:rPr>
          <w:vertAlign w:val="superscript"/>
        </w:rPr>
        <w:t>rd</w:t>
      </w:r>
      <w:r>
        <w:t xml:space="preserve"> 2015, “</w:t>
      </w:r>
      <w:r w:rsidRPr="00E73C94">
        <w:rPr>
          <w:rStyle w:val="Emphasis"/>
          <w:highlight w:val="cyan"/>
        </w:rPr>
        <w:t>Disruptive Innovation Can Prevent the Next Pandemic</w:t>
      </w:r>
      <w:r>
        <w:t xml:space="preserve">” NCBI </w:t>
      </w:r>
      <w:hyperlink r:id="rId7" w:history="1">
        <w:r w:rsidRPr="00320953">
          <w:rPr>
            <w:rStyle w:val="Hyperlink"/>
          </w:rPr>
          <w:t>https://www.ncbi.nlm.nih.gov/pmc/articles/PMC4585064/</w:t>
        </w:r>
      </w:hyperlink>
      <w:r>
        <w:t>) MULCH</w:t>
      </w:r>
    </w:p>
    <w:p w14:paraId="2D94E281" w14:textId="77777777" w:rsidR="00FB41C4" w:rsidRPr="00695775" w:rsidRDefault="00FB41C4" w:rsidP="00FB41C4">
      <w:pPr>
        <w:rPr>
          <w:rStyle w:val="Emphasis"/>
        </w:rPr>
      </w:pPr>
      <w:r w:rsidRPr="00F522E9">
        <w:rPr>
          <w:rStyle w:val="StyleUnderline"/>
        </w:rPr>
        <w:t xml:space="preserve">Public health </w:t>
      </w:r>
      <w:r w:rsidRPr="00825069">
        <w:rPr>
          <w:rStyle w:val="StyleUnderline"/>
        </w:rPr>
        <w:t>surveillance (PHS) is at a tipping point, where the application of novel processes, technologies, and tools promise to vastly improve efficiency and effectiveness. Yet twentieth century, entrenched ideology and lack of training results in slow uptake and resistance to change</w:t>
      </w:r>
      <w:r w:rsidRPr="00825069">
        <w:rPr>
          <w:sz w:val="16"/>
        </w:rPr>
        <w:t xml:space="preserve">. The term </w:t>
      </w:r>
      <w:r w:rsidRPr="00825069">
        <w:rPr>
          <w:rStyle w:val="Emphasis"/>
        </w:rPr>
        <w:t>disruptive</w:t>
      </w:r>
      <w:r w:rsidRPr="00F522E9">
        <w:rPr>
          <w:rStyle w:val="Emphasis"/>
        </w:rPr>
        <w:t xml:space="preserve"> innovation</w:t>
      </w:r>
      <w:r w:rsidRPr="001858A9">
        <w:rPr>
          <w:sz w:val="16"/>
        </w:rPr>
        <w:t xml:space="preserve"> – used to describe advances in technology and processes that change existing markets </w:t>
      </w:r>
      <w:r w:rsidRPr="00F522E9">
        <w:rPr>
          <w:rStyle w:val="StyleUnderline"/>
        </w:rPr>
        <w:t>– is useful to describe the transformation of PHS</w:t>
      </w:r>
      <w:r w:rsidRPr="00F94D53">
        <w:rPr>
          <w:rStyle w:val="StyleUnderline"/>
        </w:rPr>
        <w:t>. Past disruptive innovations used in PHS, such as distance learning, the smart phone, and field-based laboratory testing have outpaced older services, practices, and technologies used in the traditional classroom, governmental offices, and personal communication, respectively</w:t>
      </w:r>
      <w:r w:rsidRPr="001858A9">
        <w:rPr>
          <w:sz w:val="16"/>
        </w:rPr>
        <w:t>. Arguably, the greatest of these is the Internet – an infrastructural innovation that continues to enable exponential benefits in seemingly limitless ways. Considering the Global Health Security Agenda and facing emerging and reemerging infectious disease threats, evolving environmental and behavioral risks, and ever changing epidemiologic trends, PHS must transform</w:t>
      </w:r>
      <w:r w:rsidRPr="00695775">
        <w:rPr>
          <w:rStyle w:val="StyleUnderline"/>
        </w:rPr>
        <w:t xml:space="preserve">. Embracing </w:t>
      </w:r>
      <w:r w:rsidRPr="00E73C94">
        <w:rPr>
          <w:rStyle w:val="StyleUnderline"/>
          <w:highlight w:val="cyan"/>
        </w:rPr>
        <w:t xml:space="preserve">disruptive innovation </w:t>
      </w:r>
      <w:r w:rsidRPr="00825069">
        <w:rPr>
          <w:rStyle w:val="StyleUnderline"/>
        </w:rPr>
        <w:t>in the structures and processes of PHS</w:t>
      </w:r>
      <w:r w:rsidRPr="00695775">
        <w:rPr>
          <w:rStyle w:val="StyleUnderline"/>
        </w:rPr>
        <w:t xml:space="preserve"> can be unpredictable. However, it </w:t>
      </w:r>
      <w:r w:rsidRPr="00E73C94">
        <w:rPr>
          <w:rStyle w:val="StyleUnderline"/>
          <w:highlight w:val="cyan"/>
        </w:rPr>
        <w:t xml:space="preserve">is </w:t>
      </w:r>
      <w:r w:rsidRPr="00E73C94">
        <w:rPr>
          <w:rStyle w:val="Emphasis"/>
          <w:highlight w:val="cyan"/>
        </w:rPr>
        <w:t>necessary to</w:t>
      </w:r>
      <w:r w:rsidRPr="00695775">
        <w:rPr>
          <w:rStyle w:val="Emphasis"/>
        </w:rPr>
        <w:t xml:space="preserve"> strengthen and unlock the potential to </w:t>
      </w:r>
      <w:r w:rsidRPr="00E73C94">
        <w:rPr>
          <w:rStyle w:val="Emphasis"/>
          <w:highlight w:val="cyan"/>
        </w:rPr>
        <w:t>prevent, detect, and respond</w:t>
      </w:r>
      <w:r w:rsidRPr="00695775">
        <w:rPr>
          <w:rStyle w:val="Emphasis"/>
        </w:rPr>
        <w:t>.</w:t>
      </w:r>
    </w:p>
    <w:p w14:paraId="43C233A6" w14:textId="77777777" w:rsidR="00FB41C4" w:rsidRDefault="00FB41C4" w:rsidP="00FB41C4">
      <w:r>
        <w:t>Introduction</w:t>
      </w:r>
    </w:p>
    <w:p w14:paraId="0C443768" w14:textId="77777777" w:rsidR="00FB41C4" w:rsidRPr="001858A9" w:rsidRDefault="00FB41C4" w:rsidP="00FB41C4">
      <w:pPr>
        <w:rPr>
          <w:sz w:val="16"/>
        </w:rPr>
      </w:pPr>
      <w:r w:rsidRPr="001858A9">
        <w:rPr>
          <w:sz w:val="16"/>
        </w:rPr>
        <w:t xml:space="preserve">Fifty-two years ago, Alexander Langmuir articulated our modern understanding of public health surveillance (PHS) – the systematic collection, consolidation and evaluation, and dissemination of data (1). In this workflow process, public health provides epidemiologic intelligence to assess and track conditions of public health importance, define public health priorities, evaluate programs, and conduct public health research (2). </w:t>
      </w:r>
      <w:r w:rsidRPr="001858A9">
        <w:rPr>
          <w:rStyle w:val="StyleUnderline"/>
        </w:rPr>
        <w:t xml:space="preserve">However, </w:t>
      </w:r>
      <w:r w:rsidRPr="00E73C94">
        <w:rPr>
          <w:rStyle w:val="StyleUnderline"/>
          <w:highlight w:val="cyan"/>
        </w:rPr>
        <w:t>amid</w:t>
      </w:r>
      <w:r w:rsidRPr="001858A9">
        <w:rPr>
          <w:rStyle w:val="StyleUnderline"/>
        </w:rPr>
        <w:t xml:space="preserve"> this </w:t>
      </w:r>
      <w:r w:rsidRPr="00E73C94">
        <w:rPr>
          <w:rStyle w:val="StyleUnderline"/>
          <w:highlight w:val="cyan"/>
        </w:rPr>
        <w:t xml:space="preserve">rapidly changing world, </w:t>
      </w:r>
      <w:r w:rsidRPr="00825069">
        <w:rPr>
          <w:rStyle w:val="StyleUnderline"/>
        </w:rPr>
        <w:t>PHS has remained sluggish</w:t>
      </w:r>
      <w:r w:rsidRPr="001858A9">
        <w:rPr>
          <w:rStyle w:val="StyleUnderline"/>
        </w:rPr>
        <w:t xml:space="preserve"> and hindered by the impediments of siloed, vertical</w:t>
      </w:r>
      <w:r w:rsidRPr="001858A9">
        <w:rPr>
          <w:sz w:val="16"/>
        </w:rPr>
        <w:t xml:space="preserve"> (outcome-specific) systems, inadequate training and technical expertise, different information and communication technology (ICT) standards, concerns over data sharing and confidentiality, poor interoperability, and inadequate analytical approaches and tools (3–7).</w:t>
      </w:r>
    </w:p>
    <w:p w14:paraId="300E4AED" w14:textId="77777777" w:rsidR="00FB41C4" w:rsidRPr="001858A9" w:rsidRDefault="00FB41C4" w:rsidP="00FB41C4">
      <w:pPr>
        <w:rPr>
          <w:sz w:val="16"/>
        </w:rPr>
      </w:pPr>
      <w:r w:rsidRPr="00E73C94">
        <w:rPr>
          <w:rStyle w:val="StyleUnderline"/>
          <w:highlight w:val="cyan"/>
        </w:rPr>
        <w:t>Gaps</w:t>
      </w:r>
      <w:r w:rsidRPr="001858A9">
        <w:rPr>
          <w:rStyle w:val="StyleUnderline"/>
        </w:rPr>
        <w:t xml:space="preserve"> and impediments </w:t>
      </w:r>
      <w:r w:rsidRPr="00E73C94">
        <w:rPr>
          <w:rStyle w:val="StyleUnderline"/>
          <w:highlight w:val="cyan"/>
        </w:rPr>
        <w:t>in PHS</w:t>
      </w:r>
      <w:r w:rsidRPr="001858A9">
        <w:rPr>
          <w:rStyle w:val="StyleUnderline"/>
        </w:rPr>
        <w:t xml:space="preserve"> </w:t>
      </w:r>
      <w:r w:rsidRPr="00E73C94">
        <w:rPr>
          <w:rStyle w:val="StyleUnderline"/>
          <w:highlight w:val="cyan"/>
        </w:rPr>
        <w:t>have become increasingly evident</w:t>
      </w:r>
      <w:r w:rsidRPr="001858A9">
        <w:rPr>
          <w:rStyle w:val="StyleUnderline"/>
        </w:rPr>
        <w:t xml:space="preserve"> to the world in the wake of the largest Ebola epidemic ever – in which these challenges impacted our ability to prevent, detect, and respond</w:t>
      </w:r>
      <w:r w:rsidRPr="001858A9">
        <w:rPr>
          <w:sz w:val="16"/>
        </w:rPr>
        <w:t>. Under the looming threat of MERS-CoV, leishmaniasis, influenza, multidrug-resistant tuberculosis, and plague</w:t>
      </w:r>
      <w:r w:rsidRPr="001858A9">
        <w:rPr>
          <w:rStyle w:val="Emphasis"/>
        </w:rPr>
        <w:t xml:space="preserve">, the global public health community now realizes the urgent need to address shortcomings in PHS. </w:t>
      </w:r>
      <w:r w:rsidRPr="001858A9">
        <w:rPr>
          <w:rStyle w:val="StyleUnderline"/>
        </w:rPr>
        <w:t xml:space="preserve">Properly </w:t>
      </w:r>
      <w:r w:rsidRPr="00E73C94">
        <w:rPr>
          <w:rStyle w:val="StyleUnderline"/>
          <w:highlight w:val="cyan"/>
        </w:rPr>
        <w:t>preparing for the next</w:t>
      </w:r>
      <w:r w:rsidRPr="001858A9">
        <w:rPr>
          <w:rStyle w:val="StyleUnderline"/>
        </w:rPr>
        <w:t xml:space="preserve"> major </w:t>
      </w:r>
      <w:r w:rsidRPr="00E73C94">
        <w:rPr>
          <w:rStyle w:val="StyleUnderline"/>
          <w:highlight w:val="cyan"/>
        </w:rPr>
        <w:t xml:space="preserve">outbreak hinges on </w:t>
      </w:r>
      <w:r w:rsidRPr="009B752E">
        <w:rPr>
          <w:rStyle w:val="StyleUnderline"/>
        </w:rPr>
        <w:t>our willingness to transform</w:t>
      </w:r>
      <w:r w:rsidRPr="001858A9">
        <w:rPr>
          <w:rStyle w:val="StyleUnderline"/>
        </w:rPr>
        <w:t>; the consequences of not doing so are dire.</w:t>
      </w:r>
    </w:p>
    <w:p w14:paraId="2F5D3E24" w14:textId="77777777" w:rsidR="00FB41C4" w:rsidRPr="00984A50" w:rsidRDefault="00FB41C4" w:rsidP="00FB41C4">
      <w:pPr>
        <w:rPr>
          <w:sz w:val="16"/>
        </w:rPr>
      </w:pPr>
      <w:r w:rsidRPr="009B752E">
        <w:rPr>
          <w:rStyle w:val="Emphasis"/>
        </w:rPr>
        <w:t>Transforming PHS</w:t>
      </w:r>
      <w:r w:rsidRPr="001858A9">
        <w:rPr>
          <w:rStyle w:val="Emphasis"/>
        </w:rPr>
        <w:t xml:space="preserve"> to meet the needs of the twenty-first century requires </w:t>
      </w:r>
      <w:r w:rsidRPr="00E73C94">
        <w:rPr>
          <w:rStyle w:val="Emphasis"/>
          <w:highlight w:val="cyan"/>
        </w:rPr>
        <w:t>novel approaches</w:t>
      </w:r>
      <w:r w:rsidRPr="001858A9">
        <w:rPr>
          <w:sz w:val="16"/>
        </w:rPr>
        <w:t xml:space="preserve">. A helpful concept to understand and chart this future is </w:t>
      </w:r>
      <w:r w:rsidRPr="00E73C94">
        <w:rPr>
          <w:rStyle w:val="StyleUnderline"/>
          <w:highlight w:val="cyan"/>
        </w:rPr>
        <w:t>disruptive innovation</w:t>
      </w:r>
      <w:r w:rsidRPr="001858A9">
        <w:rPr>
          <w:sz w:val="16"/>
        </w:rPr>
        <w:t xml:space="preserve"> – a term first introduced by Clayton Christensen to describe </w:t>
      </w:r>
      <w:r w:rsidRPr="00825069">
        <w:rPr>
          <w:rStyle w:val="StyleUnderline"/>
        </w:rPr>
        <w:t>innovations in technology and processes that disrupt existing markets</w:t>
      </w:r>
      <w:r w:rsidRPr="00825069">
        <w:rPr>
          <w:sz w:val="16"/>
        </w:rPr>
        <w:t xml:space="preserve"> (8). </w:t>
      </w:r>
      <w:r w:rsidRPr="00825069">
        <w:rPr>
          <w:rStyle w:val="StyleUnderline"/>
        </w:rPr>
        <w:t>Disruptive innovations occur when advances in</w:t>
      </w:r>
      <w:r w:rsidRPr="001858A9">
        <w:rPr>
          <w:rStyle w:val="StyleUnderline"/>
        </w:rPr>
        <w:t xml:space="preserve"> technologies or processes create markets in existing industries. This </w:t>
      </w:r>
      <w:r w:rsidRPr="00E73C94">
        <w:rPr>
          <w:rStyle w:val="StyleUnderline"/>
          <w:highlight w:val="cyan"/>
        </w:rPr>
        <w:t>differs from</w:t>
      </w:r>
      <w:r w:rsidRPr="001858A9">
        <w:rPr>
          <w:rStyle w:val="StyleUnderline"/>
        </w:rPr>
        <w:t xml:space="preserve"> </w:t>
      </w:r>
      <w:r w:rsidRPr="00E73C94">
        <w:rPr>
          <w:rStyle w:val="StyleUnderline"/>
          <w:highlight w:val="cyan"/>
        </w:rPr>
        <w:t>sustaining innovation</w:t>
      </w:r>
      <w:r w:rsidRPr="001858A9">
        <w:rPr>
          <w:rStyle w:val="StyleUnderline"/>
        </w:rPr>
        <w:t>s</w:t>
      </w:r>
      <w:r w:rsidRPr="00E73C94">
        <w:rPr>
          <w:rStyle w:val="StyleUnderline"/>
          <w:highlight w:val="cyan"/>
        </w:rPr>
        <w:t>, where</w:t>
      </w:r>
      <w:r w:rsidRPr="001858A9">
        <w:rPr>
          <w:rStyle w:val="StyleUnderline"/>
        </w:rPr>
        <w:t xml:space="preserve"> existing </w:t>
      </w:r>
      <w:r w:rsidRPr="00E73C94">
        <w:rPr>
          <w:rStyle w:val="StyleUnderline"/>
          <w:highlight w:val="cyan"/>
        </w:rPr>
        <w:t>practices are incrementally improved</w:t>
      </w:r>
      <w:r w:rsidRPr="001858A9">
        <w:rPr>
          <w:rStyle w:val="StyleUnderline"/>
        </w:rPr>
        <w:t xml:space="preserve"> to meet the demands of existing customers; in contrast, newly introduced innovations with </w:t>
      </w:r>
      <w:r w:rsidRPr="00E73C94">
        <w:rPr>
          <w:rStyle w:val="StyleUnderline"/>
          <w:highlight w:val="cyan"/>
        </w:rPr>
        <w:t>disruptive</w:t>
      </w:r>
      <w:r w:rsidRPr="001858A9">
        <w:rPr>
          <w:rStyle w:val="StyleUnderline"/>
        </w:rPr>
        <w:t xml:space="preserve"> potential (typically unrefined, simple, and affordable in character) target lower-end market needs or </w:t>
      </w:r>
      <w:r w:rsidRPr="00E73C94">
        <w:rPr>
          <w:rStyle w:val="StyleUnderline"/>
          <w:highlight w:val="cyan"/>
        </w:rPr>
        <w:t>create entirely new market segments</w:t>
      </w:r>
      <w:r w:rsidRPr="001858A9">
        <w:rPr>
          <w:sz w:val="16"/>
        </w:rPr>
        <w:t xml:space="preserve">. As sustaining innovations improve </w:t>
      </w:r>
      <w:r w:rsidRPr="00E73C94">
        <w:rPr>
          <w:rStyle w:val="StyleUnderline"/>
          <w:highlight w:val="cyan"/>
        </w:rPr>
        <w:t>disrupting tech</w:t>
      </w:r>
      <w:r w:rsidRPr="009B752E">
        <w:rPr>
          <w:rStyle w:val="StyleUnderline"/>
        </w:rPr>
        <w:t>nologies or processes</w:t>
      </w:r>
      <w:r w:rsidRPr="001858A9">
        <w:rPr>
          <w:sz w:val="16"/>
        </w:rPr>
        <w:t xml:space="preserve">, </w:t>
      </w:r>
      <w:r w:rsidRPr="001858A9">
        <w:rPr>
          <w:rStyle w:val="Emphasis"/>
        </w:rPr>
        <w:t xml:space="preserve">these new innovations </w:t>
      </w:r>
      <w:r w:rsidRPr="00E73C94">
        <w:rPr>
          <w:rStyle w:val="Emphasis"/>
          <w:highlight w:val="cyan"/>
        </w:rPr>
        <w:t>will meet</w:t>
      </w:r>
      <w:r w:rsidRPr="001858A9">
        <w:rPr>
          <w:rStyle w:val="Emphasis"/>
        </w:rPr>
        <w:t xml:space="preserve"> increasingly </w:t>
      </w:r>
      <w:r w:rsidRPr="00E73C94">
        <w:rPr>
          <w:rStyle w:val="Emphasis"/>
          <w:highlight w:val="cyan"/>
        </w:rPr>
        <w:t>greater needs,</w:t>
      </w:r>
      <w:r w:rsidRPr="001858A9">
        <w:rPr>
          <w:rStyle w:val="Emphasis"/>
        </w:rPr>
        <w:t xml:space="preserve"> capture </w:t>
      </w:r>
      <w:r w:rsidRPr="00E73C94">
        <w:rPr>
          <w:rStyle w:val="Emphasis"/>
          <w:highlight w:val="cyan"/>
        </w:rPr>
        <w:t>greater market share, and</w:t>
      </w:r>
      <w:r w:rsidRPr="001858A9">
        <w:rPr>
          <w:rStyle w:val="Emphasis"/>
        </w:rPr>
        <w:t xml:space="preserve"> eventually </w:t>
      </w:r>
      <w:r w:rsidRPr="00E73C94">
        <w:rPr>
          <w:rStyle w:val="Emphasis"/>
          <w:highlight w:val="cyan"/>
        </w:rPr>
        <w:t>reshape the industry</w:t>
      </w:r>
      <w:r w:rsidRPr="001858A9">
        <w:rPr>
          <w:rStyle w:val="Emphasis"/>
        </w:rPr>
        <w:t>.</w:t>
      </w:r>
      <w:r w:rsidRPr="001858A9">
        <w:rPr>
          <w:sz w:val="16"/>
        </w:rPr>
        <w:t xml:space="preserve"> Christensen uses the example of increasingly smaller disk sizes in the hard disk drive industry, the introduction of hydraulic technology in the mechanical excavator industry, and the rise of minimills in the steel industry to demonstrate the impact of disruptive innovations (8</w:t>
      </w:r>
      <w:r w:rsidRPr="001858A9">
        <w:rPr>
          <w:rStyle w:val="StyleUnderline"/>
        </w:rPr>
        <w:t>). Here, we describe the need for disruptive innovation in PHS and identify opportunities for disruption in PHS structures and processes</w:t>
      </w:r>
      <w:r w:rsidRPr="001858A9">
        <w:rPr>
          <w:sz w:val="16"/>
        </w:rPr>
        <w:t>.</w:t>
      </w:r>
    </w:p>
    <w:p w14:paraId="2725AEF7" w14:textId="77777777" w:rsidR="00FB41C4" w:rsidRDefault="00FB41C4" w:rsidP="00FB41C4">
      <w:pPr>
        <w:pStyle w:val="Heading4"/>
      </w:pPr>
      <w:bookmarkStart w:id="0" w:name="_Hlk82092294"/>
      <w:r>
        <w:t xml:space="preserve">New pandemics </w:t>
      </w:r>
      <w:r w:rsidRPr="00984A50">
        <w:rPr>
          <w:u w:val="single"/>
        </w:rPr>
        <w:t>are coming</w:t>
      </w:r>
      <w:r>
        <w:t xml:space="preserve"> and cause </w:t>
      </w:r>
      <w:r w:rsidRPr="00984A50">
        <w:rPr>
          <w:u w:val="single"/>
        </w:rPr>
        <w:t>extinction</w:t>
      </w:r>
      <w:r>
        <w:t xml:space="preserve"> – preventative measures solve</w:t>
      </w:r>
    </w:p>
    <w:p w14:paraId="6BB602EF" w14:textId="77777777" w:rsidR="00FB41C4" w:rsidRPr="00DD1EA5" w:rsidRDefault="00FB41C4" w:rsidP="00FB41C4">
      <w:r>
        <w:rPr>
          <w:rStyle w:val="Style13ptBold"/>
        </w:rPr>
        <w:t xml:space="preserve">Diamandis 21 </w:t>
      </w:r>
      <w:r>
        <w:t>(Eleftherios P. Diamandis, Division Head of Clinical Biochemistry at Mount Sinai Hospital and Biochemist-in-Chief at the University Health Network and is Professor &amp; Head, Clinical Biochemistry, Department of Laboratory Medicine and Pathobiology, University of Toronto, Ontario, Canada, April 14</w:t>
      </w:r>
      <w:r w:rsidRPr="00BB6BA5">
        <w:rPr>
          <w:vertAlign w:val="superscript"/>
        </w:rPr>
        <w:t>th</w:t>
      </w:r>
      <w:r>
        <w:t xml:space="preserve"> 2021, “The Mother of All Battles: Viruses vs. Humans. Can Humans Avoid Extinction in 50-100 Years?” modified to fix author typo [“could result n” </w:t>
      </w:r>
      <w:r>
        <w:sym w:font="Wingdings" w:char="F0E0"/>
      </w:r>
      <w:r>
        <w:t xml:space="preserve"> “could result in” </w:t>
      </w:r>
      <w:hyperlink r:id="rId8" w:history="1">
        <w:r w:rsidRPr="00D81E01">
          <w:rPr>
            <w:rStyle w:val="Hyperlink"/>
          </w:rPr>
          <w:t>https://www.preprints.org/manuscript/202104.0397/v1</w:t>
        </w:r>
      </w:hyperlink>
      <w:r>
        <w:t>) MULCH</w:t>
      </w:r>
    </w:p>
    <w:p w14:paraId="409B766C" w14:textId="77777777" w:rsidR="00FB41C4" w:rsidRPr="007661A1" w:rsidRDefault="00FB41C4" w:rsidP="00FB41C4">
      <w:pPr>
        <w:rPr>
          <w:rStyle w:val="StyleUnderline"/>
        </w:rPr>
      </w:pPr>
      <w:r w:rsidRPr="00D1393A">
        <w:rPr>
          <w:rStyle w:val="StyleUnderline"/>
        </w:rPr>
        <w:t>The recent SARS-CoV-2 pandemic,</w:t>
      </w:r>
      <w:r w:rsidRPr="007661A1">
        <w:rPr>
          <w:rStyle w:val="StyleUnderline"/>
        </w:rPr>
        <w:t xml:space="preserve"> which is causing </w:t>
      </w:r>
      <w:r w:rsidRPr="00E73C94">
        <w:rPr>
          <w:rStyle w:val="StyleUnderline"/>
          <w:highlight w:val="cyan"/>
        </w:rPr>
        <w:t>COVID</w:t>
      </w:r>
      <w:r w:rsidRPr="007661A1">
        <w:rPr>
          <w:rStyle w:val="StyleUnderline"/>
        </w:rPr>
        <w:t xml:space="preserve"> 19 disease, </w:t>
      </w:r>
      <w:r w:rsidRPr="00F522E9">
        <w:rPr>
          <w:rStyle w:val="StyleUnderline"/>
        </w:rPr>
        <w:t>has</w:t>
      </w:r>
      <w:r w:rsidRPr="00E73C94">
        <w:rPr>
          <w:rStyle w:val="StyleUnderline"/>
          <w:highlight w:val="cyan"/>
        </w:rPr>
        <w:t xml:space="preserve"> taught us</w:t>
      </w:r>
      <w:r w:rsidRPr="007661A1">
        <w:rPr>
          <w:rStyle w:val="StyleUnderline"/>
        </w:rPr>
        <w:t xml:space="preserve"> unexpected lessons </w:t>
      </w:r>
      <w:r w:rsidRPr="00E73C94">
        <w:rPr>
          <w:rStyle w:val="StyleUnderline"/>
          <w:highlight w:val="cyan"/>
        </w:rPr>
        <w:t>about</w:t>
      </w:r>
      <w:r w:rsidRPr="007661A1">
        <w:rPr>
          <w:rStyle w:val="StyleUnderline"/>
        </w:rPr>
        <w:t xml:space="preserve"> the </w:t>
      </w:r>
      <w:r w:rsidRPr="00E73C94">
        <w:rPr>
          <w:rStyle w:val="Emphasis"/>
          <w:highlight w:val="cyan"/>
        </w:rPr>
        <w:t>dangers of</w:t>
      </w:r>
      <w:r w:rsidRPr="007661A1">
        <w:rPr>
          <w:rStyle w:val="Emphasis"/>
        </w:rPr>
        <w:t xml:space="preserve"> human </w:t>
      </w:r>
      <w:r w:rsidRPr="00E73C94">
        <w:rPr>
          <w:rStyle w:val="Emphasis"/>
          <w:highlight w:val="cyan"/>
        </w:rPr>
        <w:t>extinction through</w:t>
      </w:r>
      <w:r w:rsidRPr="007661A1">
        <w:rPr>
          <w:rStyle w:val="Emphasis"/>
        </w:rPr>
        <w:t xml:space="preserve"> highly contagious and lethal </w:t>
      </w:r>
      <w:r w:rsidRPr="00E73C94">
        <w:rPr>
          <w:rStyle w:val="Emphasis"/>
          <w:highlight w:val="cyan"/>
        </w:rPr>
        <w:t>diseases</w:t>
      </w:r>
      <w:r w:rsidRPr="007661A1">
        <w:rPr>
          <w:rStyle w:val="Emphasis"/>
        </w:rPr>
        <w:t>.</w:t>
      </w:r>
      <w:r w:rsidRPr="007661A1">
        <w:rPr>
          <w:sz w:val="16"/>
        </w:rPr>
        <w:t xml:space="preserve"> As the </w:t>
      </w:r>
      <w:r w:rsidRPr="007661A1">
        <w:rPr>
          <w:rStyle w:val="StyleUnderline"/>
        </w:rPr>
        <w:t xml:space="preserve">COVID 19 pandemic is now being controlled by various isolation measures, therapeutics and vaccines, it became clear </w:t>
      </w:r>
      <w:r w:rsidRPr="00825069">
        <w:rPr>
          <w:rStyle w:val="StyleUnderline"/>
        </w:rPr>
        <w:t>that our current lifestyle and societal functions may not be sustainable in the long term</w:t>
      </w:r>
      <w:r w:rsidRPr="007661A1">
        <w:rPr>
          <w:rStyle w:val="StyleUnderline"/>
        </w:rPr>
        <w:t>.</w:t>
      </w:r>
      <w:r w:rsidRPr="007661A1">
        <w:rPr>
          <w:sz w:val="16"/>
        </w:rPr>
        <w:t xml:space="preserve"> </w:t>
      </w:r>
      <w:r w:rsidRPr="00E73C94">
        <w:rPr>
          <w:rStyle w:val="Emphasis"/>
          <w:highlight w:val="cyan"/>
        </w:rPr>
        <w:t>We</w:t>
      </w:r>
      <w:r w:rsidRPr="007661A1">
        <w:rPr>
          <w:rStyle w:val="Emphasis"/>
        </w:rPr>
        <w:t xml:space="preserve"> now </w:t>
      </w:r>
      <w:r w:rsidRPr="00E73C94">
        <w:rPr>
          <w:rStyle w:val="Emphasis"/>
          <w:highlight w:val="cyan"/>
        </w:rPr>
        <w:t xml:space="preserve">have to start </w:t>
      </w:r>
      <w:r w:rsidRPr="00D1393A">
        <w:rPr>
          <w:rStyle w:val="Emphasis"/>
        </w:rPr>
        <w:t>thinking</w:t>
      </w:r>
      <w:r w:rsidRPr="007661A1">
        <w:rPr>
          <w:rStyle w:val="Emphasis"/>
        </w:rPr>
        <w:t xml:space="preserve"> and </w:t>
      </w:r>
      <w:r w:rsidRPr="00E73C94">
        <w:rPr>
          <w:rStyle w:val="Emphasis"/>
          <w:highlight w:val="cyan"/>
        </w:rPr>
        <w:t>planning on</w:t>
      </w:r>
      <w:r w:rsidRPr="007661A1">
        <w:rPr>
          <w:rStyle w:val="Emphasis"/>
        </w:rPr>
        <w:t xml:space="preserve"> how to face </w:t>
      </w:r>
      <w:r w:rsidRPr="00E73C94">
        <w:rPr>
          <w:rStyle w:val="Emphasis"/>
          <w:highlight w:val="cyan"/>
        </w:rPr>
        <w:t>the next</w:t>
      </w:r>
      <w:r w:rsidRPr="007661A1">
        <w:rPr>
          <w:rStyle w:val="Emphasis"/>
        </w:rPr>
        <w:t xml:space="preserve"> dangerous </w:t>
      </w:r>
      <w:r w:rsidRPr="00E73C94">
        <w:rPr>
          <w:rStyle w:val="Emphasis"/>
          <w:highlight w:val="cyan"/>
        </w:rPr>
        <w:t>pandemic,</w:t>
      </w:r>
      <w:r w:rsidRPr="007661A1">
        <w:rPr>
          <w:sz w:val="16"/>
        </w:rPr>
        <w:t xml:space="preserve"> not just overcoming the one that is upon us now</w:t>
      </w:r>
      <w:r w:rsidRPr="007661A1">
        <w:rPr>
          <w:rStyle w:val="StyleUnderline"/>
        </w:rPr>
        <w:t xml:space="preserve">. </w:t>
      </w:r>
      <w:r w:rsidRPr="00E73C94">
        <w:rPr>
          <w:rStyle w:val="StyleUnderline"/>
          <w:highlight w:val="cyan"/>
        </w:rPr>
        <w:t>Is there</w:t>
      </w:r>
      <w:r w:rsidRPr="007661A1">
        <w:rPr>
          <w:rStyle w:val="StyleUnderline"/>
        </w:rPr>
        <w:t xml:space="preserve"> any </w:t>
      </w:r>
      <w:r w:rsidRPr="00E73C94">
        <w:rPr>
          <w:rStyle w:val="StyleUnderline"/>
          <w:highlight w:val="cyan"/>
        </w:rPr>
        <w:t>evi</w:t>
      </w:r>
      <w:r w:rsidRPr="007661A1">
        <w:rPr>
          <w:rStyle w:val="StyleUnderline"/>
        </w:rPr>
        <w:t xml:space="preserve">dence that even </w:t>
      </w:r>
      <w:r w:rsidRPr="00E73C94">
        <w:rPr>
          <w:rStyle w:val="StyleUnderline"/>
          <w:highlight w:val="cyan"/>
        </w:rPr>
        <w:t xml:space="preserve">worse pandemics </w:t>
      </w:r>
      <w:r w:rsidRPr="00D1393A">
        <w:rPr>
          <w:rStyle w:val="StyleUnderline"/>
        </w:rPr>
        <w:t xml:space="preserve">could </w:t>
      </w:r>
      <w:r w:rsidRPr="00E73C94">
        <w:rPr>
          <w:rStyle w:val="StyleUnderline"/>
          <w:highlight w:val="cyan"/>
        </w:rPr>
        <w:t>strike</w:t>
      </w:r>
      <w:r w:rsidRPr="007661A1">
        <w:rPr>
          <w:rStyle w:val="StyleUnderline"/>
        </w:rPr>
        <w:t xml:space="preserve"> us </w:t>
      </w:r>
      <w:r w:rsidRPr="00E73C94">
        <w:rPr>
          <w:rStyle w:val="StyleUnderline"/>
          <w:highlight w:val="cyan"/>
        </w:rPr>
        <w:t>in the</w:t>
      </w:r>
      <w:r w:rsidRPr="007661A1">
        <w:rPr>
          <w:rStyle w:val="StyleUnderline"/>
        </w:rPr>
        <w:t xml:space="preserve"> </w:t>
      </w:r>
      <w:r w:rsidRPr="00E73C94">
        <w:rPr>
          <w:rStyle w:val="Emphasis"/>
          <w:highlight w:val="cyan"/>
        </w:rPr>
        <w:t>near future</w:t>
      </w:r>
      <w:r w:rsidRPr="00E73C94">
        <w:rPr>
          <w:rStyle w:val="StyleUnderline"/>
          <w:highlight w:val="cyan"/>
        </w:rPr>
        <w:t xml:space="preserve"> and threaten the </w:t>
      </w:r>
      <w:r w:rsidRPr="00E73C94">
        <w:rPr>
          <w:rStyle w:val="Emphasis"/>
          <w:highlight w:val="cyan"/>
        </w:rPr>
        <w:t>existence of the human race</w:t>
      </w:r>
      <w:r w:rsidRPr="00E73C94">
        <w:rPr>
          <w:rStyle w:val="StyleUnderline"/>
          <w:highlight w:val="cyan"/>
        </w:rPr>
        <w:t>?</w:t>
      </w:r>
      <w:r w:rsidRPr="007661A1">
        <w:rPr>
          <w:rStyle w:val="StyleUnderline"/>
        </w:rPr>
        <w:t xml:space="preserve"> The answer </w:t>
      </w:r>
      <w:r w:rsidRPr="007661A1">
        <w:rPr>
          <w:rStyle w:val="StyleUnderline"/>
          <w:b/>
          <w:iCs/>
        </w:rPr>
        <w:t>is</w:t>
      </w:r>
      <w:r w:rsidRPr="007661A1">
        <w:rPr>
          <w:rStyle w:val="Emphasis"/>
          <w:sz w:val="28"/>
          <w:szCs w:val="28"/>
        </w:rPr>
        <w:t xml:space="preserve"> </w:t>
      </w:r>
      <w:r w:rsidRPr="00E73C94">
        <w:rPr>
          <w:rStyle w:val="Emphasis"/>
          <w:sz w:val="28"/>
          <w:szCs w:val="28"/>
          <w:highlight w:val="cyan"/>
        </w:rPr>
        <w:t>unequivocally yes</w:t>
      </w:r>
      <w:r w:rsidRPr="007661A1">
        <w:rPr>
          <w:rStyle w:val="Emphasis"/>
          <w:sz w:val="28"/>
          <w:szCs w:val="28"/>
        </w:rPr>
        <w:t>.</w:t>
      </w:r>
      <w:r w:rsidRPr="007661A1">
        <w:rPr>
          <w:sz w:val="16"/>
          <w:szCs w:val="28"/>
        </w:rPr>
        <w:t xml:space="preserve"> </w:t>
      </w:r>
      <w:r w:rsidRPr="007661A1">
        <w:rPr>
          <w:rStyle w:val="StyleUnderline"/>
        </w:rPr>
        <w:t xml:space="preserve">It is not necessary to get infected by viruses of bats, pangolins and other exotic animals that live in remote forests in order to be in danger. Creditable scientific evidence indicates that </w:t>
      </w:r>
      <w:r w:rsidRPr="00E73C94">
        <w:rPr>
          <w:rStyle w:val="StyleUnderline"/>
          <w:highlight w:val="cyan"/>
        </w:rPr>
        <w:t>the human gut</w:t>
      </w:r>
      <w:r w:rsidRPr="007661A1">
        <w:rPr>
          <w:rStyle w:val="StyleUnderline"/>
        </w:rPr>
        <w:t xml:space="preserve"> microbiota </w:t>
      </w:r>
      <w:r w:rsidRPr="00E73C94">
        <w:rPr>
          <w:rStyle w:val="Emphasis"/>
          <w:highlight w:val="cyan"/>
        </w:rPr>
        <w:t>harbor billions of viruses</w:t>
      </w:r>
      <w:r w:rsidRPr="007661A1">
        <w:rPr>
          <w:rStyle w:val="StyleUnderline"/>
        </w:rPr>
        <w:t xml:space="preserve"> which are </w:t>
      </w:r>
      <w:r w:rsidRPr="00E73C94">
        <w:rPr>
          <w:rStyle w:val="StyleUnderline"/>
          <w:highlight w:val="cyan"/>
        </w:rPr>
        <w:t>capable of affecting</w:t>
      </w:r>
      <w:r w:rsidRPr="007661A1">
        <w:rPr>
          <w:rStyle w:val="StyleUnderline"/>
        </w:rPr>
        <w:t xml:space="preserve"> the function of </w:t>
      </w:r>
      <w:r w:rsidRPr="00825069">
        <w:rPr>
          <w:rStyle w:val="StyleUnderline"/>
        </w:rPr>
        <w:t>vital</w:t>
      </w:r>
      <w:r w:rsidRPr="007661A1">
        <w:rPr>
          <w:rStyle w:val="StyleUnderline"/>
        </w:rPr>
        <w:t xml:space="preserve"> human </w:t>
      </w:r>
      <w:r w:rsidRPr="00E73C94">
        <w:rPr>
          <w:rStyle w:val="StyleUnderline"/>
          <w:highlight w:val="cyan"/>
        </w:rPr>
        <w:t>organs</w:t>
      </w:r>
      <w:r w:rsidRPr="007661A1">
        <w:rPr>
          <w:rStyle w:val="StyleUnderline"/>
        </w:rPr>
        <w:t xml:space="preserve"> such as the immune system, lung, brain, liver, kidney, heart etc.</w:t>
      </w:r>
      <w:r w:rsidRPr="007661A1">
        <w:rPr>
          <w:sz w:val="16"/>
        </w:rPr>
        <w:t xml:space="preserve"> It is possible that the development of pathogenic variants in the gut can lead to contagious viruses which can cause pandemics, leading to destruction of vital organs, causing death or various debilitating diseases such as blindness, respiratory, liver, heart and kidney failu</w:t>
      </w:r>
      <w:r w:rsidRPr="00B9618B">
        <w:rPr>
          <w:sz w:val="16"/>
        </w:rPr>
        <w:t xml:space="preserve">res. </w:t>
      </w:r>
      <w:r w:rsidRPr="00B9618B">
        <w:rPr>
          <w:rStyle w:val="Emphasis"/>
        </w:rPr>
        <w:t>These</w:t>
      </w:r>
      <w:r w:rsidRPr="007661A1">
        <w:rPr>
          <w:rStyle w:val="Emphasis"/>
        </w:rPr>
        <w:t xml:space="preserve"> </w:t>
      </w:r>
      <w:r w:rsidRPr="00E73C94">
        <w:rPr>
          <w:rStyle w:val="Emphasis"/>
          <w:highlight w:val="cyan"/>
        </w:rPr>
        <w:t>diseases could result [in]</w:t>
      </w:r>
      <w:r w:rsidRPr="007661A1">
        <w:rPr>
          <w:rStyle w:val="Emphasis"/>
        </w:rPr>
        <w:t xml:space="preserve"> the complete </w:t>
      </w:r>
      <w:r w:rsidRPr="00E73C94">
        <w:rPr>
          <w:rStyle w:val="Emphasis"/>
          <w:highlight w:val="cyan"/>
        </w:rPr>
        <w:t>shutdown</w:t>
      </w:r>
      <w:r w:rsidRPr="007661A1">
        <w:rPr>
          <w:rStyle w:val="Emphasis"/>
        </w:rPr>
        <w:t xml:space="preserve"> </w:t>
      </w:r>
      <w:r w:rsidRPr="00E73C94">
        <w:rPr>
          <w:rStyle w:val="Emphasis"/>
          <w:highlight w:val="cyan"/>
        </w:rPr>
        <w:t>of</w:t>
      </w:r>
      <w:r w:rsidRPr="007661A1">
        <w:rPr>
          <w:rStyle w:val="Emphasis"/>
        </w:rPr>
        <w:t xml:space="preserve"> our </w:t>
      </w:r>
      <w:r w:rsidRPr="00E73C94">
        <w:rPr>
          <w:rStyle w:val="Emphasis"/>
          <w:highlight w:val="cyan"/>
        </w:rPr>
        <w:t xml:space="preserve">civilization and </w:t>
      </w:r>
      <w:r w:rsidRPr="00825069">
        <w:rPr>
          <w:rStyle w:val="Emphasis"/>
        </w:rPr>
        <w:t>probably</w:t>
      </w:r>
      <w:r w:rsidRPr="007661A1">
        <w:rPr>
          <w:rStyle w:val="Emphasis"/>
        </w:rPr>
        <w:t xml:space="preserve"> the </w:t>
      </w:r>
      <w:r w:rsidRPr="00E73C94">
        <w:rPr>
          <w:rStyle w:val="Emphasis"/>
          <w:highlight w:val="cyan"/>
        </w:rPr>
        <w:t>extinction</w:t>
      </w:r>
      <w:r w:rsidRPr="007661A1">
        <w:rPr>
          <w:rStyle w:val="Emphasis"/>
        </w:rPr>
        <w:t xml:space="preserve"> of human race</w:t>
      </w:r>
      <w:r w:rsidRPr="007661A1">
        <w:rPr>
          <w:sz w:val="16"/>
        </w:rPr>
        <w:t xml:space="preserve">. In this essay, </w:t>
      </w:r>
      <w:r w:rsidRPr="007661A1">
        <w:rPr>
          <w:rStyle w:val="StyleUnderline"/>
        </w:rPr>
        <w:t>I will first provide a few independent pieces of scientific facts and then combine this information to come up with some (but certainly not all) hypothetical scenarios that could cause human race misery, even extinction.</w:t>
      </w:r>
      <w:r w:rsidRPr="007661A1">
        <w:rPr>
          <w:sz w:val="16"/>
        </w:rPr>
        <w:t xml:space="preserve"> </w:t>
      </w:r>
      <w:r w:rsidRPr="007661A1">
        <w:rPr>
          <w:rStyle w:val="StyleUnderline"/>
        </w:rPr>
        <w:t xml:space="preserve">I hope that these scary scenarios will trigger </w:t>
      </w:r>
      <w:r w:rsidRPr="00E73C94">
        <w:rPr>
          <w:rStyle w:val="StyleUnderline"/>
          <w:highlight w:val="cyan"/>
        </w:rPr>
        <w:t>preventative measures</w:t>
      </w:r>
      <w:r w:rsidRPr="007661A1">
        <w:rPr>
          <w:rStyle w:val="StyleUnderline"/>
        </w:rPr>
        <w:t xml:space="preserve"> that </w:t>
      </w:r>
      <w:r w:rsidRPr="00E73C94">
        <w:rPr>
          <w:rStyle w:val="StyleUnderline"/>
          <w:highlight w:val="cyan"/>
        </w:rPr>
        <w:t>could reverse or delay</w:t>
      </w:r>
      <w:r w:rsidRPr="007661A1">
        <w:rPr>
          <w:rStyle w:val="StyleUnderline"/>
        </w:rPr>
        <w:t xml:space="preserve"> the projected </w:t>
      </w:r>
      <w:r w:rsidRPr="00E73C94">
        <w:rPr>
          <w:rStyle w:val="StyleUnderline"/>
          <w:highlight w:val="cyan"/>
        </w:rPr>
        <w:t>adverse outcomes</w:t>
      </w:r>
      <w:r w:rsidRPr="007661A1">
        <w:rPr>
          <w:rStyle w:val="StyleUnderline"/>
        </w:rPr>
        <w:t>.</w:t>
      </w:r>
    </w:p>
    <w:bookmarkEnd w:id="0"/>
    <w:p w14:paraId="271AE0C8" w14:textId="77777777" w:rsidR="00FB41C4" w:rsidRPr="0014626A" w:rsidRDefault="00FB41C4" w:rsidP="00FB41C4">
      <w:pPr>
        <w:pStyle w:val="Heading4"/>
      </w:pPr>
      <w:r>
        <w:t xml:space="preserve">Narrowing Parker immunity </w:t>
      </w:r>
      <w:r w:rsidRPr="00805B2C">
        <w:rPr>
          <w:u w:val="single"/>
        </w:rPr>
        <w:t>empowers the FTC</w:t>
      </w:r>
      <w:r>
        <w:t xml:space="preserve"> to challenge anticompetitive business sanctioned by state regulatory schemes. Those </w:t>
      </w:r>
      <w:r>
        <w:rPr>
          <w:u w:val="single"/>
        </w:rPr>
        <w:t>stifle innovation</w:t>
      </w:r>
      <w:r>
        <w:t xml:space="preserve"> – incumbent regulations are </w:t>
      </w:r>
      <w:r w:rsidRPr="00805B2C">
        <w:rPr>
          <w:u w:val="single"/>
        </w:rPr>
        <w:t>outdated</w:t>
      </w:r>
      <w:r>
        <w:t xml:space="preserve"> and </w:t>
      </w:r>
      <w:r>
        <w:rPr>
          <w:u w:val="single"/>
        </w:rPr>
        <w:t>block new entrants</w:t>
      </w:r>
      <w:r>
        <w:t xml:space="preserve">. </w:t>
      </w:r>
    </w:p>
    <w:p w14:paraId="4D2E2070" w14:textId="77777777" w:rsidR="00FB41C4" w:rsidRPr="00830727" w:rsidRDefault="00FB41C4" w:rsidP="00FB41C4">
      <w:r w:rsidRPr="00830727">
        <w:rPr>
          <w:rStyle w:val="Style13ptBold"/>
        </w:rPr>
        <w:t>Crane 19</w:t>
      </w:r>
      <w:r>
        <w:t xml:space="preserve"> [Daniel A. Crane, Frederick Paul Furth Sr. Professor of Law, University of Michigan, 60 Wm. &amp; Mary L. Rev. 1175, 2019, Lexis]</w:t>
      </w:r>
    </w:p>
    <w:p w14:paraId="7D9F42F9" w14:textId="77777777" w:rsidR="00FB41C4" w:rsidRPr="005327CD" w:rsidRDefault="00FB41C4" w:rsidP="00FB41C4">
      <w:pPr>
        <w:rPr>
          <w:sz w:val="14"/>
        </w:rPr>
      </w:pPr>
      <w:r w:rsidRPr="005327CD">
        <w:rPr>
          <w:sz w:val="14"/>
        </w:rPr>
        <w:t>INTRODUCTION</w:t>
      </w:r>
    </w:p>
    <w:p w14:paraId="61D945F0" w14:textId="77777777" w:rsidR="00FB41C4" w:rsidRPr="005327CD" w:rsidRDefault="00FB41C4" w:rsidP="00FB41C4">
      <w:pPr>
        <w:rPr>
          <w:sz w:val="14"/>
        </w:rPr>
      </w:pPr>
      <w:r w:rsidRPr="005327CD">
        <w:rPr>
          <w:sz w:val="14"/>
        </w:rPr>
        <w:t xml:space="preserve">This Article's intended audience holds a common view that </w:t>
      </w:r>
      <w:r w:rsidRPr="00830727">
        <w:rPr>
          <w:rStyle w:val="StyleUnderline"/>
        </w:rPr>
        <w:t>state and local governments frequently adopt anticompetitive regulations for the benefit of economic special interests</w:t>
      </w:r>
      <w:r w:rsidRPr="005327CD">
        <w:rPr>
          <w:sz w:val="14"/>
        </w:rPr>
        <w:t xml:space="preserve"> and that </w:t>
      </w:r>
      <w:r w:rsidRPr="00830727">
        <w:rPr>
          <w:rStyle w:val="StyleUnderline"/>
        </w:rPr>
        <w:t>these acts of</w:t>
      </w:r>
      <w:r w:rsidRPr="005327CD">
        <w:rPr>
          <w:sz w:val="14"/>
        </w:rPr>
        <w:t xml:space="preserve"> </w:t>
      </w:r>
      <w:r w:rsidRPr="00830727">
        <w:rPr>
          <w:rStyle w:val="Emphasis"/>
        </w:rPr>
        <w:t>cronyism</w:t>
      </w:r>
      <w:r w:rsidRPr="005327CD">
        <w:rPr>
          <w:sz w:val="14"/>
        </w:rPr>
        <w:t xml:space="preserve"> </w:t>
      </w:r>
      <w:r w:rsidRPr="00830727">
        <w:rPr>
          <w:rStyle w:val="StyleUnderline"/>
        </w:rPr>
        <w:t>are</w:t>
      </w:r>
      <w:r w:rsidRPr="005327CD">
        <w:rPr>
          <w:sz w:val="14"/>
        </w:rPr>
        <w:t xml:space="preserve"> </w:t>
      </w:r>
      <w:r w:rsidRPr="00830727">
        <w:rPr>
          <w:rStyle w:val="Emphasis"/>
        </w:rPr>
        <w:t>pernicious to democracy, consumers, and economic efficiency</w:t>
      </w:r>
      <w:r w:rsidRPr="005327CD">
        <w:rPr>
          <w:sz w:val="14"/>
        </w:rPr>
        <w:t>. 1   In other words, the costs to society of these regulations far outweigh any reasonable benefits. A wise, beneficent, and all-knowing Platonic guardian of the state would have little trouble in striking down such regulations.</w:t>
      </w:r>
    </w:p>
    <w:p w14:paraId="675CEF36" w14:textId="77777777" w:rsidR="00FB41C4" w:rsidRPr="005327CD" w:rsidRDefault="00FB41C4" w:rsidP="00FB41C4">
      <w:pPr>
        <w:rPr>
          <w:sz w:val="14"/>
        </w:rPr>
      </w:pPr>
      <w:r w:rsidRPr="00830727">
        <w:rPr>
          <w:rStyle w:val="StyleUnderline"/>
        </w:rPr>
        <w:t>A further point of general consensus</w:t>
      </w:r>
      <w:r w:rsidRPr="005327CD">
        <w:rPr>
          <w:sz w:val="14"/>
        </w:rPr>
        <w:t xml:space="preserve"> might relate to </w:t>
      </w:r>
      <w:r w:rsidRPr="00E73C94">
        <w:rPr>
          <w:rStyle w:val="StyleUnderline"/>
          <w:highlight w:val="cyan"/>
        </w:rPr>
        <w:t>the</w:t>
      </w:r>
      <w:r w:rsidRPr="00E73C94">
        <w:rPr>
          <w:sz w:val="14"/>
          <w:highlight w:val="cyan"/>
        </w:rPr>
        <w:t xml:space="preserve"> </w:t>
      </w:r>
      <w:r w:rsidRPr="00E73C94">
        <w:rPr>
          <w:rStyle w:val="Emphasis"/>
          <w:highlight w:val="cyan"/>
        </w:rPr>
        <w:t>particularly pernicious effect</w:t>
      </w:r>
      <w:r w:rsidRPr="00E73C94">
        <w:rPr>
          <w:sz w:val="14"/>
          <w:highlight w:val="cyan"/>
        </w:rPr>
        <w:t xml:space="preserve"> </w:t>
      </w:r>
      <w:r w:rsidRPr="00E73C94">
        <w:rPr>
          <w:rStyle w:val="StyleUnderline"/>
          <w:highlight w:val="cyan"/>
        </w:rPr>
        <w:t>of</w:t>
      </w:r>
      <w:r w:rsidRPr="00830727">
        <w:rPr>
          <w:rStyle w:val="StyleUnderline"/>
        </w:rPr>
        <w:t xml:space="preserve"> </w:t>
      </w:r>
      <w:r w:rsidRPr="00E73C94">
        <w:rPr>
          <w:rStyle w:val="StyleUnderline"/>
          <w:highlight w:val="cyan"/>
        </w:rPr>
        <w:t>anticompetitive</w:t>
      </w:r>
      <w:r w:rsidRPr="00830727">
        <w:rPr>
          <w:rStyle w:val="StyleUnderline"/>
        </w:rPr>
        <w:t xml:space="preserve"> state and local </w:t>
      </w:r>
      <w:r w:rsidRPr="00E73C94">
        <w:rPr>
          <w:rStyle w:val="StyleUnderline"/>
          <w:highlight w:val="cyan"/>
        </w:rPr>
        <w:t>regulation</w:t>
      </w:r>
      <w:r w:rsidRPr="00830727">
        <w:rPr>
          <w:rStyle w:val="StyleUnderline"/>
        </w:rPr>
        <w:t xml:space="preserve"> in </w:t>
      </w:r>
      <w:r w:rsidRPr="00E73C94">
        <w:rPr>
          <w:rStyle w:val="Emphasis"/>
          <w:highlight w:val="cyan"/>
        </w:rPr>
        <w:t>stifling</w:t>
      </w:r>
      <w:r w:rsidRPr="00830727">
        <w:rPr>
          <w:rStyle w:val="Emphasis"/>
        </w:rPr>
        <w:t xml:space="preserve"> new production </w:t>
      </w:r>
      <w:r w:rsidRPr="00E73C94">
        <w:rPr>
          <w:rStyle w:val="Emphasis"/>
          <w:highlight w:val="cyan"/>
        </w:rPr>
        <w:t>innovation</w:t>
      </w:r>
      <w:r w:rsidRPr="005327CD">
        <w:rPr>
          <w:sz w:val="14"/>
        </w:rPr>
        <w:t xml:space="preserve">. In a variety of ways, our constitutional </w:t>
      </w:r>
      <w:r w:rsidRPr="00830727">
        <w:rPr>
          <w:rStyle w:val="StyleUnderline"/>
        </w:rPr>
        <w:t>order</w:t>
      </w:r>
      <w:r w:rsidRPr="005327CD">
        <w:rPr>
          <w:sz w:val="14"/>
        </w:rPr>
        <w:t xml:space="preserve"> is stodgy. Its </w:t>
      </w:r>
      <w:r w:rsidRPr="00E73C94">
        <w:rPr>
          <w:rStyle w:val="StyleUnderline"/>
          <w:highlight w:val="cyan"/>
        </w:rPr>
        <w:t>conservatism</w:t>
      </w:r>
      <w:r w:rsidRPr="00E73C94">
        <w:rPr>
          <w:sz w:val="14"/>
          <w:highlight w:val="cyan"/>
        </w:rPr>
        <w:t xml:space="preserve"> </w:t>
      </w:r>
      <w:r w:rsidRPr="00E73C94">
        <w:rPr>
          <w:rStyle w:val="StyleUnderline"/>
          <w:highlight w:val="cyan"/>
        </w:rPr>
        <w:t>lends a hand to</w:t>
      </w:r>
      <w:r w:rsidRPr="00830727">
        <w:rPr>
          <w:rStyle w:val="StyleUnderline"/>
        </w:rPr>
        <w:t xml:space="preserve"> the beneficiaries of</w:t>
      </w:r>
      <w:r w:rsidRPr="005327CD">
        <w:rPr>
          <w:sz w:val="14"/>
        </w:rPr>
        <w:t xml:space="preserve"> </w:t>
      </w:r>
      <w:r w:rsidRPr="00E73C94">
        <w:rPr>
          <w:rStyle w:val="StyleUnderline"/>
          <w:highlight w:val="cyan"/>
        </w:rPr>
        <w:t>incumbent tech</w:t>
      </w:r>
      <w:r w:rsidRPr="00830727">
        <w:rPr>
          <w:rStyle w:val="StyleUnderline"/>
        </w:rPr>
        <w:t>nologies</w:t>
      </w:r>
      <w:r w:rsidRPr="005327CD">
        <w:rPr>
          <w:sz w:val="14"/>
        </w:rPr>
        <w:t xml:space="preserve"> </w:t>
      </w:r>
      <w:r w:rsidRPr="00E73C94">
        <w:rPr>
          <w:rStyle w:val="StyleUnderline"/>
          <w:highlight w:val="cyan"/>
        </w:rPr>
        <w:t>as they</w:t>
      </w:r>
      <w:r w:rsidRPr="00830727">
        <w:rPr>
          <w:rStyle w:val="StyleUnderline"/>
        </w:rPr>
        <w:t xml:space="preserve"> seek to </w:t>
      </w:r>
      <w:r w:rsidRPr="00E73C94">
        <w:rPr>
          <w:rStyle w:val="StyleUnderline"/>
          <w:highlight w:val="cyan"/>
        </w:rPr>
        <w:t>deploy state power to block</w:t>
      </w:r>
      <w:r w:rsidRPr="00830727">
        <w:rPr>
          <w:rStyle w:val="StyleUnderline"/>
        </w:rPr>
        <w:t xml:space="preserve"> or to slow the advent of </w:t>
      </w:r>
      <w:r w:rsidRPr="00E73C94">
        <w:rPr>
          <w:rStyle w:val="StyleUnderline"/>
          <w:highlight w:val="cyan"/>
        </w:rPr>
        <w:t>new tech</w:t>
      </w:r>
      <w:r w:rsidRPr="00830727">
        <w:rPr>
          <w:rStyle w:val="StyleUnderline"/>
        </w:rPr>
        <w:t>nologies that may eventually displace the old, thereby preventing a realignment of wealth and position</w:t>
      </w:r>
      <w:r w:rsidRPr="005327CD">
        <w:rPr>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7351E173" w14:textId="77777777" w:rsidR="00FB41C4" w:rsidRPr="005327CD" w:rsidRDefault="00FB41C4" w:rsidP="00FB41C4">
      <w:pPr>
        <w:rPr>
          <w:sz w:val="14"/>
        </w:rPr>
      </w:pPr>
      <w:r w:rsidRPr="005327CD">
        <w:rPr>
          <w:sz w:val="14"/>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2742FC21" w14:textId="77777777" w:rsidR="00FB41C4" w:rsidRPr="005327CD" w:rsidRDefault="00FB41C4" w:rsidP="00FB41C4">
      <w:pPr>
        <w:rPr>
          <w:sz w:val="14"/>
        </w:rPr>
      </w:pPr>
      <w:r w:rsidRPr="005327CD">
        <w:rPr>
          <w:sz w:val="14"/>
        </w:rPr>
        <w:t xml:space="preserve"> [*1178]  Much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5327CD">
        <w:rPr>
          <w:sz w:val="14"/>
        </w:rPr>
        <w:t xml:space="preserve"> v. New York, 3   </w:t>
      </w:r>
      <w:r w:rsidRPr="00830727">
        <w:rPr>
          <w:rStyle w:val="StyleUnderline"/>
        </w:rPr>
        <w:t>has left the American political psyche gun-shy about permitting judges to strike down protectionist economic regulations on constitutional grounds</w:t>
      </w:r>
      <w:r w:rsidRPr="005327CD">
        <w:rPr>
          <w:sz w:val="14"/>
        </w:rPr>
        <w:t xml:space="preserve">. </w:t>
      </w:r>
      <w:r w:rsidRPr="00830727">
        <w:rPr>
          <w:rStyle w:val="StyleUnderline"/>
        </w:rPr>
        <w:t>Shortly after</w:t>
      </w:r>
      <w:r w:rsidRPr="005327CD">
        <w:rPr>
          <w:sz w:val="14"/>
        </w:rPr>
        <w:t xml:space="preserve"> getting out of the Lochner business, the Supreme Court announced that it would not get into the same business under the guise of the antitrust laws. 4   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5327CD">
        <w:rPr>
          <w:sz w:val="14"/>
        </w:rPr>
        <w:t xml:space="preserve"> 5  </w:t>
      </w:r>
    </w:p>
    <w:p w14:paraId="4FCF417F" w14:textId="77777777" w:rsidR="00FB41C4" w:rsidRPr="005327CD" w:rsidRDefault="00FB41C4" w:rsidP="00FB41C4">
      <w:pPr>
        <w:rPr>
          <w:sz w:val="10"/>
          <w:szCs w:val="10"/>
        </w:rPr>
      </w:pPr>
      <w:r w:rsidRPr="005327CD">
        <w:rPr>
          <w:sz w:val="10"/>
          <w:szCs w:val="10"/>
        </w:rPr>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5D10983A" w14:textId="77777777" w:rsidR="00FB41C4" w:rsidRPr="005327CD" w:rsidRDefault="00FB41C4" w:rsidP="00FB41C4">
      <w:pPr>
        <w:rPr>
          <w:sz w:val="10"/>
          <w:szCs w:val="10"/>
        </w:rPr>
      </w:pPr>
      <w:r w:rsidRPr="005327CD">
        <w:rPr>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60ACC2E8" w14:textId="77777777" w:rsidR="00FB41C4" w:rsidRPr="005327CD" w:rsidRDefault="00FB41C4" w:rsidP="00FB41C4">
      <w:pPr>
        <w:rPr>
          <w:sz w:val="10"/>
          <w:szCs w:val="10"/>
        </w:rPr>
      </w:pPr>
      <w:r w:rsidRPr="005327CD">
        <w:rPr>
          <w:sz w:val="10"/>
          <w:szCs w:val="10"/>
        </w:rPr>
        <w:t xml:space="preserve"> [*1179]  Part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5EBE3651" w14:textId="77777777" w:rsidR="00FB41C4" w:rsidRPr="005327CD" w:rsidRDefault="00FB41C4" w:rsidP="00FB41C4">
      <w:pPr>
        <w:rPr>
          <w:sz w:val="10"/>
          <w:szCs w:val="10"/>
        </w:rPr>
      </w:pPr>
      <w:r w:rsidRPr="005327CD">
        <w:rPr>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42369AD1" w14:textId="77777777" w:rsidR="00FB41C4" w:rsidRPr="005327CD" w:rsidRDefault="00FB41C4" w:rsidP="00FB41C4">
      <w:pPr>
        <w:rPr>
          <w:sz w:val="10"/>
          <w:szCs w:val="10"/>
        </w:rPr>
      </w:pPr>
      <w:r w:rsidRPr="005327CD">
        <w:rPr>
          <w:sz w:val="10"/>
          <w:szCs w:val="10"/>
        </w:rPr>
        <w:t>I. WHY ANTICOMPETITIVE REGULATION SUCCEEDS</w:t>
      </w:r>
    </w:p>
    <w:p w14:paraId="43DE1227" w14:textId="77777777" w:rsidR="00FB41C4" w:rsidRPr="005327CD" w:rsidRDefault="00FB41C4" w:rsidP="00FB41C4">
      <w:pPr>
        <w:rPr>
          <w:sz w:val="10"/>
          <w:szCs w:val="10"/>
        </w:rPr>
      </w:pPr>
      <w:r w:rsidRPr="005327CD">
        <w:rPr>
          <w:sz w:val="10"/>
          <w:szCs w:val="10"/>
        </w:rPr>
        <w:t>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regulations as a whole, and a more specific story concerning the battle between incumbent and innovative technologies.</w:t>
      </w:r>
    </w:p>
    <w:p w14:paraId="396B2DEC" w14:textId="77777777" w:rsidR="00FB41C4" w:rsidRPr="005327CD" w:rsidRDefault="00FB41C4" w:rsidP="00FB41C4">
      <w:pPr>
        <w:rPr>
          <w:sz w:val="10"/>
          <w:szCs w:val="10"/>
        </w:rPr>
      </w:pPr>
      <w:r w:rsidRPr="005327CD">
        <w:rPr>
          <w:sz w:val="10"/>
          <w:szCs w:val="10"/>
        </w:rPr>
        <w:t>A. The Generic Story</w:t>
      </w:r>
    </w:p>
    <w:p w14:paraId="5FCD82B6" w14:textId="77777777" w:rsidR="00FB41C4" w:rsidRPr="005327CD" w:rsidRDefault="00FB41C4" w:rsidP="00FB41C4">
      <w:pPr>
        <w:rPr>
          <w:sz w:val="10"/>
          <w:szCs w:val="10"/>
        </w:rPr>
      </w:pPr>
      <w:r w:rsidRPr="005327CD">
        <w:rPr>
          <w:sz w:val="10"/>
          <w:szCs w:val="10"/>
        </w:rPr>
        <w:t>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w:t>
      </w:r>
      <w:r>
        <w:rPr>
          <w:sz w:val="10"/>
          <w:szCs w:val="10"/>
        </w:rPr>
        <w:t xml:space="preserve"> </w:t>
      </w:r>
      <w:r w:rsidRPr="005327CD">
        <w:rPr>
          <w:sz w:val="10"/>
          <w:szCs w:val="10"/>
        </w:rPr>
        <w:t>[*1180]</w:t>
      </w:r>
      <w:r>
        <w:rPr>
          <w:sz w:val="10"/>
          <w:szCs w:val="10"/>
        </w:rPr>
        <w:t xml:space="preserve"> </w:t>
      </w:r>
      <w:r w:rsidRPr="005327CD">
        <w:rPr>
          <w:sz w:val="10"/>
          <w:szCs w:val="10"/>
        </w:rPr>
        <w:t>regulations, and (2) the externalization of costs on populations outside the boundaries of the relevant democratic unit. 6</w:t>
      </w:r>
      <w:r>
        <w:rPr>
          <w:sz w:val="10"/>
          <w:szCs w:val="10"/>
        </w:rPr>
        <w:t xml:space="preserve"> </w:t>
      </w:r>
      <w:r w:rsidRPr="005327CD">
        <w:rPr>
          <w:sz w:val="10"/>
          <w:szCs w:val="10"/>
        </w:rPr>
        <w:t>In tandem, these hurdles to democratic correction of cronyistic dispensations of monopoly power by governmental regulators perpetuate regulatory schemes that a broad majority of citizens would vote to overturn if they understood the issue and were sufficiently motivated to invest political energy in correcting it. 7</w:t>
      </w:r>
      <w:r>
        <w:rPr>
          <w:sz w:val="10"/>
          <w:szCs w:val="10"/>
        </w:rPr>
        <w:t xml:space="preserve"> </w:t>
      </w:r>
      <w:r w:rsidRPr="005327CD">
        <w:rPr>
          <w:sz w:val="10"/>
          <w:szCs w:val="10"/>
        </w:rPr>
        <w:t>The first democratic deficit, well documented in public choice literature, arises because producers typically receive a much more concentrated benefit from anticompetitive regulations in comparison to the relatively unconcentrated cost imposed on consumers. 8</w:t>
      </w:r>
      <w:r>
        <w:rPr>
          <w:sz w:val="10"/>
          <w:szCs w:val="10"/>
        </w:rPr>
        <w:t xml:space="preserve"> </w:t>
      </w:r>
      <w:r w:rsidRPr="005327CD">
        <w:rPr>
          <w:sz w:val="10"/>
          <w:szCs w:val="10"/>
        </w:rPr>
        <w:t>A small band of producers may lobby aggressively to enact or maintain an anticompetitive scheme that permits the producers to collect significant monopoly rents. 9</w:t>
      </w:r>
      <w:r>
        <w:rPr>
          <w:sz w:val="10"/>
          <w:szCs w:val="10"/>
        </w:rPr>
        <w:t xml:space="preserve"> </w:t>
      </w:r>
      <w:r w:rsidRPr="005327CD">
        <w:rPr>
          <w:sz w:val="10"/>
          <w:szCs w:val="10"/>
        </w:rPr>
        <w:t>Those rents, in turn, may be spread across thousands or millions of consumers, each one paying a relatively small increase in rent. 10</w:t>
      </w:r>
      <w:r>
        <w:rPr>
          <w:sz w:val="10"/>
          <w:szCs w:val="10"/>
        </w:rPr>
        <w:t xml:space="preserve"> </w:t>
      </w:r>
      <w:r w:rsidRPr="005327CD">
        <w:rPr>
          <w:sz w:val="10"/>
          <w:szCs w:val="10"/>
        </w:rPr>
        <w:t>Collective action constraints--the cost of mobilizing consumer sentiment and action to oppose the regulation--give the producers a systematic advantage in maintaining the regulation. 11</w:t>
      </w:r>
      <w:r>
        <w:rPr>
          <w:sz w:val="10"/>
          <w:szCs w:val="10"/>
        </w:rPr>
        <w:t xml:space="preserve"> </w:t>
      </w:r>
      <w:r w:rsidRPr="005327CD">
        <w:rPr>
          <w:sz w:val="10"/>
          <w:szCs w:val="10"/>
        </w:rPr>
        <w:t>As John Shepard Wiley explained in bringing public choice theory literature to bear on Parker immunity questions:</w:t>
      </w:r>
      <w:r>
        <w:rPr>
          <w:sz w:val="10"/>
          <w:szCs w:val="10"/>
        </w:rPr>
        <w:t xml:space="preserve"> </w:t>
      </w:r>
      <w:r w:rsidRPr="005327CD">
        <w:rPr>
          <w:sz w:val="10"/>
          <w:szCs w:val="10"/>
        </w:rPr>
        <w:t>[I]f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w:t>
      </w:r>
      <w:r>
        <w:rPr>
          <w:sz w:val="10"/>
          <w:szCs w:val="10"/>
        </w:rPr>
        <w:t xml:space="preserve"> </w:t>
      </w:r>
      <w:r w:rsidRPr="005327CD">
        <w:rPr>
          <w:sz w:val="10"/>
          <w:szCs w:val="10"/>
        </w:rPr>
        <w:t>[*1181]</w:t>
      </w:r>
      <w:r>
        <w:rPr>
          <w:sz w:val="10"/>
          <w:szCs w:val="10"/>
        </w:rPr>
        <w:t xml:space="preserve"> </w:t>
      </w:r>
      <w:r w:rsidRPr="005327CD">
        <w:rPr>
          <w:sz w:val="10"/>
          <w:szCs w:val="10"/>
        </w:rPr>
        <w:t>interests can predictably outmatch more numerous, more mildly concerned consumer or "public" interests in legislative or regulatory fora--even though the actions of special interests impose a net loss on society. 12</w:t>
      </w:r>
      <w:r>
        <w:rPr>
          <w:sz w:val="10"/>
          <w:szCs w:val="10"/>
        </w:rPr>
        <w:t xml:space="preserve"> </w:t>
      </w:r>
      <w:r w:rsidRPr="005327CD">
        <w:rPr>
          <w:sz w:val="10"/>
          <w:szCs w:val="10"/>
        </w:rPr>
        <w:t>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w:t>
      </w:r>
      <w:r>
        <w:rPr>
          <w:sz w:val="10"/>
          <w:szCs w:val="10"/>
        </w:rPr>
        <w:t xml:space="preserve"> </w:t>
      </w:r>
      <w:r w:rsidRPr="005327CD">
        <w:rPr>
          <w:sz w:val="10"/>
          <w:szCs w:val="10"/>
        </w:rPr>
        <w:t>Out-of-state consumers could not be counted on to mobilize democratically to oppose the California regulation, as they had no political voice in California. 14</w:t>
      </w:r>
      <w:r>
        <w:rPr>
          <w:sz w:val="10"/>
          <w:szCs w:val="10"/>
        </w:rPr>
        <w:t xml:space="preserve"> </w:t>
      </w:r>
      <w:r w:rsidRPr="005327CD">
        <w:rPr>
          <w:sz w:val="10"/>
          <w:szCs w:val="10"/>
        </w:rPr>
        <w:t>Many similar examples of jurisdictional cost externalization have been documented. 15</w:t>
      </w:r>
      <w:r>
        <w:rPr>
          <w:sz w:val="10"/>
          <w:szCs w:val="10"/>
        </w:rPr>
        <w:t xml:space="preserve"> </w:t>
      </w:r>
      <w:r w:rsidRPr="005327CD">
        <w:rPr>
          <w:sz w:val="10"/>
          <w:szCs w:val="10"/>
        </w:rPr>
        <w:t>One arose in an important Supreme Court decision on state action immunity, Town of Hallie v. City of Eau Claire. 16</w:t>
      </w:r>
      <w:r>
        <w:rPr>
          <w:sz w:val="10"/>
          <w:szCs w:val="10"/>
        </w:rPr>
        <w:t xml:space="preserve"> </w:t>
      </w:r>
      <w:r w:rsidRPr="005327CD">
        <w:rPr>
          <w:sz w:val="10"/>
          <w:szCs w:val="10"/>
        </w:rPr>
        <w:t>Hallie, Seymour, Union, and Washington were unincorporated towns adjacent to the city of Eau Claire, Wisconsin. 17</w:t>
      </w:r>
      <w:r>
        <w:rPr>
          <w:sz w:val="10"/>
          <w:szCs w:val="10"/>
        </w:rPr>
        <w:t xml:space="preserve"> </w:t>
      </w:r>
      <w:r w:rsidRPr="005327CD">
        <w:rPr>
          <w:sz w:val="10"/>
          <w:szCs w:val="10"/>
        </w:rPr>
        <w:t>Their citizens could not vote in Eau Claire, but Eau Claire wanted to annex those territories into its boundaries, possibly through coercive means. 18</w:t>
      </w:r>
      <w:r>
        <w:rPr>
          <w:sz w:val="10"/>
          <w:szCs w:val="10"/>
        </w:rPr>
        <w:t xml:space="preserve"> </w:t>
      </w:r>
      <w:r w:rsidRPr="005327CD">
        <w:rPr>
          <w:sz w:val="10"/>
          <w:szCs w:val="10"/>
        </w:rPr>
        <w:t>Eau Claire received federal funds to build a sewage treatment plant in its service area, which covered the four towns, then refused to supply sewage treatment services to the towns. 19</w:t>
      </w:r>
      <w:r>
        <w:rPr>
          <w:sz w:val="10"/>
          <w:szCs w:val="10"/>
        </w:rPr>
        <w:t xml:space="preserve"> </w:t>
      </w:r>
      <w:r w:rsidRPr="005327CD">
        <w:rPr>
          <w:sz w:val="10"/>
          <w:szCs w:val="10"/>
        </w:rPr>
        <w:t>However, the city did agree to provide treatment services to certain homeowners in the towns if a majority of area voters voted by referendum to allow Eau Claire to annex their homes and to commit to use Eau Claire's sewage and transportation services. 20</w:t>
      </w:r>
      <w:r>
        <w:rPr>
          <w:sz w:val="10"/>
          <w:szCs w:val="10"/>
        </w:rPr>
        <w:t xml:space="preserve"> </w:t>
      </w:r>
      <w:r w:rsidRPr="005327CD">
        <w:rPr>
          <w:sz w:val="10"/>
          <w:szCs w:val="10"/>
        </w:rPr>
        <w:t>The towns claimed this scheme was designed to keep the other towns from effectively competing with Eau Claire's sewage collection and transportation services. 21</w:t>
      </w:r>
      <w:r>
        <w:rPr>
          <w:sz w:val="10"/>
          <w:szCs w:val="10"/>
        </w:rPr>
        <w:t xml:space="preserve"> </w:t>
      </w:r>
      <w:r w:rsidRPr="005327CD">
        <w:rPr>
          <w:sz w:val="10"/>
          <w:szCs w:val="10"/>
        </w:rPr>
        <w:t>The scheme also possibly allowed the</w:t>
      </w:r>
      <w:r>
        <w:rPr>
          <w:sz w:val="10"/>
          <w:szCs w:val="10"/>
        </w:rPr>
        <w:t xml:space="preserve"> </w:t>
      </w:r>
      <w:r w:rsidRPr="005327CD">
        <w:rPr>
          <w:sz w:val="10"/>
          <w:szCs w:val="10"/>
        </w:rPr>
        <w:t>[*1182]</w:t>
      </w:r>
      <w:r>
        <w:rPr>
          <w:sz w:val="10"/>
          <w:szCs w:val="10"/>
        </w:rPr>
        <w:t xml:space="preserve"> </w:t>
      </w:r>
      <w:r w:rsidRPr="005327CD">
        <w:rPr>
          <w:sz w:val="10"/>
          <w:szCs w:val="10"/>
        </w:rPr>
        <w:t>city to raise costs for nonresidents while at the same time leveraging the higher prices to bring the nonresidents (and presumably their property taxes) into the city. 22</w:t>
      </w:r>
      <w:r>
        <w:rPr>
          <w:sz w:val="10"/>
          <w:szCs w:val="10"/>
        </w:rPr>
        <w:t xml:space="preserve"> </w:t>
      </w:r>
      <w:r w:rsidRPr="005327CD">
        <w:rPr>
          <w:sz w:val="10"/>
          <w:szCs w:val="10"/>
        </w:rPr>
        <w:t>Although the city's motivation was ultimately political rather than narrowly economic, it used an anticompetitive strategy to dump monopoly costs on nonresidents who could not vote to rescind the regulations until they joined the city, at which point the question would be moot. 23</w:t>
      </w:r>
      <w:r>
        <w:rPr>
          <w:sz w:val="10"/>
          <w:szCs w:val="10"/>
        </w:rPr>
        <w:t xml:space="preserve"> </w:t>
      </w:r>
      <w:r w:rsidRPr="005327CD">
        <w:rPr>
          <w:sz w:val="10"/>
          <w:szCs w:val="10"/>
        </w:rPr>
        <w:t>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discussed next, these failures of democratic self-correction are exacerbated by regulations that entrench incumbent technologies at the expense of innovation.</w:t>
      </w:r>
    </w:p>
    <w:p w14:paraId="6A1C60FF" w14:textId="77777777" w:rsidR="00FB41C4" w:rsidRPr="005327CD" w:rsidRDefault="00FB41C4" w:rsidP="00FB41C4">
      <w:pPr>
        <w:rPr>
          <w:sz w:val="14"/>
        </w:rPr>
      </w:pPr>
      <w:r w:rsidRPr="005327CD">
        <w:rPr>
          <w:sz w:val="14"/>
        </w:rPr>
        <w:t>B. Additional Considerations Affecting Product Market Innovation</w:t>
      </w:r>
    </w:p>
    <w:p w14:paraId="5DC21185" w14:textId="77777777" w:rsidR="00FB41C4" w:rsidRPr="005327CD" w:rsidRDefault="00FB41C4" w:rsidP="00FB41C4">
      <w:pPr>
        <w:rPr>
          <w:sz w:val="14"/>
        </w:rPr>
      </w:pPr>
      <w:r w:rsidRPr="005327CD">
        <w:rPr>
          <w:sz w:val="14"/>
        </w:rPr>
        <w:t xml:space="preserve">Many of the </w:t>
      </w:r>
      <w:r w:rsidRPr="008629F5">
        <w:rPr>
          <w:rStyle w:val="StyleUnderline"/>
        </w:rPr>
        <w:t xml:space="preserve">contemporary regulatory </w:t>
      </w:r>
      <w:r w:rsidRPr="00D50FBD">
        <w:rPr>
          <w:rStyle w:val="StyleUnderline"/>
        </w:rPr>
        <w:t>battles between old and new tech</w:t>
      </w:r>
      <w:r w:rsidRPr="008629F5">
        <w:rPr>
          <w:rStyle w:val="StyleUnderline"/>
        </w:rPr>
        <w:t>nologies</w:t>
      </w:r>
      <w:r w:rsidRPr="005327CD">
        <w:rPr>
          <w:sz w:val="14"/>
        </w:rPr>
        <w:t xml:space="preserve"> (particularly those involving the sharing economy) </w:t>
      </w:r>
      <w:r w:rsidRPr="008629F5">
        <w:rPr>
          <w:rStyle w:val="StyleUnderline"/>
        </w:rPr>
        <w:t>can be understood as follows</w:t>
      </w:r>
      <w:r w:rsidRPr="005327CD">
        <w:rPr>
          <w:sz w:val="14"/>
        </w:rPr>
        <w:t xml:space="preserve">. </w:t>
      </w:r>
      <w:r w:rsidRPr="00E73C94">
        <w:rPr>
          <w:rStyle w:val="StyleUnderline"/>
          <w:highlight w:val="cyan"/>
        </w:rPr>
        <w:t>The incumbent regulatory scheme</w:t>
      </w:r>
      <w:r w:rsidRPr="008629F5">
        <w:rPr>
          <w:rStyle w:val="StyleUnderline"/>
        </w:rPr>
        <w:t xml:space="preserve"> </w:t>
      </w:r>
      <w:r w:rsidRPr="00E73C94">
        <w:rPr>
          <w:rStyle w:val="StyleUnderline"/>
          <w:highlight w:val="cyan"/>
        </w:rPr>
        <w:t>arose</w:t>
      </w:r>
      <w:r w:rsidRPr="008629F5">
        <w:rPr>
          <w:rStyle w:val="StyleUnderline"/>
        </w:rPr>
        <w:t xml:space="preserve"> </w:t>
      </w:r>
      <w:r w:rsidRPr="00E73C94">
        <w:rPr>
          <w:rStyle w:val="StyleUnderline"/>
          <w:highlight w:val="cyan"/>
        </w:rPr>
        <w:t>many decades ago</w:t>
      </w:r>
      <w:r w:rsidRPr="008629F5">
        <w:rPr>
          <w:rStyle w:val="StyleUnderline"/>
        </w:rPr>
        <w:t xml:space="preserve"> </w:t>
      </w:r>
      <w:r w:rsidRPr="00E73C94">
        <w:rPr>
          <w:rStyle w:val="StyleUnderline"/>
          <w:highlight w:val="cyan"/>
        </w:rPr>
        <w:t>and may</w:t>
      </w:r>
      <w:r w:rsidRPr="008629F5">
        <w:rPr>
          <w:rStyle w:val="StyleUnderline"/>
        </w:rPr>
        <w:t xml:space="preserve"> well have </w:t>
      </w:r>
      <w:r w:rsidRPr="00E73C94">
        <w:rPr>
          <w:rStyle w:val="StyleUnderline"/>
          <w:highlight w:val="cyan"/>
        </w:rPr>
        <w:t>been legitimate</w:t>
      </w:r>
      <w:r w:rsidRPr="008629F5">
        <w:rPr>
          <w:rStyle w:val="StyleUnderline"/>
        </w:rPr>
        <w:t xml:space="preserve">ly justified (in the sense of not imposing more costs than benefits) </w:t>
      </w:r>
      <w:r w:rsidRPr="00E73C94">
        <w:rPr>
          <w:rStyle w:val="StyleUnderline"/>
          <w:highlight w:val="cyan"/>
        </w:rPr>
        <w:t>at the time</w:t>
      </w:r>
      <w:r w:rsidRPr="008629F5">
        <w:rPr>
          <w:rStyle w:val="StyleUnderline"/>
        </w:rPr>
        <w:t xml:space="preserve"> of its adoption</w:t>
      </w:r>
      <w:r w:rsidRPr="005327CD">
        <w:rPr>
          <w:sz w:val="14"/>
        </w:rPr>
        <w:t xml:space="preserve">. 24   Our hypothesized Platonic guardian might even have approved of it at the time of its adoption. 25   The </w:t>
      </w:r>
      <w:r w:rsidRPr="00B9618B">
        <w:rPr>
          <w:sz w:val="14"/>
        </w:rPr>
        <w:t xml:space="preserve">passage of </w:t>
      </w:r>
      <w:r w:rsidRPr="00B9618B">
        <w:rPr>
          <w:rStyle w:val="StyleUnderline"/>
        </w:rPr>
        <w:t>time and advent of new technologies has now eroded the original basis of the regulation</w:t>
      </w:r>
      <w:r w:rsidRPr="00B9618B">
        <w:rPr>
          <w:sz w:val="14"/>
        </w:rPr>
        <w:t>, and our Platonic guardian would therefore</w:t>
      </w:r>
      <w:r w:rsidRPr="005327CD">
        <w:rPr>
          <w:sz w:val="14"/>
        </w:rPr>
        <w:t xml:space="preserve"> want the regulation rescinded </w:t>
      </w:r>
      <w:r w:rsidRPr="00825069">
        <w:rPr>
          <w:sz w:val="14"/>
        </w:rPr>
        <w:t xml:space="preserve">or reformed. </w:t>
      </w:r>
      <w:r w:rsidRPr="00825069">
        <w:rPr>
          <w:rStyle w:val="StyleUnderline"/>
        </w:rPr>
        <w:t>However,</w:t>
      </w:r>
      <w:r w:rsidRPr="008629F5">
        <w:rPr>
          <w:rStyle w:val="StyleUnderline"/>
        </w:rPr>
        <w:t xml:space="preserve"> incumbent </w:t>
      </w:r>
      <w:r w:rsidRPr="00E73C94">
        <w:rPr>
          <w:rStyle w:val="StyleUnderline"/>
          <w:highlight w:val="cyan"/>
        </w:rPr>
        <w:t>firms</w:t>
      </w:r>
      <w:r w:rsidRPr="008629F5">
        <w:rPr>
          <w:rStyle w:val="StyleUnderline"/>
        </w:rPr>
        <w:t xml:space="preserve"> succeed in </w:t>
      </w:r>
      <w:r w:rsidRPr="00E73C94">
        <w:rPr>
          <w:rStyle w:val="Emphasis"/>
          <w:highlight w:val="cyan"/>
        </w:rPr>
        <w:t>block</w:t>
      </w:r>
      <w:r w:rsidRPr="008629F5">
        <w:rPr>
          <w:rStyle w:val="Emphasis"/>
        </w:rPr>
        <w:t xml:space="preserve">ing </w:t>
      </w:r>
      <w:r w:rsidRPr="00E73C94">
        <w:rPr>
          <w:rStyle w:val="Emphasis"/>
          <w:highlight w:val="cyan"/>
        </w:rPr>
        <w:t>or slow</w:t>
      </w:r>
      <w:r w:rsidRPr="008629F5">
        <w:rPr>
          <w:rStyle w:val="Emphasis"/>
        </w:rPr>
        <w:t xml:space="preserve">ing </w:t>
      </w:r>
      <w:r w:rsidRPr="00E73C94">
        <w:rPr>
          <w:rStyle w:val="Emphasis"/>
          <w:highlight w:val="cyan"/>
        </w:rPr>
        <w:t>innovative competition</w:t>
      </w:r>
      <w:r w:rsidRPr="008629F5">
        <w:rPr>
          <w:rStyle w:val="StyleUnderline"/>
        </w:rPr>
        <w:t xml:space="preserve"> </w:t>
      </w:r>
      <w:r w:rsidRPr="00E73C94">
        <w:rPr>
          <w:rStyle w:val="StyleUnderline"/>
          <w:highlight w:val="cyan"/>
        </w:rPr>
        <w:t>by circling the wagons around</w:t>
      </w:r>
      <w:r w:rsidRPr="008629F5">
        <w:rPr>
          <w:rStyle w:val="StyleUnderline"/>
        </w:rPr>
        <w:t xml:space="preserve"> the </w:t>
      </w:r>
      <w:r w:rsidRPr="00E73C94">
        <w:rPr>
          <w:rStyle w:val="Emphasis"/>
          <w:highlight w:val="cyan"/>
        </w:rPr>
        <w:t>incumbent regulatory schemes</w:t>
      </w:r>
      <w:r w:rsidRPr="005327CD">
        <w:rPr>
          <w:sz w:val="14"/>
        </w:rPr>
        <w:t xml:space="preserve">. 26   In  [*1183]  </w:t>
      </w:r>
      <w:r w:rsidRPr="008629F5">
        <w:rPr>
          <w:rStyle w:val="StyleUnderline"/>
        </w:rPr>
        <w:t xml:space="preserve">these wars, the incumbents have a decisive advantage </w:t>
      </w:r>
      <w:r w:rsidRPr="00E73C94">
        <w:rPr>
          <w:rStyle w:val="StyleUnderline"/>
          <w:highlight w:val="cyan"/>
        </w:rPr>
        <w:t>for</w:t>
      </w:r>
      <w:r w:rsidRPr="008629F5">
        <w:rPr>
          <w:rStyle w:val="StyleUnderline"/>
        </w:rPr>
        <w:t xml:space="preserve"> at least three </w:t>
      </w:r>
      <w:r w:rsidRPr="00E73C94">
        <w:rPr>
          <w:rStyle w:val="StyleUnderline"/>
          <w:highlight w:val="cyan"/>
        </w:rPr>
        <w:t>structural reasons</w:t>
      </w:r>
      <w:r w:rsidRPr="005327CD">
        <w:rPr>
          <w:sz w:val="14"/>
        </w:rPr>
        <w:t>.</w:t>
      </w:r>
    </w:p>
    <w:p w14:paraId="7926F0F5" w14:textId="77777777" w:rsidR="00FB41C4" w:rsidRPr="005327CD" w:rsidRDefault="00FB41C4" w:rsidP="00FB41C4">
      <w:pPr>
        <w:rPr>
          <w:sz w:val="14"/>
        </w:rPr>
      </w:pPr>
      <w:r w:rsidRPr="00825069">
        <w:rPr>
          <w:rStyle w:val="StyleUnderline"/>
        </w:rPr>
        <w:t>First</w:t>
      </w:r>
      <w:r w:rsidRPr="005327CD">
        <w:rPr>
          <w:sz w:val="14"/>
        </w:rPr>
        <w:t xml:space="preserve">, </w:t>
      </w:r>
      <w:r w:rsidRPr="008629F5">
        <w:rPr>
          <w:rStyle w:val="StyleUnderline"/>
        </w:rPr>
        <w:t>if</w:t>
      </w:r>
      <w:r w:rsidRPr="005327CD">
        <w:rPr>
          <w:sz w:val="14"/>
        </w:rPr>
        <w:t xml:space="preserve"> </w:t>
      </w:r>
      <w:r w:rsidRPr="008629F5">
        <w:rPr>
          <w:rStyle w:val="StyleUnderline"/>
        </w:rPr>
        <w:t>the incumbent regulatory scheme has allowed the incumbent firms to collect monopoly rents,</w:t>
      </w:r>
      <w:r w:rsidRPr="005327CD">
        <w:rPr>
          <w:sz w:val="14"/>
        </w:rPr>
        <w:t xml:space="preserve"> </w:t>
      </w:r>
      <w:r w:rsidRPr="008629F5">
        <w:rPr>
          <w:rStyle w:val="StyleUnderline"/>
        </w:rPr>
        <w:t xml:space="preserve">then there may be a sharp </w:t>
      </w:r>
      <w:r w:rsidRPr="00E73C94">
        <w:rPr>
          <w:rStyle w:val="StyleUnderline"/>
          <w:highlight w:val="cyan"/>
        </w:rPr>
        <w:t>asymmetry of incentives</w:t>
      </w:r>
      <w:r w:rsidRPr="008629F5">
        <w:rPr>
          <w:rStyle w:val="StyleUnderline"/>
        </w:rPr>
        <w:t xml:space="preserve"> between old and new firms</w:t>
      </w:r>
      <w:r w:rsidRPr="005327CD">
        <w:rPr>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8629F5">
        <w:rPr>
          <w:rStyle w:val="StyleUnderline"/>
        </w:rPr>
        <w:t xml:space="preserve">Because </w:t>
      </w:r>
      <w:r w:rsidRPr="00E73C94">
        <w:rPr>
          <w:rStyle w:val="StyleUnderline"/>
          <w:highlight w:val="cyan"/>
        </w:rPr>
        <w:t>the incumbent has more to gain than the new entrant</w:t>
      </w:r>
      <w:r w:rsidRPr="008629F5">
        <w:rPr>
          <w:rStyle w:val="StyleUnderline"/>
        </w:rPr>
        <w:t xml:space="preserve"> has </w:t>
      </w:r>
      <w:r w:rsidRPr="00E73C94">
        <w:rPr>
          <w:rStyle w:val="StyleUnderline"/>
          <w:highlight w:val="cyan"/>
        </w:rPr>
        <w:t>to lose</w:t>
      </w:r>
      <w:r w:rsidRPr="008629F5">
        <w:rPr>
          <w:rStyle w:val="StyleUnderline"/>
        </w:rPr>
        <w:t>, the incumbent will be willing to spend more to entrench the regulatory monopoly than the new entrant will be to challenge it</w:t>
      </w:r>
      <w:r w:rsidRPr="005327CD">
        <w:rPr>
          <w:sz w:val="14"/>
        </w:rPr>
        <w:t xml:space="preserve">. 29   </w:t>
      </w:r>
      <w:r w:rsidRPr="00E73C94">
        <w:rPr>
          <w:rStyle w:val="StyleUnderline"/>
          <w:highlight w:val="cyan"/>
        </w:rPr>
        <w:t>This</w:t>
      </w:r>
      <w:r w:rsidRPr="005327CD">
        <w:rPr>
          <w:sz w:val="14"/>
        </w:rPr>
        <w:t xml:space="preserve">, </w:t>
      </w:r>
      <w:r w:rsidRPr="008629F5">
        <w:rPr>
          <w:rStyle w:val="StyleUnderline"/>
        </w:rPr>
        <w:t>in turn</w:t>
      </w:r>
      <w:r w:rsidRPr="005327CD">
        <w:rPr>
          <w:sz w:val="14"/>
        </w:rPr>
        <w:t xml:space="preserve">, </w:t>
      </w:r>
      <w:r w:rsidRPr="00E73C94">
        <w:rPr>
          <w:rStyle w:val="Emphasis"/>
          <w:highlight w:val="cyan"/>
        </w:rPr>
        <w:t>discourages</w:t>
      </w:r>
      <w:r w:rsidRPr="008629F5">
        <w:rPr>
          <w:rStyle w:val="Emphasis"/>
        </w:rPr>
        <w:t xml:space="preserve"> </w:t>
      </w:r>
      <w:r w:rsidRPr="00E73C94">
        <w:rPr>
          <w:rStyle w:val="Emphasis"/>
          <w:highlight w:val="cyan"/>
        </w:rPr>
        <w:t>potential new entrants</w:t>
      </w:r>
      <w:r w:rsidRPr="00E73C94">
        <w:rPr>
          <w:sz w:val="14"/>
          <w:highlight w:val="cyan"/>
        </w:rPr>
        <w:t xml:space="preserve"> </w:t>
      </w:r>
      <w:r w:rsidRPr="00825069">
        <w:rPr>
          <w:rStyle w:val="StyleUnderline"/>
        </w:rPr>
        <w:t>from investing in innovative new technologies</w:t>
      </w:r>
      <w:r w:rsidRPr="008629F5">
        <w:rPr>
          <w:rStyle w:val="StyleUnderline"/>
        </w:rPr>
        <w:t xml:space="preserve"> and mounting political and market-oriented challenges to the incumbents.</w:t>
      </w:r>
      <w:r w:rsidRPr="005327CD">
        <w:rPr>
          <w:sz w:val="14"/>
        </w:rPr>
        <w:t xml:space="preserve"> 30  </w:t>
      </w:r>
    </w:p>
    <w:p w14:paraId="65F6D872" w14:textId="77777777" w:rsidR="00FB41C4" w:rsidRPr="005327CD" w:rsidRDefault="00FB41C4" w:rsidP="00FB41C4">
      <w:pPr>
        <w:rPr>
          <w:sz w:val="14"/>
        </w:rPr>
      </w:pPr>
      <w:r w:rsidRPr="00B9618B">
        <w:rPr>
          <w:rStyle w:val="StyleUnderline"/>
        </w:rPr>
        <w:t>Second</w:t>
      </w:r>
      <w:r w:rsidRPr="00B9618B">
        <w:rPr>
          <w:sz w:val="14"/>
        </w:rPr>
        <w:t xml:space="preserve">, </w:t>
      </w:r>
      <w:r w:rsidRPr="00B9618B">
        <w:rPr>
          <w:rStyle w:val="StyleUnderline"/>
        </w:rPr>
        <w:t>the incumbents have the advantage of status quo biases and</w:t>
      </w:r>
      <w:r w:rsidRPr="008629F5">
        <w:rPr>
          <w:rStyle w:val="StyleUnderline"/>
        </w:rPr>
        <w:t xml:space="preserve"> fears about the consequences of technological change</w:t>
      </w:r>
      <w:r w:rsidRPr="005327CD">
        <w:rPr>
          <w:sz w:val="14"/>
        </w:rPr>
        <w:t xml:space="preserve">. 31   Costs of the existing system--to human safety, for example--may be seen as an inevitable baseline, whereas potential risks from the new technology may be seen as incremental threats. 32   Hence, </w:t>
      </w:r>
      <w:r w:rsidRPr="008629F5">
        <w:rPr>
          <w:rStyle w:val="StyleUnderline"/>
        </w:rPr>
        <w:t>risks and costs of the existing system may be undercounted or not counted at all, while risks and costs of the new system will be made to bear the full weight of their risks and costs</w:t>
      </w:r>
      <w:r w:rsidRPr="005327CD">
        <w:rPr>
          <w:sz w:val="14"/>
        </w:rPr>
        <w:t>.</w:t>
      </w:r>
    </w:p>
    <w:p w14:paraId="49DA678D" w14:textId="77777777" w:rsidR="00FB41C4" w:rsidRPr="005327CD" w:rsidRDefault="00FB41C4" w:rsidP="00FB41C4">
      <w:pPr>
        <w:rPr>
          <w:sz w:val="14"/>
        </w:rPr>
      </w:pPr>
      <w:r w:rsidRPr="005327CD">
        <w:rPr>
          <w:sz w:val="14"/>
        </w:rPr>
        <w:t xml:space="preserve">For example, in recent months there have been widely reported stories of Uber drivers sexually abusing passengers. 33   These stories rarely report the base rate of abuse by taxi drivers or public transit  [*1184]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Or, incumbent technologies may persuade regulators to force new technologies to play by rules that favor the incumbent technologies--a form of raising rivals' costs and creating regulatory entry barriers. 39  </w:t>
      </w:r>
    </w:p>
    <w:p w14:paraId="5AC379C4" w14:textId="77777777" w:rsidR="00FB41C4" w:rsidRPr="005327CD" w:rsidRDefault="00FB41C4" w:rsidP="00FB41C4">
      <w:pPr>
        <w:rPr>
          <w:sz w:val="14"/>
        </w:rPr>
      </w:pPr>
      <w:r w:rsidRPr="00825069">
        <w:rPr>
          <w:rStyle w:val="StyleUnderline"/>
        </w:rPr>
        <w:t>Finally</w:t>
      </w:r>
      <w:r w:rsidRPr="005327CD">
        <w:rPr>
          <w:sz w:val="14"/>
        </w:rPr>
        <w:t xml:space="preserve">, </w:t>
      </w:r>
      <w:r w:rsidRPr="008629F5">
        <w:rPr>
          <w:rStyle w:val="StyleUnderline"/>
        </w:rPr>
        <w:t>incumbents</w:t>
      </w:r>
      <w:r w:rsidRPr="005327CD">
        <w:rPr>
          <w:sz w:val="14"/>
        </w:rPr>
        <w:t xml:space="preserve"> </w:t>
      </w:r>
      <w:r w:rsidRPr="008629F5">
        <w:rPr>
          <w:rStyle w:val="StyleUnderline"/>
        </w:rPr>
        <w:t>enjoy</w:t>
      </w:r>
      <w:r w:rsidRPr="005327CD">
        <w:rPr>
          <w:sz w:val="14"/>
        </w:rPr>
        <w:t xml:space="preserve"> the generic </w:t>
      </w:r>
      <w:r w:rsidRPr="008629F5">
        <w:rPr>
          <w:rStyle w:val="StyleUnderline"/>
        </w:rPr>
        <w:t>benefits of incumbency in a structurally conservative constitutional and political system</w:t>
      </w:r>
      <w:r w:rsidRPr="005327CD">
        <w:rPr>
          <w:sz w:val="14"/>
        </w:rPr>
        <w:t xml:space="preserve">. The multiple </w:t>
      </w:r>
      <w:r w:rsidRPr="00E73C94">
        <w:rPr>
          <w:rStyle w:val="StyleUnderline"/>
          <w:highlight w:val="cyan"/>
        </w:rPr>
        <w:t>"veto gates" to reform</w:t>
      </w:r>
      <w:r w:rsidRPr="008629F5">
        <w:rPr>
          <w:rStyle w:val="StyleUnderline"/>
        </w:rPr>
        <w:t xml:space="preserve"> legislation</w:t>
      </w:r>
      <w:r w:rsidRPr="005327CD">
        <w:rPr>
          <w:sz w:val="14"/>
        </w:rPr>
        <w:t>--structural factors such as bicameralism, presentment, filibusters, and committee structures 40   --</w:t>
      </w:r>
      <w:r w:rsidRPr="008629F5">
        <w:rPr>
          <w:rStyle w:val="StyleUnderline"/>
        </w:rPr>
        <w:t>empower technological incumbents to ride the status quo</w:t>
      </w:r>
      <w:r w:rsidRPr="005327CD">
        <w:rPr>
          <w:sz w:val="14"/>
        </w:rPr>
        <w:t xml:space="preserve"> for years or decades after our hypothetical Platonic guardian would have instituted public-minded reforms. 41  </w:t>
      </w:r>
    </w:p>
    <w:p w14:paraId="18234379" w14:textId="77777777" w:rsidR="00FB41C4" w:rsidRPr="005327CD" w:rsidRDefault="00FB41C4" w:rsidP="00FB41C4">
      <w:pPr>
        <w:rPr>
          <w:sz w:val="8"/>
          <w:szCs w:val="8"/>
        </w:rPr>
      </w:pPr>
      <w:r w:rsidRPr="005327CD">
        <w:rPr>
          <w:sz w:val="8"/>
          <w:szCs w:val="8"/>
        </w:rPr>
        <w:t xml:space="preserve"> [*1185]  In combination, these three factors create additional barriers to the expected flow of democratic processes toward majoritarian equilibria--that is to say, equilibria that favor consumers' interests in competition and innovation over those of producers in capturing monopoly rents. In light of these factors and the collective action and cost externalization factors discussed earlier, 42   it is unsurprising that regulation serves as a barrier to innovation.</w:t>
      </w:r>
    </w:p>
    <w:p w14:paraId="1BE048AF" w14:textId="77777777" w:rsidR="00FB41C4" w:rsidRPr="005327CD" w:rsidRDefault="00FB41C4" w:rsidP="00FB41C4">
      <w:pPr>
        <w:rPr>
          <w:sz w:val="8"/>
          <w:szCs w:val="8"/>
        </w:rPr>
      </w:pPr>
      <w:r w:rsidRPr="005327CD">
        <w:rPr>
          <w:sz w:val="8"/>
          <w:szCs w:val="8"/>
        </w:rPr>
        <w:t>C. An Illustration from Automobile Distribution</w:t>
      </w:r>
    </w:p>
    <w:p w14:paraId="06511F3E" w14:textId="77777777" w:rsidR="00FB41C4" w:rsidRPr="005327CD" w:rsidRDefault="00FB41C4" w:rsidP="00FB41C4">
      <w:pPr>
        <w:rPr>
          <w:sz w:val="8"/>
          <w:szCs w:val="8"/>
        </w:rPr>
      </w:pPr>
      <w:r w:rsidRPr="005327CD">
        <w:rPr>
          <w:sz w:val="8"/>
          <w:szCs w:val="8"/>
        </w:rPr>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712853CE" w14:textId="77777777" w:rsidR="00FB41C4" w:rsidRPr="005327CD" w:rsidRDefault="00FB41C4" w:rsidP="00FB41C4">
      <w:pPr>
        <w:rPr>
          <w:sz w:val="8"/>
          <w:szCs w:val="8"/>
        </w:rPr>
      </w:pPr>
      <w:r w:rsidRPr="005327CD">
        <w:rPr>
          <w:sz w:val="8"/>
          <w:szCs w:val="8"/>
        </w:rPr>
        <w:t xml:space="preserve">Legislatures adopted these direct distribution prohibitions at a time when American car manufacturing was dominated by the "Big Three" (Chrysler, Ford, and General Motors) and many dealers were  [*1186]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3323EE36" w14:textId="77777777" w:rsidR="00FB41C4" w:rsidRPr="005327CD" w:rsidRDefault="00FB41C4" w:rsidP="00FB41C4">
      <w:pPr>
        <w:rPr>
          <w:sz w:val="8"/>
          <w:szCs w:val="8"/>
        </w:rPr>
      </w:pPr>
      <w:r w:rsidRPr="005327CD">
        <w:rPr>
          <w:sz w:val="8"/>
          <w:szCs w:val="8"/>
        </w:rPr>
        <w:t>Assuming that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04766882" w14:textId="77777777" w:rsidR="00FB41C4" w:rsidRPr="005327CD" w:rsidRDefault="00FB41C4" w:rsidP="00FB41C4">
      <w:pPr>
        <w:rPr>
          <w:sz w:val="8"/>
          <w:szCs w:val="8"/>
        </w:rPr>
      </w:pPr>
      <w:r w:rsidRPr="005327CD">
        <w:rPr>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prevent  [*1187]  consumers from manufacturer exploitation. 58   These consumer protection arguments have been roundly rejected by economists, 59   the Federal Trade Commission (FTC), 60   and major proconsumer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a number of states. 62  </w:t>
      </w:r>
    </w:p>
    <w:p w14:paraId="4D94035D" w14:textId="77777777" w:rsidR="00FB41C4" w:rsidRPr="005327CD" w:rsidRDefault="00FB41C4" w:rsidP="00FB41C4">
      <w:pPr>
        <w:rPr>
          <w:sz w:val="8"/>
          <w:szCs w:val="8"/>
        </w:rPr>
      </w:pPr>
      <w:r w:rsidRPr="005327CD">
        <w:rPr>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legislative  [*1188]  inertia has slowed the consideration of reform bills in some states, extending the incumbent regulatory scheme long past its reasonable expiration date. 65  </w:t>
      </w:r>
    </w:p>
    <w:p w14:paraId="4251F335" w14:textId="77777777" w:rsidR="00FB41C4" w:rsidRPr="005327CD" w:rsidRDefault="00FB41C4" w:rsidP="00FB41C4">
      <w:pPr>
        <w:rPr>
          <w:sz w:val="14"/>
        </w:rPr>
      </w:pPr>
      <w:r w:rsidRPr="005327CD">
        <w:rPr>
          <w:sz w:val="14"/>
        </w:rPr>
        <w:t xml:space="preserve">The structural factors weighing against proconsumer and pro-innovation reforms will not block Tesla forever. The company has already seen significant successes in some state legislatures and courts and is progressively penetrating the market. 66   Yet </w:t>
      </w:r>
      <w:r w:rsidRPr="00B9618B">
        <w:rPr>
          <w:rStyle w:val="StyleUnderline"/>
        </w:rPr>
        <w:t>it would be misguided to consider</w:t>
      </w:r>
      <w:r w:rsidRPr="00B9618B">
        <w:rPr>
          <w:sz w:val="14"/>
        </w:rPr>
        <w:t xml:space="preserve"> the </w:t>
      </w:r>
      <w:r w:rsidRPr="00B9618B">
        <w:rPr>
          <w:rStyle w:val="StyleUnderline"/>
        </w:rPr>
        <w:t>company's eventual success a reason not to worry about the structural factors ent</w:t>
      </w:r>
      <w:r w:rsidRPr="008629F5">
        <w:rPr>
          <w:rStyle w:val="StyleUnderline"/>
        </w:rPr>
        <w:t xml:space="preserve">renching </w:t>
      </w:r>
      <w:r w:rsidRPr="00E73C94">
        <w:rPr>
          <w:rStyle w:val="StyleUnderline"/>
          <w:highlight w:val="cyan"/>
        </w:rPr>
        <w:t>anticompetitive regulations</w:t>
      </w:r>
      <w:r w:rsidRPr="005327CD">
        <w:rPr>
          <w:sz w:val="14"/>
        </w:rPr>
        <w:t xml:space="preserve">, especially those </w:t>
      </w:r>
      <w:r w:rsidRPr="00E73C94">
        <w:rPr>
          <w:rStyle w:val="StyleUnderline"/>
          <w:highlight w:val="cyan"/>
        </w:rPr>
        <w:t>foreclosing innovation</w:t>
      </w:r>
      <w:r w:rsidRPr="005327CD">
        <w:rPr>
          <w:sz w:val="14"/>
        </w:rPr>
        <w:t xml:space="preserve">. No monopoly is permanent--even the most persistent are eventually eroded. 67   </w:t>
      </w:r>
      <w:r w:rsidRPr="00825069">
        <w:rPr>
          <w:rStyle w:val="StyleUnderline"/>
        </w:rPr>
        <w:t>Innovative technologies will almost always find a way out eventually</w:t>
      </w:r>
      <w:r w:rsidRPr="00825069">
        <w:rPr>
          <w:sz w:val="14"/>
        </w:rPr>
        <w:t xml:space="preserve">, </w:t>
      </w:r>
      <w:r w:rsidRPr="00825069">
        <w:rPr>
          <w:rStyle w:val="StyleUnderline"/>
        </w:rPr>
        <w:t>despite incumbent machinations</w:t>
      </w:r>
      <w:r w:rsidRPr="00825069">
        <w:rPr>
          <w:sz w:val="14"/>
        </w:rPr>
        <w:t xml:space="preserve">. 68   </w:t>
      </w:r>
      <w:r w:rsidRPr="00825069">
        <w:rPr>
          <w:rStyle w:val="StyleUnderline"/>
        </w:rPr>
        <w:t>What incum</w:t>
      </w:r>
      <w:r w:rsidRPr="00B9618B">
        <w:rPr>
          <w:rStyle w:val="StyleUnderline"/>
        </w:rPr>
        <w:t>bents</w:t>
      </w:r>
      <w:r w:rsidRPr="00B9618B">
        <w:rPr>
          <w:sz w:val="14"/>
        </w:rPr>
        <w:t xml:space="preserve"> can </w:t>
      </w:r>
      <w:r w:rsidRPr="00B9618B">
        <w:rPr>
          <w:rStyle w:val="StyleUnderline"/>
        </w:rPr>
        <w:t>buy is not monopoly in perpetuity but in extension.</w:t>
      </w:r>
      <w:r w:rsidRPr="00B9618B">
        <w:rPr>
          <w:sz w:val="14"/>
        </w:rPr>
        <w:t xml:space="preserve"> 69   </w:t>
      </w:r>
      <w:r w:rsidRPr="00B9618B">
        <w:rPr>
          <w:rStyle w:val="StyleUnderline"/>
        </w:rPr>
        <w:t xml:space="preserve">Those years or decades of extension are </w:t>
      </w:r>
      <w:r w:rsidRPr="00B9618B">
        <w:rPr>
          <w:rStyle w:val="Emphasis"/>
        </w:rPr>
        <w:t>costly to society</w:t>
      </w:r>
      <w:r w:rsidRPr="005327CD">
        <w:rPr>
          <w:sz w:val="14"/>
        </w:rPr>
        <w:t xml:space="preserve">. </w:t>
      </w:r>
      <w:r w:rsidRPr="00E73C94">
        <w:rPr>
          <w:rStyle w:val="StyleUnderline"/>
          <w:highlight w:val="cyan"/>
        </w:rPr>
        <w:t>They</w:t>
      </w:r>
      <w:r w:rsidRPr="008629F5">
        <w:rPr>
          <w:rStyle w:val="StyleUnderline"/>
        </w:rPr>
        <w:t xml:space="preserve"> </w:t>
      </w:r>
      <w:r w:rsidRPr="00E73C94">
        <w:rPr>
          <w:rStyle w:val="StyleUnderline"/>
          <w:highlight w:val="cyan"/>
        </w:rPr>
        <w:t>represent</w:t>
      </w:r>
      <w:r w:rsidRPr="008629F5">
        <w:rPr>
          <w:rStyle w:val="StyleUnderline"/>
        </w:rPr>
        <w:t xml:space="preserve"> significant </w:t>
      </w:r>
      <w:r w:rsidRPr="00E73C94">
        <w:rPr>
          <w:rStyle w:val="Emphasis"/>
          <w:highlight w:val="cyan"/>
        </w:rPr>
        <w:t>overcharges to consumers</w:t>
      </w:r>
      <w:r w:rsidRPr="005327CD">
        <w:rPr>
          <w:sz w:val="14"/>
        </w:rPr>
        <w:t xml:space="preserve">, </w:t>
      </w:r>
      <w:r w:rsidRPr="00E73C94">
        <w:rPr>
          <w:rStyle w:val="Emphasis"/>
          <w:highlight w:val="cyan"/>
        </w:rPr>
        <w:t>misallocations of</w:t>
      </w:r>
      <w:r w:rsidRPr="008629F5">
        <w:rPr>
          <w:rStyle w:val="Emphasis"/>
        </w:rPr>
        <w:t xml:space="preserve"> social </w:t>
      </w:r>
      <w:r w:rsidRPr="00E73C94">
        <w:rPr>
          <w:rStyle w:val="Emphasis"/>
          <w:highlight w:val="cyan"/>
        </w:rPr>
        <w:t>resources</w:t>
      </w:r>
      <w:r w:rsidRPr="005327CD">
        <w:rPr>
          <w:sz w:val="14"/>
        </w:rPr>
        <w:t xml:space="preserve"> and, in the extreme, </w:t>
      </w:r>
      <w:r w:rsidRPr="00E73C94">
        <w:rPr>
          <w:rStyle w:val="Emphasis"/>
          <w:highlight w:val="cyan"/>
        </w:rPr>
        <w:t>impairment to health and safety</w:t>
      </w:r>
      <w:r w:rsidRPr="005327CD">
        <w:rPr>
          <w:sz w:val="14"/>
        </w:rPr>
        <w:t xml:space="preserve">-- </w:t>
      </w:r>
      <w:r w:rsidRPr="00825069">
        <w:rPr>
          <w:sz w:val="14"/>
        </w:rPr>
        <w:t xml:space="preserve">even </w:t>
      </w:r>
      <w:r w:rsidRPr="00825069">
        <w:rPr>
          <w:rStyle w:val="Emphasis"/>
        </w:rPr>
        <w:t xml:space="preserve">lives lost. </w:t>
      </w:r>
      <w:r w:rsidRPr="00825069">
        <w:rPr>
          <w:sz w:val="14"/>
        </w:rPr>
        <w:t>70</w:t>
      </w:r>
      <w:r w:rsidRPr="005327CD">
        <w:rPr>
          <w:sz w:val="14"/>
        </w:rPr>
        <w:t xml:space="preserve">  </w:t>
      </w:r>
    </w:p>
    <w:p w14:paraId="5CEC0BB9" w14:textId="77777777" w:rsidR="00FB41C4" w:rsidRPr="005327CD" w:rsidRDefault="00FB41C4" w:rsidP="00FB41C4">
      <w:pPr>
        <w:rPr>
          <w:sz w:val="14"/>
        </w:rPr>
      </w:pPr>
      <w:r w:rsidRPr="005327CD">
        <w:rPr>
          <w:sz w:val="14"/>
        </w:rPr>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668A9F62" w14:textId="77777777" w:rsidR="00FB41C4" w:rsidRPr="005327CD" w:rsidRDefault="00FB41C4" w:rsidP="00FB41C4">
      <w:pPr>
        <w:rPr>
          <w:sz w:val="14"/>
        </w:rPr>
      </w:pPr>
      <w:r w:rsidRPr="005327CD">
        <w:rPr>
          <w:sz w:val="14"/>
        </w:rPr>
        <w:t>[*1189]  II. CONSTITUTIONAL AND ANTITRUST PRINCIPLES AS A CHECK ON ANTICOMPETITIVE REGULATION</w:t>
      </w:r>
    </w:p>
    <w:p w14:paraId="6F115102" w14:textId="77777777" w:rsidR="00FB41C4" w:rsidRPr="005327CD" w:rsidRDefault="00FB41C4" w:rsidP="00FB41C4">
      <w:pPr>
        <w:rPr>
          <w:sz w:val="14"/>
        </w:rPr>
      </w:pPr>
      <w:r w:rsidRPr="00825069">
        <w:rPr>
          <w:rStyle w:val="StyleUnderline"/>
        </w:rPr>
        <w:t>If democratic processes fail to check anticompetitive state and local regulations on a systematic basis,</w:t>
      </w:r>
      <w:r w:rsidRPr="00825069">
        <w:rPr>
          <w:sz w:val="14"/>
        </w:rPr>
        <w:t xml:space="preserve"> </w:t>
      </w:r>
      <w:r w:rsidRPr="00825069">
        <w:rPr>
          <w:rStyle w:val="StyleUnderline"/>
        </w:rPr>
        <w:t>then what can be done about it?</w:t>
      </w:r>
      <w:r w:rsidRPr="00825069">
        <w:rPr>
          <w:sz w:val="14"/>
        </w:rPr>
        <w:t xml:space="preserve"> Among the potential tools are institutional efforts to address the quality of legislation and regulation through democratic processes, such as creating governmental competition advocacy bodies within state and local governments or using 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procompetition interest: entrenched incumbent monopolies</w:t>
      </w:r>
      <w:r w:rsidRPr="005327CD">
        <w:rPr>
          <w:sz w:val="14"/>
        </w:rPr>
        <w:t xml:space="preserve">, difficulties in mobilizing consumer support given the often diffuse nature of consumer harm, and institutional biases against change. 72  </w:t>
      </w:r>
    </w:p>
    <w:p w14:paraId="065DB4D6" w14:textId="77777777" w:rsidR="00FB41C4" w:rsidRPr="005327CD" w:rsidRDefault="00FB41C4" w:rsidP="00FB41C4">
      <w:pPr>
        <w:rPr>
          <w:sz w:val="8"/>
          <w:szCs w:val="8"/>
        </w:rPr>
      </w:pPr>
      <w:r w:rsidRPr="005327CD">
        <w:rPr>
          <w:sz w:val="8"/>
          <w:szCs w:val="8"/>
        </w:rPr>
        <w:t>In addition to the democratic options, there are what could be styled counterdemocratic possibilities, insofar as they involve the use of courts or agencies to strike down anticompetitive statutes and regulations as inconsistent with some overarching norm of federal law, whether statutory or constitutional. 73   These counterdemocratic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have to persuade a small set of elite decision makers that their position is legally correct. It is with these counter-democratic possibilities that this Article is primarily interested.</w:t>
      </w:r>
    </w:p>
    <w:p w14:paraId="53EF3A00" w14:textId="77777777" w:rsidR="00FB41C4" w:rsidRPr="005327CD" w:rsidRDefault="00FB41C4" w:rsidP="00FB41C4">
      <w:pPr>
        <w:rPr>
          <w:sz w:val="8"/>
          <w:szCs w:val="8"/>
        </w:rPr>
      </w:pPr>
      <w:r w:rsidRPr="005327CD">
        <w:rPr>
          <w:sz w:val="8"/>
          <w:szCs w:val="8"/>
        </w:rPr>
        <w:t xml:space="preserve"> [*1190]  The counterdemocratic or countermajoritarian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1B90FE0D" w14:textId="77777777" w:rsidR="00FB41C4" w:rsidRPr="005327CD" w:rsidRDefault="00FB41C4" w:rsidP="00FB41C4">
      <w:pPr>
        <w:rPr>
          <w:sz w:val="8"/>
          <w:szCs w:val="8"/>
        </w:rPr>
      </w:pPr>
      <w:r w:rsidRPr="005327CD">
        <w:rPr>
          <w:sz w:val="8"/>
          <w:szCs w:val="8"/>
        </w:rPr>
        <w:t>A. Lochner, anti-Lochner, and Parker</w:t>
      </w:r>
    </w:p>
    <w:p w14:paraId="246EE95A" w14:textId="77777777" w:rsidR="00FB41C4" w:rsidRPr="005327CD" w:rsidRDefault="00FB41C4" w:rsidP="00FB41C4">
      <w:pPr>
        <w:rPr>
          <w:sz w:val="8"/>
          <w:szCs w:val="8"/>
        </w:rPr>
      </w:pPr>
      <w:r w:rsidRPr="005327CD">
        <w:rPr>
          <w:sz w:val="8"/>
          <w:szCs w:val="8"/>
        </w:rPr>
        <w:t>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w:t>
      </w:r>
      <w:r>
        <w:rPr>
          <w:sz w:val="8"/>
          <w:szCs w:val="8"/>
        </w:rPr>
        <w:t xml:space="preserve"> </w:t>
      </w:r>
      <w:r w:rsidRPr="005327CD">
        <w:rPr>
          <w:sz w:val="8"/>
          <w:szCs w:val="8"/>
        </w:rPr>
        <w:t>over Justice Oliver Wendell Holmes's famous objection that "[t]he Fourteenth Amendment does not enact Mr. Herbert Spencer's Social Statics." 82</w:t>
      </w:r>
      <w:r>
        <w:rPr>
          <w:sz w:val="8"/>
          <w:szCs w:val="8"/>
        </w:rPr>
        <w:t xml:space="preserve"> </w:t>
      </w:r>
      <w:r w:rsidRPr="005327CD">
        <w:rPr>
          <w:sz w:val="8"/>
          <w:szCs w:val="8"/>
        </w:rPr>
        <w:t>During the Progressive and New Deal eras, Lochner and Lochnerism were broadly vilified for interfering with progressive reforms and substituting judges' economic views for those of legislatures. 83</w:t>
      </w:r>
      <w:r>
        <w:rPr>
          <w:sz w:val="8"/>
          <w:szCs w:val="8"/>
        </w:rPr>
        <w:t xml:space="preserve"> </w:t>
      </w:r>
      <w:r w:rsidRPr="005327CD">
        <w:rPr>
          <w:sz w:val="8"/>
          <w:szCs w:val="8"/>
        </w:rPr>
        <w:t>In the New Deal constitutional revolution associated with the year 1937 (although spanning a few years in either direction), the Supreme</w:t>
      </w:r>
      <w:r>
        <w:rPr>
          <w:sz w:val="8"/>
          <w:szCs w:val="8"/>
        </w:rPr>
        <w:t xml:space="preserve"> </w:t>
      </w:r>
      <w:r w:rsidRPr="005327CD">
        <w:rPr>
          <w:sz w:val="8"/>
          <w:szCs w:val="8"/>
        </w:rPr>
        <w:t>[*1191]</w:t>
      </w:r>
      <w:r>
        <w:rPr>
          <w:sz w:val="8"/>
          <w:szCs w:val="8"/>
        </w:rPr>
        <w:t xml:space="preserve"> </w:t>
      </w:r>
      <w:r w:rsidRPr="005327CD">
        <w:rPr>
          <w:sz w:val="8"/>
          <w:szCs w:val="8"/>
        </w:rPr>
        <w:t>Court announced it was getting out of the Lochner business--that it would not strike down economic legislation simply on the grounds that it was, in the judgment of the court, ill-considered. 84</w:t>
      </w:r>
      <w:r>
        <w:rPr>
          <w:sz w:val="8"/>
          <w:szCs w:val="8"/>
        </w:rPr>
        <w:t xml:space="preserve"> </w:t>
      </w:r>
      <w:r w:rsidRPr="005327CD">
        <w:rPr>
          <w:sz w:val="8"/>
          <w:szCs w:val="8"/>
        </w:rPr>
        <w:t>Over time, it became clear that the anti-Lochner jurisprudence extended to nakedly anticompetitive regulations adopted to favor economic special interests to the detriment of the consuming public. In cases such as Williamson v. Lee Optical 85</w:t>
      </w:r>
      <w:r>
        <w:rPr>
          <w:sz w:val="8"/>
          <w:szCs w:val="8"/>
        </w:rPr>
        <w:t xml:space="preserve"> </w:t>
      </w:r>
      <w:r w:rsidRPr="005327CD">
        <w:rPr>
          <w:sz w:val="8"/>
          <w:szCs w:val="8"/>
        </w:rPr>
        <w:t>and Ferguson v. Skrupa, 86</w:t>
      </w:r>
      <w:r>
        <w:rPr>
          <w:sz w:val="8"/>
          <w:szCs w:val="8"/>
        </w:rPr>
        <w:t xml:space="preserve"> </w:t>
      </w:r>
      <w:r w:rsidRPr="005327CD">
        <w:rPr>
          <w:sz w:val="8"/>
          <w:szCs w:val="8"/>
        </w:rPr>
        <w:t>there was a fairly apparent record that the regulations in question had been adopted to stifle competition and benefit economic special interests, but the courts refused to create an exception to the anti-Lochner doctrine on those grounds. 87</w:t>
      </w:r>
      <w:r>
        <w:rPr>
          <w:sz w:val="8"/>
          <w:szCs w:val="8"/>
        </w:rPr>
        <w:t xml:space="preserve"> </w:t>
      </w:r>
      <w:r w:rsidRPr="005327CD">
        <w:rPr>
          <w:sz w:val="8"/>
          <w:szCs w:val="8"/>
        </w:rPr>
        <w:t>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w:t>
      </w:r>
      <w:r>
        <w:rPr>
          <w:sz w:val="8"/>
          <w:szCs w:val="8"/>
        </w:rPr>
        <w:t xml:space="preserve"> </w:t>
      </w:r>
      <w:r w:rsidRPr="005327CD">
        <w:rPr>
          <w:sz w:val="8"/>
          <w:szCs w:val="8"/>
        </w:rPr>
        <w:t>Rather, the Court held that "[f]or protection against abuses by legislatures the people must resort to the polls, not to the courts." 89</w:t>
      </w:r>
      <w:r>
        <w:rPr>
          <w:sz w:val="8"/>
          <w:szCs w:val="8"/>
        </w:rPr>
        <w:t xml:space="preserve"> </w:t>
      </w:r>
      <w:r w:rsidRPr="005327CD">
        <w:rPr>
          <w:sz w:val="8"/>
          <w:szCs w:val="8"/>
        </w:rPr>
        <w:t>In 1943, the Supreme Court in Parker v. Brown also made clear that it would not permit the federal Sherman Act to be used as an end-run around the anti-Lochner cases. 90</w:t>
      </w:r>
      <w:r>
        <w:rPr>
          <w:sz w:val="8"/>
          <w:szCs w:val="8"/>
        </w:rPr>
        <w:t xml:space="preserve"> </w:t>
      </w:r>
      <w:r w:rsidRPr="005327CD">
        <w:rPr>
          <w:sz w:val="8"/>
          <w:szCs w:val="8"/>
        </w:rPr>
        <w:t>Parker involved both dormant commerce clause and Sherman Act challenges to California's Agricultural Prorate Act, which forced farmers into a marketing plan that effectively operated as an output reduction cartel run by farmers. 91</w:t>
      </w:r>
      <w:r>
        <w:rPr>
          <w:sz w:val="8"/>
          <w:szCs w:val="8"/>
        </w:rPr>
        <w:t xml:space="preserve"> </w:t>
      </w:r>
      <w:r w:rsidRPr="005327CD">
        <w:rPr>
          <w:sz w:val="8"/>
          <w:szCs w:val="8"/>
        </w:rPr>
        <w:t>The Supreme Court rejected both challenges. 92</w:t>
      </w:r>
      <w:r>
        <w:rPr>
          <w:sz w:val="8"/>
          <w:szCs w:val="8"/>
        </w:rPr>
        <w:t xml:space="preserve"> </w:t>
      </w:r>
      <w:r w:rsidRPr="005327CD">
        <w:rPr>
          <w:sz w:val="8"/>
          <w:szCs w:val="8"/>
        </w:rPr>
        <w:t>Finding "nothing in the language of the Sherman Act or in its history which suggests that its purpose was to restrain a state or its officers or agents from activities directed by its legislature," 93</w:t>
      </w:r>
      <w:r>
        <w:rPr>
          <w:sz w:val="8"/>
          <w:szCs w:val="8"/>
        </w:rPr>
        <w:t xml:space="preserve"> </w:t>
      </w:r>
      <w:r w:rsidRPr="005327CD">
        <w:rPr>
          <w:sz w:val="8"/>
          <w:szCs w:val="8"/>
        </w:rPr>
        <w:t>the Court created a doctrine of state action immunity for anticompetitive state</w:t>
      </w:r>
      <w:r>
        <w:rPr>
          <w:sz w:val="8"/>
          <w:szCs w:val="8"/>
        </w:rPr>
        <w:t xml:space="preserve"> </w:t>
      </w:r>
      <w:r w:rsidRPr="005327CD">
        <w:rPr>
          <w:sz w:val="8"/>
          <w:szCs w:val="8"/>
        </w:rPr>
        <w:t>[*1192]</w:t>
      </w:r>
      <w:r>
        <w:rPr>
          <w:sz w:val="8"/>
          <w:szCs w:val="8"/>
        </w:rPr>
        <w:t xml:space="preserve"> </w:t>
      </w:r>
      <w:r w:rsidRPr="005327CD">
        <w:rPr>
          <w:sz w:val="8"/>
          <w:szCs w:val="8"/>
        </w:rPr>
        <w:t>and local laws. 94</w:t>
      </w:r>
      <w:r>
        <w:rPr>
          <w:sz w:val="8"/>
          <w:szCs w:val="8"/>
        </w:rPr>
        <w:t xml:space="preserve"> </w:t>
      </w:r>
      <w:r w:rsidRPr="005327CD">
        <w:rPr>
          <w:sz w:val="8"/>
          <w:szCs w:val="8"/>
        </w:rPr>
        <w:t>The effect of this ruling was to restrict the Sherman Act's coverage solely to purely private conduct. 95</w:t>
      </w:r>
      <w:r>
        <w:rPr>
          <w:sz w:val="8"/>
          <w:szCs w:val="8"/>
        </w:rPr>
        <w:t xml:space="preserve"> </w:t>
      </w:r>
      <w:r w:rsidRPr="005327CD">
        <w:rPr>
          <w:sz w:val="8"/>
          <w:szCs w:val="8"/>
        </w:rPr>
        <w:t>Anticompetitive schemes orchestrated by the state would be excluded from judicial review. 96</w:t>
      </w:r>
      <w:r>
        <w:rPr>
          <w:sz w:val="8"/>
          <w:szCs w:val="8"/>
        </w:rPr>
        <w:t xml:space="preserve"> </w:t>
      </w:r>
      <w:r w:rsidRPr="005327CD">
        <w:rPr>
          <w:sz w:val="8"/>
          <w:szCs w:val="8"/>
        </w:rPr>
        <w:t>As Judge Merrick Garland has observed, Parker is best understood as a continuation of the post-1937 jurisprudence rejecting Lochner:</w:t>
      </w:r>
      <w:r>
        <w:rPr>
          <w:sz w:val="8"/>
          <w:szCs w:val="8"/>
        </w:rPr>
        <w:t xml:space="preserve"> </w:t>
      </w:r>
      <w:r w:rsidRPr="005327CD">
        <w:rPr>
          <w:sz w:val="8"/>
          <w:szCs w:val="8"/>
        </w:rPr>
        <w:t xml:space="preserve">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4DFAF71D" w14:textId="77777777" w:rsidR="00FB41C4" w:rsidRPr="005327CD" w:rsidRDefault="00FB41C4" w:rsidP="00FB41C4">
      <w:pPr>
        <w:rPr>
          <w:sz w:val="8"/>
          <w:szCs w:val="8"/>
        </w:rPr>
      </w:pPr>
      <w:r w:rsidRPr="005327CD">
        <w:rPr>
          <w:sz w:val="8"/>
          <w:szCs w:val="8"/>
        </w:rPr>
        <w:t>B. The Potential for an Increased Level of Judicial Scrutiny</w:t>
      </w:r>
    </w:p>
    <w:p w14:paraId="2FE6F013" w14:textId="77777777" w:rsidR="00FB41C4" w:rsidRPr="005327CD" w:rsidRDefault="00FB41C4" w:rsidP="00FB41C4">
      <w:pPr>
        <w:rPr>
          <w:sz w:val="8"/>
          <w:szCs w:val="8"/>
        </w:rPr>
      </w:pPr>
      <w:r w:rsidRPr="005327CD">
        <w:rPr>
          <w:sz w:val="8"/>
          <w:szCs w:val="8"/>
        </w:rPr>
        <w:t>As of 1943, one would have been justified in believing that, at least from the perspective of federal judicial review, anticompetitive state and local regulations would receive a free pass unless they  [*1193]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anti-Lochnerian resolve.</w:t>
      </w:r>
    </w:p>
    <w:p w14:paraId="4994C8E4" w14:textId="77777777" w:rsidR="00FB41C4" w:rsidRPr="005327CD" w:rsidRDefault="00FB41C4" w:rsidP="00FB41C4">
      <w:pPr>
        <w:rPr>
          <w:sz w:val="8"/>
          <w:szCs w:val="8"/>
        </w:rPr>
      </w:pPr>
      <w:r w:rsidRPr="005327CD">
        <w:rPr>
          <w:sz w:val="8"/>
          <w:szCs w:val="8"/>
        </w:rPr>
        <w:t xml:space="preserve">Antitrust law and its state action immunity doctrine were the first to move in a significantly more interventionist direction. By the time of the Midcal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a number of anticompetitive state regulatory schemes--most recently the practice of delegating regulatory power to occupational licensing boards staffed with potentially self-interested industry participants. 101  </w:t>
      </w:r>
    </w:p>
    <w:p w14:paraId="6BEBB14F" w14:textId="77777777" w:rsidR="00FB41C4" w:rsidRPr="005327CD" w:rsidRDefault="00FB41C4" w:rsidP="00FB41C4">
      <w:pPr>
        <w:rPr>
          <w:sz w:val="8"/>
          <w:szCs w:val="8"/>
        </w:rPr>
      </w:pPr>
      <w:r w:rsidRPr="005327CD">
        <w:rPr>
          <w:sz w:val="8"/>
          <w:szCs w:val="8"/>
        </w:rPr>
        <w:t xml:space="preserve">The Midcal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Midcal's net because of the systemic factors identified in the previous section. 105   Even when a state conspicuously takes ownership of an anticompetitive scheme, democratic processes may fail to provide a remedy because of the asymmetry of costs and benefits  [*1194]  between producers and consumers, the externalization of costs outside the voting jurisdiction, and the entrenched advantage of technological incumbency. 106  </w:t>
      </w:r>
    </w:p>
    <w:p w14:paraId="4BFE25C6" w14:textId="77777777" w:rsidR="00FB41C4" w:rsidRPr="005327CD" w:rsidRDefault="00FB41C4" w:rsidP="00FB41C4">
      <w:pPr>
        <w:rPr>
          <w:sz w:val="8"/>
          <w:szCs w:val="8"/>
        </w:rPr>
      </w:pPr>
      <w:r w:rsidRPr="005327CD">
        <w:rPr>
          <w:sz w:val="8"/>
          <w:szCs w:val="8"/>
        </w:rPr>
        <w:t>In light of the limited efficacy of Midcal's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6FFC035B" w14:textId="77777777" w:rsidR="00FB41C4" w:rsidRPr="005327CD" w:rsidRDefault="00FB41C4" w:rsidP="00FB41C4">
      <w:pPr>
        <w:rPr>
          <w:sz w:val="8"/>
          <w:szCs w:val="8"/>
        </w:rPr>
      </w:pPr>
      <w:r w:rsidRPr="005327CD">
        <w:rPr>
          <w:rStyle w:val="StyleUnderline"/>
          <w:sz w:val="8"/>
          <w:szCs w:val="8"/>
          <w:u w:val="none"/>
        </w:rPr>
        <w:t>Despite calls for a broader use of federal antitrust law to police anticompetitive state and local regulations, the Supreme Court continues to refine the Parker doctrine with an eye on</w:t>
      </w:r>
      <w:r w:rsidRPr="005327CD">
        <w:rPr>
          <w:rStyle w:val="StyleUnderline"/>
          <w:sz w:val="8"/>
          <w:szCs w:val="8"/>
        </w:rPr>
        <w:t xml:space="preserve"> Lochner.</w:t>
      </w:r>
      <w:r w:rsidRPr="005327CD">
        <w:rPr>
          <w:sz w:val="8"/>
          <w:szCs w:val="8"/>
        </w:rPr>
        <w:t xml:space="preserve"> Then-Justice Rehnquist once worried that the Court should not "engage in the same wide-ranging, essentially standardless inquiry into the reasonableness of local regulation that th[e] Court … properly rejected" in terminating Lochnerism. 109   In his dissenting opinion in Community Communications Co. v. City of Boulder, Justice  [*1195]  Rehnquist warned about the risks of opening up antitrust review of municipal regulations in a way that would require cities to justify their regulations, and the courts, in turn, to weigh those justifications. 110   Rehnquist wrote:</w:t>
      </w:r>
    </w:p>
    <w:p w14:paraId="32199F83" w14:textId="77777777" w:rsidR="00FB41C4" w:rsidRPr="005327CD" w:rsidRDefault="00FB41C4" w:rsidP="00FB41C4">
      <w:pPr>
        <w:rPr>
          <w:sz w:val="8"/>
          <w:szCs w:val="8"/>
        </w:rPr>
      </w:pPr>
      <w:r w:rsidRPr="005327CD">
        <w:rPr>
          <w:sz w:val="8"/>
          <w:szCs w:val="8"/>
        </w:rPr>
        <w:t xml:space="preserve">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"superlegislature to weigh the wisdom of legislation." 111  </w:t>
      </w:r>
    </w:p>
    <w:p w14:paraId="1C093C55" w14:textId="77777777" w:rsidR="00FB41C4" w:rsidRPr="005327CD" w:rsidRDefault="00FB41C4" w:rsidP="00FB41C4">
      <w:pPr>
        <w:rPr>
          <w:sz w:val="8"/>
          <w:szCs w:val="8"/>
        </w:rPr>
      </w:pPr>
      <w:r w:rsidRPr="005327CD">
        <w:rPr>
          <w:sz w:val="8"/>
          <w:szCs w:val="8"/>
        </w:rPr>
        <w:t>Also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these  [*1196]  doctrines in its challenge to Michigan's direct distribution law. 114   Its complaint for injunctive relief asserts:</w:t>
      </w:r>
    </w:p>
    <w:p w14:paraId="295C5741" w14:textId="77777777" w:rsidR="00FB41C4" w:rsidRPr="005327CD" w:rsidRDefault="00FB41C4" w:rsidP="00FB41C4">
      <w:pPr>
        <w:rPr>
          <w:sz w:val="8"/>
          <w:szCs w:val="8"/>
        </w:rPr>
      </w:pPr>
      <w:r w:rsidRPr="005327CD">
        <w:rPr>
          <w:sz w:val="8"/>
          <w:szCs w:val="8"/>
        </w:rPr>
        <w:t xml:space="preserve">[Michigan's] [p]articularly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568C324D" w14:textId="77777777" w:rsidR="00FB41C4" w:rsidRPr="005327CD" w:rsidRDefault="00FB41C4" w:rsidP="00FB41C4">
      <w:pPr>
        <w:rPr>
          <w:sz w:val="8"/>
          <w:szCs w:val="8"/>
        </w:rPr>
      </w:pPr>
      <w:r w:rsidRPr="005327CD">
        <w:rPr>
          <w:sz w:val="8"/>
          <w:szCs w:val="8"/>
        </w:rPr>
        <w:t xml:space="preserve">Thus far, Tesla has survived a motion to dismiss in federal court and won a key discovery motion seeking automobile dealers' communications concerning the Michigan ban on direct distribution. 116  </w:t>
      </w:r>
    </w:p>
    <w:p w14:paraId="5B729E12" w14:textId="77777777" w:rsidR="00FB41C4" w:rsidRPr="005327CD" w:rsidRDefault="00FB41C4" w:rsidP="00FB41C4">
      <w:pPr>
        <w:rPr>
          <w:sz w:val="8"/>
          <w:szCs w:val="8"/>
        </w:rPr>
      </w:pPr>
      <w:r w:rsidRPr="005327CD">
        <w:rPr>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5726FA2B" w14:textId="77777777" w:rsidR="00FB41C4" w:rsidRPr="005327CD" w:rsidRDefault="00FB41C4" w:rsidP="00FB41C4">
      <w:pPr>
        <w:rPr>
          <w:sz w:val="8"/>
          <w:szCs w:val="8"/>
        </w:rPr>
      </w:pPr>
      <w:r w:rsidRPr="005327CD">
        <w:rPr>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0D583777" w14:textId="77777777" w:rsidR="00FB41C4" w:rsidRPr="005327CD" w:rsidRDefault="00FB41C4" w:rsidP="00FB41C4">
      <w:pPr>
        <w:rPr>
          <w:sz w:val="8"/>
          <w:szCs w:val="8"/>
        </w:rPr>
      </w:pPr>
      <w:r w:rsidRPr="005327CD">
        <w:rPr>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0C547CAB" w14:textId="77777777" w:rsidR="00FB41C4" w:rsidRPr="005327CD" w:rsidRDefault="00FB41C4" w:rsidP="00FB41C4">
      <w:pPr>
        <w:rPr>
          <w:sz w:val="16"/>
        </w:rPr>
      </w:pPr>
      <w:r w:rsidRPr="005327CD">
        <w:rPr>
          <w:sz w:val="16"/>
        </w:rPr>
        <w:t xml:space="preserve">However, it is far from certain that they will or </w:t>
      </w:r>
      <w:r w:rsidRPr="00B9618B">
        <w:rPr>
          <w:sz w:val="16"/>
        </w:rPr>
        <w:t xml:space="preserve">should. </w:t>
      </w:r>
      <w:r w:rsidRPr="00B9618B">
        <w:rPr>
          <w:rStyle w:val="StyleUnderline"/>
        </w:rPr>
        <w:t xml:space="preserve">Despite the movement towards </w:t>
      </w:r>
      <w:r w:rsidRPr="006D7F44">
        <w:rPr>
          <w:rStyle w:val="StyleUnderline"/>
        </w:rPr>
        <w:t>enhanced scrutiny of anticompetitive economic cronyism just described, the ghosts of Lochner continue to loom large</w:t>
      </w:r>
      <w:r w:rsidRPr="006D7F44">
        <w:rPr>
          <w:sz w:val="16"/>
        </w:rPr>
        <w:t xml:space="preserve">. </w:t>
      </w:r>
      <w:r w:rsidRPr="006D7F44">
        <w:rPr>
          <w:rStyle w:val="StyleUnderline"/>
        </w:rPr>
        <w:t>Even judges unsympathetic to the casket regulations may be concerned about the prospect of unelected judges substituting their own economic preferences for those of democratically elected representatives.</w:t>
      </w:r>
      <w:r w:rsidRPr="006D7F44">
        <w:rPr>
          <w:sz w:val="16"/>
        </w:rPr>
        <w:t xml:space="preserve"> In Powers, the Tenth Circuit listed a series of classically anti-Lochner rationales (including a rejection of the role of the Platonic guardian hypothesized in this Article) for refusing to embrace the Sixth Circuit's antiparochialism principle:</w:t>
      </w:r>
    </w:p>
    <w:p w14:paraId="203F5496" w14:textId="77777777" w:rsidR="00FB41C4" w:rsidRPr="005327CD" w:rsidRDefault="00FB41C4" w:rsidP="00FB41C4">
      <w:pPr>
        <w:rPr>
          <w:sz w:val="8"/>
          <w:szCs w:val="8"/>
        </w:rPr>
      </w:pPr>
      <w:r w:rsidRPr="005327CD">
        <w:rPr>
          <w:sz w:val="8"/>
          <w:szCs w:val="8"/>
        </w:rPr>
        <w:t xml:space="preserve">First, in practical terms, we would </w:t>
      </w:r>
      <w:r w:rsidRPr="005327CD">
        <w:rPr>
          <w:strike/>
          <w:sz w:val="8"/>
          <w:szCs w:val="8"/>
        </w:rPr>
        <w:t>paralyze</w:t>
      </w:r>
      <w:r w:rsidRPr="005327CD">
        <w:rPr>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which  [*1198]  we can (or could) judge the wisdom of economic regulation. Third, these admonitions ring especially true when we are reviewing the regulatory actions of states, who, in our federal system, merit great respect as separate sovereigns. 123  </w:t>
      </w:r>
    </w:p>
    <w:p w14:paraId="389CB544" w14:textId="77777777" w:rsidR="00FB41C4" w:rsidRPr="005327CD" w:rsidRDefault="00FB41C4" w:rsidP="00FB41C4">
      <w:pPr>
        <w:rPr>
          <w:sz w:val="8"/>
          <w:szCs w:val="8"/>
        </w:rPr>
      </w:pPr>
      <w:r w:rsidRPr="005327CD">
        <w:rPr>
          <w:sz w:val="8"/>
          <w:szCs w:val="8"/>
        </w:rPr>
        <w:t>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Lochnernism,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6EE2C313" w14:textId="77777777" w:rsidR="00FB41C4" w:rsidRPr="005327CD" w:rsidRDefault="00FB41C4" w:rsidP="00FB41C4">
      <w:pPr>
        <w:rPr>
          <w:sz w:val="8"/>
          <w:szCs w:val="8"/>
        </w:rPr>
      </w:pPr>
      <w:r w:rsidRPr="005327CD">
        <w:rPr>
          <w:sz w:val="8"/>
          <w:szCs w:val="8"/>
        </w:rPr>
        <w:t>III. COMPARING THE RISKS AND LIMITS OF THE CONSTITUTIONAL AND ANTITRUST TOOLS</w:t>
      </w:r>
    </w:p>
    <w:p w14:paraId="0C6293C9" w14:textId="77777777" w:rsidR="00FB41C4" w:rsidRPr="005327CD" w:rsidRDefault="00FB41C4" w:rsidP="00FB41C4">
      <w:pPr>
        <w:rPr>
          <w:sz w:val="8"/>
          <w:szCs w:val="8"/>
        </w:rPr>
      </w:pPr>
      <w:r w:rsidRPr="005327CD">
        <w:rPr>
          <w:sz w:val="8"/>
          <w:szCs w:val="8"/>
        </w:rPr>
        <w:t>A. Limiting the Scope of Judicial Review to Regulations Affecting Competition</w:t>
      </w:r>
    </w:p>
    <w:p w14:paraId="3CCC3E71" w14:textId="77777777" w:rsidR="00FB41C4" w:rsidRPr="005327CD" w:rsidRDefault="00FB41C4" w:rsidP="00FB41C4">
      <w:pPr>
        <w:rPr>
          <w:sz w:val="8"/>
          <w:szCs w:val="8"/>
        </w:rPr>
      </w:pPr>
      <w:r w:rsidRPr="005327CD">
        <w:rPr>
          <w:sz w:val="8"/>
          <w:szCs w:val="8"/>
        </w:rPr>
        <w:t>The fear of a return to Lochnerism is in large part a fear that judicial review of economic regulatory decisions is a Pandora's box that, once open, would quickly unleash a full-scale movement toward a substitution of judicial economic philosophies for those of the democratically responsive branches. 124</w:t>
      </w:r>
      <w:r>
        <w:rPr>
          <w:sz w:val="8"/>
          <w:szCs w:val="8"/>
        </w:rPr>
        <w:t xml:space="preserve"> </w:t>
      </w:r>
      <w:r w:rsidRPr="005327CD">
        <w:rPr>
          <w:sz w:val="8"/>
          <w:szCs w:val="8"/>
        </w:rPr>
        <w:t>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w:t>
      </w:r>
      <w:r>
        <w:rPr>
          <w:sz w:val="8"/>
          <w:szCs w:val="8"/>
        </w:rPr>
        <w:t xml:space="preserve"> </w:t>
      </w:r>
      <w:r w:rsidRPr="005327CD">
        <w:rPr>
          <w:sz w:val="8"/>
          <w:szCs w:val="8"/>
        </w:rPr>
        <w:t>[*1199]</w:t>
      </w:r>
      <w:r>
        <w:rPr>
          <w:sz w:val="8"/>
          <w:szCs w:val="8"/>
        </w:rPr>
        <w:t xml:space="preserve"> </w:t>
      </w:r>
      <w:r w:rsidRPr="005327CD">
        <w:rPr>
          <w:sz w:val="8"/>
          <w:szCs w:val="8"/>
        </w:rPr>
        <w:t>competition for the benefit of identifiable special interests. In other words, the prima facie case in either event requires demonstration of competitive harm as opposed to merely social undesirability. 125</w:t>
      </w:r>
      <w:r>
        <w:rPr>
          <w:sz w:val="8"/>
          <w:szCs w:val="8"/>
        </w:rPr>
        <w:t xml:space="preserve"> </w:t>
      </w:r>
      <w:r w:rsidRPr="005327CD">
        <w:rPr>
          <w:sz w:val="8"/>
          <w:szCs w:val="8"/>
        </w:rPr>
        <w:t>The "competitive harm" limitation principle excludes from judicial review a wide set of regulations and hence limits the range of judicial interference with state regulatory schemes. Many cronyist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w:t>
      </w:r>
      <w:r>
        <w:rPr>
          <w:sz w:val="8"/>
          <w:szCs w:val="8"/>
        </w:rPr>
        <w:t xml:space="preserve"> </w:t>
      </w:r>
      <w:r w:rsidRPr="005327CD">
        <w:rPr>
          <w:sz w:val="8"/>
          <w:szCs w:val="8"/>
        </w:rPr>
        <w:t>Lochner-phobes may wonder whether this limitation principle is limited enough. Although the limitation carves off a large swath of cronyist regulations from review, it still includes a relatively large universe of regulations, creating the possibility that 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cronyist regulation to escape judicial scrutiny on the same grounds that much cutthroat business behavior escapes antitrust scrutiny today--it may be unethical or undesirable, but does not fall within the purview of the antitrust laws because it does not impair general market competitiveness. 126</w:t>
      </w:r>
      <w:r>
        <w:rPr>
          <w:sz w:val="8"/>
          <w:szCs w:val="8"/>
        </w:rPr>
        <w:t xml:space="preserve"> </w:t>
      </w:r>
      <w:r w:rsidRPr="005327CD">
        <w:rPr>
          <w:sz w:val="8"/>
          <w:szCs w:val="8"/>
        </w:rPr>
        <w:t>[*1200]</w:t>
      </w:r>
      <w:r>
        <w:rPr>
          <w:sz w:val="8"/>
          <w:szCs w:val="8"/>
        </w:rPr>
        <w:t xml:space="preserve"> </w:t>
      </w:r>
      <w:r w:rsidRPr="005327CD">
        <w:rPr>
          <w:sz w:val="8"/>
          <w:szCs w:val="8"/>
        </w:rPr>
        <w:t>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w:t>
      </w:r>
      <w:r>
        <w:rPr>
          <w:sz w:val="8"/>
          <w:szCs w:val="8"/>
        </w:rPr>
        <w:t xml:space="preserve"> </w:t>
      </w:r>
      <w:r w:rsidRPr="005327CD">
        <w:rPr>
          <w:sz w:val="8"/>
          <w:szCs w:val="8"/>
        </w:rPr>
        <w:t>a century of judicial construction has oriented the antitrust laws towards a singular focus on competition. 128</w:t>
      </w:r>
      <w:r>
        <w:rPr>
          <w:sz w:val="8"/>
          <w:szCs w:val="8"/>
        </w:rPr>
        <w:t xml:space="preserve"> </w:t>
      </w:r>
      <w:r w:rsidRPr="005327CD">
        <w:rPr>
          <w:sz w:val="8"/>
          <w:szCs w:val="8"/>
        </w:rPr>
        <w:t>On the other hand, it is not obvious that constitutional scrutiny should rise or fall on the effects a cronyist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02844647" w14:textId="77777777" w:rsidR="00FB41C4" w:rsidRPr="005327CD" w:rsidRDefault="00FB41C4" w:rsidP="00FB41C4">
      <w:pPr>
        <w:rPr>
          <w:sz w:val="8"/>
          <w:szCs w:val="8"/>
        </w:rPr>
      </w:pPr>
      <w:r w:rsidRPr="005327CD">
        <w:rPr>
          <w:sz w:val="8"/>
          <w:szCs w:val="8"/>
        </w:rPr>
        <w:t>B. Considering Governmental Justifications for Restraints on Competition</w:t>
      </w:r>
    </w:p>
    <w:p w14:paraId="2788C160" w14:textId="77777777" w:rsidR="00FB41C4" w:rsidRPr="005327CD" w:rsidRDefault="00FB41C4" w:rsidP="00FB41C4">
      <w:pPr>
        <w:rPr>
          <w:sz w:val="8"/>
          <w:szCs w:val="8"/>
        </w:rPr>
      </w:pPr>
      <w:r w:rsidRPr="005327CD">
        <w:rPr>
          <w:sz w:val="8"/>
          <w:szCs w:val="8"/>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w:t>
      </w:r>
      <w:r>
        <w:rPr>
          <w:sz w:val="8"/>
          <w:szCs w:val="8"/>
        </w:rPr>
        <w:t xml:space="preserve"> </w:t>
      </w:r>
      <w:r w:rsidRPr="005327CD">
        <w:rPr>
          <w:sz w:val="8"/>
          <w:szCs w:val="8"/>
        </w:rPr>
        <w:t>[*1201]</w:t>
      </w:r>
      <w:r>
        <w:rPr>
          <w:sz w:val="8"/>
          <w:szCs w:val="8"/>
        </w:rPr>
        <w:t xml:space="preserve"> </w:t>
      </w:r>
      <w:r w:rsidRPr="005327CD">
        <w:rPr>
          <w:sz w:val="8"/>
          <w:szCs w:val="8"/>
        </w:rPr>
        <w:t>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w:t>
      </w:r>
      <w:r>
        <w:rPr>
          <w:sz w:val="8"/>
          <w:szCs w:val="8"/>
        </w:rPr>
        <w:t xml:space="preserve"> </w:t>
      </w:r>
      <w:r w:rsidRPr="005327CD">
        <w:rPr>
          <w:sz w:val="8"/>
          <w:szCs w:val="8"/>
        </w:rPr>
        <w:t>The state did not have to advance any empirical support for its proffered justifications and, indeed, did not have to advance any justifications at all. 131</w:t>
      </w:r>
      <w:r>
        <w:rPr>
          <w:sz w:val="8"/>
          <w:szCs w:val="8"/>
        </w:rPr>
        <w:t xml:space="preserve"> </w:t>
      </w:r>
      <w:r w:rsidRPr="005327CD">
        <w:rPr>
          <w:sz w:val="8"/>
          <w:szCs w:val="8"/>
        </w:rPr>
        <w:t>Judges were supposed to uphold the regulation if they could conceive of any justification that might plausibly support it:</w:t>
      </w:r>
      <w:r>
        <w:rPr>
          <w:sz w:val="8"/>
          <w:szCs w:val="8"/>
        </w:rPr>
        <w:t xml:space="preserve"> </w:t>
      </w:r>
      <w:r w:rsidRPr="005327CD">
        <w:rPr>
          <w:sz w:val="8"/>
          <w:szCs w:val="8"/>
        </w:rPr>
        <w:t>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burden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w:t>
      </w:r>
      <w:r>
        <w:rPr>
          <w:sz w:val="8"/>
          <w:szCs w:val="8"/>
        </w:rPr>
        <w:t xml:space="preserve"> </w:t>
      </w:r>
      <w:r w:rsidRPr="005327CD">
        <w:rPr>
          <w:sz w:val="8"/>
          <w:szCs w:val="8"/>
        </w:rPr>
        <w:t>That sort of rational basis review is far from the sort of review conducted by the Craigmiles and St. Joseph Abbey courts in striking down the Tennessee and Louisiana casket rules. 133</w:t>
      </w:r>
      <w:r>
        <w:rPr>
          <w:sz w:val="8"/>
          <w:szCs w:val="8"/>
        </w:rPr>
        <w:t xml:space="preserve"> </w:t>
      </w:r>
      <w:r w:rsidRPr="005327CD">
        <w:rPr>
          <w:sz w:val="8"/>
          <w:szCs w:val="8"/>
        </w:rPr>
        <w:t>Those courts required evidentiary support for states' claimed justifications and subjected the states' claims to rigorous cross-examination for logical consistency. 134</w:t>
      </w:r>
      <w:r>
        <w:rPr>
          <w:sz w:val="8"/>
          <w:szCs w:val="8"/>
        </w:rPr>
        <w:t xml:space="preserve"> </w:t>
      </w:r>
      <w:r w:rsidRPr="005327CD">
        <w:rPr>
          <w:sz w:val="8"/>
          <w:szCs w:val="8"/>
        </w:rPr>
        <w:t>In the Sixth Circuit case--Craigmiles--the court rejected the state's arguments that the casket regulation protected casket quality and public health, made it more feasible for casket sellers to advise bereaved families about which casket was most suitable for their needs, and protected against sharp business</w:t>
      </w:r>
      <w:r>
        <w:rPr>
          <w:sz w:val="8"/>
          <w:szCs w:val="8"/>
        </w:rPr>
        <w:t xml:space="preserve"> </w:t>
      </w:r>
      <w:r w:rsidRPr="005327CD">
        <w:rPr>
          <w:sz w:val="8"/>
          <w:szCs w:val="8"/>
        </w:rPr>
        <w:t>[*1202]</w:t>
      </w:r>
      <w:r>
        <w:rPr>
          <w:sz w:val="8"/>
          <w:szCs w:val="8"/>
        </w:rPr>
        <w:t xml:space="preserve"> </w:t>
      </w:r>
      <w:r w:rsidRPr="005327CD">
        <w:rPr>
          <w:sz w:val="8"/>
          <w:szCs w:val="8"/>
        </w:rPr>
        <w:t>dealing. 135</w:t>
      </w:r>
      <w:r>
        <w:rPr>
          <w:sz w:val="8"/>
          <w:szCs w:val="8"/>
        </w:rPr>
        <w:t xml:space="preserve"> </w:t>
      </w:r>
      <w:r w:rsidRPr="005327CD">
        <w:rPr>
          <w:sz w:val="8"/>
          <w:szCs w:val="8"/>
        </w:rPr>
        <w:t>The court found these arguments inconsistent with the state's own regulatory practices and unsupported by any record evidence. 136</w:t>
      </w:r>
      <w:r>
        <w:rPr>
          <w:sz w:val="8"/>
          <w:szCs w:val="8"/>
        </w:rPr>
        <w:t xml:space="preserve"> </w:t>
      </w:r>
      <w:r w:rsidRPr="005327CD">
        <w:rPr>
          <w:sz w:val="8"/>
          <w:szCs w:val="8"/>
        </w:rPr>
        <w:t>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w:t>
      </w:r>
      <w:r>
        <w:rPr>
          <w:sz w:val="8"/>
          <w:szCs w:val="8"/>
        </w:rPr>
        <w:t xml:space="preserve"> </w:t>
      </w:r>
      <w:r w:rsidRPr="005327CD">
        <w:rPr>
          <w:sz w:val="8"/>
          <w:szCs w:val="8"/>
        </w:rPr>
        <w:t>The court then inquired into evidentiary support for the state's proferred "rational bases." 138</w:t>
      </w:r>
      <w:r>
        <w:rPr>
          <w:sz w:val="8"/>
          <w:szCs w:val="8"/>
        </w:rPr>
        <w:t xml:space="preserve"> </w:t>
      </w:r>
      <w:r w:rsidRPr="005327CD">
        <w:rPr>
          <w:sz w:val="8"/>
          <w:szCs w:val="8"/>
        </w:rPr>
        <w:t>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w:t>
      </w:r>
      <w:r>
        <w:rPr>
          <w:sz w:val="8"/>
          <w:szCs w:val="8"/>
        </w:rPr>
        <w:t xml:space="preserve"> </w:t>
      </w:r>
      <w:r w:rsidRPr="005327CD">
        <w:rPr>
          <w:sz w:val="8"/>
          <w:szCs w:val="8"/>
        </w:rPr>
        <w:t>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w:t>
      </w:r>
      <w:r>
        <w:rPr>
          <w:sz w:val="8"/>
          <w:szCs w:val="8"/>
        </w:rPr>
        <w:t xml:space="preserve"> </w:t>
      </w:r>
      <w:r w:rsidRPr="005327CD">
        <w:rPr>
          <w:sz w:val="8"/>
          <w:szCs w:val="8"/>
        </w:rPr>
        <w:t>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w:t>
      </w:r>
      <w:r>
        <w:rPr>
          <w:sz w:val="8"/>
          <w:szCs w:val="8"/>
        </w:rPr>
        <w:t xml:space="preserve"> </w:t>
      </w:r>
      <w:r w:rsidRPr="005327CD">
        <w:rPr>
          <w:sz w:val="8"/>
          <w:szCs w:val="8"/>
        </w:rPr>
        <w:t>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w:t>
      </w:r>
      <w:r>
        <w:rPr>
          <w:sz w:val="8"/>
          <w:szCs w:val="8"/>
        </w:rPr>
        <w:t xml:space="preserve"> </w:t>
      </w:r>
      <w:r w:rsidRPr="005327CD">
        <w:rPr>
          <w:sz w:val="8"/>
          <w:szCs w:val="8"/>
        </w:rPr>
        <w:t>[*1203]</w:t>
      </w:r>
      <w:r>
        <w:rPr>
          <w:sz w:val="8"/>
          <w:szCs w:val="8"/>
        </w:rPr>
        <w:t xml:space="preserve"> </w:t>
      </w:r>
      <w:r w:rsidRPr="005327CD">
        <w:rPr>
          <w:sz w:val="8"/>
          <w:szCs w:val="8"/>
        </w:rPr>
        <w:t>benefits, or should it simply be deemed lawful without any balancing? 142</w:t>
      </w:r>
      <w:r>
        <w:rPr>
          <w:sz w:val="8"/>
          <w:szCs w:val="8"/>
        </w:rPr>
        <w:t xml:space="preserve"> </w:t>
      </w:r>
      <w:r w:rsidRPr="005327CD">
        <w:rPr>
          <w:sz w:val="8"/>
          <w:szCs w:val="8"/>
        </w:rPr>
        <w:t>Both constitutional and antitrust tools for addressing anticompetitive regulation would need to address these questions.</w:t>
      </w:r>
      <w:r>
        <w:rPr>
          <w:sz w:val="8"/>
          <w:szCs w:val="8"/>
        </w:rPr>
        <w:t xml:space="preserve"> </w:t>
      </w:r>
      <w:r w:rsidRPr="005327CD">
        <w:rPr>
          <w:sz w:val="8"/>
          <w:szCs w:val="8"/>
        </w:rPr>
        <w:t>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w:t>
      </w:r>
      <w:r>
        <w:rPr>
          <w:sz w:val="8"/>
          <w:szCs w:val="8"/>
        </w:rPr>
        <w:t xml:space="preserve"> </w:t>
      </w:r>
      <w:r w:rsidRPr="005327CD">
        <w:rPr>
          <w:sz w:val="8"/>
          <w:szCs w:val="8"/>
        </w:rPr>
        <w:t>The fit between means and ends need be only "reasonable," not strictly necessary or essential. 144</w:t>
      </w:r>
      <w:r>
        <w:rPr>
          <w:sz w:val="8"/>
          <w:szCs w:val="8"/>
        </w:rPr>
        <w:t xml:space="preserve"> </w:t>
      </w:r>
      <w:r w:rsidRPr="005327CD">
        <w:rPr>
          <w:sz w:val="8"/>
          <w:szCs w:val="8"/>
        </w:rPr>
        <w:t>Unless the constitutional limitation on anticompetitive cronyism should fall into the more stringent strict scrutiny category--a very doubtful possibility--this sort of fit between regulatory means and ends would seem applicable.</w:t>
      </w:r>
      <w:r>
        <w:rPr>
          <w:sz w:val="8"/>
          <w:szCs w:val="8"/>
        </w:rPr>
        <w:t xml:space="preserve"> </w:t>
      </w:r>
      <w:r w:rsidRPr="005327CD">
        <w:rPr>
          <w:sz w:val="8"/>
          <w:szCs w:val="8"/>
        </w:rPr>
        <w:t>Antitrust law shares a similar approach to the less restrictive alternative analysis under the rule of reason, and it too would presumably apply to government restraints on competition under an expanded form of judicial review. 145</w:t>
      </w:r>
      <w:r>
        <w:rPr>
          <w:sz w:val="8"/>
          <w:szCs w:val="8"/>
        </w:rPr>
        <w:t xml:space="preserve"> </w:t>
      </w:r>
      <w:r w:rsidRPr="005327CD">
        <w:rPr>
          <w:sz w:val="8"/>
          <w:szCs w:val="8"/>
        </w:rPr>
        <w:t>As explained in the Justice Department and FTC competitor collaboration guidelines, a reasonable, but not essential, fit between means and ends is required to credit proffered justifications for prima facie anticompetitive agreements:</w:t>
      </w:r>
      <w:r>
        <w:rPr>
          <w:sz w:val="8"/>
          <w:szCs w:val="8"/>
        </w:rPr>
        <w:t xml:space="preserve"> </w:t>
      </w:r>
      <w:r w:rsidRPr="005327CD">
        <w:rPr>
          <w:sz w:val="8"/>
          <w:szCs w:val="8"/>
        </w:rPr>
        <w:t>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w:t>
      </w:r>
      <w:r>
        <w:rPr>
          <w:sz w:val="8"/>
          <w:szCs w:val="8"/>
        </w:rPr>
        <w:t xml:space="preserve"> </w:t>
      </w:r>
      <w:r w:rsidRPr="005327CD">
        <w:rPr>
          <w:sz w:val="8"/>
          <w:szCs w:val="8"/>
        </w:rPr>
        <w:t>[*1204]</w:t>
      </w:r>
      <w:r>
        <w:rPr>
          <w:sz w:val="8"/>
          <w:szCs w:val="8"/>
        </w:rPr>
        <w:t xml:space="preserve"> </w:t>
      </w:r>
      <w:r w:rsidRPr="005327CD">
        <w:rPr>
          <w:sz w:val="8"/>
          <w:szCs w:val="8"/>
        </w:rPr>
        <w:t>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w:t>
      </w:r>
      <w:r>
        <w:rPr>
          <w:sz w:val="8"/>
          <w:szCs w:val="8"/>
        </w:rPr>
        <w:t xml:space="preserve"> </w:t>
      </w:r>
      <w:r w:rsidRPr="005327CD">
        <w:rPr>
          <w:sz w:val="8"/>
          <w:szCs w:val="8"/>
        </w:rPr>
        <w:t>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w:t>
      </w:r>
      <w:r>
        <w:rPr>
          <w:sz w:val="8"/>
          <w:szCs w:val="8"/>
        </w:rPr>
        <w:t xml:space="preserve"> </w:t>
      </w:r>
      <w:r w:rsidRPr="005327CD">
        <w:rPr>
          <w:sz w:val="8"/>
          <w:szCs w:val="8"/>
        </w:rPr>
        <w:t>Although intermediate scrutiny in constitutional law is often described as a "balancing test," courts do not generally engage in explicit balancing after passing the less restrictive alternatives inquiry. 147</w:t>
      </w:r>
      <w:r>
        <w:rPr>
          <w:sz w:val="8"/>
          <w:szCs w:val="8"/>
        </w:rPr>
        <w:t xml:space="preserve"> </w:t>
      </w:r>
      <w:r w:rsidRPr="005327CD">
        <w:rPr>
          <w:sz w:val="8"/>
          <w:szCs w:val="8"/>
        </w:rPr>
        <w:t>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w:t>
      </w:r>
      <w:r>
        <w:rPr>
          <w:sz w:val="8"/>
          <w:szCs w:val="8"/>
        </w:rPr>
        <w:t xml:space="preserve"> </w:t>
      </w:r>
      <w:r w:rsidRPr="005327CD">
        <w:rPr>
          <w:sz w:val="8"/>
          <w:szCs w:val="8"/>
        </w:rPr>
        <w:t>For purposes of the principle against protecting "discrete interest group[s] from economic competition," it seems apparent that there is no room for balancing at all, as a state</w:t>
      </w:r>
      <w:r>
        <w:rPr>
          <w:sz w:val="8"/>
          <w:szCs w:val="8"/>
        </w:rPr>
        <w:t xml:space="preserve"> </w:t>
      </w:r>
      <w:r w:rsidRPr="005327CD">
        <w:rPr>
          <w:sz w:val="8"/>
          <w:szCs w:val="8"/>
        </w:rPr>
        <w:t>[*1205]</w:t>
      </w:r>
      <w:r>
        <w:rPr>
          <w:sz w:val="8"/>
          <w:szCs w:val="8"/>
        </w:rPr>
        <w:t xml:space="preserve"> </w:t>
      </w:r>
      <w:r w:rsidRPr="005327CD">
        <w:rPr>
          <w:sz w:val="8"/>
          <w:szCs w:val="8"/>
        </w:rPr>
        <w:t>regulation that serves some legitimate end by definition is not "simple economic protectionism." 149</w:t>
      </w:r>
      <w:r>
        <w:rPr>
          <w:sz w:val="8"/>
          <w:szCs w:val="8"/>
        </w:rPr>
        <w:t xml:space="preserve"> </w:t>
      </w:r>
      <w:r w:rsidRPr="005327CD">
        <w:rPr>
          <w:sz w:val="8"/>
          <w:szCs w:val="8"/>
        </w:rPr>
        <w:t>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w:t>
      </w:r>
      <w:r>
        <w:rPr>
          <w:sz w:val="8"/>
          <w:szCs w:val="8"/>
        </w:rPr>
        <w:t xml:space="preserve"> </w:t>
      </w:r>
      <w:r w:rsidRPr="005327CD">
        <w:rPr>
          <w:sz w:val="8"/>
          <w:szCs w:val="8"/>
        </w:rPr>
        <w:t>If followed in state action doctrine cases, this sort of balancing could precipitate serious accusations of Lochnerizing, as it would put judges in the position of substituting their own preferences for market outcomes over the state's legitimate regulatory objectives.</w:t>
      </w:r>
      <w:r>
        <w:rPr>
          <w:sz w:val="8"/>
          <w:szCs w:val="8"/>
        </w:rPr>
        <w:t xml:space="preserve"> </w:t>
      </w:r>
      <w:r w:rsidRPr="005327CD">
        <w:rPr>
          <w:sz w:val="8"/>
          <w:szCs w:val="8"/>
        </w:rPr>
        <w:t>Fortunately, although antitrust law nominally calls for balancing, courts typically do not engage in it. 151</w:t>
      </w:r>
      <w:r>
        <w:rPr>
          <w:sz w:val="8"/>
          <w:szCs w:val="8"/>
        </w:rPr>
        <w:t xml:space="preserve"> </w:t>
      </w:r>
      <w:r w:rsidRPr="005327CD">
        <w:rPr>
          <w:sz w:val="8"/>
          <w:szCs w:val="8"/>
        </w:rPr>
        <w:t>Even in Microsoft--the case that most explicitly and authoritatively called for final-stage balancing--the D.C. Circuit engaged in very little, if any, true balancing. 152</w:t>
      </w:r>
      <w:r>
        <w:rPr>
          <w:sz w:val="8"/>
          <w:szCs w:val="8"/>
        </w:rPr>
        <w:t xml:space="preserve"> </w:t>
      </w:r>
      <w:r w:rsidRPr="005327CD">
        <w:rPr>
          <w:sz w:val="8"/>
          <w:szCs w:val="8"/>
        </w:rPr>
        <w:t>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w:t>
      </w:r>
      <w:r>
        <w:rPr>
          <w:sz w:val="8"/>
          <w:szCs w:val="8"/>
        </w:rPr>
        <w:t xml:space="preserve"> </w:t>
      </w:r>
      <w:r w:rsidRPr="005327CD">
        <w:rPr>
          <w:sz w:val="8"/>
          <w:szCs w:val="8"/>
        </w:rPr>
        <w:t>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w:t>
      </w:r>
      <w:r>
        <w:rPr>
          <w:sz w:val="8"/>
          <w:szCs w:val="8"/>
        </w:rPr>
        <w:t xml:space="preserve"> </w:t>
      </w:r>
      <w:r w:rsidRPr="005327CD">
        <w:rPr>
          <w:sz w:val="8"/>
          <w:szCs w:val="8"/>
        </w:rPr>
        <w:t>[*1206]</w:t>
      </w:r>
      <w:r>
        <w:rPr>
          <w:sz w:val="8"/>
          <w:szCs w:val="8"/>
        </w:rPr>
        <w:t xml:space="preserve"> </w:t>
      </w:r>
      <w:r w:rsidRPr="005327CD">
        <w:rPr>
          <w:sz w:val="8"/>
          <w:szCs w:val="8"/>
        </w:rPr>
        <w:t>antitrust does not require balancing of the harms to competition against the legitimate governmental objectives.</w:t>
      </w:r>
      <w:r>
        <w:rPr>
          <w:sz w:val="8"/>
          <w:szCs w:val="8"/>
        </w:rPr>
        <w:t xml:space="preserve"> </w:t>
      </w:r>
      <w:r w:rsidRPr="005327CD">
        <w:rPr>
          <w:sz w:val="8"/>
          <w:szCs w:val="8"/>
        </w:rPr>
        <w:t>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w:t>
      </w:r>
      <w:r>
        <w:rPr>
          <w:sz w:val="8"/>
          <w:szCs w:val="8"/>
        </w:rPr>
        <w:t xml:space="preserve"> </w:t>
      </w:r>
      <w:r w:rsidRPr="005327CD">
        <w:rPr>
          <w:sz w:val="8"/>
          <w:szCs w:val="8"/>
        </w:rPr>
        <w:t>To count as a legitimate virtue in the antitrust domain, an effect must be "procompetitive," meaning that it must work to enhance or improve market competition. 155</w:t>
      </w:r>
      <w:r>
        <w:rPr>
          <w:sz w:val="8"/>
          <w:szCs w:val="8"/>
        </w:rPr>
        <w:t xml:space="preserve"> </w:t>
      </w:r>
      <w:r w:rsidRPr="005327CD">
        <w:rPr>
          <w:sz w:val="8"/>
          <w:szCs w:val="8"/>
        </w:rPr>
        <w:t>Supposed benefits of a restraint that assume that competition is itself the problem in need of curtailment are labeled with the epithet of "ruinous competition" theories and are dismissed as inconsistent with the Sherman Act's procompetition policy. 156</w:t>
      </w:r>
      <w:r>
        <w:rPr>
          <w:sz w:val="8"/>
          <w:szCs w:val="8"/>
        </w:rPr>
        <w:t xml:space="preserve"> </w:t>
      </w:r>
      <w:r w:rsidRPr="005327CD">
        <w:rPr>
          <w:sz w:val="8"/>
          <w:szCs w:val="8"/>
        </w:rPr>
        <w:t>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w:t>
      </w:r>
      <w:r>
        <w:rPr>
          <w:sz w:val="8"/>
          <w:szCs w:val="8"/>
        </w:rPr>
        <w:t xml:space="preserve"> </w:t>
      </w:r>
      <w:r w:rsidRPr="005327CD">
        <w:rPr>
          <w:sz w:val="8"/>
          <w:szCs w:val="8"/>
        </w:rPr>
        <w:t>While it may be undesirable for private actors to limit harmful output through private means, the state's police power surely includes the right to do so, including by limiting competition. 158</w:t>
      </w:r>
      <w:r>
        <w:rPr>
          <w:sz w:val="8"/>
          <w:szCs w:val="8"/>
        </w:rPr>
        <w:t xml:space="preserve"> </w:t>
      </w:r>
      <w:r w:rsidRPr="005327CD">
        <w:rPr>
          <w:sz w:val="8"/>
          <w:szCs w:val="8"/>
        </w:rPr>
        <w:t>This suggests that the range of regulatory interests</w:t>
      </w:r>
      <w:r>
        <w:rPr>
          <w:sz w:val="8"/>
          <w:szCs w:val="8"/>
        </w:rPr>
        <w:t xml:space="preserve"> </w:t>
      </w:r>
      <w:r w:rsidRPr="005327CD">
        <w:rPr>
          <w:sz w:val="8"/>
          <w:szCs w:val="8"/>
        </w:rPr>
        <w:t>[*1207]</w:t>
      </w:r>
      <w:r>
        <w:rPr>
          <w:sz w:val="8"/>
          <w:szCs w:val="8"/>
        </w:rPr>
        <w:t xml:space="preserve"> </w:t>
      </w:r>
      <w:r w:rsidRPr="005327CD">
        <w:rPr>
          <w:sz w:val="8"/>
          <w:szCs w:val="8"/>
        </w:rPr>
        <w:t>states might legitimately advance in support of challenged regulations would be broader than those deemed "procompetitive" in conventional antitrust analysis.</w:t>
      </w:r>
      <w:r>
        <w:rPr>
          <w:sz w:val="8"/>
          <w:szCs w:val="8"/>
        </w:rPr>
        <w:t xml:space="preserve"> </w:t>
      </w:r>
      <w:r w:rsidRPr="005327CD">
        <w:rPr>
          <w:sz w:val="8"/>
          <w:szCs w:val="8"/>
        </w:rPr>
        <w:t>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w:t>
      </w:r>
      <w:r>
        <w:rPr>
          <w:sz w:val="8"/>
          <w:szCs w:val="8"/>
        </w:rPr>
        <w:t xml:space="preserve"> </w:t>
      </w:r>
      <w:r w:rsidRPr="005327CD">
        <w:rPr>
          <w:sz w:val="8"/>
          <w:szCs w:val="8"/>
        </w:rPr>
        <w:t>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actually supported the state's proffered goals. As long as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446F4077" w14:textId="77777777" w:rsidR="00FB41C4" w:rsidRPr="005327CD" w:rsidRDefault="00FB41C4" w:rsidP="00FB41C4">
      <w:pPr>
        <w:rPr>
          <w:sz w:val="16"/>
        </w:rPr>
      </w:pPr>
      <w:r w:rsidRPr="005327CD">
        <w:rPr>
          <w:sz w:val="16"/>
        </w:rPr>
        <w:t>C. Institutional and Procedural Distinctions</w:t>
      </w:r>
    </w:p>
    <w:p w14:paraId="7B08F5BC" w14:textId="77777777" w:rsidR="00FB41C4" w:rsidRPr="005327CD" w:rsidRDefault="00FB41C4" w:rsidP="00FB41C4">
      <w:pPr>
        <w:rPr>
          <w:rStyle w:val="StyleUnderline"/>
        </w:rPr>
      </w:pPr>
      <w:r w:rsidRPr="00D50FBD">
        <w:rPr>
          <w:rStyle w:val="StyleUnderline"/>
        </w:rPr>
        <w:t xml:space="preserve">Antitrust preemption and </w:t>
      </w:r>
      <w:r w:rsidRPr="00B9618B">
        <w:rPr>
          <w:rStyle w:val="StyleUnderline"/>
        </w:rPr>
        <w:t>constitutional review are differently situated in one significant way: Constitutional equal protection, substantive due process, and dormant commerce clause principles are privately enforceable by</w:t>
      </w:r>
      <w:r w:rsidRPr="001E71A2">
        <w:rPr>
          <w:rStyle w:val="StyleUnderline"/>
        </w:rPr>
        <w:t xml:space="preserve"> any party that meets the Article III standing </w:t>
      </w:r>
      <w:r w:rsidRPr="00825069">
        <w:rPr>
          <w:rStyle w:val="StyleUnderline"/>
        </w:rPr>
        <w:t xml:space="preserve">requirements--which, in this context, means at least anyone directly affected by a regulation impairing competition. </w:t>
      </w:r>
      <w:r w:rsidRPr="00825069">
        <w:rPr>
          <w:sz w:val="16"/>
        </w:rPr>
        <w:t>160</w:t>
      </w:r>
      <w:r w:rsidRPr="005327CD">
        <w:rPr>
          <w:sz w:val="16"/>
        </w:rPr>
        <w:t xml:space="preserve">   </w:t>
      </w:r>
      <w:r w:rsidRPr="00E73C94">
        <w:rPr>
          <w:rStyle w:val="StyleUnderline"/>
          <w:highlight w:val="cyan"/>
        </w:rPr>
        <w:t>Antitrust has its own</w:t>
      </w:r>
      <w:r w:rsidRPr="001E71A2">
        <w:rPr>
          <w:rStyle w:val="StyleUnderline"/>
        </w:rPr>
        <w:t xml:space="preserve"> </w:t>
      </w:r>
      <w:r w:rsidRPr="00E73C94">
        <w:rPr>
          <w:rStyle w:val="StyleUnderline"/>
          <w:highlight w:val="cyan"/>
        </w:rPr>
        <w:t>private right of action</w:t>
      </w:r>
      <w:r w:rsidRPr="001E71A2">
        <w:rPr>
          <w:rStyle w:val="StyleUnderline"/>
        </w:rPr>
        <w:t xml:space="preserve"> standing rules,</w:t>
      </w:r>
      <w:r w:rsidRPr="005327CD">
        <w:rPr>
          <w:sz w:val="16"/>
        </w:rPr>
        <w:t xml:space="preserve"> 161   </w:t>
      </w:r>
      <w:r w:rsidRPr="00D50FBD">
        <w:rPr>
          <w:rStyle w:val="StyleUnderline"/>
        </w:rPr>
        <w:t>as well as</w:t>
      </w:r>
      <w:r w:rsidRPr="001E71A2">
        <w:rPr>
          <w:rStyle w:val="StyleUnderline"/>
        </w:rPr>
        <w:t xml:space="preserve"> an additional institutional feature </w:t>
      </w:r>
      <w:r w:rsidRPr="00E73C94">
        <w:rPr>
          <w:rStyle w:val="StyleUnderline"/>
          <w:highlight w:val="cyan"/>
        </w:rPr>
        <w:t>that</w:t>
      </w:r>
      <w:r w:rsidRPr="001E71A2">
        <w:rPr>
          <w:rStyle w:val="StyleUnderline"/>
        </w:rPr>
        <w:t xml:space="preserve"> might </w:t>
      </w:r>
      <w:r w:rsidRPr="00E73C94">
        <w:rPr>
          <w:rStyle w:val="StyleUnderline"/>
          <w:highlight w:val="cyan"/>
        </w:rPr>
        <w:t>significantly limit</w:t>
      </w:r>
      <w:r w:rsidRPr="001E71A2">
        <w:rPr>
          <w:rStyle w:val="StyleUnderline"/>
        </w:rPr>
        <w:t xml:space="preserve"> some of the </w:t>
      </w:r>
      <w:r w:rsidRPr="00E73C94">
        <w:rPr>
          <w:rStyle w:val="StyleUnderline"/>
          <w:highlight w:val="cyan"/>
        </w:rPr>
        <w:t>abuses associated with Lochnerizing</w:t>
      </w:r>
      <w:r w:rsidRPr="001E71A2">
        <w:rPr>
          <w:rStyle w:val="StyleUnderline"/>
        </w:rPr>
        <w:t>.</w:t>
      </w:r>
      <w:r w:rsidRPr="005327CD">
        <w:rPr>
          <w:sz w:val="16"/>
        </w:rPr>
        <w:t xml:space="preserve"> </w:t>
      </w:r>
      <w:r w:rsidRPr="00E73C94">
        <w:rPr>
          <w:rStyle w:val="StyleUnderline"/>
          <w:highlight w:val="cyan"/>
        </w:rPr>
        <w:t>One</w:t>
      </w:r>
      <w:r w:rsidRPr="005327CD">
        <w:rPr>
          <w:sz w:val="16"/>
        </w:rPr>
        <w:t xml:space="preserve"> proposed </w:t>
      </w:r>
      <w:r w:rsidRPr="00E73C94">
        <w:rPr>
          <w:rStyle w:val="StyleUnderline"/>
          <w:highlight w:val="cyan"/>
        </w:rPr>
        <w:t xml:space="preserve">route for </w:t>
      </w:r>
      <w:r w:rsidRPr="00E73C94">
        <w:rPr>
          <w:rStyle w:val="Emphasis"/>
          <w:highlight w:val="cyan"/>
        </w:rPr>
        <w:t>increasing</w:t>
      </w:r>
      <w:r w:rsidRPr="001E71A2">
        <w:rPr>
          <w:rStyle w:val="StyleUnderline"/>
        </w:rPr>
        <w:t xml:space="preserve"> the preemptive </w:t>
      </w:r>
      <w:r w:rsidRPr="00E73C94">
        <w:rPr>
          <w:rStyle w:val="Emphasis"/>
          <w:highlight w:val="cyan"/>
        </w:rPr>
        <w:t>scope</w:t>
      </w:r>
      <w:r w:rsidRPr="00E73C94">
        <w:rPr>
          <w:rStyle w:val="StyleUnderline"/>
          <w:highlight w:val="cyan"/>
        </w:rPr>
        <w:t xml:space="preserve"> of fed</w:t>
      </w:r>
      <w:r w:rsidRPr="001E71A2">
        <w:rPr>
          <w:rStyle w:val="StyleUnderline"/>
        </w:rPr>
        <w:t xml:space="preserve">eral </w:t>
      </w:r>
      <w:r w:rsidRPr="00E73C94">
        <w:rPr>
          <w:rStyle w:val="StyleUnderline"/>
          <w:highlight w:val="cyan"/>
        </w:rPr>
        <w:t>antitrust law</w:t>
      </w:r>
      <w:r w:rsidRPr="001E71A2">
        <w:rPr>
          <w:rStyle w:val="StyleUnderline"/>
        </w:rPr>
        <w:t xml:space="preserve"> over anticompetitive state and local regulation is to </w:t>
      </w:r>
      <w:r w:rsidRPr="00E73C94">
        <w:rPr>
          <w:rStyle w:val="StyleUnderline"/>
          <w:highlight w:val="cyan"/>
        </w:rPr>
        <w:t>hold</w:t>
      </w:r>
      <w:r w:rsidRPr="001E71A2">
        <w:rPr>
          <w:rStyle w:val="StyleUnderline"/>
        </w:rPr>
        <w:t xml:space="preserve"> the</w:t>
      </w:r>
      <w:r w:rsidRPr="005327CD">
        <w:rPr>
          <w:sz w:val="16"/>
        </w:rPr>
        <w:t xml:space="preserve">  [*1208]  </w:t>
      </w:r>
      <w:r w:rsidRPr="00E73C94">
        <w:rPr>
          <w:rStyle w:val="StyleUnderline"/>
          <w:highlight w:val="cyan"/>
        </w:rPr>
        <w:t>Parker</w:t>
      </w:r>
      <w:r w:rsidRPr="001E71A2">
        <w:rPr>
          <w:rStyle w:val="StyleUnderline"/>
        </w:rPr>
        <w:t xml:space="preserve"> doctrine </w:t>
      </w:r>
      <w:r w:rsidRPr="00E73C94">
        <w:rPr>
          <w:rStyle w:val="StyleUnderline"/>
          <w:highlight w:val="cyan"/>
        </w:rPr>
        <w:t>inapplicable to the FTC</w:t>
      </w:r>
      <w:r w:rsidRPr="005327CD">
        <w:rPr>
          <w:sz w:val="16"/>
        </w:rPr>
        <w:t xml:space="preserve">. 162   </w:t>
      </w:r>
      <w:r w:rsidRPr="00E73C94">
        <w:rPr>
          <w:rStyle w:val="StyleUnderline"/>
          <w:highlight w:val="cyan"/>
        </w:rPr>
        <w:t>This</w:t>
      </w:r>
      <w:r w:rsidRPr="001E71A2">
        <w:rPr>
          <w:rStyle w:val="StyleUnderline"/>
        </w:rPr>
        <w:t xml:space="preserve"> would </w:t>
      </w:r>
      <w:r w:rsidRPr="00E73C94">
        <w:rPr>
          <w:rStyle w:val="StyleUnderline"/>
          <w:highlight w:val="cyan"/>
        </w:rPr>
        <w:t>give the FTC enhanced power to challenge anticompetitive</w:t>
      </w:r>
      <w:r w:rsidRPr="001E71A2">
        <w:rPr>
          <w:rStyle w:val="StyleUnderline"/>
        </w:rPr>
        <w:t xml:space="preserve"> state and local </w:t>
      </w:r>
      <w:r w:rsidRPr="00E73C94">
        <w:rPr>
          <w:rStyle w:val="StyleUnderline"/>
          <w:highlight w:val="cyan"/>
        </w:rPr>
        <w:t>regulations</w:t>
      </w:r>
      <w:r w:rsidRPr="001E71A2">
        <w:rPr>
          <w:rStyle w:val="StyleUnderline"/>
        </w:rPr>
        <w:t xml:space="preserve">. </w:t>
      </w:r>
      <w:r w:rsidRPr="005327CD">
        <w:rPr>
          <w:rStyle w:val="StyleUnderline"/>
        </w:rPr>
        <w:t xml:space="preserve">Not only would </w:t>
      </w:r>
      <w:r w:rsidRPr="00E73C94">
        <w:rPr>
          <w:rStyle w:val="StyleUnderline"/>
          <w:highlight w:val="cyan"/>
        </w:rPr>
        <w:t xml:space="preserve">this </w:t>
      </w:r>
      <w:r w:rsidRPr="00E73C94">
        <w:rPr>
          <w:rStyle w:val="Emphasis"/>
          <w:highlight w:val="cyan"/>
        </w:rPr>
        <w:t>limit</w:t>
      </w:r>
      <w:r w:rsidRPr="005327CD">
        <w:rPr>
          <w:rStyle w:val="StyleUnderline"/>
        </w:rPr>
        <w:t xml:space="preserve"> the incidence of </w:t>
      </w:r>
      <w:r w:rsidRPr="00E73C94">
        <w:rPr>
          <w:rStyle w:val="StyleUnderline"/>
          <w:highlight w:val="cyan"/>
        </w:rPr>
        <w:t>challenges to state regulation</w:t>
      </w:r>
      <w:r w:rsidRPr="005327CD">
        <w:rPr>
          <w:rStyle w:val="StyleUnderline"/>
        </w:rPr>
        <w:t xml:space="preserve"> (</w:t>
      </w:r>
      <w:r w:rsidRPr="00E73C94">
        <w:rPr>
          <w:rStyle w:val="StyleUnderline"/>
          <w:highlight w:val="cyan"/>
        </w:rPr>
        <w:t>the FTC A</w:t>
      </w:r>
      <w:r w:rsidRPr="005327CD">
        <w:rPr>
          <w:rStyle w:val="StyleUnderline"/>
        </w:rPr>
        <w:t xml:space="preserve">ct </w:t>
      </w:r>
      <w:r w:rsidRPr="00E73C94">
        <w:rPr>
          <w:rStyle w:val="StyleUnderline"/>
          <w:highlight w:val="cyan"/>
        </w:rPr>
        <w:t>is not privately enforceable</w:t>
      </w:r>
      <w:r w:rsidRPr="005327CD">
        <w:rPr>
          <w:rStyle w:val="StyleUnderline"/>
        </w:rPr>
        <w:t xml:space="preserve"> and only the Commission can initiate an action under the Act), 163   </w:t>
      </w:r>
      <w:r w:rsidRPr="00E73C94">
        <w:rPr>
          <w:rStyle w:val="StyleUnderline"/>
          <w:highlight w:val="cyan"/>
        </w:rPr>
        <w:t>but</w:t>
      </w:r>
      <w:r w:rsidRPr="005327CD">
        <w:rPr>
          <w:rStyle w:val="StyleUnderline"/>
        </w:rPr>
        <w:t xml:space="preserve"> it would also </w:t>
      </w:r>
      <w:r w:rsidRPr="00E73C94">
        <w:rPr>
          <w:rStyle w:val="StyleUnderline"/>
          <w:highlight w:val="cyan"/>
        </w:rPr>
        <w:t>put the Commission</w:t>
      </w:r>
      <w:r w:rsidRPr="005327CD">
        <w:rPr>
          <w:rStyle w:val="StyleUnderline"/>
        </w:rPr>
        <w:t xml:space="preserve"> itself, rather than an Article III court, in the position of </w:t>
      </w:r>
      <w:r w:rsidRPr="00E73C94">
        <w:rPr>
          <w:rStyle w:val="StyleUnderline"/>
          <w:highlight w:val="cyan"/>
        </w:rPr>
        <w:t>making</w:t>
      </w:r>
      <w:r w:rsidRPr="005327CD">
        <w:rPr>
          <w:rStyle w:val="StyleUnderline"/>
        </w:rPr>
        <w:t xml:space="preserve"> an </w:t>
      </w:r>
      <w:r w:rsidRPr="00E73C94">
        <w:rPr>
          <w:rStyle w:val="StyleUnderline"/>
          <w:highlight w:val="cyan"/>
        </w:rPr>
        <w:t>initial decision</w:t>
      </w:r>
      <w:r w:rsidRPr="005327CD">
        <w:rPr>
          <w:rStyle w:val="StyleUnderline"/>
        </w:rPr>
        <w:t xml:space="preserve"> on the case.</w:t>
      </w:r>
      <w:r w:rsidRPr="005327CD">
        <w:rPr>
          <w:sz w:val="16"/>
        </w:rPr>
        <w:t xml:space="preserve"> </w:t>
      </w:r>
      <w:r w:rsidRPr="005327CD">
        <w:rPr>
          <w:rStyle w:val="StyleUnderline"/>
        </w:rPr>
        <w:t xml:space="preserve">An Article III court could ultimately become involved, as adverse Commission decisions are appealable to any federal court of appeal in which the case could have been initially brought. </w:t>
      </w:r>
      <w:r w:rsidRPr="005327CD">
        <w:rPr>
          <w:sz w:val="16"/>
        </w:rPr>
        <w:t xml:space="preserve">164   </w:t>
      </w:r>
      <w:r w:rsidRPr="005327CD">
        <w:rPr>
          <w:rStyle w:val="StyleUnderline"/>
        </w:rPr>
        <w:t xml:space="preserve">However, lodging the antitrust review function in the FTC would grant the Commission an initial regulatory review function and the power to make factual findings subject to "substantial evidence" review. 165  </w:t>
      </w:r>
    </w:p>
    <w:p w14:paraId="21C82BB4" w14:textId="77777777" w:rsidR="00FB41C4" w:rsidRDefault="00FB41C4" w:rsidP="00FB41C4">
      <w:pPr>
        <w:pStyle w:val="Heading3"/>
      </w:pPr>
      <w:r>
        <w:t>Federalism – 1AC</w:t>
      </w:r>
    </w:p>
    <w:p w14:paraId="17415C5A" w14:textId="77777777" w:rsidR="00FB41C4" w:rsidRDefault="00FB41C4" w:rsidP="00FB41C4">
      <w:pPr>
        <w:pStyle w:val="Heading4"/>
      </w:pPr>
      <w:r>
        <w:t>Advantage Two: Federalism</w:t>
      </w:r>
    </w:p>
    <w:p w14:paraId="4180B8DE" w14:textId="77777777" w:rsidR="00FB41C4" w:rsidRPr="00B0080B" w:rsidRDefault="00FB41C4" w:rsidP="00FB41C4"/>
    <w:p w14:paraId="02410421" w14:textId="77777777" w:rsidR="00FB41C4" w:rsidRDefault="00FB41C4" w:rsidP="00FB41C4">
      <w:pPr>
        <w:pStyle w:val="Heading4"/>
      </w:pPr>
      <w:r>
        <w:t xml:space="preserve">Nextgen tech is emerging at an </w:t>
      </w:r>
      <w:r>
        <w:rPr>
          <w:u w:val="single"/>
        </w:rPr>
        <w:t>exponential rate</w:t>
      </w:r>
      <w:r>
        <w:t xml:space="preserve"> – effective state regulatory experimentation avoids downsides and maximize the benefits of AI and nano</w:t>
      </w:r>
    </w:p>
    <w:p w14:paraId="1348138C" w14:textId="77777777" w:rsidR="00FB41C4" w:rsidRDefault="00FB41C4" w:rsidP="00FB41C4">
      <w:r>
        <w:rPr>
          <w:rStyle w:val="Style13ptBold"/>
        </w:rPr>
        <w:t>McGinnis 11</w:t>
      </w:r>
      <w:r>
        <w:t xml:space="preserve">(John, George C. Dix Professor of Law, Northwestern Law School, “LAWS FOR LEARNING IN AN AGE OF ACCELERATION,” </w:t>
      </w:r>
      <w:hyperlink r:id="rId9" w:history="1">
        <w:r>
          <w:rPr>
            <w:rStyle w:val="Hyperlink"/>
          </w:rPr>
          <w:t>http://scholarship.law.wm.edu/cgi/viewcontent.cgi?article=3404&amp;context=wmlr</w:t>
        </w:r>
      </w:hyperlink>
      <w:r>
        <w:t>)</w:t>
      </w:r>
    </w:p>
    <w:p w14:paraId="4F22A61F" w14:textId="77777777" w:rsidR="00FB41C4" w:rsidRDefault="00FB41C4" w:rsidP="00FB41C4">
      <w:pPr>
        <w:rPr>
          <w:rStyle w:val="StyleUnderline"/>
        </w:rPr>
      </w:pPr>
      <w:r>
        <w:rPr>
          <w:rStyle w:val="StyleUnderline"/>
        </w:rPr>
        <w:t>The</w:t>
      </w:r>
      <w:r>
        <w:rPr>
          <w:sz w:val="16"/>
        </w:rPr>
        <w:t xml:space="preserve"> twenty-first century’s </w:t>
      </w:r>
      <w:r>
        <w:rPr>
          <w:rStyle w:val="StyleUnderline"/>
        </w:rPr>
        <w:t>information age has the potential to usher in a more harmonious and productive politics</w:t>
      </w:r>
      <w:r>
        <w:rPr>
          <w:sz w:val="16"/>
        </w:rPr>
        <w:t xml:space="preserve">. People often disagree about what policies to adopt, but the cornucopia of data that modern technology generates can allow them to better update their beliefs about policy outcomes on the basis of shared facts. </w:t>
      </w:r>
      <w:r>
        <w:rPr>
          <w:rStyle w:val="StyleUnderline"/>
        </w:rPr>
        <w:t>In the long ru</w:t>
      </w:r>
      <w:r w:rsidRPr="00825069">
        <w:rPr>
          <w:rStyle w:val="StyleUnderline"/>
        </w:rPr>
        <w:t>n</w:t>
      </w:r>
      <w:r>
        <w:rPr>
          <w:rStyle w:val="StyleUnderline"/>
        </w:rPr>
        <w:t xml:space="preserve">, </w:t>
      </w:r>
      <w:r w:rsidRPr="00E73C94">
        <w:rPr>
          <w:rStyle w:val="StyleUnderline"/>
          <w:highlight w:val="cyan"/>
        </w:rPr>
        <w:t>convergence on</w:t>
      </w:r>
      <w:r>
        <w:rPr>
          <w:rStyle w:val="StyleUnderline"/>
        </w:rPr>
        <w:t xml:space="preserve"> the </w:t>
      </w:r>
      <w:r w:rsidRPr="00E73C94">
        <w:rPr>
          <w:rStyle w:val="StyleUnderline"/>
          <w:highlight w:val="cyan"/>
        </w:rPr>
        <w:t>facts</w:t>
      </w:r>
      <w:r>
        <w:rPr>
          <w:rStyle w:val="StyleUnderline"/>
        </w:rPr>
        <w:t xml:space="preserve"> can </w:t>
      </w:r>
      <w:r w:rsidRPr="00E73C94">
        <w:rPr>
          <w:rStyle w:val="StyleUnderline"/>
          <w:highlight w:val="cyan"/>
        </w:rPr>
        <w:t>lead</w:t>
      </w:r>
      <w:r>
        <w:rPr>
          <w:rStyle w:val="StyleUnderline"/>
        </w:rPr>
        <w:t xml:space="preserve"> incrementally </w:t>
      </w:r>
      <w:r w:rsidRPr="00E73C94">
        <w:rPr>
          <w:rStyle w:val="StyleUnderline"/>
          <w:highlight w:val="cyan"/>
        </w:rPr>
        <w:t>to</w:t>
      </w:r>
      <w:r>
        <w:rPr>
          <w:rStyle w:val="StyleUnderline"/>
        </w:rPr>
        <w:t xml:space="preserve"> more </w:t>
      </w:r>
      <w:r w:rsidRPr="00E73C94">
        <w:rPr>
          <w:rStyle w:val="StyleUnderline"/>
          <w:highlight w:val="cyan"/>
        </w:rPr>
        <w:t>consensus on better policies</w:t>
      </w:r>
      <w:r>
        <w:rPr>
          <w:rStyle w:val="StyleUnderline"/>
        </w:rPr>
        <w:t xml:space="preserve">. More credible factual information should over time also help make for a less divisive society, </w:t>
      </w:r>
      <w:r w:rsidRPr="00E73C94">
        <w:rPr>
          <w:rStyle w:val="StyleUnderline"/>
          <w:highlight w:val="cyan"/>
        </w:rPr>
        <w:t>because partisans cannot as easily stoke</w:t>
      </w:r>
      <w:r>
        <w:rPr>
          <w:rStyle w:val="StyleUnderline"/>
        </w:rPr>
        <w:t xml:space="preserve"> social </w:t>
      </w:r>
      <w:r w:rsidRPr="00E73C94">
        <w:rPr>
          <w:rStyle w:val="StyleUnderline"/>
          <w:highlight w:val="cyan"/>
        </w:rPr>
        <w:t>tensions by relying on false facts</w:t>
      </w:r>
      <w:r>
        <w:rPr>
          <w:rStyle w:val="StyleUnderline"/>
        </w:rPr>
        <w:t xml:space="preserve"> or exaggerated claims</w:t>
      </w:r>
      <w:r>
        <w:rPr>
          <w:sz w:val="16"/>
        </w:rPr>
        <w:t xml:space="preserve"> to support conflicting positions. Thus, </w:t>
      </w:r>
      <w:r w:rsidRPr="00E73C94">
        <w:rPr>
          <w:rStyle w:val="StyleUnderline"/>
          <w:highlight w:val="cyan"/>
        </w:rPr>
        <w:t>a central task of</w:t>
      </w:r>
      <w:r>
        <w:rPr>
          <w:rStyle w:val="StyleUnderline"/>
        </w:rPr>
        <w:t xml:space="preserve"> contemporary public </w:t>
      </w:r>
      <w:r w:rsidRPr="00E73C94">
        <w:rPr>
          <w:rStyle w:val="StyleUnderline"/>
          <w:highlight w:val="cyan"/>
        </w:rPr>
        <w:t xml:space="preserve">law is to </w:t>
      </w:r>
      <w:r w:rsidRPr="00E73C94">
        <w:rPr>
          <w:rStyle w:val="Emphasis"/>
          <w:highlight w:val="cyan"/>
        </w:rPr>
        <w:t>accelerate a politics of learning</w:t>
      </w:r>
      <w:r>
        <w:rPr>
          <w:rStyle w:val="StyleUnderline"/>
        </w:rPr>
        <w:t xml:space="preserve"> whereby democracy improves a public reason focused on evaluating policy consequences.</w:t>
      </w:r>
      <w:r>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Pr>
          <w:rStyle w:val="StyleUnderline"/>
        </w:rPr>
        <w:t xml:space="preserve">a </w:t>
      </w:r>
      <w:r w:rsidRPr="00E73C94">
        <w:rPr>
          <w:rStyle w:val="StyleUnderline"/>
          <w:highlight w:val="cyan"/>
        </w:rPr>
        <w:t>public reason</w:t>
      </w:r>
      <w:r>
        <w:rPr>
          <w:rStyle w:val="StyleUnderline"/>
        </w:rPr>
        <w:t xml:space="preserve"> focused on policy consequences </w:t>
      </w:r>
      <w:r w:rsidRPr="00E73C94">
        <w:rPr>
          <w:rStyle w:val="StyleUnderline"/>
          <w:highlight w:val="cyan"/>
        </w:rPr>
        <w:t xml:space="preserve">will </w:t>
      </w:r>
      <w:r w:rsidRPr="00E73C94">
        <w:rPr>
          <w:rStyle w:val="Emphasis"/>
          <w:highlight w:val="cyan"/>
        </w:rPr>
        <w:t>improve only if our laws facilitate it</w:t>
      </w:r>
      <w:r w:rsidRPr="00E73C94">
        <w:rPr>
          <w:sz w:val="16"/>
          <w:highlight w:val="cyan"/>
        </w:rPr>
        <w:t>.</w:t>
      </w:r>
      <w:r>
        <w:rPr>
          <w:sz w:val="16"/>
        </w:rPr>
        <w:t xml:space="preserve"> For instance, constitutional </w:t>
      </w:r>
      <w:r>
        <w:rPr>
          <w:rStyle w:val="StyleUnderline"/>
        </w:rPr>
        <w:t>federalism must be reinvigorated to permit greater experimentation across jurisdictions</w:t>
      </w:r>
      <w:r>
        <w:rPr>
          <w:sz w:val="16"/>
        </w:rPr>
        <w:t xml:space="preserve">, because with the rise of empiricism, </w:t>
      </w:r>
      <w:r w:rsidRPr="00E73C94">
        <w:rPr>
          <w:rStyle w:val="Emphasis"/>
          <w:highlight w:val="cyan"/>
        </w:rPr>
        <w:t>decentralization</w:t>
      </w:r>
      <w:r w:rsidRPr="00E73C94">
        <w:rPr>
          <w:rStyle w:val="StyleUnderline"/>
          <w:highlight w:val="cyan"/>
        </w:rPr>
        <w:t xml:space="preserve"> has more value </w:t>
      </w:r>
      <w:r>
        <w:rPr>
          <w:rStyle w:val="StyleUnderline"/>
        </w:rPr>
        <w:t xml:space="preserve">for social learning today </w:t>
      </w:r>
      <w:r w:rsidRPr="00E73C94">
        <w:rPr>
          <w:rStyle w:val="StyleUnderline"/>
          <w:highlight w:val="cyan"/>
        </w:rPr>
        <w:t>than ever</w:t>
      </w:r>
      <w:r>
        <w:rPr>
          <w:rStyle w:val="StyleUnderline"/>
        </w:rPr>
        <w:t xml:space="preserve"> before</w:t>
      </w:r>
      <w:r>
        <w:rPr>
          <w:sz w:val="16"/>
        </w:rPr>
        <w:t xml:space="preserve">.5 Congress should include mandates for experiments within its own legislation making policy initiatives contain the platforms for their own selfimprovement.6 </w:t>
      </w:r>
      <w:r>
        <w:rPr>
          <w:rStyle w:val="StyleUnderline"/>
        </w:rPr>
        <w:t>Creating a contemporary politics of democratic updating on the basis of facts is a matter both of great historical interest and of enormous importance to our future</w:t>
      </w:r>
      <w:r>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Pr>
          <w:rStyle w:val="StyleUnderline"/>
        </w:rPr>
        <w:t xml:space="preserve">The better democratic updating afforded by modern technology can similarly increase social harmony and prosperity by facilitating policies that actually deliver the goods. For the future, </w:t>
      </w:r>
      <w:r w:rsidRPr="00825069">
        <w:rPr>
          <w:rStyle w:val="StyleUnderline"/>
        </w:rPr>
        <w:t>a more</w:t>
      </w:r>
      <w:r>
        <w:rPr>
          <w:rStyle w:val="StyleUnderline"/>
        </w:rPr>
        <w:t xml:space="preserve"> consequentially </w:t>
      </w:r>
      <w:r w:rsidRPr="00E73C94">
        <w:rPr>
          <w:rStyle w:val="StyleUnderline"/>
          <w:highlight w:val="cyan"/>
        </w:rPr>
        <w:t xml:space="preserve">informed politics is an </w:t>
      </w:r>
      <w:r w:rsidRPr="00E73C94">
        <w:rPr>
          <w:rStyle w:val="Emphasis"/>
          <w:highlight w:val="cyan"/>
        </w:rPr>
        <w:t>urgent necessity</w:t>
      </w:r>
      <w:r>
        <w:rPr>
          <w:sz w:val="16"/>
        </w:rPr>
        <w:t xml:space="preserve">. </w:t>
      </w:r>
      <w:r>
        <w:rPr>
          <w:rStyle w:val="StyleUnderline"/>
        </w:rPr>
        <w:t xml:space="preserve">The same </w:t>
      </w:r>
      <w:r w:rsidRPr="00E73C94">
        <w:rPr>
          <w:rStyle w:val="StyleUnderline"/>
          <w:highlight w:val="cyan"/>
        </w:rPr>
        <w:t>tech</w:t>
      </w:r>
      <w:r>
        <w:rPr>
          <w:rStyle w:val="StyleUnderline"/>
        </w:rPr>
        <w:t>nological</w:t>
      </w:r>
      <w:r w:rsidRPr="00E73C94">
        <w:rPr>
          <w:rStyle w:val="StyleUnderline"/>
          <w:highlight w:val="cyan"/>
        </w:rPr>
        <w:t xml:space="preserve"> acceleration</w:t>
      </w:r>
      <w:r>
        <w:rPr>
          <w:rStyle w:val="StyleUnderline"/>
        </w:rPr>
        <w:t xml:space="preserve"> that potentially creates a more information-rich politics also </w:t>
      </w:r>
      <w:r w:rsidRPr="00E73C94">
        <w:rPr>
          <w:rStyle w:val="StyleUnderline"/>
          <w:highlight w:val="cyan"/>
        </w:rPr>
        <w:t>generates</w:t>
      </w:r>
      <w:r>
        <w:rPr>
          <w:rStyle w:val="StyleUnderline"/>
        </w:rPr>
        <w:t xml:space="preserve"> a wide range of technological </w:t>
      </w:r>
      <w:r w:rsidRPr="00E73C94">
        <w:rPr>
          <w:rStyle w:val="StyleUnderline"/>
          <w:highlight w:val="cyan"/>
        </w:rPr>
        <w:t xml:space="preserve">innovation—from </w:t>
      </w:r>
      <w:r w:rsidRPr="00825069">
        <w:rPr>
          <w:rStyle w:val="StyleUnderline"/>
          <w:highlight w:val="cyan"/>
        </w:rPr>
        <w:t>nano</w:t>
      </w:r>
      <w:r w:rsidRPr="00825069">
        <w:rPr>
          <w:rStyle w:val="StyleUnderline"/>
        </w:rPr>
        <w:t xml:space="preserve">technology to biotechnology </w:t>
      </w:r>
      <w:r w:rsidRPr="00E73C94">
        <w:rPr>
          <w:rStyle w:val="StyleUnderline"/>
          <w:highlight w:val="cyan"/>
        </w:rPr>
        <w:t xml:space="preserve">to </w:t>
      </w:r>
      <w:r>
        <w:rPr>
          <w:rStyle w:val="StyleUnderline"/>
        </w:rPr>
        <w:t>[</w:t>
      </w:r>
      <w:r w:rsidRPr="00E73C94">
        <w:rPr>
          <w:rStyle w:val="StyleUnderline"/>
          <w:highlight w:val="cyan"/>
        </w:rPr>
        <w:t>AI</w:t>
      </w:r>
      <w:r>
        <w:rPr>
          <w:rStyle w:val="StyleUnderline"/>
        </w:rPr>
        <w:t xml:space="preserve">] artificial intelligence. Although </w:t>
      </w:r>
      <w:r w:rsidRPr="00E73C94">
        <w:rPr>
          <w:rStyle w:val="StyleUnderline"/>
          <w:highlight w:val="cyan"/>
        </w:rPr>
        <w:t>these technologies</w:t>
      </w:r>
      <w:r>
        <w:rPr>
          <w:rStyle w:val="StyleUnderline"/>
        </w:rPr>
        <w:t xml:space="preserve"> offer unparalleled benefits to mankind, </w:t>
      </w:r>
      <w:r>
        <w:rPr>
          <w:rStyle w:val="Emphasis"/>
        </w:rPr>
        <w:t xml:space="preserve">they </w:t>
      </w:r>
      <w:r w:rsidRPr="00E73C94">
        <w:rPr>
          <w:rStyle w:val="Emphasis"/>
          <w:highlight w:val="cyan"/>
        </w:rPr>
        <w:t>may</w:t>
      </w:r>
      <w:r>
        <w:rPr>
          <w:rStyle w:val="Emphasis"/>
        </w:rPr>
        <w:t xml:space="preserve"> also </w:t>
      </w:r>
      <w:r w:rsidRPr="00E73C94">
        <w:rPr>
          <w:rStyle w:val="Emphasis"/>
          <w:highlight w:val="cyan"/>
        </w:rPr>
        <w:t>create catastrophic risks</w:t>
      </w:r>
      <w:r w:rsidRPr="00E73C94">
        <w:rPr>
          <w:rStyle w:val="StyleUnderline"/>
          <w:highlight w:val="cyan"/>
        </w:rPr>
        <w:t>, such as</w:t>
      </w:r>
      <w:r>
        <w:rPr>
          <w:rStyle w:val="StyleUnderline"/>
        </w:rPr>
        <w:t xml:space="preserve"> rapid </w:t>
      </w:r>
      <w:r w:rsidRPr="00E73C94">
        <w:rPr>
          <w:rStyle w:val="StyleUnderline"/>
          <w:highlight w:val="cyan"/>
        </w:rPr>
        <w:t>environmental degradation and new w</w:t>
      </w:r>
      <w:r>
        <w:rPr>
          <w:rStyle w:val="StyleUnderline"/>
        </w:rPr>
        <w:t xml:space="preserve">eapons of </w:t>
      </w:r>
      <w:r w:rsidRPr="00E73C94">
        <w:rPr>
          <w:rStyle w:val="StyleUnderline"/>
          <w:highlight w:val="cyan"/>
        </w:rPr>
        <w:t>m</w:t>
      </w:r>
      <w:r>
        <w:rPr>
          <w:rStyle w:val="StyleUnderline"/>
        </w:rPr>
        <w:t xml:space="preserve">ass </w:t>
      </w:r>
      <w:r w:rsidRPr="00E73C94">
        <w:rPr>
          <w:rStyle w:val="StyleUnderline"/>
          <w:highlight w:val="cyan"/>
        </w:rPr>
        <w:t>d</w:t>
      </w:r>
      <w:r>
        <w:rPr>
          <w:rStyle w:val="StyleUnderline"/>
        </w:rPr>
        <w:t>estruction</w:t>
      </w:r>
      <w:r>
        <w:rPr>
          <w:sz w:val="16"/>
        </w:rPr>
        <w:t xml:space="preserve">.8 </w:t>
      </w:r>
      <w:r w:rsidRPr="00825069">
        <w:rPr>
          <w:rStyle w:val="StyleUnderline"/>
        </w:rPr>
        <w:t xml:space="preserve">Only a democracy able to rapidly assimilate the facts is likely to be able to </w:t>
      </w:r>
      <w:r w:rsidRPr="00825069">
        <w:rPr>
          <w:rStyle w:val="Emphasis"/>
        </w:rPr>
        <w:t>avoid disaster</w:t>
      </w:r>
      <w:r w:rsidRPr="00825069">
        <w:rPr>
          <w:rStyle w:val="StyleUnderline"/>
        </w:rPr>
        <w:t xml:space="preserve"> and reap the benefits</w:t>
      </w:r>
      <w:r>
        <w:rPr>
          <w:rStyle w:val="StyleUnderline"/>
        </w:rPr>
        <w:t xml:space="preserve"> inherent in the technology that is transforming our world at a faster pace than ever before. </w:t>
      </w:r>
      <w:r>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Pr>
          <w:rStyle w:val="StyleUnderline"/>
        </w:rPr>
        <w:t>Technological acceleration is the most important development of our time</w:t>
      </w:r>
      <w:r>
        <w:rPr>
          <w:sz w:val="16"/>
        </w:rPr>
        <w:t xml:space="preserve">—more important even than globalization. Although technologists have described and discussed its significance, its implications for law and political structure have been barely noticed. Part II briefly discusses how </w:t>
      </w:r>
      <w:r>
        <w:rPr>
          <w:rStyle w:val="StyleUnderline"/>
        </w:rPr>
        <w:t>better social knowledge can change political results</w:t>
      </w:r>
      <w:r>
        <w:rPr>
          <w:sz w:val="16"/>
        </w:rPr>
        <w:t>. A premise of the claim is that</w:t>
      </w:r>
      <w:r>
        <w:rPr>
          <w:rStyle w:val="StyleUnderline"/>
        </w:rPr>
        <w:t xml:space="preserve"> some political disagreements revolve about facts, not simply values</w:t>
      </w:r>
      <w:r>
        <w:rPr>
          <w:sz w:val="16"/>
        </w:rPr>
        <w:t xml:space="preserve">. As a result, </w:t>
      </w:r>
      <w:r>
        <w:rPr>
          <w:rStyle w:val="StyleUnderline"/>
        </w:rPr>
        <w:t>better social knowledge can help democracies design policies to achieve widely shared goal</w:t>
      </w:r>
      <w:r>
        <w:rPr>
          <w:sz w:val="16"/>
        </w:rPr>
        <w:t>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P</w:t>
      </w:r>
      <w:r>
        <w:rPr>
          <w:rStyle w:val="StyleUnderline"/>
        </w:rPr>
        <w:t>art IV discusses the information-eliciting r</w:t>
      </w:r>
      <w:r w:rsidRPr="00E73C94">
        <w:rPr>
          <w:rStyle w:val="StyleUnderline"/>
          <w:highlight w:val="cyan"/>
        </w:rPr>
        <w:t>ules that will maximize the impact of new technologies</w:t>
      </w:r>
      <w:r>
        <w:rPr>
          <w:rStyle w:val="StyleUnderline"/>
        </w:rPr>
        <w:t xml:space="preserve"> of information. These </w:t>
      </w:r>
      <w:r w:rsidRPr="00825069">
        <w:rPr>
          <w:rStyle w:val="StyleUnderline"/>
        </w:rPr>
        <w:t>steps include</w:t>
      </w:r>
      <w:r w:rsidRPr="00825069">
        <w:rPr>
          <w:sz w:val="16"/>
        </w:rPr>
        <w:t xml:space="preserve"> a program of restoring, where possible, governmental structures that permit appropriate </w:t>
      </w:r>
      <w:r w:rsidRPr="00825069">
        <w:rPr>
          <w:rStyle w:val="Emphasis"/>
        </w:rPr>
        <w:t>decentralization for experimentation</w:t>
      </w:r>
      <w:r w:rsidRPr="00825069">
        <w:rPr>
          <w:sz w:val="16"/>
        </w:rPr>
        <w:t>, empiric</w:t>
      </w:r>
      <w:r>
        <w:rPr>
          <w:sz w:val="16"/>
        </w:rPr>
        <w:t xml:space="preserve">al testing, and learning. Congress and regulatory agencies should structure legislation and regulations to include social experiments when such experiments would help resolve disputed matters of policy. </w:t>
      </w:r>
      <w:r>
        <w:rPr>
          <w:rStyle w:val="StyleUnderline"/>
        </w:rPr>
        <w:t xml:space="preserve">The Supreme Court should generally refrain from imposing new substantive rights for the nation so that it is </w:t>
      </w:r>
      <w:r w:rsidRPr="00E73C94">
        <w:rPr>
          <w:rStyle w:val="StyleUnderline"/>
          <w:highlight w:val="cyan"/>
        </w:rPr>
        <w:t xml:space="preserve">easier to evaluate the consequences of different </w:t>
      </w:r>
      <w:r w:rsidRPr="00E73C94">
        <w:rPr>
          <w:rStyle w:val="Emphasis"/>
          <w:highlight w:val="cyan"/>
        </w:rPr>
        <w:t>bundles of rights chosen by the states</w:t>
      </w:r>
      <w:r>
        <w:rPr>
          <w:rStyle w:val="StyleUnderline"/>
        </w:rPr>
        <w:t>.</w:t>
      </w:r>
      <w:r>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Pr>
          <w:rStyle w:val="StyleUnderline"/>
        </w:rPr>
        <w:t>It is the premise of this Essay that technological acceleration is occurring and that our political system must adapt to the world it is creating</w:t>
      </w:r>
      <w:r>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Pr>
          <w:rStyle w:val="StyleUnderline"/>
        </w:rPr>
        <w:t xml:space="preserve">, from a technological perspective, computational power is increasing exponentially, and increasing computational power </w:t>
      </w:r>
      <w:r w:rsidRPr="00E73C94">
        <w:rPr>
          <w:rStyle w:val="StyleUnderline"/>
          <w:highlight w:val="cyan"/>
        </w:rPr>
        <w:t>facilitates</w:t>
      </w:r>
      <w:r>
        <w:rPr>
          <w:rStyle w:val="StyleUnderline"/>
        </w:rPr>
        <w:t xml:space="preserve"> the </w:t>
      </w:r>
      <w:r w:rsidRPr="00E73C94">
        <w:rPr>
          <w:rStyle w:val="StyleUnderline"/>
          <w:highlight w:val="cyan"/>
        </w:rPr>
        <w:t>growth of other</w:t>
      </w:r>
      <w:r>
        <w:rPr>
          <w:rStyle w:val="StyleUnderline"/>
        </w:rPr>
        <w:t xml:space="preserve"> society-changing </w:t>
      </w:r>
      <w:r w:rsidRPr="00E73C94">
        <w:rPr>
          <w:rStyle w:val="StyleUnderline"/>
          <w:highlight w:val="cyan"/>
        </w:rPr>
        <w:t>technologies</w:t>
      </w:r>
      <w:r>
        <w:rPr>
          <w:rStyle w:val="StyleUnderline"/>
        </w:rPr>
        <w:t xml:space="preserve"> like biotechnology and nanotechnology. </w:t>
      </w:r>
      <w:r>
        <w:rPr>
          <w:sz w:val="16"/>
        </w:rPr>
        <w:t>Third, even from our contemporary perspective, t</w:t>
      </w:r>
      <w:r>
        <w:rPr>
          <w:rStyle w:val="StyleUnderline"/>
        </w:rPr>
        <w:t>echnology now changes the world on a yearly basis</w:t>
      </w:r>
      <w:r>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Pr>
          <w:rStyle w:val="StyleUnderline"/>
        </w:rPr>
        <w:t xml:space="preserve">The period between each epoch has become very substantially shorter.15 Thus, there is reason to extrapolate to even more and faster transitions in the future. </w:t>
      </w:r>
      <w:r>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E73C94">
        <w:rPr>
          <w:rStyle w:val="StyleUnderline"/>
          <w:highlight w:val="cyan"/>
        </w:rPr>
        <w:t>there may be four times as much social development</w:t>
      </w:r>
      <w:r>
        <w:rPr>
          <w:rStyle w:val="StyleUnderline"/>
        </w:rPr>
        <w:t xml:space="preserve"> in the world </w:t>
      </w:r>
      <w:r w:rsidRPr="00E73C94">
        <w:rPr>
          <w:rStyle w:val="StyleUnderline"/>
          <w:highlight w:val="cyan"/>
        </w:rPr>
        <w:t>in the next 100 years than there has been in the last 14,000.</w:t>
      </w:r>
      <w:r>
        <w:rPr>
          <w:sz w:val="16"/>
        </w:rPr>
        <w:t xml:space="preserve">18 The inventor and engineer Ray </w:t>
      </w:r>
      <w:r>
        <w:rPr>
          <w:rStyle w:val="StyleUnderline"/>
        </w:rPr>
        <w:t>Kurzweil</w:t>
      </w:r>
      <w:r>
        <w:rPr>
          <w:sz w:val="16"/>
        </w:rPr>
        <w:t xml:space="preserve"> has </w:t>
      </w:r>
      <w:r>
        <w:rPr>
          <w:rStyle w:val="StyleUnderline"/>
        </w:rPr>
        <w:t>dubbed this phenomenon</w:t>
      </w:r>
      <w:r>
        <w:rPr>
          <w:sz w:val="16"/>
        </w:rPr>
        <w:t xml:space="preserve"> of faster transitions “</w:t>
      </w:r>
      <w:r>
        <w:rPr>
          <w:rStyle w:val="StyleUnderline"/>
        </w:rPr>
        <w:t>the law of accelerating returns</w:t>
      </w:r>
      <w:r>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w:t>
      </w:r>
      <w:r>
        <w:rPr>
          <w:rStyle w:val="StyleUnderline"/>
        </w:rPr>
        <w:t>Moore’s Law</w:t>
      </w:r>
      <w:r>
        <w:rPr>
          <w:sz w:val="16"/>
        </w:rPr>
        <w:t>—named after Gordon Moore, one of the founders of Intel—</w:t>
      </w:r>
      <w:r>
        <w:rPr>
          <w:rStyle w:val="StyleUnderline"/>
        </w:rPr>
        <w:t>is the observation that the number of transistors that can be fitted onto a computer chip doubles every eighteen months to two years</w:t>
      </w:r>
      <w:r>
        <w:rPr>
          <w:sz w:val="16"/>
        </w:rPr>
        <w:t xml:space="preserve">.22 This prediction, which has been approximately accurate for the last forty years,23 means that </w:t>
      </w:r>
      <w:r>
        <w:rPr>
          <w:rStyle w:val="StyleUnderline"/>
        </w:rPr>
        <w:t>almost every aspect of the digital world</w:t>
      </w:r>
      <w:r>
        <w:rPr>
          <w:sz w:val="16"/>
        </w:rPr>
        <w:t>—from computational calculation power to computer memory—</w:t>
      </w:r>
      <w:r>
        <w:rPr>
          <w:rStyle w:val="StyleUnderline"/>
        </w:rPr>
        <w:t>is growing in density at a similarly exponential rate</w:t>
      </w:r>
      <w:r>
        <w:rPr>
          <w:sz w:val="16"/>
        </w:rPr>
        <w:t xml:space="preserve">.24 Moore’s Law reflects the rapid rise of computers to become the fundamental engine of mankind in the late twentieth and early twenty-first centuries.25 </w:t>
      </w:r>
      <w:r>
        <w:rPr>
          <w:rStyle w:val="StyleUnderline"/>
        </w:rPr>
        <w:t>The power of exponential growth is hard to overstate</w:t>
      </w:r>
      <w:r>
        <w:rPr>
          <w:sz w:val="16"/>
        </w:rPr>
        <w:t xml:space="preserve">. As the economist Robert Lucas has said, once you start thinking about exponential growth, it is hard to think about anything else.26 The computational power in a cell phone today is a thousand times greater </w:t>
      </w:r>
      <w:r w:rsidRPr="00825069">
        <w:rPr>
          <w:sz w:val="16"/>
        </w:rPr>
        <w:t xml:space="preserve">and a million times less expensive than all the computing power housed at MIT in 1965.27 </w:t>
      </w:r>
      <w:r w:rsidRPr="00825069">
        <w:rPr>
          <w:rStyle w:val="StyleUnderline"/>
        </w:rPr>
        <w:t xml:space="preserve">Projecting forward, the computing power of computers </w:t>
      </w:r>
      <w:r w:rsidRPr="00825069">
        <w:rPr>
          <w:rStyle w:val="Emphasis"/>
        </w:rPr>
        <w:t>twenty-five years from now</w:t>
      </w:r>
      <w:r w:rsidRPr="00825069">
        <w:rPr>
          <w:rStyle w:val="StyleUnderline"/>
        </w:rPr>
        <w:t xml:space="preserve"> is likely to prove a million times more powerful than computing power today</w:t>
      </w:r>
      <w:r w:rsidRPr="00825069">
        <w:rPr>
          <w:sz w:val="16"/>
        </w:rPr>
        <w:t>. To be sure, many people have been predicting the imminent death of Moore’s Law for a substantial period now,29 but it has nevertheless continued. Intel—a company that has a substantial interest in</w:t>
      </w:r>
      <w:r>
        <w:rPr>
          <w:sz w:val="16"/>
        </w:rPr>
        <w:t xml:space="preserve">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Pr>
          <w:rStyle w:val="StyleUnderline"/>
        </w:rPr>
        <w:t xml:space="preserve">This perspective suggests that other methods under research—from </w:t>
      </w:r>
      <w:r>
        <w:rPr>
          <w:rStyle w:val="Emphasis"/>
        </w:rPr>
        <w:t xml:space="preserve">carbon </w:t>
      </w:r>
      <w:r w:rsidRPr="00E73C94">
        <w:rPr>
          <w:rStyle w:val="Emphasis"/>
          <w:highlight w:val="cyan"/>
        </w:rPr>
        <w:t>nanotech</w:t>
      </w:r>
      <w:r>
        <w:rPr>
          <w:rStyle w:val="Emphasis"/>
        </w:rPr>
        <w:t>nology</w:t>
      </w:r>
      <w:r w:rsidRPr="00E73C94">
        <w:rPr>
          <w:rStyle w:val="Emphasis"/>
          <w:highlight w:val="cyan"/>
        </w:rPr>
        <w:t xml:space="preserve"> to optical computing to quantum computing—are likely to continue growing exponentially</w:t>
      </w:r>
      <w:r>
        <w:rPr>
          <w:rStyle w:val="Emphasis"/>
        </w:rPr>
        <w:t xml:space="preserve"> </w:t>
      </w:r>
      <w:r>
        <w:rPr>
          <w:rStyle w:val="StyleUnderline"/>
        </w:rPr>
        <w:t>even when silicon-based computing reaches its physical limits</w:t>
      </w:r>
      <w:r>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Pr>
          <w:rStyle w:val="StyleUnderline"/>
        </w:rPr>
        <w:t xml:space="preserve">As technology accelerates, it creates new phenomena, from climate change to biotechnology to artificial intelligence of a human-like capacity. </w:t>
      </w:r>
      <w:r>
        <w:rPr>
          <w:rStyle w:val="Emphasis"/>
        </w:rPr>
        <w:t xml:space="preserve">These </w:t>
      </w:r>
      <w:r w:rsidRPr="00E73C94">
        <w:rPr>
          <w:rStyle w:val="Emphasis"/>
          <w:highlight w:val="cyan"/>
        </w:rPr>
        <w:t>tech</w:t>
      </w:r>
      <w:r>
        <w:rPr>
          <w:rStyle w:val="Emphasis"/>
        </w:rPr>
        <w:t xml:space="preserve">nologies may themselves </w:t>
      </w:r>
      <w:r w:rsidRPr="00E73C94">
        <w:rPr>
          <w:rStyle w:val="Emphasis"/>
          <w:highlight w:val="cyan"/>
        </w:rPr>
        <w:t>have</w:t>
      </w:r>
      <w:r>
        <w:rPr>
          <w:rStyle w:val="Emphasis"/>
        </w:rPr>
        <w:t xml:space="preserve"> very </w:t>
      </w:r>
      <w:r w:rsidRPr="00E73C94">
        <w:rPr>
          <w:rStyle w:val="Emphasis"/>
          <w:highlight w:val="cyan"/>
        </w:rPr>
        <w:t>large</w:t>
      </w:r>
      <w:r>
        <w:rPr>
          <w:rStyle w:val="Emphasis"/>
        </w:rPr>
        <w:t xml:space="preserve"> positive or </w:t>
      </w:r>
      <w:r w:rsidRPr="00E73C94">
        <w:rPr>
          <w:rStyle w:val="Emphasis"/>
          <w:highlight w:val="cyan"/>
        </w:rPr>
        <w:t>negative externalities and</w:t>
      </w:r>
      <w:r>
        <w:rPr>
          <w:rStyle w:val="Emphasis"/>
        </w:rPr>
        <w:t xml:space="preserve"> may </w:t>
      </w:r>
      <w:r w:rsidRPr="00E73C94">
        <w:rPr>
          <w:rStyle w:val="Emphasis"/>
          <w:highlight w:val="cyan"/>
        </w:rPr>
        <w:t xml:space="preserve">require government decisions </w:t>
      </w:r>
      <w:r w:rsidRPr="00E73C94">
        <w:rPr>
          <w:rStyle w:val="StyleUnderline"/>
          <w:highlight w:val="cyan"/>
        </w:rPr>
        <w:t>about</w:t>
      </w:r>
      <w:r>
        <w:rPr>
          <w:rStyle w:val="StyleUnderline"/>
        </w:rPr>
        <w:t xml:space="preserve"> their prohibition, </w:t>
      </w:r>
      <w:r w:rsidRPr="00E73C94">
        <w:rPr>
          <w:rStyle w:val="StyleUnderline"/>
          <w:highlight w:val="cyan"/>
        </w:rPr>
        <w:t>regulation</w:t>
      </w:r>
      <w:r>
        <w:rPr>
          <w:rStyle w:val="StyleUnderline"/>
        </w:rPr>
        <w:t xml:space="preserve">, or subsidization to forestall harms and capture their full benefits. </w:t>
      </w:r>
      <w:r>
        <w:rPr>
          <w:sz w:val="16"/>
        </w:rPr>
        <w:t xml:space="preserve">They may also cause social dislocations, from unemployment to terrorism, that also require certain collective decisions. </w:t>
      </w:r>
      <w:r>
        <w:rPr>
          <w:rStyle w:val="StyleUnderline"/>
        </w:rPr>
        <w:t>Society can best handle these crises not only by making better social policy to address them directly but by improving social policy more generally to create both more resources and more social harmony to endure them</w:t>
      </w:r>
      <w:r>
        <w:rPr>
          <w:sz w:val="16"/>
        </w:rPr>
        <w:t xml:space="preserve">. Thus, </w:t>
      </w:r>
      <w:r>
        <w:rPr>
          <w:rStyle w:val="StyleUnderline"/>
        </w:rPr>
        <w:t>society must deploy information technology in the service of democratic updating if it is to manage technological acceleration</w:t>
      </w:r>
    </w:p>
    <w:p w14:paraId="7F4BCFF2" w14:textId="77777777" w:rsidR="00FB41C4" w:rsidRPr="00D173B0" w:rsidRDefault="00FB41C4" w:rsidP="00FB41C4">
      <w:pPr>
        <w:pStyle w:val="Heading4"/>
      </w:pPr>
      <w:r w:rsidRPr="00D173B0">
        <w:t>Unregulated tech</w:t>
      </w:r>
      <w:r>
        <w:t xml:space="preserve"> diffuses</w:t>
      </w:r>
      <w:r w:rsidRPr="00D173B0">
        <w:t xml:space="preserve"> globally---acquisition by omnicidal non-state actors risks extinction via super-pathogens, and planetoid bombs.</w:t>
      </w:r>
    </w:p>
    <w:p w14:paraId="1A756B35" w14:textId="77777777" w:rsidR="00FB41C4" w:rsidRPr="00D173B0" w:rsidRDefault="00FB41C4" w:rsidP="00FB41C4">
      <w:r w:rsidRPr="00115FF9">
        <w:rPr>
          <w:rStyle w:val="Style13ptBold"/>
        </w:rPr>
        <w:t>Torres 21</w:t>
      </w:r>
      <w:r w:rsidRPr="00D173B0">
        <w:t xml:space="preserve"> (Phil Torres, Former writer for Future of Life Institute, Former Affiliate Scholar at the Institute for Ethics and Emerging Technologies, M.A. in Neuroscience from Brandeis University, Ph.D. candidate at Leibniz Universität Hannover; “International Criminal Law and the Future of Humanity: A Theory of the Crime of Omnicide;” 03-08-21, </w:t>
      </w:r>
      <w:hyperlink r:id="rId10" w:history="1">
        <w:r w:rsidRPr="00D173B0">
          <w:t>https://papers.ssrn.com/sol3/papers.cfm?abstract_id=3777140</w:t>
        </w:r>
      </w:hyperlink>
      <w:r w:rsidRPr="00D173B0">
        <w:t>, TM)</w:t>
      </w:r>
    </w:p>
    <w:p w14:paraId="259E8023" w14:textId="77777777" w:rsidR="00FB41C4" w:rsidRPr="00D173B0" w:rsidRDefault="00FB41C4" w:rsidP="00FB41C4">
      <w:pPr>
        <w:rPr>
          <w:sz w:val="16"/>
        </w:rPr>
      </w:pPr>
      <w:r w:rsidRPr="00D173B0">
        <w:rPr>
          <w:sz w:val="16"/>
        </w:rPr>
        <w:t xml:space="preserve">3.2 The </w:t>
      </w:r>
      <w:r w:rsidRPr="00D173B0">
        <w:rPr>
          <w:u w:val="single"/>
        </w:rPr>
        <w:t>Greatest Threats Arise from Nonstate Actors</w:t>
      </w:r>
      <w:r w:rsidRPr="00D173B0">
        <w:rPr>
          <w:sz w:val="16"/>
        </w:rPr>
        <w:t xml:space="preserve">. Since the Neolithic Revolution some 12,000 years ago, </w:t>
      </w:r>
      <w:r w:rsidRPr="00D173B0">
        <w:rPr>
          <w:u w:val="single"/>
        </w:rPr>
        <w:t>groups of people</w:t>
      </w:r>
      <w:r w:rsidRPr="00D173B0">
        <w:rPr>
          <w:sz w:val="16"/>
        </w:rPr>
        <w:t>—tribes, city-states, kingdoms, countries, and empires—</w:t>
      </w:r>
      <w:r w:rsidRPr="00D173B0">
        <w:rPr>
          <w:u w:val="single"/>
        </w:rPr>
        <w:t>have invariably possessed a greater potential to cause harm than individuals or small collections of individuals within those groups</w:t>
      </w:r>
      <w:r w:rsidRPr="00D173B0">
        <w:rPr>
          <w:sz w:val="16"/>
        </w:rPr>
        <w:t xml:space="preserve">. For example, the Roman Empire considered as a cohesive entity was more powerful than any Roman citizen, just as Nazi Germany had more resources to leverage against the Jewish people than any single antisemite. (This idea finds expression in Max Weber’s famous characterization of the state as possessing a “monopoly of the legitimate use of violence within a given territory.”70) But </w:t>
      </w:r>
      <w:r w:rsidRPr="00D173B0">
        <w:rPr>
          <w:u w:val="single"/>
        </w:rPr>
        <w:t>this dynamic is quickly changing</w:t>
      </w:r>
      <w:r w:rsidRPr="00D173B0">
        <w:rPr>
          <w:sz w:val="16"/>
        </w:rPr>
        <w:t xml:space="preserve">: the </w:t>
      </w:r>
      <w:r w:rsidRPr="00D173B0">
        <w:rPr>
          <w:u w:val="single"/>
        </w:rPr>
        <w:t>difference in “violence capacity” between state and nonstate actors is narrowing as a result of</w:t>
      </w:r>
      <w:r w:rsidRPr="00D173B0">
        <w:rPr>
          <w:sz w:val="16"/>
        </w:rPr>
        <w:t xml:space="preserve"> the </w:t>
      </w:r>
      <w:r w:rsidRPr="00D173B0">
        <w:rPr>
          <w:u w:val="single"/>
        </w:rPr>
        <w:t xml:space="preserve">growing </w:t>
      </w:r>
      <w:r w:rsidRPr="00D173B0">
        <w:rPr>
          <w:highlight w:val="cyan"/>
          <w:u w:val="single"/>
        </w:rPr>
        <w:t>power and accessibility of dual-use emerging tech</w:t>
      </w:r>
      <w:r w:rsidRPr="00D173B0">
        <w:rPr>
          <w:u w:val="single"/>
        </w:rPr>
        <w:t xml:space="preserve">nologies, which are almost </w:t>
      </w:r>
      <w:r w:rsidRPr="00115FF9">
        <w:rPr>
          <w:rStyle w:val="Emphasis"/>
          <w:highlight w:val="cyan"/>
        </w:rPr>
        <w:t>universally being developed</w:t>
      </w:r>
      <w:r w:rsidRPr="00D173B0">
        <w:rPr>
          <w:highlight w:val="cyan"/>
          <w:u w:val="single"/>
        </w:rPr>
        <w:t xml:space="preserve"> at an </w:t>
      </w:r>
      <w:r w:rsidRPr="00115FF9">
        <w:rPr>
          <w:rStyle w:val="Emphasis"/>
          <w:highlight w:val="cyan"/>
        </w:rPr>
        <w:t>exponential</w:t>
      </w:r>
      <w:r w:rsidRPr="00D173B0">
        <w:rPr>
          <w:u w:val="single"/>
        </w:rPr>
        <w:t xml:space="preserve"> or </w:t>
      </w:r>
      <w:r w:rsidRPr="00115FF9">
        <w:rPr>
          <w:rStyle w:val="Emphasis"/>
        </w:rPr>
        <w:t xml:space="preserve">superexponential </w:t>
      </w:r>
      <w:r w:rsidRPr="00115FF9">
        <w:rPr>
          <w:rStyle w:val="Emphasis"/>
          <w:highlight w:val="cyan"/>
        </w:rPr>
        <w:t>pace</w:t>
      </w:r>
      <w:r w:rsidRPr="00D173B0">
        <w:rPr>
          <w:sz w:val="16"/>
        </w:rPr>
        <w:t xml:space="preserve">, </w:t>
      </w:r>
      <w:r w:rsidRPr="00D173B0">
        <w:rPr>
          <w:u w:val="single"/>
        </w:rPr>
        <w:t>in accordance with</w:t>
      </w:r>
      <w:r w:rsidRPr="00D173B0">
        <w:rPr>
          <w:sz w:val="16"/>
        </w:rPr>
        <w:t xml:space="preserve"> the so-called </w:t>
      </w:r>
      <w:r w:rsidRPr="00115FF9">
        <w:rPr>
          <w:rStyle w:val="Emphasis"/>
        </w:rPr>
        <w:t>Law of Accelerating Returns</w:t>
      </w:r>
      <w:r w:rsidRPr="00D173B0">
        <w:rPr>
          <w:sz w:val="16"/>
        </w:rPr>
        <w:t>, which subsumes more specific tends like Moore’s Law, Huang’s law, the Carlson curve, Dennard scaling, Keck’s law, Kryder’s law, and so on. As the “power and accessibility” locution 71 implies, there are two crucial features of such technologies, namely:</w:t>
      </w:r>
    </w:p>
    <w:p w14:paraId="4CA674D0" w14:textId="77777777" w:rsidR="00FB41C4" w:rsidRPr="00D173B0" w:rsidRDefault="00FB41C4" w:rsidP="00FB41C4">
      <w:pPr>
        <w:ind w:firstLine="720"/>
        <w:rPr>
          <w:sz w:val="16"/>
        </w:rPr>
      </w:pPr>
      <w:r w:rsidRPr="00D173B0">
        <w:rPr>
          <w:sz w:val="16"/>
        </w:rPr>
        <w:t xml:space="preserve">(i) </w:t>
      </w:r>
      <w:r w:rsidRPr="00115FF9">
        <w:rPr>
          <w:rStyle w:val="Emphasis"/>
        </w:rPr>
        <w:t>Omniviolence thesis</w:t>
      </w:r>
      <w:r w:rsidRPr="00D173B0">
        <w:rPr>
          <w:sz w:val="16"/>
        </w:rPr>
        <w:t xml:space="preserve">. The </w:t>
      </w:r>
      <w:r w:rsidRPr="00D173B0">
        <w:rPr>
          <w:u w:val="single"/>
        </w:rPr>
        <w:t>growing power of emerging technologies means a lower ratio of “killers to killed</w:t>
      </w:r>
      <w:r w:rsidRPr="00D173B0">
        <w:rPr>
          <w:sz w:val="16"/>
        </w:rPr>
        <w:t xml:space="preserve">,” or “K/K ratio,” per incident, a phenomenon that Daniel Deudney neologizes as “omniviolence.” Consider a non-lethal recent case that exemplifies this trend: the </w:t>
      </w:r>
      <w:r w:rsidRPr="00D173B0">
        <w:rPr>
          <w:u w:val="single"/>
        </w:rPr>
        <w:t>2016 Dyn 72 cyberattack</w:t>
      </w:r>
      <w:r w:rsidRPr="00D173B0">
        <w:rPr>
          <w:sz w:val="16"/>
        </w:rPr>
        <w:t>. This distributed denial-of-service (</w:t>
      </w:r>
      <w:r w:rsidRPr="00D173B0">
        <w:rPr>
          <w:u w:val="single"/>
        </w:rPr>
        <w:t>DDoS) attack may have been perpetrated by a single “angry gamer</w:t>
      </w:r>
      <w:r w:rsidRPr="00D173B0">
        <w:rPr>
          <w:sz w:val="16"/>
        </w:rPr>
        <w:t xml:space="preserve">.”73 </w:t>
      </w:r>
      <w:r w:rsidRPr="00D173B0">
        <w:rPr>
          <w:u w:val="single"/>
        </w:rPr>
        <w:t>Yet an extraordinary number of major websites were disrupted</w:t>
      </w:r>
      <w:r w:rsidRPr="00D173B0">
        <w:rPr>
          <w:sz w:val="16"/>
        </w:rPr>
        <w:t xml:space="preserve">: Airbnb, Amazon, BBC, The Boston Globe, CNN, Comcast, FiveThirtyEight, Fox News, The Guardian, iHeartRadio, Imgur, National Hockey League, Netflix, The New York Times, PayPal, Pinterest, Pixlr, Reddit, SoundCloud, Squarespace, Spotify, Starbucks, Storify, the Swedish Government, Tumblr, Twitter, Verizon Communications, Visa, Vox Media, Walgreens, The Wall Street Journal, Wired, Yelp, and Zillow. This is a non-exhaustive list of the websites affected, which numbered more 74 than 60 in total. Thus, the “affecter-to-affected ratio,” so to speak, of this attack was extremely low: one person managed to take down a vast constellation of websites that hundreds of millions of people visit and depend upon every day. The point is that this </w:t>
      </w:r>
      <w:r w:rsidRPr="00D173B0">
        <w:rPr>
          <w:u w:val="single"/>
        </w:rPr>
        <w:t xml:space="preserve">trend of </w:t>
      </w:r>
      <w:r w:rsidRPr="00115FF9">
        <w:rPr>
          <w:rStyle w:val="Emphasis"/>
        </w:rPr>
        <w:t>mass empowerment</w:t>
      </w:r>
      <w:r w:rsidRPr="00D173B0">
        <w:rPr>
          <w:u w:val="single"/>
        </w:rPr>
        <w:t xml:space="preserve"> can be found </w:t>
      </w:r>
      <w:r w:rsidRPr="00D173B0">
        <w:rPr>
          <w:highlight w:val="cyan"/>
          <w:u w:val="single"/>
        </w:rPr>
        <w:t>within</w:t>
      </w:r>
      <w:r w:rsidRPr="00D173B0">
        <w:rPr>
          <w:sz w:val="16"/>
        </w:rPr>
        <w:t xml:space="preserve"> virtually </w:t>
      </w:r>
      <w:r w:rsidRPr="00115FF9">
        <w:rPr>
          <w:rStyle w:val="Emphasis"/>
        </w:rPr>
        <w:t>every domain</w:t>
      </w:r>
      <w:r w:rsidRPr="00D173B0">
        <w:rPr>
          <w:u w:val="single"/>
        </w:rPr>
        <w:t xml:space="preserve"> of </w:t>
      </w:r>
      <w:r w:rsidRPr="00115FF9">
        <w:rPr>
          <w:rStyle w:val="Emphasis"/>
        </w:rPr>
        <w:t>emerging tech</w:t>
      </w:r>
      <w:r w:rsidRPr="00D173B0">
        <w:rPr>
          <w:u w:val="single"/>
        </w:rPr>
        <w:t xml:space="preserve">nology, including </w:t>
      </w:r>
      <w:r w:rsidRPr="00115FF9">
        <w:rPr>
          <w:rStyle w:val="Emphasis"/>
          <w:highlight w:val="cyan"/>
        </w:rPr>
        <w:t>biotech</w:t>
      </w:r>
      <w:r w:rsidRPr="00D173B0">
        <w:rPr>
          <w:u w:val="single"/>
        </w:rPr>
        <w:t xml:space="preserve">nology, </w:t>
      </w:r>
      <w:r w:rsidRPr="00115FF9">
        <w:rPr>
          <w:rStyle w:val="Emphasis"/>
          <w:highlight w:val="cyan"/>
        </w:rPr>
        <w:t>synthetic biology</w:t>
      </w:r>
      <w:r w:rsidRPr="00D173B0">
        <w:rPr>
          <w:highlight w:val="cyan"/>
          <w:u w:val="single"/>
        </w:rPr>
        <w:t xml:space="preserve">, </w:t>
      </w:r>
      <w:r w:rsidRPr="00115FF9">
        <w:rPr>
          <w:rStyle w:val="Emphasis"/>
          <w:highlight w:val="cyan"/>
        </w:rPr>
        <w:t>nanotech</w:t>
      </w:r>
      <w:r w:rsidRPr="00D173B0">
        <w:rPr>
          <w:u w:val="single"/>
        </w:rPr>
        <w:t xml:space="preserve">nology, </w:t>
      </w:r>
      <w:r w:rsidRPr="00115FF9">
        <w:rPr>
          <w:rStyle w:val="Emphasis"/>
          <w:highlight w:val="cyan"/>
        </w:rPr>
        <w:t>drone tech</w:t>
      </w:r>
      <w:r w:rsidRPr="00D173B0">
        <w:rPr>
          <w:u w:val="single"/>
        </w:rPr>
        <w:t xml:space="preserve">nology, </w:t>
      </w:r>
      <w:r w:rsidRPr="00D173B0">
        <w:rPr>
          <w:highlight w:val="cyan"/>
          <w:u w:val="single"/>
        </w:rPr>
        <w:t xml:space="preserve">and </w:t>
      </w:r>
      <w:r w:rsidRPr="00115FF9">
        <w:rPr>
          <w:rStyle w:val="Emphasis"/>
          <w:highlight w:val="cyan"/>
        </w:rPr>
        <w:t>a</w:t>
      </w:r>
      <w:r w:rsidRPr="00D173B0">
        <w:rPr>
          <w:u w:val="single"/>
        </w:rPr>
        <w:t xml:space="preserve">rtificial </w:t>
      </w:r>
      <w:r w:rsidRPr="00115FF9">
        <w:rPr>
          <w:rStyle w:val="Emphasis"/>
          <w:highlight w:val="cyan"/>
        </w:rPr>
        <w:t>i</w:t>
      </w:r>
      <w:r w:rsidRPr="00D173B0">
        <w:rPr>
          <w:u w:val="single"/>
        </w:rPr>
        <w:t>ntelligence</w:t>
      </w:r>
      <w:r w:rsidRPr="00D173B0">
        <w:rPr>
          <w:sz w:val="16"/>
        </w:rPr>
        <w:t xml:space="preserve">. Whereas in the past, </w:t>
      </w:r>
      <w:r w:rsidRPr="00D173B0">
        <w:rPr>
          <w:u w:val="single"/>
        </w:rPr>
        <w:t>bioterrorism</w:t>
      </w:r>
      <w:r w:rsidRPr="00D173B0">
        <w:rPr>
          <w:sz w:val="16"/>
        </w:rPr>
        <w:t xml:space="preserve"> took the form of poisoning wells with carcasses contaminated with the plague, soon it </w:t>
      </w:r>
      <w:r w:rsidRPr="00D173B0">
        <w:rPr>
          <w:u w:val="single"/>
        </w:rPr>
        <w:t xml:space="preserve">could take the form of synthesizing a </w:t>
      </w:r>
      <w:r w:rsidRPr="00115FF9">
        <w:rPr>
          <w:rStyle w:val="Emphasis"/>
          <w:highlight w:val="cyan"/>
        </w:rPr>
        <w:t>super-pathogen</w:t>
      </w:r>
      <w:r w:rsidRPr="00D173B0">
        <w:rPr>
          <w:u w:val="single"/>
        </w:rPr>
        <w:t xml:space="preserve"> that </w:t>
      </w:r>
      <w:r w:rsidRPr="00D173B0">
        <w:rPr>
          <w:highlight w:val="cyan"/>
          <w:u w:val="single"/>
        </w:rPr>
        <w:t>combines</w:t>
      </w:r>
      <w:r w:rsidRPr="00D173B0">
        <w:rPr>
          <w:u w:val="single"/>
        </w:rPr>
        <w:t xml:space="preserve"> the </w:t>
      </w:r>
      <w:r w:rsidRPr="00D173B0">
        <w:rPr>
          <w:highlight w:val="cyan"/>
          <w:u w:val="single"/>
        </w:rPr>
        <w:t>lethality</w:t>
      </w:r>
      <w:r w:rsidRPr="00D173B0">
        <w:rPr>
          <w:u w:val="single"/>
        </w:rPr>
        <w:t xml:space="preserve"> of rabies, the </w:t>
      </w:r>
      <w:r w:rsidRPr="00D173B0">
        <w:rPr>
          <w:highlight w:val="cyan"/>
          <w:u w:val="single"/>
        </w:rPr>
        <w:t>incurability</w:t>
      </w:r>
      <w:r w:rsidRPr="00D173B0">
        <w:rPr>
          <w:u w:val="single"/>
        </w:rPr>
        <w:t xml:space="preserve"> of Ebola, the </w:t>
      </w:r>
      <w:r w:rsidRPr="00D173B0">
        <w:rPr>
          <w:highlight w:val="cyan"/>
          <w:u w:val="single"/>
        </w:rPr>
        <w:t>contagiousness</w:t>
      </w:r>
      <w:r w:rsidRPr="00D173B0">
        <w:rPr>
          <w:u w:val="single"/>
        </w:rPr>
        <w:t xml:space="preserve"> of the common cold, </w:t>
      </w:r>
      <w:r w:rsidRPr="00D173B0">
        <w:rPr>
          <w:highlight w:val="cyan"/>
          <w:u w:val="single"/>
        </w:rPr>
        <w:t>and</w:t>
      </w:r>
      <w:r w:rsidRPr="00D173B0">
        <w:rPr>
          <w:sz w:val="16"/>
        </w:rPr>
        <w:t xml:space="preserve"> the </w:t>
      </w:r>
      <w:r w:rsidRPr="00D173B0">
        <w:rPr>
          <w:u w:val="single"/>
        </w:rPr>
        <w:t xml:space="preserve">long </w:t>
      </w:r>
      <w:r w:rsidRPr="00D173B0">
        <w:rPr>
          <w:highlight w:val="cyan"/>
          <w:u w:val="single"/>
        </w:rPr>
        <w:t>incubation period</w:t>
      </w:r>
      <w:r w:rsidRPr="00D173B0">
        <w:rPr>
          <w:u w:val="single"/>
        </w:rPr>
        <w:t xml:space="preserve"> of HIV</w:t>
      </w:r>
      <w:r w:rsidRPr="00D173B0">
        <w:rPr>
          <w:sz w:val="16"/>
        </w:rPr>
        <w:t>. Whereas in the 75 past, destroying an enemy civilization required a physical attack involving tens or hundreds of thousands of soldiers, today a nuclear electromagnetic pulse (</w:t>
      </w:r>
      <w:r w:rsidRPr="00115FF9">
        <w:rPr>
          <w:rStyle w:val="Emphasis"/>
        </w:rPr>
        <w:t>NEMP</w:t>
      </w:r>
      <w:r w:rsidRPr="00D173B0">
        <w:rPr>
          <w:u w:val="single"/>
        </w:rPr>
        <w:t xml:space="preserve">) could </w:t>
      </w:r>
      <w:r w:rsidRPr="00115FF9">
        <w:rPr>
          <w:rStyle w:val="Emphasis"/>
        </w:rPr>
        <w:t>fry</w:t>
      </w:r>
      <w:r w:rsidRPr="00D173B0">
        <w:rPr>
          <w:sz w:val="16"/>
        </w:rPr>
        <w:t xml:space="preserve"> the </w:t>
      </w:r>
      <w:r w:rsidRPr="00115FF9">
        <w:rPr>
          <w:rStyle w:val="Emphasis"/>
        </w:rPr>
        <w:t>electrical infrastructure</w:t>
      </w:r>
      <w:r w:rsidRPr="00D173B0">
        <w:rPr>
          <w:u w:val="single"/>
        </w:rPr>
        <w:t xml:space="preserve"> of an entire country</w:t>
      </w:r>
      <w:r w:rsidRPr="00D173B0">
        <w:rPr>
          <w:sz w:val="16"/>
        </w:rPr>
        <w:t xml:space="preserve">. </w:t>
      </w:r>
      <w:r w:rsidRPr="00D173B0">
        <w:rPr>
          <w:u w:val="single"/>
        </w:rPr>
        <w:t xml:space="preserve">Whereas in the past, </w:t>
      </w:r>
      <w:r w:rsidRPr="00115FF9">
        <w:rPr>
          <w:rStyle w:val="Emphasis"/>
          <w:highlight w:val="cyan"/>
        </w:rPr>
        <w:t>annihilating</w:t>
      </w:r>
      <w:r w:rsidRPr="00115FF9">
        <w:rPr>
          <w:rStyle w:val="Emphasis"/>
        </w:rPr>
        <w:t xml:space="preserve"> Earth’s </w:t>
      </w:r>
      <w:r w:rsidRPr="00115FF9">
        <w:rPr>
          <w:rStyle w:val="Emphasis"/>
          <w:highlight w:val="cyan"/>
        </w:rPr>
        <w:t>biosphere</w:t>
      </w:r>
      <w:r w:rsidRPr="00D173B0">
        <w:rPr>
          <w:u w:val="single"/>
        </w:rPr>
        <w:t xml:space="preserve"> was technically impossible, future self-replicating </w:t>
      </w:r>
      <w:r w:rsidRPr="00115FF9">
        <w:rPr>
          <w:rStyle w:val="Emphasis"/>
          <w:highlight w:val="cyan"/>
        </w:rPr>
        <w:t>nanobots</w:t>
      </w:r>
      <w:r w:rsidRPr="00D173B0">
        <w:rPr>
          <w:highlight w:val="cyan"/>
          <w:u w:val="single"/>
        </w:rPr>
        <w:t xml:space="preserve"> could</w:t>
      </w:r>
      <w:r w:rsidRPr="00D173B0">
        <w:rPr>
          <w:sz w:val="16"/>
        </w:rPr>
        <w:t xml:space="preserve"> potentially </w:t>
      </w:r>
      <w:r w:rsidRPr="00115FF9">
        <w:rPr>
          <w:rStyle w:val="Emphasis"/>
          <w:highlight w:val="cyan"/>
        </w:rPr>
        <w:t>disassemble all organic matter</w:t>
      </w:r>
      <w:r w:rsidRPr="00D173B0">
        <w:rPr>
          <w:u w:val="single"/>
        </w:rPr>
        <w:t xml:space="preserve"> around the world, thus resulting in a lifeless, barren planet</w:t>
      </w:r>
      <w:r w:rsidRPr="00D173B0">
        <w:rPr>
          <w:sz w:val="16"/>
        </w:rPr>
        <w:t>. And so on.</w:t>
      </w:r>
    </w:p>
    <w:p w14:paraId="28DC2EF3" w14:textId="77777777" w:rsidR="00FB41C4" w:rsidRPr="00D173B0" w:rsidRDefault="00FB41C4" w:rsidP="00FB41C4">
      <w:pPr>
        <w:ind w:firstLine="720"/>
        <w:rPr>
          <w:sz w:val="16"/>
        </w:rPr>
      </w:pPr>
      <w:r w:rsidRPr="00D173B0">
        <w:rPr>
          <w:sz w:val="16"/>
        </w:rPr>
        <w:t xml:space="preserve">(ii) </w:t>
      </w:r>
      <w:r w:rsidRPr="00115FF9">
        <w:rPr>
          <w:rStyle w:val="Emphasis"/>
        </w:rPr>
        <w:t>Democratization thesis</w:t>
      </w:r>
      <w:r w:rsidRPr="00D173B0">
        <w:rPr>
          <w:sz w:val="16"/>
        </w:rPr>
        <w:t xml:space="preserve">. This refers to the phenomenon of dual-use emerging technologies becoming increasingly accessible to the demos. When combined with (i), it implies that </w:t>
      </w:r>
      <w:r w:rsidRPr="00D173B0">
        <w:rPr>
          <w:u w:val="single"/>
        </w:rPr>
        <w:t>omniviolence is being distributed among state and nonstate actors</w:t>
      </w:r>
      <w:r w:rsidRPr="00D173B0">
        <w:rPr>
          <w:sz w:val="16"/>
        </w:rPr>
        <w:t xml:space="preserve">—i.e., the K/K ratio is falling while the number of potential “killers” that instantiate the first “K” is growing. </w:t>
      </w:r>
    </w:p>
    <w:p w14:paraId="2201DC86" w14:textId="77777777" w:rsidR="00FB41C4" w:rsidRPr="00D173B0" w:rsidRDefault="00FB41C4" w:rsidP="00FB41C4">
      <w:pPr>
        <w:ind w:firstLine="720"/>
        <w:rPr>
          <w:sz w:val="16"/>
        </w:rPr>
      </w:pPr>
      <w:r w:rsidRPr="00D173B0">
        <w:rPr>
          <w:sz w:val="16"/>
        </w:rPr>
        <w:t xml:space="preserve">Historically speaking, the first actor—a state—to acquire the technological ability to unilaterally destroy the world was the United States, sometime around 1948 or 1949, when the United States stockpiled enough nuclear weapons, about 100 in total, to have single-handedly initiated a worldwide nuclear winter. I choose the number “100” here because a 2008 study found that a regional “nuclear exchange involving 100 Hiroshima-size bombs (15 kilotons) on cities in the subtropics” could effectively “lower temperatures regionally and globally for several years, open up new holes in the ozone layer protecting the Earth from harmful radiation, reduce global precipitation by about 10 percent, and trigger massive crop failures.” Thus, bracketing the nontrivial 76 fact that many weapons built since World War II have a far greater explosive yield than 15 kilotons of TNT, we can crudely estimate when countries acquired the capacity to unilaterally cause a global nuclear winter by identifying the years during which their arsenals exceeded 100 nuclear weapons. On this criterion—for perspective, consider that the United State’s “Castle Bravo” weapon was equivalent to 15 megatons of TNT, while the Soviet Union’s “Tsar Bomba” had an extraordinary 58 megaton yield—the Soviet Union joined the club of potential world-destroyers at least by 1952, the United Kingdom at least by 1962, China at least by 1971, France at least by 1973, and other countries like Pakistan, India, and Israel perhaps by the 2010s, depending on the make-up of their arsenals.77 Thus, since World War II, the number of entities with doomsday capabilities has grown from zero to eight. </w:t>
      </w:r>
    </w:p>
    <w:p w14:paraId="3C75B5A8" w14:textId="77777777" w:rsidR="00FB41C4" w:rsidRPr="00D173B0" w:rsidRDefault="00FB41C4" w:rsidP="00FB41C4">
      <w:pPr>
        <w:ind w:firstLine="720"/>
        <w:rPr>
          <w:sz w:val="16"/>
        </w:rPr>
      </w:pPr>
      <w:r w:rsidRPr="00D173B0">
        <w:rPr>
          <w:sz w:val="16"/>
        </w:rPr>
        <w:t xml:space="preserve">But the </w:t>
      </w:r>
      <w:r w:rsidRPr="00D173B0">
        <w:rPr>
          <w:u w:val="single"/>
        </w:rPr>
        <w:t>democratization of dual-use emerging tech</w:t>
      </w:r>
      <w:r w:rsidRPr="00D173B0">
        <w:rPr>
          <w:sz w:val="16"/>
        </w:rPr>
        <w:t xml:space="preserve">nologies </w:t>
      </w:r>
      <w:r w:rsidRPr="00D173B0">
        <w:rPr>
          <w:u w:val="single"/>
        </w:rPr>
        <w:t xml:space="preserve">is rapidly transforming this predicament by </w:t>
      </w:r>
      <w:r w:rsidRPr="00D173B0">
        <w:rPr>
          <w:highlight w:val="cyan"/>
          <w:u w:val="single"/>
        </w:rPr>
        <w:t>multiplying</w:t>
      </w:r>
      <w:r w:rsidRPr="00D173B0">
        <w:rPr>
          <w:sz w:val="16"/>
        </w:rPr>
        <w:t xml:space="preserve"> the </w:t>
      </w:r>
      <w:r w:rsidRPr="00D173B0">
        <w:rPr>
          <w:highlight w:val="cyan"/>
          <w:u w:val="single"/>
        </w:rPr>
        <w:t>number of</w:t>
      </w:r>
      <w:r w:rsidRPr="00D173B0">
        <w:rPr>
          <w:u w:val="single"/>
        </w:rPr>
        <w:t xml:space="preserve"> not only state but, far more importantly, </w:t>
      </w:r>
      <w:r w:rsidRPr="00D173B0">
        <w:rPr>
          <w:highlight w:val="cyan"/>
          <w:u w:val="single"/>
        </w:rPr>
        <w:t>nonstate actors having</w:t>
      </w:r>
      <w:r w:rsidRPr="00D173B0">
        <w:rPr>
          <w:u w:val="single"/>
        </w:rPr>
        <w:t xml:space="preserve"> the </w:t>
      </w:r>
      <w:r w:rsidRPr="00D173B0">
        <w:rPr>
          <w:highlight w:val="cyan"/>
          <w:u w:val="single"/>
        </w:rPr>
        <w:t>capacity</w:t>
      </w:r>
      <w:r w:rsidRPr="00D173B0">
        <w:rPr>
          <w:u w:val="single"/>
        </w:rPr>
        <w:t xml:space="preserve"> to unilaterally destroy the world</w:t>
      </w:r>
      <w:r w:rsidRPr="00D173B0">
        <w:rPr>
          <w:sz w:val="16"/>
        </w:rPr>
        <w:t>. As I have previously discussed, there are four axes along which this trend, which I have elsewhere dubbed the “threat of universal unilateralism,” is unfolding. In brief, these are:</w:t>
      </w:r>
    </w:p>
    <w:p w14:paraId="0AC6B19F" w14:textId="77777777" w:rsidR="00FB41C4" w:rsidRPr="00D173B0" w:rsidRDefault="00FB41C4" w:rsidP="00FB41C4">
      <w:pPr>
        <w:ind w:firstLine="720"/>
        <w:rPr>
          <w:sz w:val="16"/>
        </w:rPr>
      </w:pPr>
      <w:r w:rsidRPr="00D173B0">
        <w:rPr>
          <w:sz w:val="16"/>
        </w:rPr>
        <w:t xml:space="preserve">(i) The </w:t>
      </w:r>
      <w:r w:rsidRPr="00115FF9">
        <w:rPr>
          <w:rStyle w:val="Emphasis"/>
          <w:highlight w:val="cyan"/>
        </w:rPr>
        <w:t>intelligence threshold</w:t>
      </w:r>
      <w:r w:rsidRPr="00D173B0">
        <w:rPr>
          <w:u w:val="single"/>
        </w:rPr>
        <w:t xml:space="preserve"> that must be exceeded </w:t>
      </w:r>
      <w:r w:rsidRPr="00D173B0">
        <w:rPr>
          <w:highlight w:val="cyan"/>
          <w:u w:val="single"/>
        </w:rPr>
        <w:t xml:space="preserve">to </w:t>
      </w:r>
      <w:r w:rsidRPr="00115FF9">
        <w:rPr>
          <w:rStyle w:val="Emphasis"/>
          <w:highlight w:val="cyan"/>
        </w:rPr>
        <w:t>effect</w:t>
      </w:r>
      <w:r w:rsidRPr="00115FF9">
        <w:rPr>
          <w:rStyle w:val="Emphasis"/>
        </w:rPr>
        <w:t xml:space="preserve"> large-scale </w:t>
      </w:r>
      <w:r w:rsidRPr="00115FF9">
        <w:rPr>
          <w:rStyle w:val="Emphasis"/>
          <w:highlight w:val="cyan"/>
        </w:rPr>
        <w:t>destruction</w:t>
      </w:r>
      <w:r w:rsidRPr="00D173B0">
        <w:rPr>
          <w:highlight w:val="cyan"/>
          <w:u w:val="single"/>
        </w:rPr>
        <w:t xml:space="preserve"> is </w:t>
      </w:r>
      <w:r w:rsidRPr="00115FF9">
        <w:rPr>
          <w:rStyle w:val="Emphasis"/>
          <w:highlight w:val="cyan"/>
        </w:rPr>
        <w:t>lowering</w:t>
      </w:r>
      <w:r w:rsidRPr="00D173B0">
        <w:rPr>
          <w:sz w:val="16"/>
        </w:rPr>
        <w:t xml:space="preserve">. This fact is humorously, but accurately, captured by Eliezer </w:t>
      </w:r>
      <w:r w:rsidRPr="00D173B0">
        <w:rPr>
          <w:u w:val="single"/>
        </w:rPr>
        <w:t>Yudkowsky’s</w:t>
      </w:r>
      <w:r w:rsidRPr="00D173B0">
        <w:rPr>
          <w:sz w:val="16"/>
        </w:rPr>
        <w:t xml:space="preserve"> so-called “</w:t>
      </w:r>
      <w:r w:rsidRPr="00115FF9">
        <w:rPr>
          <w:rStyle w:val="Emphasis"/>
          <w:highlight w:val="cyan"/>
        </w:rPr>
        <w:t>Moore’s Law</w:t>
      </w:r>
      <w:r w:rsidRPr="00115FF9">
        <w:rPr>
          <w:rStyle w:val="Emphasis"/>
        </w:rPr>
        <w:t xml:space="preserve"> of Mad Science</w:t>
      </w:r>
      <w:r w:rsidRPr="00D173B0">
        <w:rPr>
          <w:u w:val="single"/>
        </w:rPr>
        <w:t>,” which states</w:t>
      </w:r>
      <w:r w:rsidRPr="00D173B0">
        <w:rPr>
          <w:sz w:val="16"/>
        </w:rPr>
        <w:t xml:space="preserve"> that “</w:t>
      </w:r>
      <w:r w:rsidRPr="00115FF9">
        <w:rPr>
          <w:rStyle w:val="Emphasis"/>
        </w:rPr>
        <w:t>every eighteen months</w:t>
      </w:r>
      <w:r w:rsidRPr="00D173B0">
        <w:rPr>
          <w:sz w:val="16"/>
        </w:rPr>
        <w:t xml:space="preserve">, the </w:t>
      </w:r>
      <w:r w:rsidRPr="00115FF9">
        <w:rPr>
          <w:rStyle w:val="Emphasis"/>
        </w:rPr>
        <w:t>minimum IQ</w:t>
      </w:r>
      <w:r w:rsidRPr="00D173B0">
        <w:rPr>
          <w:u w:val="single"/>
        </w:rPr>
        <w:t xml:space="preserve"> necessary to destroy</w:t>
      </w:r>
      <w:r w:rsidRPr="00D173B0">
        <w:rPr>
          <w:sz w:val="16"/>
        </w:rPr>
        <w:t xml:space="preserve"> the </w:t>
      </w:r>
      <w:r w:rsidRPr="00D173B0">
        <w:rPr>
          <w:u w:val="single"/>
        </w:rPr>
        <w:t xml:space="preserve">world </w:t>
      </w:r>
      <w:r w:rsidRPr="00115FF9">
        <w:rPr>
          <w:rStyle w:val="Emphasis"/>
        </w:rPr>
        <w:t>drops by one point</w:t>
      </w:r>
      <w:r w:rsidRPr="00D173B0">
        <w:rPr>
          <w:sz w:val="16"/>
        </w:rPr>
        <w:t xml:space="preserve">.” (ii) The information threshold that one must exceed to use 78 a wide range of emerging technologies in a competent manner is also falling. For example, the </w:t>
      </w:r>
      <w:r w:rsidRPr="00115FF9">
        <w:rPr>
          <w:rStyle w:val="Emphasis"/>
          <w:highlight w:val="cyan"/>
        </w:rPr>
        <w:t>genomes</w:t>
      </w:r>
      <w:r w:rsidRPr="00D173B0">
        <w:rPr>
          <w:u w:val="single"/>
        </w:rPr>
        <w:t xml:space="preserve"> of</w:t>
      </w:r>
      <w:r w:rsidRPr="00D173B0">
        <w:rPr>
          <w:sz w:val="16"/>
        </w:rPr>
        <w:t xml:space="preserve"> many of the most </w:t>
      </w:r>
      <w:r w:rsidRPr="00115FF9">
        <w:rPr>
          <w:rStyle w:val="Emphasis"/>
        </w:rPr>
        <w:t>dangerous pathogens</w:t>
      </w:r>
      <w:r w:rsidRPr="00D173B0">
        <w:rPr>
          <w:u w:val="single"/>
        </w:rPr>
        <w:t xml:space="preserve">, including </w:t>
      </w:r>
      <w:r w:rsidRPr="00115FF9">
        <w:rPr>
          <w:rStyle w:val="Emphasis"/>
        </w:rPr>
        <w:t>Ebola</w:t>
      </w:r>
      <w:r w:rsidRPr="00D173B0">
        <w:rPr>
          <w:u w:val="single"/>
        </w:rPr>
        <w:t xml:space="preserve"> and </w:t>
      </w:r>
      <w:r w:rsidRPr="00115FF9">
        <w:rPr>
          <w:rStyle w:val="Emphasis"/>
        </w:rPr>
        <w:t>smallpox</w:t>
      </w:r>
      <w:r w:rsidRPr="00D173B0">
        <w:rPr>
          <w:u w:val="single"/>
        </w:rPr>
        <w:t xml:space="preserve">, </w:t>
      </w:r>
      <w:r w:rsidRPr="00D173B0">
        <w:rPr>
          <w:highlight w:val="cyan"/>
          <w:u w:val="single"/>
        </w:rPr>
        <w:t xml:space="preserve">are </w:t>
      </w:r>
      <w:r w:rsidRPr="00115FF9">
        <w:rPr>
          <w:rStyle w:val="Emphasis"/>
          <w:highlight w:val="cyan"/>
        </w:rPr>
        <w:t>readily accessible</w:t>
      </w:r>
      <w:r w:rsidRPr="00115FF9">
        <w:rPr>
          <w:rStyle w:val="Emphasis"/>
        </w:rPr>
        <w:t xml:space="preserve"> online</w:t>
      </w:r>
      <w:r w:rsidRPr="00D173B0">
        <w:rPr>
          <w:sz w:val="16"/>
        </w:rPr>
        <w:t xml:space="preserve">, thus making such information easy to copy-paste onto one’s computer. (iii) The </w:t>
      </w:r>
      <w:r w:rsidRPr="00D173B0">
        <w:rPr>
          <w:u w:val="single"/>
        </w:rPr>
        <w:t>skill threshold</w:t>
      </w:r>
      <w:r w:rsidRPr="00D173B0">
        <w:rPr>
          <w:sz w:val="16"/>
        </w:rPr>
        <w:t xml:space="preserve"> that one must exceed </w:t>
      </w:r>
      <w:r w:rsidRPr="00D173B0">
        <w:rPr>
          <w:u w:val="single"/>
        </w:rPr>
        <w:t>to convert one's know-that into actionable know-how is dropping as well</w:t>
      </w:r>
      <w:r w:rsidRPr="00D173B0">
        <w:rPr>
          <w:sz w:val="16"/>
        </w:rPr>
        <w:t xml:space="preserve">. Perhaps the </w:t>
      </w:r>
      <w:r w:rsidRPr="00D173B0">
        <w:rPr>
          <w:u w:val="single"/>
        </w:rPr>
        <w:t xml:space="preserve">most conspicuous example comes from </w:t>
      </w:r>
      <w:r w:rsidRPr="00115FF9">
        <w:rPr>
          <w:rStyle w:val="Emphasis"/>
        </w:rPr>
        <w:t>synthetic biology</w:t>
      </w:r>
      <w:r w:rsidRPr="00D173B0">
        <w:rPr>
          <w:u w:val="single"/>
        </w:rPr>
        <w:t>, which is</w:t>
      </w:r>
      <w:r w:rsidRPr="00D173B0">
        <w:rPr>
          <w:sz w:val="16"/>
        </w:rPr>
        <w:t xml:space="preserve"> “explicitly </w:t>
      </w:r>
      <w:r w:rsidRPr="00D173B0">
        <w:rPr>
          <w:u w:val="single"/>
        </w:rPr>
        <w:t>devoted to</w:t>
      </w:r>
      <w:r w:rsidRPr="00D173B0">
        <w:rPr>
          <w:sz w:val="16"/>
        </w:rPr>
        <w:t xml:space="preserve"> the </w:t>
      </w:r>
      <w:r w:rsidRPr="00D173B0">
        <w:rPr>
          <w:u w:val="single"/>
        </w:rPr>
        <w:t>minimization of the importance of tacit knowledge</w:t>
      </w:r>
      <w:r w:rsidRPr="00D173B0">
        <w:rPr>
          <w:sz w:val="16"/>
        </w:rPr>
        <w:t xml:space="preserve">.” The BioBricks 79 Foundation’s </w:t>
      </w:r>
      <w:r w:rsidRPr="00D173B0">
        <w:rPr>
          <w:u w:val="single"/>
        </w:rPr>
        <w:t xml:space="preserve">standardization of biological entities and devices like </w:t>
      </w:r>
      <w:r w:rsidRPr="00115FF9">
        <w:rPr>
          <w:rStyle w:val="Emphasis"/>
        </w:rPr>
        <w:t>digital-to-biological converters</w:t>
      </w:r>
      <w:r w:rsidRPr="00D173B0">
        <w:rPr>
          <w:u w:val="single"/>
        </w:rPr>
        <w:t xml:space="preserve"> are</w:t>
      </w:r>
      <w:r w:rsidRPr="00D173B0">
        <w:rPr>
          <w:sz w:val="16"/>
        </w:rPr>
        <w:t xml:space="preserve"> also relevant </w:t>
      </w:r>
      <w:r w:rsidRPr="00D173B0">
        <w:rPr>
          <w:u w:val="single"/>
        </w:rPr>
        <w:t>here</w:t>
      </w:r>
      <w:r w:rsidRPr="00D173B0">
        <w:rPr>
          <w:sz w:val="16"/>
        </w:rPr>
        <w:t xml:space="preserve">. Yet the irrelevance of tacit knowledge may be especially salient with respect to molecular nanotechnology—e.g., </w:t>
      </w:r>
      <w:r w:rsidRPr="00D173B0">
        <w:rPr>
          <w:highlight w:val="cyan"/>
          <w:u w:val="single"/>
        </w:rPr>
        <w:t>nanofactories</w:t>
      </w:r>
      <w:r w:rsidRPr="00D173B0">
        <w:rPr>
          <w:sz w:val="16"/>
        </w:rPr>
        <w:t xml:space="preserve"> that </w:t>
      </w:r>
      <w:r w:rsidRPr="00D173B0">
        <w:rPr>
          <w:highlight w:val="cyan"/>
          <w:u w:val="single"/>
        </w:rPr>
        <w:t>can manufacture</w:t>
      </w:r>
      <w:r w:rsidRPr="00D173B0">
        <w:rPr>
          <w:u w:val="single"/>
        </w:rPr>
        <w:t xml:space="preserve"> virtually any technical product </w:t>
      </w:r>
      <w:r w:rsidRPr="00D173B0">
        <w:rPr>
          <w:highlight w:val="cyan"/>
          <w:u w:val="single"/>
        </w:rPr>
        <w:t xml:space="preserve">for </w:t>
      </w:r>
      <w:r w:rsidRPr="00115FF9">
        <w:rPr>
          <w:rStyle w:val="Emphasis"/>
          <w:highlight w:val="cyan"/>
        </w:rPr>
        <w:t>virtually zero cost</w:t>
      </w:r>
      <w:r w:rsidRPr="00D173B0">
        <w:rPr>
          <w:u w:val="single"/>
        </w:rPr>
        <w:t xml:space="preserve"> given a </w:t>
      </w:r>
      <w:r w:rsidRPr="00115FF9">
        <w:rPr>
          <w:rStyle w:val="Emphasis"/>
        </w:rPr>
        <w:t>digital blueprint</w:t>
      </w:r>
      <w:r w:rsidRPr="00D173B0">
        <w:rPr>
          <w:u w:val="single"/>
        </w:rPr>
        <w:t xml:space="preserve">, </w:t>
      </w:r>
      <w:r w:rsidRPr="00115FF9">
        <w:rPr>
          <w:rStyle w:val="Emphasis"/>
        </w:rPr>
        <w:t>source of energy</w:t>
      </w:r>
      <w:r w:rsidRPr="00D173B0">
        <w:rPr>
          <w:u w:val="single"/>
        </w:rPr>
        <w:t xml:space="preserve">, and </w:t>
      </w:r>
      <w:r w:rsidRPr="00115FF9">
        <w:rPr>
          <w:rStyle w:val="Emphasis"/>
        </w:rPr>
        <w:t>feedstock molecule</w:t>
      </w:r>
      <w:r w:rsidRPr="00D173B0">
        <w:rPr>
          <w:sz w:val="16"/>
        </w:rPr>
        <w:t xml:space="preserve"> like acetone or acetylene.81 And finally, (iv) the </w:t>
      </w:r>
      <w:r w:rsidRPr="00D173B0">
        <w:rPr>
          <w:u w:val="single"/>
        </w:rPr>
        <w:t>materials and equipment necessary</w:t>
      </w:r>
      <w:r w:rsidRPr="00D173B0">
        <w:rPr>
          <w:sz w:val="16"/>
        </w:rPr>
        <w:t xml:space="preserve"> for omniviolence </w:t>
      </w:r>
      <w:r w:rsidRPr="00D173B0">
        <w:rPr>
          <w:u w:val="single"/>
        </w:rPr>
        <w:t>are rapidly becoming more widely available and affordable</w:t>
      </w:r>
      <w:r w:rsidRPr="00D173B0">
        <w:rPr>
          <w:sz w:val="16"/>
        </w:rPr>
        <w:t xml:space="preserve">. For example, the advent of nanofactories would make it possible to produce super-high-quality technical products of all sorts at almost no cost, and </w:t>
      </w:r>
      <w:r w:rsidRPr="00D173B0">
        <w:rPr>
          <w:u w:val="single"/>
        </w:rPr>
        <w:t>third-generation laser enrichment technologies</w:t>
      </w:r>
      <w:r w:rsidRPr="00D173B0">
        <w:rPr>
          <w:sz w:val="16"/>
        </w:rPr>
        <w:t xml:space="preserve"> such as SILEX (whereby uranium isotopes are separated by laser excitation) </w:t>
      </w:r>
      <w:r w:rsidRPr="00D173B0">
        <w:rPr>
          <w:u w:val="single"/>
        </w:rPr>
        <w:t>could enable small groups</w:t>
      </w:r>
      <w:r w:rsidRPr="00D173B0">
        <w:rPr>
          <w:sz w:val="16"/>
        </w:rPr>
        <w:t xml:space="preserve"> or lone individuals </w:t>
      </w:r>
      <w:r w:rsidRPr="00D173B0">
        <w:rPr>
          <w:u w:val="single"/>
        </w:rPr>
        <w:t>to produce weapons-grade uranium without</w:t>
      </w:r>
      <w:r w:rsidRPr="00D173B0">
        <w:rPr>
          <w:sz w:val="16"/>
        </w:rPr>
        <w:t xml:space="preserve"> the need for costly, </w:t>
      </w:r>
      <w:r w:rsidRPr="00D173B0">
        <w:rPr>
          <w:u w:val="single"/>
        </w:rPr>
        <w:t>large centrifuges</w:t>
      </w:r>
      <w:r w:rsidRPr="00D173B0">
        <w:rPr>
          <w:sz w:val="16"/>
        </w:rPr>
        <w:t>.82</w:t>
      </w:r>
    </w:p>
    <w:p w14:paraId="0398CE19" w14:textId="77777777" w:rsidR="00FB41C4" w:rsidRPr="00D173B0" w:rsidRDefault="00FB41C4" w:rsidP="00FB41C4">
      <w:pPr>
        <w:rPr>
          <w:sz w:val="16"/>
        </w:rPr>
      </w:pPr>
      <w:r w:rsidRPr="00D173B0">
        <w:rPr>
          <w:sz w:val="16"/>
        </w:rPr>
        <w:t xml:space="preserve">To couch the implications of these four trends in terms of the 2016 Dyn cyberattack, </w:t>
      </w:r>
      <w:r w:rsidRPr="00D173B0">
        <w:rPr>
          <w:u w:val="single"/>
        </w:rPr>
        <w:t xml:space="preserve">it is </w:t>
      </w:r>
      <w:r w:rsidRPr="00115FF9">
        <w:rPr>
          <w:rStyle w:val="Emphasis"/>
        </w:rPr>
        <w:t>no longer unreasonable</w:t>
      </w:r>
      <w:r w:rsidRPr="00D173B0">
        <w:rPr>
          <w:u w:val="single"/>
        </w:rPr>
        <w:t xml:space="preserve"> to ask</w:t>
      </w:r>
      <w:r w:rsidRPr="00D173B0">
        <w:rPr>
          <w:sz w:val="16"/>
        </w:rPr>
        <w:t xml:space="preserve"> in the wake of a major incident spanning multiple countries and affects millions of people </w:t>
      </w:r>
      <w:r w:rsidRPr="00D173B0">
        <w:rPr>
          <w:u w:val="single"/>
        </w:rPr>
        <w:t xml:space="preserve">whether the </w:t>
      </w:r>
      <w:r w:rsidRPr="00115FF9">
        <w:rPr>
          <w:rStyle w:val="Emphasis"/>
        </w:rPr>
        <w:t>perpetrator</w:t>
      </w:r>
      <w:r w:rsidRPr="00D173B0">
        <w:rPr>
          <w:u w:val="single"/>
        </w:rPr>
        <w:t xml:space="preserve"> is a state actor like </w:t>
      </w:r>
      <w:r w:rsidRPr="00115FF9">
        <w:rPr>
          <w:rStyle w:val="Emphasis"/>
        </w:rPr>
        <w:t>Russia</w:t>
      </w:r>
      <w:r w:rsidRPr="00D173B0">
        <w:rPr>
          <w:u w:val="single"/>
        </w:rPr>
        <w:t xml:space="preserve"> or </w:t>
      </w:r>
      <w:r w:rsidRPr="00115FF9">
        <w:rPr>
          <w:rStyle w:val="Emphasis"/>
        </w:rPr>
        <w:t>No</w:t>
      </w:r>
      <w:r w:rsidRPr="00D173B0">
        <w:rPr>
          <w:u w:val="single"/>
        </w:rPr>
        <w:t xml:space="preserve">rth </w:t>
      </w:r>
      <w:r w:rsidRPr="00115FF9">
        <w:rPr>
          <w:rStyle w:val="Emphasis"/>
        </w:rPr>
        <w:t>Ko</w:t>
      </w:r>
      <w:r w:rsidRPr="00D173B0">
        <w:rPr>
          <w:u w:val="single"/>
        </w:rPr>
        <w:t xml:space="preserve">rea, or </w:t>
      </w:r>
      <w:r w:rsidRPr="00115FF9">
        <w:rPr>
          <w:rStyle w:val="Emphasis"/>
        </w:rPr>
        <w:t>someone in [their]</w:t>
      </w:r>
      <w:r w:rsidRPr="00D173B0">
        <w:rPr>
          <w:sz w:val="16"/>
        </w:rPr>
        <w:t xml:space="preserve"> </w:t>
      </w:r>
      <w:r w:rsidRPr="00D173B0">
        <w:rPr>
          <w:strike/>
          <w:sz w:val="16"/>
        </w:rPr>
        <w:t>her or his</w:t>
      </w:r>
      <w:r w:rsidRPr="00D173B0">
        <w:rPr>
          <w:sz w:val="16"/>
        </w:rPr>
        <w:t xml:space="preserve"> </w:t>
      </w:r>
      <w:r w:rsidRPr="00115FF9">
        <w:rPr>
          <w:rStyle w:val="Emphasis"/>
        </w:rPr>
        <w:t>basement</w:t>
      </w:r>
      <w:r w:rsidRPr="00D173B0">
        <w:rPr>
          <w:u w:val="single"/>
        </w:rPr>
        <w:t>, with limited knowledge of computer systems</w:t>
      </w:r>
      <w:r w:rsidRPr="00D173B0">
        <w:rPr>
          <w:sz w:val="16"/>
        </w:rPr>
        <w:t xml:space="preserve"> or how to initiate a DDoS attack, using a $1,000 computer. To underline this point, consider the following two scenarios that could potentially cause the extinction of humanity. Both illustrate the fact that, as Benjamin Wittes and Gabriella Blum observe, greater technological capabilities entail greater susceptibility to harm; in their words, “</w:t>
      </w:r>
      <w:r w:rsidRPr="00D173B0">
        <w:rPr>
          <w:u w:val="single"/>
        </w:rPr>
        <w:t xml:space="preserve">technologies that </w:t>
      </w:r>
      <w:r w:rsidRPr="00115FF9">
        <w:rPr>
          <w:rStyle w:val="Emphasis"/>
        </w:rPr>
        <w:t>expand the power</w:t>
      </w:r>
      <w:r w:rsidRPr="00D173B0">
        <w:rPr>
          <w:u w:val="single"/>
        </w:rPr>
        <w:t xml:space="preserve"> to </w:t>
      </w:r>
      <w:r w:rsidRPr="00115FF9">
        <w:rPr>
          <w:rStyle w:val="Emphasis"/>
        </w:rPr>
        <w:t>attack</w:t>
      </w:r>
      <w:r w:rsidRPr="00D173B0">
        <w:rPr>
          <w:u w:val="single"/>
        </w:rPr>
        <w:t xml:space="preserve"> necessarily expand vulnerability to attack</w:t>
      </w:r>
      <w:r w:rsidRPr="00D173B0">
        <w:rPr>
          <w:sz w:val="16"/>
        </w:rPr>
        <w:t xml:space="preserve">.”83 However, for </w:t>
      </w:r>
      <w:r w:rsidRPr="00D173B0">
        <w:rPr>
          <w:u w:val="single"/>
        </w:rPr>
        <w:t>reasons relating to “information hazards</w:t>
      </w:r>
      <w:r w:rsidRPr="00D173B0">
        <w:rPr>
          <w:sz w:val="16"/>
        </w:rPr>
        <w:t>,”84 I have not chosen the most effective ways of bringing about human extinction that scholars in the nascent field of “existential risk studies” have privately devised (and kept secret within the community for information-hazard reasons), nor will I go into much detail about the logistics of actually realizing these scenarios. The simple point is merely to emphasize that we are, indeed, entering a new era of unprecedentedly distributed destructive capabilities.</w:t>
      </w:r>
    </w:p>
    <w:p w14:paraId="18274471" w14:textId="77777777" w:rsidR="00FB41C4" w:rsidRPr="00D173B0" w:rsidRDefault="00FB41C4" w:rsidP="00FB41C4">
      <w:pPr>
        <w:ind w:firstLine="720"/>
        <w:rPr>
          <w:sz w:val="16"/>
        </w:rPr>
      </w:pPr>
      <w:r w:rsidRPr="00D173B0">
        <w:rPr>
          <w:sz w:val="16"/>
        </w:rPr>
        <w:t>Scenario 1: The CRISPR/Cas9 system consists of a segment of DNA from bacterial immune systems—CRISPR—and a protein that acts as “molecular scissors” capable of cutting DNA at target sequences—Cas9—which are specified by an RNA guide molecule. This system has enabled scientists to alter the genomes of organisms with unprecedented precision. Now consider “gene drives,” or genetic mechanisms that enable a segment of DNA to be inherited by an organism’s offspring at a probability of greater than 50 percent, even when the allele expressed by the gene is deleterious to the organism. Gene drives are found in nature, but advancements in s</w:t>
      </w:r>
      <w:r w:rsidRPr="00516636">
        <w:rPr>
          <w:sz w:val="16"/>
        </w:rPr>
        <w:t xml:space="preserve">ynthetic biology are enabling scientists to create them artificially. Combining these two technologies: </w:t>
      </w:r>
      <w:r w:rsidRPr="00516636">
        <w:rPr>
          <w:u w:val="single"/>
        </w:rPr>
        <w:t>CRISPR/Cas9 and gene drives will enable</w:t>
      </w:r>
      <w:r w:rsidRPr="00D173B0">
        <w:rPr>
          <w:sz w:val="16"/>
        </w:rPr>
        <w:t xml:space="preserve"> the </w:t>
      </w:r>
      <w:r w:rsidRPr="00D173B0">
        <w:rPr>
          <w:highlight w:val="cyan"/>
          <w:u w:val="single"/>
        </w:rPr>
        <w:t>synthesis of genes that</w:t>
      </w:r>
      <w:r w:rsidRPr="00D173B0">
        <w:rPr>
          <w:u w:val="single"/>
        </w:rPr>
        <w:t xml:space="preserve"> propagate through and </w:t>
      </w:r>
      <w:r w:rsidRPr="00D173B0">
        <w:rPr>
          <w:highlight w:val="cyan"/>
          <w:u w:val="single"/>
        </w:rPr>
        <w:t>decimate entire populations</w:t>
      </w:r>
      <w:r w:rsidRPr="00D173B0">
        <w:rPr>
          <w:u w:val="single"/>
        </w:rPr>
        <w:t xml:space="preserve"> of organisms</w:t>
      </w:r>
      <w:r w:rsidRPr="00D173B0">
        <w:rPr>
          <w:sz w:val="16"/>
        </w:rPr>
        <w:t>. At the extreme, so-called “</w:t>
      </w:r>
      <w:r w:rsidRPr="00D173B0">
        <w:rPr>
          <w:u w:val="single"/>
        </w:rPr>
        <w:t>suppression drives” that “reduce</w:t>
      </w:r>
      <w:r w:rsidRPr="00D173B0">
        <w:rPr>
          <w:sz w:val="16"/>
        </w:rPr>
        <w:t xml:space="preserve"> the </w:t>
      </w:r>
      <w:r w:rsidRPr="00D173B0">
        <w:rPr>
          <w:u w:val="single"/>
        </w:rPr>
        <w:t>population of the target species</w:t>
      </w:r>
      <w:r w:rsidRPr="00D173B0">
        <w:rPr>
          <w:sz w:val="16"/>
        </w:rPr>
        <w:t xml:space="preserve"> (for example by damaging a gene with a function essential to survival or reproduction)” </w:t>
      </w:r>
      <w:r w:rsidRPr="00D173B0">
        <w:rPr>
          <w:highlight w:val="cyan"/>
          <w:u w:val="single"/>
        </w:rPr>
        <w:t>could precipitate</w:t>
      </w:r>
      <w:r w:rsidRPr="00D173B0">
        <w:rPr>
          <w:sz w:val="16"/>
        </w:rPr>
        <w:t xml:space="preserve"> the </w:t>
      </w:r>
      <w:r w:rsidRPr="00115FF9">
        <w:rPr>
          <w:rStyle w:val="Emphasis"/>
          <w:highlight w:val="cyan"/>
        </w:rPr>
        <w:t>extinction</w:t>
      </w:r>
      <w:r w:rsidRPr="00D173B0">
        <w:rPr>
          <w:sz w:val="16"/>
        </w:rPr>
        <w:t xml:space="preserve"> of the affected species.85</w:t>
      </w:r>
    </w:p>
    <w:p w14:paraId="35794EBC" w14:textId="77777777" w:rsidR="00FB41C4" w:rsidRPr="00D173B0" w:rsidRDefault="00FB41C4" w:rsidP="00FB41C4">
      <w:pPr>
        <w:rPr>
          <w:sz w:val="16"/>
        </w:rPr>
      </w:pPr>
      <w:r w:rsidRPr="00D173B0">
        <w:rPr>
          <w:sz w:val="16"/>
        </w:rPr>
        <w:t xml:space="preserve">Now imagine that </w:t>
      </w:r>
      <w:r w:rsidRPr="00D173B0">
        <w:rPr>
          <w:u w:val="single"/>
        </w:rPr>
        <w:t>a terrorist sets up a “</w:t>
      </w:r>
      <w:r w:rsidRPr="00D173B0">
        <w:rPr>
          <w:highlight w:val="cyan"/>
          <w:u w:val="single"/>
        </w:rPr>
        <w:t>biohacker” lab</w:t>
      </w:r>
      <w:r w:rsidRPr="00D173B0">
        <w:rPr>
          <w:u w:val="single"/>
        </w:rPr>
        <w:t xml:space="preserve"> with</w:t>
      </w:r>
      <w:r w:rsidRPr="00D173B0">
        <w:rPr>
          <w:sz w:val="16"/>
        </w:rPr>
        <w:t xml:space="preserve"> some </w:t>
      </w:r>
      <w:r w:rsidRPr="00D173B0">
        <w:rPr>
          <w:u w:val="single"/>
        </w:rPr>
        <w:t xml:space="preserve">basic synthetic biology capabilities. It will soon be feasible for a group or lone wolf to create suppression drives that </w:t>
      </w:r>
      <w:r w:rsidRPr="00D173B0">
        <w:rPr>
          <w:highlight w:val="cyan"/>
          <w:u w:val="single"/>
        </w:rPr>
        <w:t>target</w:t>
      </w:r>
      <w:r w:rsidRPr="00D173B0">
        <w:rPr>
          <w:sz w:val="16"/>
        </w:rPr>
        <w:t xml:space="preserve">, for example, the </w:t>
      </w:r>
      <w:r w:rsidRPr="00D173B0">
        <w:rPr>
          <w:u w:val="single"/>
        </w:rPr>
        <w:t xml:space="preserve">primary </w:t>
      </w:r>
      <w:r w:rsidRPr="00D173B0">
        <w:rPr>
          <w:highlight w:val="cyan"/>
          <w:u w:val="single"/>
        </w:rPr>
        <w:t>pollinators</w:t>
      </w:r>
      <w:r w:rsidRPr="00D173B0">
        <w:rPr>
          <w:sz w:val="16"/>
        </w:rPr>
        <w:t xml:space="preserve">: </w:t>
      </w:r>
      <w:r w:rsidRPr="00D173B0">
        <w:rPr>
          <w:u w:val="single"/>
        </w:rPr>
        <w:t>bees</w:t>
      </w:r>
      <w:r w:rsidRPr="00D173B0">
        <w:rPr>
          <w:sz w:val="16"/>
        </w:rPr>
        <w:t xml:space="preserve">, </w:t>
      </w:r>
      <w:r w:rsidRPr="00D173B0">
        <w:rPr>
          <w:u w:val="single"/>
        </w:rPr>
        <w:t>wasps</w:t>
      </w:r>
      <w:r w:rsidRPr="00D173B0">
        <w:rPr>
          <w:sz w:val="16"/>
        </w:rPr>
        <w:t xml:space="preserve">, </w:t>
      </w:r>
      <w:r w:rsidRPr="00D173B0">
        <w:rPr>
          <w:u w:val="single"/>
        </w:rPr>
        <w:t>moths</w:t>
      </w:r>
      <w:r w:rsidRPr="00D173B0">
        <w:rPr>
          <w:sz w:val="16"/>
        </w:rPr>
        <w:t xml:space="preserve">, </w:t>
      </w:r>
      <w:r w:rsidRPr="00D173B0">
        <w:rPr>
          <w:u w:val="single"/>
        </w:rPr>
        <w:t>butterflies</w:t>
      </w:r>
      <w:r w:rsidRPr="00D173B0">
        <w:rPr>
          <w:sz w:val="16"/>
        </w:rPr>
        <w:t xml:space="preserve">, </w:t>
      </w:r>
      <w:r w:rsidRPr="00D173B0">
        <w:rPr>
          <w:u w:val="single"/>
        </w:rPr>
        <w:t>and beetles</w:t>
      </w:r>
      <w:r w:rsidRPr="00D173B0">
        <w:rPr>
          <w:sz w:val="16"/>
        </w:rPr>
        <w:t xml:space="preserve">. If </w:t>
      </w:r>
      <w:r w:rsidRPr="00D173B0">
        <w:rPr>
          <w:u w:val="single"/>
        </w:rPr>
        <w:t>these short-generation species were to perish</w:t>
      </w:r>
      <w:r w:rsidRPr="00D173B0">
        <w:rPr>
          <w:sz w:val="16"/>
        </w:rPr>
        <w:t xml:space="preserve">, the </w:t>
      </w:r>
      <w:r w:rsidRPr="00D173B0">
        <w:rPr>
          <w:u w:val="single"/>
        </w:rPr>
        <w:t>result would be a cascade of disasters</w:t>
      </w:r>
      <w:r w:rsidRPr="00D173B0">
        <w:rPr>
          <w:sz w:val="16"/>
        </w:rPr>
        <w:t xml:space="preserve"> that E.O. Wilson adumbrates as follows, to quote him at length:</w:t>
      </w:r>
    </w:p>
    <w:p w14:paraId="09CE582B" w14:textId="77777777" w:rsidR="00FB41C4" w:rsidRPr="00D173B0" w:rsidRDefault="00FB41C4" w:rsidP="00FB41C4">
      <w:pPr>
        <w:ind w:left="720"/>
        <w:rPr>
          <w:sz w:val="16"/>
        </w:rPr>
      </w:pPr>
      <w:r w:rsidRPr="00D173B0">
        <w:rPr>
          <w:sz w:val="16"/>
        </w:rPr>
        <w:t xml:space="preserve">A </w:t>
      </w:r>
      <w:r w:rsidRPr="00D173B0">
        <w:rPr>
          <w:u w:val="single"/>
        </w:rPr>
        <w:t xml:space="preserve">majority of </w:t>
      </w:r>
      <w:r w:rsidRPr="00115FF9">
        <w:rPr>
          <w:rStyle w:val="Emphasis"/>
        </w:rPr>
        <w:t>flowering plants</w:t>
      </w:r>
      <w:r w:rsidRPr="00D173B0">
        <w:rPr>
          <w:sz w:val="16"/>
        </w:rPr>
        <w:t xml:space="preserve">, upon </w:t>
      </w:r>
      <w:r w:rsidRPr="00D173B0">
        <w:rPr>
          <w:u w:val="single"/>
        </w:rPr>
        <w:t xml:space="preserve">being deprived of their pollinators, </w:t>
      </w:r>
      <w:r w:rsidRPr="00115FF9">
        <w:rPr>
          <w:rStyle w:val="Emphasis"/>
        </w:rPr>
        <w:t>cease to reproduce</w:t>
      </w:r>
      <w:r w:rsidRPr="00D173B0">
        <w:rPr>
          <w:u w:val="single"/>
        </w:rPr>
        <w:t>.</w:t>
      </w:r>
      <w:r w:rsidRPr="00D173B0">
        <w:rPr>
          <w:sz w:val="16"/>
        </w:rPr>
        <w:t xml:space="preserve"> Most herbaceous </w:t>
      </w:r>
      <w:r w:rsidRPr="00D173B0">
        <w:rPr>
          <w:u w:val="single"/>
        </w:rPr>
        <w:t xml:space="preserve">plant </w:t>
      </w:r>
      <w:r w:rsidRPr="00115FF9">
        <w:rPr>
          <w:rStyle w:val="Emphasis"/>
          <w:highlight w:val="cyan"/>
        </w:rPr>
        <w:t>species</w:t>
      </w:r>
      <w:r w:rsidRPr="00D173B0">
        <w:rPr>
          <w:sz w:val="16"/>
        </w:rPr>
        <w:t xml:space="preserve"> among them </w:t>
      </w:r>
      <w:r w:rsidRPr="00D173B0">
        <w:rPr>
          <w:highlight w:val="cyan"/>
          <w:u w:val="single"/>
        </w:rPr>
        <w:t>spiral</w:t>
      </w:r>
      <w:r w:rsidRPr="00D173B0">
        <w:rPr>
          <w:u w:val="single"/>
        </w:rPr>
        <w:t xml:space="preserve"> down </w:t>
      </w:r>
      <w:r w:rsidRPr="00D173B0">
        <w:rPr>
          <w:highlight w:val="cyan"/>
          <w:u w:val="single"/>
        </w:rPr>
        <w:t xml:space="preserve">to </w:t>
      </w:r>
      <w:r w:rsidRPr="00115FF9">
        <w:rPr>
          <w:rStyle w:val="Emphasis"/>
          <w:highlight w:val="cyan"/>
        </w:rPr>
        <w:t>extinction</w:t>
      </w:r>
      <w:r w:rsidRPr="00D173B0">
        <w:rPr>
          <w:u w:val="single"/>
        </w:rPr>
        <w:t>. Insect-pollinated shrubs and trees hang on for a few more years</w:t>
      </w:r>
      <w:r w:rsidRPr="00D173B0">
        <w:rPr>
          <w:sz w:val="16"/>
        </w:rPr>
        <w:t xml:space="preserve">, in rare cases of up to centuries. The </w:t>
      </w:r>
      <w:r w:rsidRPr="00D173B0">
        <w:rPr>
          <w:u w:val="single"/>
        </w:rPr>
        <w:t xml:space="preserve">great </w:t>
      </w:r>
      <w:r w:rsidRPr="00115FF9">
        <w:rPr>
          <w:rStyle w:val="Emphasis"/>
        </w:rPr>
        <w:t>majority of birds</w:t>
      </w:r>
      <w:r w:rsidRPr="00D173B0">
        <w:rPr>
          <w:u w:val="single"/>
        </w:rPr>
        <w:t xml:space="preserve"> and other land vertebrates</w:t>
      </w:r>
      <w:r w:rsidRPr="00D173B0">
        <w:rPr>
          <w:sz w:val="16"/>
        </w:rPr>
        <w:t xml:space="preserve">, now denied the specialized foliage, fruits, and insect prey on which they feed, </w:t>
      </w:r>
      <w:r w:rsidRPr="00D173B0">
        <w:rPr>
          <w:u w:val="single"/>
        </w:rPr>
        <w:t xml:space="preserve">follow the </w:t>
      </w:r>
      <w:r w:rsidRPr="00115FF9">
        <w:rPr>
          <w:rStyle w:val="Emphasis"/>
        </w:rPr>
        <w:t>plants</w:t>
      </w:r>
      <w:r w:rsidRPr="00D173B0">
        <w:rPr>
          <w:u w:val="single"/>
        </w:rPr>
        <w:t xml:space="preserve"> into </w:t>
      </w:r>
      <w:r w:rsidRPr="00115FF9">
        <w:rPr>
          <w:rStyle w:val="Emphasis"/>
        </w:rPr>
        <w:t>oblivion</w:t>
      </w:r>
      <w:r w:rsidRPr="00D173B0">
        <w:rPr>
          <w:sz w:val="16"/>
        </w:rPr>
        <w:t xml:space="preserve">. The </w:t>
      </w:r>
      <w:r w:rsidRPr="00D173B0">
        <w:rPr>
          <w:u w:val="single"/>
        </w:rPr>
        <w:t>soil remains largely unturned, accelerating plant decline, because insects</w:t>
      </w:r>
      <w:r w:rsidRPr="00D173B0">
        <w:rPr>
          <w:sz w:val="16"/>
        </w:rPr>
        <w:t xml:space="preserve">, not earthworms as generally supposed, </w:t>
      </w:r>
      <w:r w:rsidRPr="00D173B0">
        <w:rPr>
          <w:u w:val="single"/>
        </w:rPr>
        <w:t>are the principal turners and renewers of the soil</w:t>
      </w:r>
      <w:r w:rsidRPr="00D173B0">
        <w:rPr>
          <w:sz w:val="16"/>
        </w:rPr>
        <w:t xml:space="preserve">. Populations of fungi and bacteria explode and remain at a peak over a few years while metabolizing the dead plant and animal material that piles up. Wind-pollinated grasses and a handful of fern and conifer species spread over much of the deforested terrain, then decline to some extent as the soil deteriorates. The </w:t>
      </w:r>
      <w:r w:rsidRPr="00D173B0">
        <w:rPr>
          <w:u w:val="single"/>
        </w:rPr>
        <w:t xml:space="preserve">human species survives, able to fall back on wind-pollinated grains and marine fishing. But amid </w:t>
      </w:r>
      <w:r w:rsidRPr="00115FF9">
        <w:rPr>
          <w:rStyle w:val="Emphasis"/>
        </w:rPr>
        <w:t>widespread starvation</w:t>
      </w:r>
      <w:r w:rsidRPr="00D173B0">
        <w:rPr>
          <w:sz w:val="16"/>
        </w:rPr>
        <w:t xml:space="preserve"> during the first several decades, </w:t>
      </w:r>
      <w:r w:rsidRPr="00D173B0">
        <w:rPr>
          <w:u w:val="single"/>
        </w:rPr>
        <w:t xml:space="preserve">human populations </w:t>
      </w:r>
      <w:r w:rsidRPr="00115FF9">
        <w:rPr>
          <w:rStyle w:val="Emphasis"/>
        </w:rPr>
        <w:t>plunge</w:t>
      </w:r>
      <w:r w:rsidRPr="00D173B0">
        <w:rPr>
          <w:u w:val="single"/>
        </w:rPr>
        <w:t xml:space="preserve"> to a </w:t>
      </w:r>
      <w:r w:rsidRPr="00115FF9">
        <w:rPr>
          <w:rStyle w:val="Emphasis"/>
        </w:rPr>
        <w:t>small fraction</w:t>
      </w:r>
      <w:r w:rsidRPr="00D173B0">
        <w:rPr>
          <w:u w:val="single"/>
        </w:rPr>
        <w:t xml:space="preserve"> of their former level</w:t>
      </w:r>
      <w:r w:rsidRPr="00D173B0">
        <w:rPr>
          <w:sz w:val="16"/>
        </w:rPr>
        <w:t xml:space="preserve">. The </w:t>
      </w:r>
      <w:r w:rsidRPr="00115FF9">
        <w:rPr>
          <w:rStyle w:val="Emphasis"/>
        </w:rPr>
        <w:t>wars</w:t>
      </w:r>
      <w:r w:rsidRPr="00D173B0">
        <w:rPr>
          <w:u w:val="single"/>
        </w:rPr>
        <w:t xml:space="preserve"> for control of the </w:t>
      </w:r>
      <w:r w:rsidRPr="00115FF9">
        <w:rPr>
          <w:rStyle w:val="Emphasis"/>
        </w:rPr>
        <w:t>dwindling resources</w:t>
      </w:r>
      <w:r w:rsidRPr="00D173B0">
        <w:rPr>
          <w:sz w:val="16"/>
        </w:rPr>
        <w:t xml:space="preserve">, the </w:t>
      </w:r>
      <w:r w:rsidRPr="00D173B0">
        <w:rPr>
          <w:u w:val="single"/>
        </w:rPr>
        <w:t>suffering</w:t>
      </w:r>
      <w:r w:rsidRPr="00D173B0">
        <w:rPr>
          <w:sz w:val="16"/>
        </w:rPr>
        <w:t xml:space="preserve">, </w:t>
      </w:r>
      <w:r w:rsidRPr="00D173B0">
        <w:rPr>
          <w:u w:val="single"/>
        </w:rPr>
        <w:t>and</w:t>
      </w:r>
      <w:r w:rsidRPr="00D173B0">
        <w:rPr>
          <w:sz w:val="16"/>
        </w:rPr>
        <w:t xml:space="preserve"> the </w:t>
      </w:r>
      <w:r w:rsidRPr="00D173B0">
        <w:rPr>
          <w:u w:val="single"/>
        </w:rPr>
        <w:t>tumultuous decline</w:t>
      </w:r>
      <w:r w:rsidRPr="00D173B0">
        <w:rPr>
          <w:sz w:val="16"/>
        </w:rPr>
        <w:t xml:space="preserve"> to dark-age barbarism </w:t>
      </w:r>
      <w:r w:rsidRPr="00D173B0">
        <w:rPr>
          <w:u w:val="single"/>
        </w:rPr>
        <w:t>would be unprecedented in human history</w:t>
      </w:r>
      <w:r w:rsidRPr="00D173B0">
        <w:rPr>
          <w:sz w:val="16"/>
        </w:rPr>
        <w:t xml:space="preserve">.86 </w:t>
      </w:r>
    </w:p>
    <w:p w14:paraId="4C19233E" w14:textId="77777777" w:rsidR="00FB41C4" w:rsidRPr="00D173B0" w:rsidRDefault="00FB41C4" w:rsidP="00FB41C4">
      <w:pPr>
        <w:rPr>
          <w:sz w:val="16"/>
        </w:rPr>
      </w:pPr>
      <w:r w:rsidRPr="00D173B0">
        <w:rPr>
          <w:sz w:val="16"/>
        </w:rPr>
        <w:t>In sum, CRISPR/Cas9 plus gene drives will open the door to unprecedentedly effective omnicidal attacks.</w:t>
      </w:r>
    </w:p>
    <w:p w14:paraId="7B69CF25" w14:textId="77777777" w:rsidR="00FB41C4" w:rsidRPr="00D173B0" w:rsidRDefault="00FB41C4" w:rsidP="00FB41C4">
      <w:pPr>
        <w:rPr>
          <w:sz w:val="16"/>
        </w:rPr>
      </w:pPr>
      <w:r w:rsidRPr="00D173B0">
        <w:rPr>
          <w:sz w:val="16"/>
        </w:rPr>
        <w:t xml:space="preserve">Scenario 2: The </w:t>
      </w:r>
      <w:r w:rsidRPr="00115FF9">
        <w:rPr>
          <w:rStyle w:val="Emphasis"/>
        </w:rPr>
        <w:t>human expansion</w:t>
      </w:r>
      <w:r w:rsidRPr="00D173B0">
        <w:rPr>
          <w:u w:val="single"/>
        </w:rPr>
        <w:t xml:space="preserve"> into </w:t>
      </w:r>
      <w:r w:rsidRPr="00115FF9">
        <w:rPr>
          <w:rStyle w:val="Emphasis"/>
        </w:rPr>
        <w:t>space</w:t>
      </w:r>
      <w:r w:rsidRPr="00D173B0">
        <w:rPr>
          <w:u w:val="single"/>
        </w:rPr>
        <w:t xml:space="preserve"> has</w:t>
      </w:r>
      <w:r w:rsidRPr="00D173B0">
        <w:rPr>
          <w:sz w:val="16"/>
        </w:rPr>
        <w:t xml:space="preserve"> historically </w:t>
      </w:r>
      <w:r w:rsidRPr="00D173B0">
        <w:rPr>
          <w:u w:val="single"/>
        </w:rPr>
        <w:t xml:space="preserve">coincided with the </w:t>
      </w:r>
      <w:r w:rsidRPr="00115FF9">
        <w:rPr>
          <w:rStyle w:val="Emphasis"/>
          <w:highlight w:val="cyan"/>
        </w:rPr>
        <w:t>militarization of space</w:t>
      </w:r>
      <w:r w:rsidRPr="00D173B0">
        <w:rPr>
          <w:sz w:val="16"/>
        </w:rPr>
        <w:t xml:space="preserve">. That is to say, the very first human-made artifact to reach space was the V2 ballistic missile built by Nazi Germany. The militarization of space continues today, with President Donald Trump, for example, announcing in 2018 the creation of a “United States Space Force” branch of the Armed Forces by 2020. But the </w:t>
      </w:r>
      <w:r w:rsidRPr="00D173B0">
        <w:rPr>
          <w:u w:val="single"/>
        </w:rPr>
        <w:t xml:space="preserve">situation is becoming more complicated as space simultaneously becomes </w:t>
      </w:r>
      <w:r w:rsidRPr="00D173B0">
        <w:rPr>
          <w:highlight w:val="cyan"/>
          <w:u w:val="single"/>
        </w:rPr>
        <w:t>increasingly privatized</w:t>
      </w:r>
      <w:r w:rsidRPr="00D173B0">
        <w:rPr>
          <w:sz w:val="16"/>
        </w:rPr>
        <w:t xml:space="preserve">. Private companies are already delivering supplies to the International Space Station (ISS), and some plan to deliver satellites and offer tourists trips up to 50 miles above the ground, where the mesosphere becomes the thermosphere. </w:t>
      </w:r>
      <w:r w:rsidRPr="00D173B0">
        <w:rPr>
          <w:u w:val="single"/>
        </w:rPr>
        <w:t xml:space="preserve">Even more, </w:t>
      </w:r>
      <w:r w:rsidRPr="00D173B0">
        <w:rPr>
          <w:highlight w:val="cyan"/>
          <w:u w:val="single"/>
        </w:rPr>
        <w:t>molecular nanotech</w:t>
      </w:r>
      <w:r w:rsidRPr="00D173B0">
        <w:rPr>
          <w:sz w:val="16"/>
        </w:rPr>
        <w:t xml:space="preserve">nology, </w:t>
      </w:r>
      <w:r w:rsidRPr="00D173B0">
        <w:rPr>
          <w:u w:val="single"/>
        </w:rPr>
        <w:t xml:space="preserve">which would enable one to </w:t>
      </w:r>
      <w:r w:rsidRPr="00D173B0">
        <w:rPr>
          <w:highlight w:val="cyan"/>
          <w:u w:val="single"/>
        </w:rPr>
        <w:t>manipulate matter</w:t>
      </w:r>
      <w:r w:rsidRPr="00D173B0">
        <w:rPr>
          <w:u w:val="single"/>
        </w:rPr>
        <w:t xml:space="preserve"> with absolute atomic precision, could </w:t>
      </w:r>
      <w:r w:rsidRPr="00D173B0">
        <w:rPr>
          <w:highlight w:val="cyan"/>
          <w:u w:val="single"/>
        </w:rPr>
        <w:t>open up</w:t>
      </w:r>
      <w:r w:rsidRPr="00D173B0">
        <w:rPr>
          <w:sz w:val="16"/>
        </w:rPr>
        <w:t xml:space="preserve"> the </w:t>
      </w:r>
      <w:r w:rsidRPr="00D173B0">
        <w:rPr>
          <w:highlight w:val="cyan"/>
          <w:u w:val="single"/>
        </w:rPr>
        <w:t>space frontier</w:t>
      </w:r>
      <w:r w:rsidRPr="00D173B0">
        <w:rPr>
          <w:u w:val="single"/>
        </w:rPr>
        <w:t xml:space="preserve"> to most everyone</w:t>
      </w:r>
      <w:r w:rsidRPr="00D173B0">
        <w:rPr>
          <w:sz w:val="16"/>
        </w:rPr>
        <w:t xml:space="preserve">.87 In particular, </w:t>
      </w:r>
      <w:r w:rsidRPr="00D173B0">
        <w:rPr>
          <w:u w:val="single"/>
        </w:rPr>
        <w:t>nanofactories might enable groups and even individuals with no prior knowledge of rocket science and no manufacturing skills to build their own orbital spacecraft</w:t>
      </w:r>
      <w:r w:rsidRPr="00D173B0">
        <w:rPr>
          <w:sz w:val="16"/>
        </w:rPr>
        <w:t>.88</w:t>
      </w:r>
    </w:p>
    <w:p w14:paraId="253CC58A" w14:textId="77777777" w:rsidR="00FB41C4" w:rsidRPr="00D173B0" w:rsidRDefault="00FB41C4" w:rsidP="00FB41C4">
      <w:pPr>
        <w:rPr>
          <w:sz w:val="16"/>
        </w:rPr>
      </w:pPr>
      <w:r w:rsidRPr="00D173B0">
        <w:rPr>
          <w:sz w:val="16"/>
        </w:rPr>
        <w:t xml:space="preserve">The implications of this are unsettling, not just because </w:t>
      </w:r>
      <w:r w:rsidRPr="00D173B0">
        <w:rPr>
          <w:u w:val="single"/>
        </w:rPr>
        <w:t>more objects in space</w:t>
      </w:r>
      <w:r w:rsidRPr="00D173B0">
        <w:rPr>
          <w:sz w:val="16"/>
        </w:rPr>
        <w:t xml:space="preserve"> would </w:t>
      </w:r>
      <w:r w:rsidRPr="00D173B0">
        <w:rPr>
          <w:u w:val="single"/>
        </w:rPr>
        <w:t>increase</w:t>
      </w:r>
      <w:r w:rsidRPr="00D173B0">
        <w:rPr>
          <w:sz w:val="16"/>
        </w:rPr>
        <w:t xml:space="preserve"> the </w:t>
      </w:r>
      <w:r w:rsidRPr="00D173B0">
        <w:rPr>
          <w:u w:val="single"/>
        </w:rPr>
        <w:t>probability of an accidental Kessler syndrome</w:t>
      </w:r>
      <w:r w:rsidRPr="00D173B0">
        <w:rPr>
          <w:sz w:val="16"/>
        </w:rPr>
        <w:t xml:space="preserve"> (whereby shrapnel initiates a positivefeedback cascade that destroys all satellites in the Lower Earth Orbit), but because of the so-called “deflection dilemma.” This arises from the fact that </w:t>
      </w:r>
      <w:r w:rsidRPr="00D173B0">
        <w:rPr>
          <w:u w:val="single"/>
        </w:rPr>
        <w:t>technologies capable of redirecting larger asteroids or comets away from Earth could also be used to direct them toward Earth</w:t>
      </w:r>
      <w:r w:rsidRPr="00D173B0">
        <w:rPr>
          <w:sz w:val="16"/>
        </w:rPr>
        <w:t xml:space="preserve">, a possibility taken seriously by many astronomers. The idea is simply that Earth is not safe from extraterrestrial impacts, a view that scientists almost unanimously rejected until the Alvarez hypothesis was vindicated by tests on the Chicxulub crater in 1990. In other words, there have been major impact events in the past and there will be more in the future. Hence, it is critical that humanity designs and builds spacecraft that could nudge incoming celestial bodies past Earth. But the </w:t>
      </w:r>
      <w:r w:rsidRPr="00D173B0">
        <w:rPr>
          <w:highlight w:val="cyan"/>
          <w:u w:val="single"/>
        </w:rPr>
        <w:t>dual usability of</w:t>
      </w:r>
      <w:r w:rsidRPr="00D173B0">
        <w:rPr>
          <w:sz w:val="16"/>
        </w:rPr>
        <w:t xml:space="preserve"> such </w:t>
      </w:r>
      <w:r w:rsidRPr="00D173B0">
        <w:rPr>
          <w:highlight w:val="cyan"/>
          <w:u w:val="single"/>
        </w:rPr>
        <w:t>tech</w:t>
      </w:r>
      <w:r w:rsidRPr="00D173B0">
        <w:rPr>
          <w:u w:val="single"/>
        </w:rPr>
        <w:t xml:space="preserve">nologies would also </w:t>
      </w:r>
      <w:r w:rsidRPr="00D173B0">
        <w:rPr>
          <w:highlight w:val="cyan"/>
          <w:u w:val="single"/>
        </w:rPr>
        <w:t xml:space="preserve">enable </w:t>
      </w:r>
      <w:r w:rsidRPr="00115FF9">
        <w:rPr>
          <w:rStyle w:val="Emphasis"/>
          <w:highlight w:val="cyan"/>
        </w:rPr>
        <w:t>[malevolent actors</w:t>
      </w:r>
      <w:r w:rsidRPr="00115FF9">
        <w:rPr>
          <w:rStyle w:val="Emphasis"/>
        </w:rPr>
        <w:t>]</w:t>
      </w:r>
      <w:r w:rsidRPr="00D173B0">
        <w:rPr>
          <w:sz w:val="16"/>
        </w:rPr>
        <w:t xml:space="preserve"> “</w:t>
      </w:r>
      <w:r w:rsidRPr="00D173B0">
        <w:rPr>
          <w:strike/>
          <w:sz w:val="16"/>
        </w:rPr>
        <w:t>madmen</w:t>
      </w:r>
      <w:r w:rsidRPr="00D173B0">
        <w:rPr>
          <w:sz w:val="16"/>
        </w:rPr>
        <w:t>”—to borrow Sagan’s preferred term90—</w:t>
      </w:r>
      <w:r w:rsidRPr="00D173B0">
        <w:rPr>
          <w:u w:val="single"/>
        </w:rPr>
        <w:t xml:space="preserve">to potentially </w:t>
      </w:r>
      <w:r w:rsidRPr="00115FF9">
        <w:rPr>
          <w:rStyle w:val="Emphasis"/>
          <w:highlight w:val="cyan"/>
        </w:rPr>
        <w:t>annihilate humanity</w:t>
      </w:r>
      <w:r w:rsidRPr="00D173B0">
        <w:rPr>
          <w:highlight w:val="cyan"/>
          <w:u w:val="single"/>
        </w:rPr>
        <w:t xml:space="preserve"> by converting</w:t>
      </w:r>
      <w:r w:rsidRPr="00D173B0">
        <w:rPr>
          <w:u w:val="single"/>
        </w:rPr>
        <w:t xml:space="preserve"> otherwise non-threatening </w:t>
      </w:r>
      <w:r w:rsidRPr="00D173B0">
        <w:rPr>
          <w:highlight w:val="cyan"/>
          <w:u w:val="single"/>
        </w:rPr>
        <w:t>asteroids or comets into “</w:t>
      </w:r>
      <w:r w:rsidRPr="00115FF9">
        <w:rPr>
          <w:rStyle w:val="Emphasis"/>
          <w:highlight w:val="cyan"/>
        </w:rPr>
        <w:t>planetoid bombs</w:t>
      </w:r>
      <w:r w:rsidRPr="00D173B0">
        <w:rPr>
          <w:u w:val="single"/>
        </w:rPr>
        <w:t>” that</w:t>
      </w:r>
      <w:r w:rsidRPr="00D173B0">
        <w:rPr>
          <w:sz w:val="16"/>
        </w:rPr>
        <w:t xml:space="preserve"> smash into Earth and, in doing so, </w:t>
      </w:r>
      <w:r w:rsidRPr="00D173B0">
        <w:rPr>
          <w:u w:val="single"/>
        </w:rPr>
        <w:t>initiate a global impact winter of the sort that killed-off the non-avian dinosaurs</w:t>
      </w:r>
      <w:r w:rsidRPr="00D173B0">
        <w:rPr>
          <w:sz w:val="16"/>
        </w:rPr>
        <w:t xml:space="preserve"> 66 million years ago. </w:t>
      </w:r>
      <w:r w:rsidRPr="00D173B0">
        <w:rPr>
          <w:u w:val="single"/>
        </w:rPr>
        <w:t>Given</w:t>
      </w:r>
      <w:r w:rsidRPr="00D173B0">
        <w:rPr>
          <w:sz w:val="16"/>
        </w:rPr>
        <w:t xml:space="preserve"> the </w:t>
      </w:r>
      <w:r w:rsidRPr="00115FF9">
        <w:rPr>
          <w:rStyle w:val="Emphasis"/>
        </w:rPr>
        <w:t>democratization</w:t>
      </w:r>
      <w:r w:rsidRPr="00D173B0">
        <w:rPr>
          <w:u w:val="single"/>
        </w:rPr>
        <w:t xml:space="preserve"> of </w:t>
      </w:r>
      <w:r w:rsidRPr="00115FF9">
        <w:rPr>
          <w:rStyle w:val="Emphasis"/>
        </w:rPr>
        <w:t>space tech</w:t>
      </w:r>
      <w:r w:rsidRPr="00D173B0">
        <w:rPr>
          <w:u w:val="single"/>
        </w:rPr>
        <w:t xml:space="preserve">nologies, this scenario could become </w:t>
      </w:r>
      <w:r w:rsidRPr="00115FF9">
        <w:rPr>
          <w:rStyle w:val="Emphasis"/>
        </w:rPr>
        <w:t>increasingly probable</w:t>
      </w:r>
      <w:r w:rsidRPr="00D173B0">
        <w:rPr>
          <w:sz w:val="16"/>
        </w:rPr>
        <w:t xml:space="preserve"> in the coming decades.</w:t>
      </w:r>
    </w:p>
    <w:p w14:paraId="277305CB" w14:textId="77777777" w:rsidR="00FB41C4" w:rsidRPr="00D173B0" w:rsidRDefault="00FB41C4" w:rsidP="00FB41C4">
      <w:pPr>
        <w:rPr>
          <w:sz w:val="16"/>
        </w:rPr>
      </w:pPr>
      <w:r w:rsidRPr="00D173B0">
        <w:rPr>
          <w:sz w:val="16"/>
        </w:rPr>
        <w:t xml:space="preserve">These two scenarios illustrate the proposition that nonstate actors could plausibly bring about an omnicidal catastrophe with existing and emerging dual-use technologies. Indeed, </w:t>
      </w:r>
      <w:r w:rsidRPr="00D173B0">
        <w:rPr>
          <w:highlight w:val="cyan"/>
          <w:u w:val="single"/>
        </w:rPr>
        <w:t>state actors are far less likely</w:t>
      </w:r>
      <w:r w:rsidRPr="00D173B0">
        <w:rPr>
          <w:u w:val="single"/>
        </w:rPr>
        <w:t xml:space="preserve"> to attempt </w:t>
      </w:r>
      <w:r w:rsidRPr="00D173B0">
        <w:rPr>
          <w:highlight w:val="cyan"/>
          <w:u w:val="single"/>
        </w:rPr>
        <w:t>to cause</w:t>
      </w:r>
      <w:r w:rsidRPr="00D173B0">
        <w:rPr>
          <w:u w:val="single"/>
        </w:rPr>
        <w:t xml:space="preserve"> human </w:t>
      </w:r>
      <w:r w:rsidRPr="00D173B0">
        <w:rPr>
          <w:highlight w:val="cyan"/>
          <w:u w:val="single"/>
        </w:rPr>
        <w:t>extinction</w:t>
      </w:r>
      <w:r w:rsidRPr="00D173B0">
        <w:rPr>
          <w:u w:val="single"/>
        </w:rPr>
        <w:t xml:space="preserve"> than nonstate actors, </w:t>
      </w:r>
      <w:r w:rsidRPr="00D173B0">
        <w:rPr>
          <w:highlight w:val="cyan"/>
          <w:u w:val="single"/>
        </w:rPr>
        <w:t xml:space="preserve">since </w:t>
      </w:r>
      <w:r w:rsidRPr="00115FF9">
        <w:rPr>
          <w:rStyle w:val="Emphasis"/>
          <w:highlight w:val="cyan"/>
        </w:rPr>
        <w:t>states</w:t>
      </w:r>
      <w:r w:rsidRPr="00D173B0">
        <w:rPr>
          <w:sz w:val="16"/>
        </w:rPr>
        <w:t xml:space="preserve"> generally </w:t>
      </w:r>
      <w:r w:rsidRPr="00115FF9">
        <w:rPr>
          <w:rStyle w:val="Emphasis"/>
          <w:highlight w:val="cyan"/>
        </w:rPr>
        <w:t>value</w:t>
      </w:r>
      <w:r w:rsidRPr="00D173B0">
        <w:rPr>
          <w:highlight w:val="cyan"/>
          <w:u w:val="single"/>
        </w:rPr>
        <w:t xml:space="preserve"> their </w:t>
      </w:r>
      <w:r w:rsidRPr="00115FF9">
        <w:rPr>
          <w:rStyle w:val="Emphasis"/>
          <w:highlight w:val="cyan"/>
        </w:rPr>
        <w:t>continued existence</w:t>
      </w:r>
      <w:r w:rsidRPr="00D173B0">
        <w:rPr>
          <w:sz w:val="16"/>
        </w:rPr>
        <w:t>. For example, if humanity were to go extinct, then aspiring global autocrats (perhaps Vladimir Putin or Kim Jung-un) would be unable to fulfill their megalomaniacal ambitions. Similarly, if Hitler had destroyed the world in 1941, his vision of a Thousand Year Reich would not have been realizable. Yet Sagan notes that</w:t>
      </w:r>
    </w:p>
    <w:p w14:paraId="02B1FB3E" w14:textId="77777777" w:rsidR="00FB41C4" w:rsidRDefault="00FB41C4" w:rsidP="00FB41C4">
      <w:pPr>
        <w:rPr>
          <w:rStyle w:val="StyleUnderline"/>
        </w:rPr>
      </w:pPr>
      <w:r>
        <w:rPr>
          <w:sz w:val="16"/>
        </w:rPr>
        <w:t>444 d  g</w:t>
      </w:r>
    </w:p>
    <w:p w14:paraId="0100195F" w14:textId="77777777" w:rsidR="00FB41C4" w:rsidRDefault="00FB41C4" w:rsidP="00FB41C4">
      <w:pPr>
        <w:pStyle w:val="Heading4"/>
        <w:rPr>
          <w:rStyle w:val="StyleUnderline"/>
        </w:rPr>
      </w:pPr>
      <w:r>
        <w:rPr>
          <w:u w:val="single"/>
        </w:rPr>
        <w:t>U.S. model</w:t>
      </w:r>
      <w:r>
        <w:t xml:space="preserve"> is key to stable nano---checks </w:t>
      </w:r>
      <w:r>
        <w:rPr>
          <w:u w:val="single"/>
        </w:rPr>
        <w:t>gray goo</w:t>
      </w:r>
      <w:r>
        <w:t xml:space="preserve">, </w:t>
      </w:r>
      <w:r>
        <w:rPr>
          <w:u w:val="single"/>
        </w:rPr>
        <w:t>super-weapons</w:t>
      </w:r>
      <w:r>
        <w:t xml:space="preserve">, and </w:t>
      </w:r>
      <w:r>
        <w:rPr>
          <w:u w:val="single"/>
        </w:rPr>
        <w:t>eco-collapse</w:t>
      </w:r>
    </w:p>
    <w:p w14:paraId="7BDA0C8E" w14:textId="77777777" w:rsidR="00FB41C4" w:rsidRDefault="00FB41C4" w:rsidP="00FB41C4">
      <w:r>
        <w:rPr>
          <w:rStyle w:val="Style13ptBold"/>
        </w:rPr>
        <w:t>Dennis 6</w:t>
      </w:r>
      <w:r>
        <w:t xml:space="preserve"> (Lindsay V., JD Candidate – </w:t>
      </w:r>
      <w:smartTag w:uri="urn:schemas-microsoft-com:office:smarttags" w:element="PlaceType">
        <w:r>
          <w:t>Temple</w:t>
        </w:r>
      </w:smartTag>
      <w:r>
        <w:t xml:space="preserve"> </w:t>
      </w:r>
      <w:smartTag w:uri="urn:schemas-microsoft-com:office:smarttags" w:element="PlaceType">
        <w:r>
          <w:t>University</w:t>
        </w:r>
      </w:smartTag>
      <w:r>
        <w:t xml:space="preserve"> </w:t>
      </w:r>
      <w:smartTag w:uri="urn:schemas-microsoft-com:office:smarttags" w:element="PlaceType">
        <w:r>
          <w:t>School</w:t>
        </w:r>
      </w:smartTag>
      <w:r>
        <w:t xml:space="preserve"> of Law, “Nanotechnology: Unique Science Requires Unique Solutions”, </w:t>
      </w:r>
      <w:smartTag w:uri="urn:schemas-microsoft-com:office:smarttags" w:element="place">
        <w:smartTag w:uri="urn:schemas-microsoft-com:office:smarttags" w:element="PlaceType">
          <w:r>
            <w:t>Temple</w:t>
          </w:r>
        </w:smartTag>
        <w:r>
          <w:t xml:space="preserve"> </w:t>
        </w:r>
        <w:smartTag w:uri="urn:schemas-microsoft-com:office:smarttags" w:element="PlaceName">
          <w:r>
            <w:t>Journal</w:t>
          </w:r>
        </w:smartTag>
      </w:smartTag>
      <w:r>
        <w:t xml:space="preserve"> of Science, Technology &amp; Environmental Law, Spring, 25 Temp. J. Sci. Tech. &amp; Envtl. L. 87, Lexis)</w:t>
      </w:r>
    </w:p>
    <w:p w14:paraId="77209984" w14:textId="77777777" w:rsidR="00FB41C4" w:rsidRDefault="00FB41C4" w:rsidP="00FB41C4">
      <w:pPr>
        <w:rPr>
          <w:sz w:val="8"/>
        </w:rPr>
      </w:pPr>
      <w:r>
        <w:rPr>
          <w:rStyle w:val="StyleUnderline"/>
        </w:rPr>
        <w:t>Nanotechnology, a newly developing field merging science and technology, promises a future of open-ended potential</w:t>
      </w:r>
      <w:r>
        <w:rPr>
          <w:sz w:val="8"/>
        </w:rPr>
        <w:t xml:space="preserve">. </w:t>
      </w:r>
      <w:hyperlink r:id="rId11" w:anchor="n6" w:tgtFrame="_self" w:history="1">
        <w:r>
          <w:rPr>
            <w:rStyle w:val="Hyperlink"/>
            <w:sz w:val="8"/>
          </w:rPr>
          <w:t>6</w:t>
        </w:r>
      </w:hyperlink>
      <w:r>
        <w:rPr>
          <w:sz w:val="8"/>
        </w:rPr>
        <w:t xml:space="preserve"> Its scientific limits are unknown, and its myriad uses cross the boundaries of the technical, mechanical and medical fields. </w:t>
      </w:r>
      <w:hyperlink r:id="rId12" w:anchor="n7" w:tgtFrame="_self" w:history="1">
        <w:r>
          <w:rPr>
            <w:rStyle w:val="Hyperlink"/>
            <w:sz w:val="8"/>
          </w:rPr>
          <w:t>7</w:t>
        </w:r>
      </w:hyperlink>
      <w:r>
        <w:rPr>
          <w:sz w:val="8"/>
        </w:rPr>
        <w:t xml:space="preserve"> Substantial research </w:t>
      </w:r>
      <w:hyperlink r:id="rId13" w:anchor="n8" w:tgtFrame="_self" w:history="1">
        <w:r>
          <w:rPr>
            <w:rStyle w:val="Hyperlink"/>
            <w:sz w:val="8"/>
          </w:rPr>
          <w:t>8</w:t>
        </w:r>
      </w:hyperlink>
      <w:r>
        <w:rPr>
          <w:sz w:val="8"/>
        </w:rPr>
        <w:t xml:space="preserve"> has led scientists, </w:t>
      </w:r>
      <w:hyperlink r:id="rId14" w:anchor="n9" w:tgtFrame="_self" w:history="1">
        <w:r>
          <w:rPr>
            <w:rStyle w:val="Hyperlink"/>
            <w:sz w:val="8"/>
          </w:rPr>
          <w:t>9</w:t>
        </w:r>
      </w:hyperlink>
      <w:r>
        <w:rPr>
          <w:sz w:val="8"/>
        </w:rPr>
        <w:t xml:space="preserve"> politicians </w:t>
      </w:r>
      <w:hyperlink r:id="rId15" w:anchor="n10" w:tgtFrame="_self" w:history="1">
        <w:r>
          <w:rPr>
            <w:rStyle w:val="Hyperlink"/>
            <w:sz w:val="8"/>
          </w:rPr>
          <w:t>10</w:t>
        </w:r>
      </w:hyperlink>
      <w:r>
        <w:rPr>
          <w:sz w:val="8"/>
        </w:rPr>
        <w:t xml:space="preserve"> and academicians </w:t>
      </w:r>
      <w:hyperlink r:id="rId16" w:anchor="n11" w:tgtFrame="_self" w:history="1">
        <w:r>
          <w:rPr>
            <w:rStyle w:val="Hyperlink"/>
            <w:sz w:val="8"/>
          </w:rPr>
          <w:t>11</w:t>
        </w:r>
      </w:hyperlink>
      <w:r>
        <w:rPr>
          <w:sz w:val="8"/>
        </w:rPr>
        <w:t xml:space="preserve"> to believe that nanotechnology has the potential to profoundly change the economy and to improve the national standard of living. </w:t>
      </w:r>
      <w:hyperlink r:id="rId17" w:anchor="n12" w:tgtFrame="_self" w:history="1">
        <w:r>
          <w:rPr>
            <w:rStyle w:val="Hyperlink"/>
            <w:sz w:val="8"/>
          </w:rPr>
          <w:t>12</w:t>
        </w:r>
      </w:hyperlink>
      <w:r>
        <w:rPr>
          <w:sz w:val="8"/>
        </w:rPr>
        <w:t xml:space="preserve"> In addition, </w:t>
      </w:r>
      <w:r>
        <w:rPr>
          <w:rStyle w:val="StyleUnderline"/>
        </w:rPr>
        <w:t>nanotechnology may touch every facet of human life</w:t>
      </w:r>
      <w:r>
        <w:rPr>
          <w:sz w:val="8"/>
        </w:rPr>
        <w:t xml:space="preserve"> because its products cross the boundaries of the most important industries, including electronics, biomedical and pharmaceutical  [*89]  industries, and energy production. </w:t>
      </w:r>
      <w:hyperlink r:id="rId18" w:anchor="n13" w:tgtFrame="_self" w:history="1">
        <w:r>
          <w:rPr>
            <w:rStyle w:val="Hyperlink"/>
            <w:sz w:val="8"/>
          </w:rPr>
          <w:t>13</w:t>
        </w:r>
      </w:hyperlink>
      <w:r>
        <w:rPr>
          <w:sz w:val="8"/>
        </w:rPr>
        <w:t xml:space="preserve"> </w:t>
      </w:r>
      <w:r>
        <w:rPr>
          <w:rStyle w:val="StyleUnderline"/>
        </w:rPr>
        <w:t>In the future, nanotechnology could ensure</w:t>
      </w:r>
      <w:r>
        <w:rPr>
          <w:sz w:val="8"/>
        </w:rPr>
        <w:t xml:space="preserve"> longer, healthier lives with the reduction or </w:t>
      </w:r>
      <w:r>
        <w:rPr>
          <w:rStyle w:val="StyleUnderline"/>
        </w:rPr>
        <w:t>elimination of life-threatening diseases</w:t>
      </w:r>
      <w:r>
        <w:rPr>
          <w:sz w:val="8"/>
        </w:rPr>
        <w:t xml:space="preserve">, </w:t>
      </w:r>
      <w:hyperlink r:id="rId19" w:anchor="n14" w:tgtFrame="_self" w:history="1">
        <w:r>
          <w:rPr>
            <w:rStyle w:val="Hyperlink"/>
            <w:sz w:val="8"/>
          </w:rPr>
          <w:t>14</w:t>
        </w:r>
      </w:hyperlink>
      <w:r>
        <w:rPr>
          <w:sz w:val="8"/>
        </w:rPr>
        <w:t xml:space="preserve"> a cleaner planet with pollution remediation and emission-free energy, </w:t>
      </w:r>
      <w:hyperlink r:id="rId20" w:anchor="n15" w:tgtFrame="_self" w:history="1">
        <w:r>
          <w:rPr>
            <w:rStyle w:val="Hyperlink"/>
            <w:sz w:val="8"/>
          </w:rPr>
          <w:t>15</w:t>
        </w:r>
      </w:hyperlink>
      <w:r>
        <w:rPr>
          <w:sz w:val="8"/>
        </w:rPr>
        <w:t xml:space="preserve"> and the innumerable benefits of increased information technology. </w:t>
      </w:r>
      <w:hyperlink r:id="rId21" w:anchor="n16" w:tgtFrame="_self" w:history="1">
        <w:r>
          <w:rPr>
            <w:rStyle w:val="Hyperlink"/>
            <w:sz w:val="8"/>
          </w:rPr>
          <w:t>16</w:t>
        </w:r>
      </w:hyperlink>
      <w:r>
        <w:rPr>
          <w:sz w:val="8"/>
        </w:rPr>
        <w:t xml:space="preserve">  </w:t>
      </w:r>
      <w:r>
        <w:rPr>
          <w:rStyle w:val="StyleUnderline"/>
        </w:rPr>
        <w:t>However</w:t>
      </w:r>
      <w:r>
        <w:rPr>
          <w:sz w:val="8"/>
        </w:rPr>
        <w:t xml:space="preserve">, certain uses, such as advanced drug delivery </w:t>
      </w:r>
      <w:r>
        <w:rPr>
          <w:rStyle w:val="StyleUnderline"/>
        </w:rPr>
        <w:t xml:space="preserve">systems, </w:t>
      </w:r>
      <w:hyperlink r:id="rId22" w:anchor="n17" w:tgtFrame="_self" w:history="1">
        <w:r>
          <w:rPr>
            <w:rStyle w:val="StyleUnderline"/>
          </w:rPr>
          <w:t>17</w:t>
        </w:r>
      </w:hyperlink>
      <w:r>
        <w:rPr>
          <w:rStyle w:val="StyleUnderline"/>
        </w:rPr>
        <w:t xml:space="preserve"> have given rise to an ethical debate similar to that surrounding cloning and stem cell research. </w:t>
      </w:r>
      <w:hyperlink r:id="rId23" w:anchor="n18" w:tgtFrame="_self" w:history="1">
        <w:r>
          <w:rPr>
            <w:rStyle w:val="StyleUnderline"/>
          </w:rPr>
          <w:t>18</w:t>
        </w:r>
      </w:hyperlink>
      <w:r>
        <w:rPr>
          <w:rStyle w:val="StyleUnderline"/>
        </w:rPr>
        <w:t xml:space="preserve"> Moreover, some analysts have theorized that </w:t>
      </w:r>
      <w:r w:rsidRPr="00E73C94">
        <w:rPr>
          <w:rStyle w:val="StyleUnderline"/>
          <w:highlight w:val="cyan"/>
        </w:rPr>
        <w:t>nanotech</w:t>
      </w:r>
      <w:r>
        <w:rPr>
          <w:rStyle w:val="StyleUnderline"/>
        </w:rPr>
        <w:t xml:space="preserve">nology </w:t>
      </w:r>
      <w:r w:rsidRPr="00E73C94">
        <w:rPr>
          <w:rStyle w:val="StyleUnderline"/>
          <w:highlight w:val="cyan"/>
        </w:rPr>
        <w:t>may endanger humankind with</w:t>
      </w:r>
      <w:r>
        <w:rPr>
          <w:rStyle w:val="StyleUnderline"/>
        </w:rPr>
        <w:t xml:space="preserve"> more </w:t>
      </w:r>
      <w:r w:rsidRPr="00E73C94">
        <w:rPr>
          <w:rStyle w:val="Emphasis"/>
          <w:highlight w:val="cyan"/>
        </w:rPr>
        <w:t>dangerous warfare</w:t>
      </w:r>
      <w:r>
        <w:rPr>
          <w:rStyle w:val="StyleUnderline"/>
        </w:rPr>
        <w:t xml:space="preserve"> and weapons </w:t>
      </w:r>
      <w:r w:rsidRPr="00825069">
        <w:rPr>
          <w:rStyle w:val="StyleUnderline"/>
        </w:rPr>
        <w:t xml:space="preserve">of </w:t>
      </w:r>
      <w:r w:rsidRPr="00825069">
        <w:rPr>
          <w:rStyle w:val="Emphasis"/>
        </w:rPr>
        <w:t>terrorism</w:t>
      </w:r>
      <w:r>
        <w:rPr>
          <w:rStyle w:val="StyleUnderline"/>
        </w:rPr>
        <w:t xml:space="preserve">, </w:t>
      </w:r>
      <w:hyperlink r:id="rId24" w:anchor="n19" w:tgtFrame="_self" w:history="1">
        <w:r>
          <w:rPr>
            <w:rStyle w:val="StyleUnderline"/>
          </w:rPr>
          <w:t>19</w:t>
        </w:r>
      </w:hyperlink>
      <w:r>
        <w:rPr>
          <w:rStyle w:val="StyleUnderline"/>
        </w:rPr>
        <w:t xml:space="preserve"> </w:t>
      </w:r>
      <w:r w:rsidRPr="00E73C94">
        <w:rPr>
          <w:rStyle w:val="StyleUnderline"/>
          <w:highlight w:val="cyan"/>
        </w:rPr>
        <w:t>and</w:t>
      </w:r>
      <w:r>
        <w:rPr>
          <w:rStyle w:val="StyleUnderline"/>
        </w:rPr>
        <w:t xml:space="preserve"> that nanotechnology may lead to</w:t>
      </w:r>
      <w:r>
        <w:rPr>
          <w:sz w:val="8"/>
        </w:rPr>
        <w:t xml:space="preserve"> artificial intelligence beyond human control. </w:t>
      </w:r>
      <w:hyperlink r:id="rId25" w:anchor="n20" w:tgtFrame="_self" w:history="1">
        <w:r>
          <w:rPr>
            <w:rStyle w:val="Hyperlink"/>
            <w:sz w:val="8"/>
          </w:rPr>
          <w:t>20</w:t>
        </w:r>
      </w:hyperlink>
      <w:r>
        <w:rPr>
          <w:sz w:val="8"/>
        </w:rPr>
        <w:t xml:space="preserve"> The widespread use of nanotechnology far in the future threatens to alter the societal framework and create what has been called </w:t>
      </w:r>
      <w:r w:rsidRPr="00E73C94">
        <w:rPr>
          <w:rStyle w:val="Emphasis"/>
          <w:highlight w:val="cyan"/>
        </w:rPr>
        <w:t>"gray goo."</w:t>
      </w:r>
      <w:r>
        <w:rPr>
          <w:rStyle w:val="StyleUnderline"/>
        </w:rPr>
        <w:t xml:space="preserve"> </w:t>
      </w:r>
      <w:hyperlink r:id="rId26" w:anchor="n21" w:tgtFrame="_self" w:history="1">
        <w:r>
          <w:rPr>
            <w:rStyle w:val="StyleUnderline"/>
          </w:rPr>
          <w:t>21</w:t>
        </w:r>
      </w:hyperlink>
      <w:r>
        <w:rPr>
          <w:rStyle w:val="StyleUnderline"/>
        </w:rPr>
        <w:t xml:space="preserve">  </w:t>
      </w:r>
      <w:r w:rsidRPr="00E73C94">
        <w:rPr>
          <w:rStyle w:val="StyleUnderline"/>
          <w:highlight w:val="cyan"/>
        </w:rPr>
        <w:t>Because</w:t>
      </w:r>
      <w:r>
        <w:rPr>
          <w:rStyle w:val="StyleUnderline"/>
        </w:rPr>
        <w:t xml:space="preserve"> nanotechnology has the </w:t>
      </w:r>
      <w:r w:rsidRPr="00E73C94">
        <w:rPr>
          <w:rStyle w:val="StyleUnderline"/>
          <w:highlight w:val="cyan"/>
        </w:rPr>
        <w:t>potential to</w:t>
      </w:r>
      <w:r>
        <w:rPr>
          <w:rStyle w:val="StyleUnderline"/>
        </w:rPr>
        <w:t xml:space="preserve"> improve</w:t>
      </w:r>
      <w:r>
        <w:rPr>
          <w:sz w:val="8"/>
        </w:rPr>
        <w:t xml:space="preserve"> the products that most of us rely on in our daily </w:t>
      </w:r>
      <w:r>
        <w:rPr>
          <w:rStyle w:val="StyleUnderline"/>
        </w:rPr>
        <w:t xml:space="preserve">lives, but also </w:t>
      </w:r>
      <w:r w:rsidRPr="00E73C94">
        <w:rPr>
          <w:rStyle w:val="Emphasis"/>
          <w:highlight w:val="cyan"/>
        </w:rPr>
        <w:t>imperil society</w:t>
      </w:r>
      <w:r>
        <w:rPr>
          <w:rStyle w:val="StyleUnderline"/>
        </w:rPr>
        <w:t xml:space="preserve"> as we know it, </w:t>
      </w:r>
      <w:r w:rsidRPr="00E73C94">
        <w:rPr>
          <w:rStyle w:val="StyleUnderline"/>
          <w:highlight w:val="cyan"/>
        </w:rPr>
        <w:t>we should</w:t>
      </w:r>
      <w:r>
        <w:rPr>
          <w:rStyle w:val="StyleUnderline"/>
        </w:rPr>
        <w:t xml:space="preserve"> research, monitor and </w:t>
      </w:r>
      <w:r w:rsidRPr="00E73C94">
        <w:rPr>
          <w:rStyle w:val="Emphasis"/>
          <w:highlight w:val="cyan"/>
        </w:rPr>
        <w:t>regulate</w:t>
      </w:r>
      <w:r>
        <w:rPr>
          <w:rStyle w:val="StyleUnderline"/>
        </w:rPr>
        <w:t xml:space="preserve"> nanotechnology for the public good with trustworthy systems, and set up pervasive controls</w:t>
      </w:r>
      <w:r>
        <w:rPr>
          <w:sz w:val="8"/>
        </w:rPr>
        <w:t xml:space="preserve"> over its research, development, and deployment. In addition, its substantial impacts on existing regulations should be ascertained, and solutions incorporated into the regulatory framework.  This paper addresses these concerns and provides potential solutions. Part I outlines the development of nanotechnology. Parts II and III explore the current and theoretical future applications of nanotechnology, and its potential side-effects. Then, Part IV analyzes the government's current role in monitoring nanotechnology, and the regulatory mechanisms available to manage or eliminate the negative implications of nanotechnology. Part V considers the creation of an Emerging Technologies Department as a possible solution to maximize the benefits and minimize the detrimental effects of nanotechnology. Lastly, Part VI examines certain environmental regulations to provide an example of nanotechnology's impact on existing regulatory schema.   [*90]   Part I: Nanotechnology Defined   Nanoscience is the study of the fundamental principles of molecules and structures with at least one dimension roughly between 1 and 100 nanometers (one-billionth of a meter, or 10[su'-9']), otherwise known as the "nanoscale." </w:t>
      </w:r>
      <w:hyperlink r:id="rId27" w:anchor="n22" w:tgtFrame="_self" w:history="1">
        <w:r>
          <w:rPr>
            <w:rStyle w:val="Hyperlink"/>
            <w:sz w:val="8"/>
          </w:rPr>
          <w:t>22</w:t>
        </w:r>
      </w:hyperlink>
      <w:r>
        <w:rPr>
          <w:sz w:val="8"/>
        </w:rPr>
        <w:t xml:space="preserve"> Called nanostructures, these are the smallest solid things possible to make. </w:t>
      </w:r>
      <w:hyperlink r:id="rId28" w:anchor="n23" w:tgtFrame="_self" w:history="1">
        <w:r>
          <w:rPr>
            <w:rStyle w:val="Hyperlink"/>
            <w:sz w:val="8"/>
          </w:rPr>
          <w:t>23</w:t>
        </w:r>
      </w:hyperlink>
      <w:r>
        <w:rPr>
          <w:sz w:val="8"/>
        </w:rPr>
        <w:t xml:space="preserve"> Nanofabrication, or nanoscale manufacturing, is the process by which nanostructures are built. </w:t>
      </w:r>
      <w:hyperlink r:id="rId29" w:anchor="n24" w:tgtFrame="_self" w:history="1">
        <w:r>
          <w:rPr>
            <w:rStyle w:val="Hyperlink"/>
            <w:sz w:val="8"/>
          </w:rPr>
          <w:t>24</w:t>
        </w:r>
      </w:hyperlink>
      <w:r>
        <w:rPr>
          <w:sz w:val="8"/>
        </w:rPr>
        <w:t xml:space="preserve"> Top-down nanofabrication creates nanostructures by taking a large structure and making it smaller, whereas bottom-up nanofabrication starts with individual atoms to build nanostructures. </w:t>
      </w:r>
      <w:hyperlink r:id="rId30" w:anchor="n25" w:tgtFrame="_self" w:history="1">
        <w:r>
          <w:rPr>
            <w:rStyle w:val="Hyperlink"/>
            <w:sz w:val="8"/>
          </w:rPr>
          <w:t>25</w:t>
        </w:r>
      </w:hyperlink>
      <w:r>
        <w:rPr>
          <w:sz w:val="8"/>
        </w:rPr>
        <w:t xml:space="preserve"> Nanotechnology applies nanostructures into useful nanoscale devices. </w:t>
      </w:r>
      <w:hyperlink r:id="rId31" w:anchor="n26" w:tgtFrame="_self" w:history="1">
        <w:r>
          <w:rPr>
            <w:rStyle w:val="Hyperlink"/>
            <w:sz w:val="8"/>
          </w:rPr>
          <w:t>26</w:t>
        </w:r>
      </w:hyperlink>
      <w:r>
        <w:rPr>
          <w:sz w:val="8"/>
        </w:rPr>
        <w:t xml:space="preserve">  The nanoscale is distinctive because it is the size scale where the properties of materials like conductivity, </w:t>
      </w:r>
      <w:hyperlink r:id="rId32" w:anchor="n27" w:tgtFrame="_self" w:history="1">
        <w:r>
          <w:rPr>
            <w:rStyle w:val="Hyperlink"/>
            <w:sz w:val="8"/>
          </w:rPr>
          <w:t>27</w:t>
        </w:r>
      </w:hyperlink>
      <w:r>
        <w:rPr>
          <w:sz w:val="8"/>
        </w:rPr>
        <w:t xml:space="preserve"> hardness, </w:t>
      </w:r>
      <w:hyperlink r:id="rId33" w:anchor="n28" w:tgtFrame="_self" w:history="1">
        <w:r>
          <w:rPr>
            <w:rStyle w:val="Hyperlink"/>
            <w:sz w:val="8"/>
          </w:rPr>
          <w:t>28</w:t>
        </w:r>
      </w:hyperlink>
      <w:r>
        <w:rPr>
          <w:sz w:val="8"/>
        </w:rPr>
        <w:t xml:space="preserve"> or melting point </w:t>
      </w:r>
      <w:hyperlink r:id="rId34" w:anchor="n29" w:tgtFrame="_self" w:history="1">
        <w:r>
          <w:rPr>
            <w:rStyle w:val="Hyperlink"/>
            <w:sz w:val="8"/>
          </w:rPr>
          <w:t>29</w:t>
        </w:r>
      </w:hyperlink>
      <w:r>
        <w:rPr>
          <w:sz w:val="8"/>
        </w:rPr>
        <w:t xml:space="preserve"> are no longer similar to the properties of these same materials at the macro level. </w:t>
      </w:r>
      <w:hyperlink r:id="rId35" w:anchor="n30" w:tgtFrame="_self" w:history="1">
        <w:r>
          <w:rPr>
            <w:rStyle w:val="Hyperlink"/>
            <w:sz w:val="8"/>
          </w:rPr>
          <w:t>30</w:t>
        </w:r>
      </w:hyperlink>
      <w:r>
        <w:rPr>
          <w:sz w:val="8"/>
        </w:rPr>
        <w:t xml:space="preserve"> Atom interactions, averaged out of existence in bulk material, give rise to unique properties. </w:t>
      </w:r>
      <w:hyperlink r:id="rId36" w:anchor="n31" w:tgtFrame="_self" w:history="1">
        <w:r>
          <w:rPr>
            <w:rStyle w:val="Hyperlink"/>
            <w:sz w:val="8"/>
          </w:rPr>
          <w:t>31</w:t>
        </w:r>
      </w:hyperlink>
      <w:r>
        <w:rPr>
          <w:sz w:val="8"/>
        </w:rPr>
        <w:t xml:space="preserve"> In  [*91]  nanotech research, scientists take advantage of these unique properties to develop products with applications that would not otherwise be available. </w:t>
      </w:r>
      <w:hyperlink r:id="rId37" w:anchor="n32" w:tgtFrame="_self" w:history="1">
        <w:r>
          <w:rPr>
            <w:rStyle w:val="Hyperlink"/>
            <w:sz w:val="8"/>
          </w:rPr>
          <w:t>32</w:t>
        </w:r>
      </w:hyperlink>
      <w:r>
        <w:rPr>
          <w:sz w:val="8"/>
        </w:rPr>
        <w:t xml:space="preserve">  Although some products using nanotechnology are currently on the market, </w:t>
      </w:r>
      <w:hyperlink r:id="rId38" w:anchor="n33" w:tgtFrame="_self" w:history="1">
        <w:r>
          <w:rPr>
            <w:rStyle w:val="Hyperlink"/>
            <w:sz w:val="8"/>
          </w:rPr>
          <w:t>33</w:t>
        </w:r>
      </w:hyperlink>
      <w:r>
        <w:rPr>
          <w:sz w:val="8"/>
        </w:rPr>
        <w:t xml:space="preserve"> nanotechnology is primarily in the research and development stage. </w:t>
      </w:r>
      <w:hyperlink r:id="rId39" w:anchor="n34" w:tgtFrame="_self" w:history="1">
        <w:r>
          <w:rPr>
            <w:rStyle w:val="Hyperlink"/>
            <w:sz w:val="8"/>
          </w:rPr>
          <w:t>34</w:t>
        </w:r>
      </w:hyperlink>
      <w:r>
        <w:rPr>
          <w:sz w:val="8"/>
        </w:rPr>
        <w:t xml:space="preserve"> Because nanoparticles are remarkably small, tools specific to nanotechnology have been created to develop useful nanostructures and devices. </w:t>
      </w:r>
      <w:hyperlink r:id="rId40" w:anchor="n35" w:tgtFrame="_self" w:history="1">
        <w:r>
          <w:rPr>
            <w:rStyle w:val="Hyperlink"/>
            <w:sz w:val="8"/>
          </w:rPr>
          <w:t>35</w:t>
        </w:r>
      </w:hyperlink>
      <w:r>
        <w:rPr>
          <w:sz w:val="8"/>
        </w:rPr>
        <w:t xml:space="preserve"> Two techniques exclusive to nanotechnology are self-assembly, and nanofabrication using nanotubes and nanorods. </w:t>
      </w:r>
      <w:hyperlink r:id="rId41" w:anchor="n36" w:tgtFrame="_self" w:history="1">
        <w:r>
          <w:rPr>
            <w:rStyle w:val="Hyperlink"/>
            <w:sz w:val="8"/>
          </w:rPr>
          <w:t>36</w:t>
        </w:r>
      </w:hyperlink>
      <w:r>
        <w:rPr>
          <w:sz w:val="8"/>
        </w:rPr>
        <w:t xml:space="preserve">   [*92]  In self-assembly, particular atoms or molecules are put on a surface or preconstructed nanostructure, causing the molecules to align themselves into particular positions. </w:t>
      </w:r>
      <w:hyperlink r:id="rId42" w:anchor="n37" w:tgtFrame="_self" w:history="1">
        <w:r>
          <w:rPr>
            <w:rStyle w:val="Hyperlink"/>
            <w:sz w:val="8"/>
          </w:rPr>
          <w:t>37</w:t>
        </w:r>
      </w:hyperlink>
      <w:r>
        <w:rPr>
          <w:sz w:val="8"/>
        </w:rPr>
        <w:t xml:space="preserve"> Although self-assembly is "probably the most important of the nanoscale fabrication techniques because of its generality, its ability to produce structures at different length-scales, and its low cost," </w:t>
      </w:r>
      <w:hyperlink r:id="rId43" w:anchor="n38" w:tgtFrame="_self" w:history="1">
        <w:r>
          <w:rPr>
            <w:rStyle w:val="Hyperlink"/>
            <w:sz w:val="8"/>
          </w:rPr>
          <w:t>38</w:t>
        </w:r>
      </w:hyperlink>
      <w:r>
        <w:rPr>
          <w:sz w:val="8"/>
        </w:rPr>
        <w:t xml:space="preserve"> most nanostructures are built starting with larger molecules as components. </w:t>
      </w:r>
      <w:hyperlink r:id="rId44" w:anchor="n39" w:tgtFrame="_self" w:history="1">
        <w:r>
          <w:rPr>
            <w:rStyle w:val="Hyperlink"/>
            <w:sz w:val="8"/>
          </w:rPr>
          <w:t>39</w:t>
        </w:r>
      </w:hyperlink>
      <w:r>
        <w:rPr>
          <w:sz w:val="8"/>
        </w:rPr>
        <w:t xml:space="preserve"> Nanotubes </w:t>
      </w:r>
      <w:hyperlink r:id="rId45" w:anchor="n40" w:tgtFrame="_self" w:history="1">
        <w:r>
          <w:rPr>
            <w:rStyle w:val="Hyperlink"/>
            <w:sz w:val="8"/>
          </w:rPr>
          <w:t>40</w:t>
        </w:r>
      </w:hyperlink>
      <w:r>
        <w:rPr>
          <w:sz w:val="8"/>
        </w:rPr>
        <w:t xml:space="preserve"> and nanorods, </w:t>
      </w:r>
      <w:hyperlink r:id="rId46" w:anchor="n41" w:tgtFrame="_self" w:history="1">
        <w:r>
          <w:rPr>
            <w:rStyle w:val="Hyperlink"/>
            <w:sz w:val="8"/>
          </w:rPr>
          <w:t>41</w:t>
        </w:r>
      </w:hyperlink>
      <w:r>
        <w:rPr>
          <w:sz w:val="8"/>
        </w:rPr>
        <w:t xml:space="preserve"> the first true nanomaterials engineered at the molecular level, are two examples of these building blocks. </w:t>
      </w:r>
      <w:hyperlink r:id="rId47" w:anchor="n42" w:tgtFrame="_self" w:history="1">
        <w:r>
          <w:rPr>
            <w:rStyle w:val="Hyperlink"/>
            <w:sz w:val="8"/>
          </w:rPr>
          <w:t>42</w:t>
        </w:r>
      </w:hyperlink>
      <w:r>
        <w:rPr>
          <w:sz w:val="8"/>
        </w:rPr>
        <w:t xml:space="preserve"> They exhibit astounding physical and electrical properties. </w:t>
      </w:r>
      <w:hyperlink r:id="rId48" w:anchor="n43" w:tgtFrame="_self" w:history="1">
        <w:r>
          <w:rPr>
            <w:rStyle w:val="Hyperlink"/>
            <w:sz w:val="8"/>
          </w:rPr>
          <w:t>43</w:t>
        </w:r>
      </w:hyperlink>
      <w:r>
        <w:rPr>
          <w:sz w:val="8"/>
        </w:rPr>
        <w:t xml:space="preserve"> Certain nanotubes have tensile strength in excess of 60 times high-grade steel while remaining light and flexible. </w:t>
      </w:r>
      <w:hyperlink r:id="rId49" w:anchor="n44" w:tgtFrame="_self" w:history="1">
        <w:r>
          <w:rPr>
            <w:rStyle w:val="Hyperlink"/>
            <w:sz w:val="8"/>
          </w:rPr>
          <w:t>44</w:t>
        </w:r>
      </w:hyperlink>
      <w:r>
        <w:rPr>
          <w:sz w:val="8"/>
        </w:rPr>
        <w:t xml:space="preserve"> Currently, nanotubes are used in tennis rackets and golf clubs to make them lighter and stronger. </w:t>
      </w:r>
      <w:hyperlink r:id="rId50" w:anchor="n45" w:tgtFrame="_self" w:history="1">
        <w:r>
          <w:rPr>
            <w:rStyle w:val="Hyperlink"/>
            <w:sz w:val="8"/>
          </w:rPr>
          <w:t>45</w:t>
        </w:r>
      </w:hyperlink>
      <w:r>
        <w:rPr>
          <w:sz w:val="8"/>
        </w:rPr>
        <w:t xml:space="preserve">  Part II: Nanotechnology's Uses   Researching and manipulating the properties of nanostructures are important for a number of reasons, including, most basically, to gain an understanding of how matter is constructed, and more practically, to use these unique properties to develop unique products. </w:t>
      </w:r>
      <w:hyperlink r:id="rId51" w:anchor="n46" w:tgtFrame="_self" w:history="1">
        <w:r>
          <w:rPr>
            <w:rStyle w:val="Hyperlink"/>
            <w:sz w:val="8"/>
          </w:rPr>
          <w:t>46</w:t>
        </w:r>
      </w:hyperlink>
      <w:r>
        <w:rPr>
          <w:sz w:val="8"/>
        </w:rPr>
        <w:t xml:space="preserve"> Nanoproducts can be divided into four general categories: </w:t>
      </w:r>
      <w:hyperlink r:id="rId52" w:anchor="n47" w:tgtFrame="_self" w:history="1">
        <w:r>
          <w:rPr>
            <w:rStyle w:val="Hyperlink"/>
            <w:sz w:val="8"/>
          </w:rPr>
          <w:t>47</w:t>
        </w:r>
      </w:hyperlink>
      <w:r>
        <w:rPr>
          <w:sz w:val="8"/>
        </w:rPr>
        <w:t xml:space="preserve"> smart materials, </w:t>
      </w:r>
      <w:hyperlink r:id="rId53" w:anchor="n48" w:tgtFrame="_self" w:history="1">
        <w:r>
          <w:rPr>
            <w:rStyle w:val="Hyperlink"/>
            <w:sz w:val="8"/>
          </w:rPr>
          <w:t>48</w:t>
        </w:r>
      </w:hyperlink>
      <w:r>
        <w:rPr>
          <w:sz w:val="8"/>
        </w:rPr>
        <w:t xml:space="preserve"> sensors, </w:t>
      </w:r>
      <w:hyperlink r:id="rId54" w:anchor="n49" w:tgtFrame="_self" w:history="1">
        <w:r>
          <w:rPr>
            <w:rStyle w:val="Hyperlink"/>
            <w:sz w:val="8"/>
          </w:rPr>
          <w:t>49</w:t>
        </w:r>
      </w:hyperlink>
      <w:r>
        <w:rPr>
          <w:sz w:val="8"/>
        </w:rPr>
        <w:t xml:space="preserve"> biomedical applications, </w:t>
      </w:r>
      <w:hyperlink r:id="rId55" w:anchor="n50" w:tgtFrame="_self" w:history="1">
        <w:r>
          <w:rPr>
            <w:rStyle w:val="Hyperlink"/>
            <w:sz w:val="8"/>
          </w:rPr>
          <w:t>50</w:t>
        </w:r>
      </w:hyperlink>
      <w:r>
        <w:rPr>
          <w:sz w:val="8"/>
        </w:rPr>
        <w:t xml:space="preserve"> and optics and electronics. </w:t>
      </w:r>
      <w:hyperlink r:id="rId56" w:anchor="n51" w:tgtFrame="_self" w:history="1">
        <w:r>
          <w:rPr>
            <w:rStyle w:val="Hyperlink"/>
            <w:sz w:val="8"/>
          </w:rPr>
          <w:t>51</w:t>
        </w:r>
      </w:hyperlink>
      <w:r>
        <w:rPr>
          <w:sz w:val="8"/>
        </w:rPr>
        <w:t xml:space="preserve">   [*93]  A "smart" material incorporates in its design a capability to perform several specific tasks. </w:t>
      </w:r>
      <w:hyperlink r:id="rId57" w:anchor="n52" w:tgtFrame="_self" w:history="1">
        <w:r>
          <w:rPr>
            <w:rStyle w:val="Hyperlink"/>
            <w:sz w:val="8"/>
          </w:rPr>
          <w:t>52</w:t>
        </w:r>
      </w:hyperlink>
      <w:r>
        <w:rPr>
          <w:sz w:val="8"/>
        </w:rPr>
        <w:t xml:space="preserve"> In nanotechnology, that design is done at the molecular level. </w:t>
      </w:r>
      <w:hyperlink r:id="rId58" w:anchor="n53" w:tgtFrame="_self" w:history="1">
        <w:r>
          <w:rPr>
            <w:rStyle w:val="Hyperlink"/>
            <w:sz w:val="8"/>
          </w:rPr>
          <w:t>53</w:t>
        </w:r>
      </w:hyperlink>
      <w:r>
        <w:rPr>
          <w:sz w:val="8"/>
        </w:rPr>
        <w:t xml:space="preserve"> Clothing, enhanced with nanotechnology, is a useful application of a smart material at the nanoscale. Certain nano-enhanced clothing contains fibers that have tiny whiskers that repel liquids, reduce static and resist stains without affecting feel. </w:t>
      </w:r>
      <w:hyperlink r:id="rId59" w:anchor="n54" w:tgtFrame="_self" w:history="1">
        <w:r>
          <w:rPr>
            <w:rStyle w:val="Hyperlink"/>
            <w:sz w:val="8"/>
          </w:rPr>
          <w:t>54</w:t>
        </w:r>
      </w:hyperlink>
      <w:r>
        <w:rPr>
          <w:sz w:val="8"/>
        </w:rPr>
        <w:t xml:space="preserve"> Nano-enhanced rubber represents another application of a nanoscale smart material. </w:t>
      </w:r>
      <w:hyperlink r:id="rId60" w:anchor="n55" w:tgtFrame="_self" w:history="1">
        <w:r>
          <w:rPr>
            <w:rStyle w:val="Hyperlink"/>
            <w:sz w:val="8"/>
          </w:rPr>
          <w:t>55</w:t>
        </w:r>
      </w:hyperlink>
      <w:r>
        <w:rPr>
          <w:sz w:val="8"/>
        </w:rPr>
        <w:t xml:space="preserve"> Tires using nanotech-components increase skid resistance by reducing friction, which reduces abrasion and makes the tires last longer. </w:t>
      </w:r>
      <w:hyperlink r:id="rId61" w:anchor="n56" w:tgtFrame="_self" w:history="1">
        <w:r>
          <w:rPr>
            <w:rStyle w:val="Hyperlink"/>
            <w:sz w:val="8"/>
          </w:rPr>
          <w:t>56</w:t>
        </w:r>
      </w:hyperlink>
      <w:r>
        <w:rPr>
          <w:sz w:val="8"/>
        </w:rPr>
        <w:t xml:space="preserve"> The tires may be on the market "in the next few years" according to the National Nanotechnology Initiative (NNI). </w:t>
      </w:r>
      <w:hyperlink r:id="rId62" w:anchor="n57" w:tgtFrame="_self" w:history="1">
        <w:r>
          <w:rPr>
            <w:rStyle w:val="Hyperlink"/>
            <w:sz w:val="8"/>
          </w:rPr>
          <w:t>57</w:t>
        </w:r>
      </w:hyperlink>
      <w:r>
        <w:rPr>
          <w:sz w:val="8"/>
        </w:rPr>
        <w:t xml:space="preserve"> Theoretically, this rubber could be used on a variety of products, ranging from tires to windshield wiper blades to athletic shoes. </w:t>
      </w:r>
      <w:hyperlink r:id="rId63" w:anchor="n58" w:tgtFrame="_self" w:history="1">
        <w:r>
          <w:rPr>
            <w:rStyle w:val="Hyperlink"/>
            <w:sz w:val="8"/>
          </w:rPr>
          <w:t>58</w:t>
        </w:r>
      </w:hyperlink>
      <w:r>
        <w:rPr>
          <w:sz w:val="8"/>
        </w:rPr>
        <w:t xml:space="preserve"> A more complex nanotechnology smart material is a photorefractive polymer. </w:t>
      </w:r>
      <w:hyperlink r:id="rId64" w:anchor="n59" w:tgtFrame="_self" w:history="1">
        <w:r>
          <w:rPr>
            <w:rStyle w:val="Hyperlink"/>
            <w:sz w:val="8"/>
          </w:rPr>
          <w:t>59</w:t>
        </w:r>
      </w:hyperlink>
      <w:r>
        <w:rPr>
          <w:sz w:val="8"/>
        </w:rPr>
        <w:t xml:space="preserve"> Acting as a nanoscale "barcode," these polymers could be used as information storage devices with a storage density exceeding the best available magnetic storage structures. </w:t>
      </w:r>
      <w:hyperlink r:id="rId65" w:anchor="n60" w:tgtFrame="_self" w:history="1">
        <w:r>
          <w:rPr>
            <w:rStyle w:val="Hyperlink"/>
            <w:sz w:val="8"/>
          </w:rPr>
          <w:t>60</w:t>
        </w:r>
      </w:hyperlink>
      <w:r>
        <w:rPr>
          <w:sz w:val="8"/>
        </w:rPr>
        <w:t xml:space="preserve">  Nano-sensors may "revolutionize much of the medical care and the food packaging industries," </w:t>
      </w:r>
      <w:hyperlink r:id="rId66" w:anchor="n61" w:tgtFrame="_self" w:history="1">
        <w:r>
          <w:rPr>
            <w:rStyle w:val="Hyperlink"/>
            <w:sz w:val="8"/>
          </w:rPr>
          <w:t>61</w:t>
        </w:r>
      </w:hyperlink>
      <w:r>
        <w:rPr>
          <w:sz w:val="8"/>
        </w:rPr>
        <w:t xml:space="preserve"> as well as the environmental field because of their ability to detect toxins and pollutants at fewer than ten molecules. </w:t>
      </w:r>
      <w:hyperlink r:id="rId67" w:anchor="n62" w:tgtFrame="_self" w:history="1">
        <w:r>
          <w:rPr>
            <w:rStyle w:val="Hyperlink"/>
            <w:sz w:val="8"/>
          </w:rPr>
          <w:t>62</w:t>
        </w:r>
      </w:hyperlink>
      <w:r>
        <w:rPr>
          <w:sz w:val="8"/>
        </w:rPr>
        <w:t xml:space="preserve"> As the Environmental Protection Agency (EPA) recognizes:  Protection of human health and ecosystems requires rapid, precise sensors capable of detecting pollutants at the molecular level. Major improvements in process control, compliance monitoring, and environmental decision-making could  [*94]  be achieved if more accurate, less costly, more sensitive techniques were available. Nanotechnology offers the possibility of sensors enabled to be selective or specific, detect multiple analytes, and monitor their presence in real time. </w:t>
      </w:r>
      <w:hyperlink r:id="rId68" w:anchor="n63" w:tgtFrame="_self" w:history="1">
        <w:r>
          <w:rPr>
            <w:rStyle w:val="Hyperlink"/>
            <w:sz w:val="8"/>
          </w:rPr>
          <w:t>63</w:t>
        </w:r>
      </w:hyperlink>
      <w:r>
        <w:rPr>
          <w:sz w:val="8"/>
        </w:rPr>
        <w:t xml:space="preserve">  Examples of research in sensors include the development of nano-sensors for efficient and rapid biochemical detection of pollutants; sensors capable of continuous measurement over large areas; integration of nano-enabled sensors for real-time continuous monitoring; and sensors that utilize "lab-on-a-chip" technology. </w:t>
      </w:r>
      <w:hyperlink r:id="rId69" w:anchor="n64" w:tgtFrame="_self" w:history="1">
        <w:r>
          <w:rPr>
            <w:rStyle w:val="Hyperlink"/>
            <w:sz w:val="8"/>
          </w:rPr>
          <w:t>64</w:t>
        </w:r>
      </w:hyperlink>
      <w:r>
        <w:rPr>
          <w:sz w:val="8"/>
        </w:rPr>
        <w:t xml:space="preserve">  All fundamental life processes occur at the nanoscale, making it the ideal scale at which to fight diseases. </w:t>
      </w:r>
      <w:hyperlink r:id="rId70" w:anchor="n65" w:tgtFrame="_self" w:history="1">
        <w:r>
          <w:rPr>
            <w:rStyle w:val="Hyperlink"/>
            <w:sz w:val="8"/>
          </w:rPr>
          <w:t>65</w:t>
        </w:r>
      </w:hyperlink>
      <w:r>
        <w:rPr>
          <w:sz w:val="8"/>
        </w:rPr>
        <w:t xml:space="preserve"> Two quintessential examples of biomedical applications of nanotechnology are advanced drug delivery systems and nano-enhanced drugs. </w:t>
      </w:r>
      <w:hyperlink r:id="rId71" w:anchor="n66" w:tgtFrame="_self" w:history="1">
        <w:r>
          <w:rPr>
            <w:rStyle w:val="Hyperlink"/>
            <w:sz w:val="8"/>
          </w:rPr>
          <w:t>66</w:t>
        </w:r>
      </w:hyperlink>
      <w:r>
        <w:rPr>
          <w:sz w:val="8"/>
        </w:rPr>
        <w:t xml:space="preserve"> The promise of advanced drug delivery systems lies in that they direct drug molecules only to where they are needed in the body. </w:t>
      </w:r>
      <w:hyperlink r:id="rId72" w:anchor="n67" w:tgtFrame="_self" w:history="1">
        <w:r>
          <w:rPr>
            <w:rStyle w:val="Hyperlink"/>
            <w:sz w:val="8"/>
          </w:rPr>
          <w:t>67</w:t>
        </w:r>
      </w:hyperlink>
      <w:r>
        <w:rPr>
          <w:sz w:val="8"/>
        </w:rPr>
        <w:t xml:space="preserve"> One example is focusing chemotherapy on the site of the tumor, instead of the whole body, thereby improving the drug's effectiveness while decreasing its unpleasant side-effects. </w:t>
      </w:r>
      <w:hyperlink r:id="rId73" w:anchor="n68" w:tgtFrame="_self" w:history="1">
        <w:r>
          <w:rPr>
            <w:rStyle w:val="Hyperlink"/>
            <w:sz w:val="8"/>
          </w:rPr>
          <w:t>68</w:t>
        </w:r>
      </w:hyperlink>
      <w:r>
        <w:rPr>
          <w:sz w:val="8"/>
        </w:rPr>
        <w:t xml:space="preserve"> Other researchers are working to develop nanoparticles that target and trick cancer cells into absorbing certain nanoparticles. </w:t>
      </w:r>
      <w:hyperlink r:id="rId74" w:anchor="n69" w:tgtFrame="_self" w:history="1">
        <w:r>
          <w:rPr>
            <w:rStyle w:val="Hyperlink"/>
            <w:sz w:val="8"/>
          </w:rPr>
          <w:t>69</w:t>
        </w:r>
      </w:hyperlink>
      <w:r>
        <w:rPr>
          <w:sz w:val="8"/>
        </w:rPr>
        <w:t xml:space="preserve"> These nanoparticles would then kill tumors from within, avoiding the destruction of healthy cells, as opposed to the indiscriminate damage caused by traditional chemotherapy. </w:t>
      </w:r>
      <w:hyperlink r:id="rId75" w:anchor="n70" w:tgtFrame="_self" w:history="1">
        <w:r>
          <w:rPr>
            <w:rStyle w:val="Hyperlink"/>
            <w:sz w:val="8"/>
          </w:rPr>
          <w:t>70</w:t>
        </w:r>
      </w:hyperlink>
      <w:r>
        <w:rPr>
          <w:sz w:val="8"/>
        </w:rPr>
        <w:t xml:space="preserve"> Nano-enhanced suicide inhibitors </w:t>
      </w:r>
      <w:hyperlink r:id="rId76" w:anchor="n71" w:tgtFrame="_self" w:history="1">
        <w:r>
          <w:rPr>
            <w:rStyle w:val="Hyperlink"/>
            <w:sz w:val="8"/>
          </w:rPr>
          <w:t>71</w:t>
        </w:r>
      </w:hyperlink>
      <w:r>
        <w:rPr>
          <w:sz w:val="8"/>
        </w:rPr>
        <w:t xml:space="preserve"> limit enzymatic activity by forcing naturally occurring enzymes to form bonds with the nanostructured molecule. </w:t>
      </w:r>
      <w:hyperlink r:id="rId77" w:anchor="n72" w:tgtFrame="_self" w:history="1">
        <w:r>
          <w:rPr>
            <w:rStyle w:val="Hyperlink"/>
            <w:sz w:val="8"/>
          </w:rPr>
          <w:t>72</w:t>
        </w:r>
      </w:hyperlink>
      <w:r>
        <w:rPr>
          <w:sz w:val="8"/>
        </w:rPr>
        <w:t xml:space="preserve"> This may treat conditions such as epilepsy and depression because of the enzyme action component involved in these conditions. </w:t>
      </w:r>
      <w:hyperlink r:id="rId78" w:anchor="n73" w:tgtFrame="_self" w:history="1">
        <w:r>
          <w:rPr>
            <w:rStyle w:val="Hyperlink"/>
            <w:sz w:val="8"/>
          </w:rPr>
          <w:t>73</w:t>
        </w:r>
      </w:hyperlink>
      <w:r>
        <w:rPr>
          <w:sz w:val="8"/>
        </w:rPr>
        <w:t xml:space="preserve">  Lastly, nanotechnology has the potential to revolutionize the electronics and optics fields. </w:t>
      </w:r>
      <w:hyperlink r:id="rId79" w:anchor="n74" w:tgtFrame="_self" w:history="1">
        <w:r>
          <w:rPr>
            <w:rStyle w:val="Hyperlink"/>
            <w:sz w:val="8"/>
          </w:rPr>
          <w:t>74</w:t>
        </w:r>
      </w:hyperlink>
      <w:r>
        <w:rPr>
          <w:sz w:val="8"/>
        </w:rPr>
        <w:t xml:space="preserve"> For instance, nanotechnology has the potential to produce clean,  [*95]  renewable solar power. </w:t>
      </w:r>
      <w:hyperlink r:id="rId80" w:anchor="n75" w:tgtFrame="_self" w:history="1">
        <w:r>
          <w:rPr>
            <w:rStyle w:val="Hyperlink"/>
            <w:sz w:val="8"/>
          </w:rPr>
          <w:t>75</w:t>
        </w:r>
      </w:hyperlink>
      <w:r>
        <w:rPr>
          <w:sz w:val="8"/>
        </w:rPr>
        <w:t xml:space="preserve"> Through a process called artificial photosynthesis, solar energy is produced by using nanostructures based on molecules which capture light and separate positive and negative charges. </w:t>
      </w:r>
      <w:hyperlink r:id="rId81" w:anchor="n76" w:tgtFrame="_self" w:history="1">
        <w:r>
          <w:rPr>
            <w:rStyle w:val="Hyperlink"/>
            <w:sz w:val="8"/>
          </w:rPr>
          <w:t>76</w:t>
        </w:r>
      </w:hyperlink>
      <w:r>
        <w:rPr>
          <w:sz w:val="8"/>
        </w:rPr>
        <w:t xml:space="preserve"> Certain Swiss watches and bathroom scales are illuminated through a nanotech procedure that transforms captured sunlight into an electrical current. </w:t>
      </w:r>
      <w:hyperlink r:id="rId82" w:anchor="n77" w:tgtFrame="_self" w:history="1">
        <w:r>
          <w:rPr>
            <w:rStyle w:val="Hyperlink"/>
            <w:sz w:val="8"/>
          </w:rPr>
          <w:t>77</w:t>
        </w:r>
      </w:hyperlink>
      <w:r>
        <w:rPr>
          <w:sz w:val="8"/>
        </w:rPr>
        <w:t xml:space="preserve"> In the electronics field, nanostructures offer many different ways to increase memory storage by substantially reducing the size of memory bits and thereby increasing the density of magnetic memory, increasing efficiency, and decreasing cost. </w:t>
      </w:r>
      <w:hyperlink r:id="rId83" w:anchor="n78" w:tgtFrame="_self" w:history="1">
        <w:r>
          <w:rPr>
            <w:rStyle w:val="Hyperlink"/>
            <w:sz w:val="8"/>
          </w:rPr>
          <w:t>78</w:t>
        </w:r>
      </w:hyperlink>
      <w:r>
        <w:rPr>
          <w:sz w:val="8"/>
        </w:rPr>
        <w:t xml:space="preserve"> One example is storing memory bits as magnetic nanodots, which can be reduced in size until they reach the super-paramagnetic limit, the smallest possible magnetic memory structure. </w:t>
      </w:r>
      <w:hyperlink r:id="rId84" w:anchor="n79" w:tgtFrame="_self" w:history="1">
        <w:r>
          <w:rPr>
            <w:rStyle w:val="Hyperlink"/>
            <w:sz w:val="8"/>
          </w:rPr>
          <w:t>79</w:t>
        </w:r>
      </w:hyperlink>
      <w:r>
        <w:rPr>
          <w:sz w:val="8"/>
        </w:rPr>
        <w:t xml:space="preserve"> Advances in electronics and computing brought on by nanotechnology could allow reconfigurable, "thinking" spacecraft. </w:t>
      </w:r>
      <w:hyperlink r:id="rId85" w:anchor="n80" w:tgtFrame="_self" w:history="1">
        <w:r>
          <w:rPr>
            <w:rStyle w:val="Hyperlink"/>
            <w:sz w:val="8"/>
          </w:rPr>
          <w:t>80</w:t>
        </w:r>
      </w:hyperlink>
      <w:r>
        <w:rPr>
          <w:sz w:val="8"/>
        </w:rPr>
        <w:t xml:space="preserve">  Some uses of nano-products already on the market include suntan lotions and skin creams, tennis balls that bounce longer, faster-burning rocket fuel additives, and new cancer treatments. </w:t>
      </w:r>
      <w:hyperlink r:id="rId86" w:anchor="n81" w:tgtFrame="_self" w:history="1">
        <w:r>
          <w:rPr>
            <w:rStyle w:val="Hyperlink"/>
            <w:sz w:val="8"/>
          </w:rPr>
          <w:t>81</w:t>
        </w:r>
      </w:hyperlink>
      <w:r>
        <w:rPr>
          <w:sz w:val="8"/>
        </w:rPr>
        <w:t xml:space="preserve"> Solar cells in roofing tiles and siding that provide electricity for homes and facilities, and the prototypic tires, supra, may be on the market in the next few years. </w:t>
      </w:r>
      <w:hyperlink r:id="rId87" w:anchor="n82" w:tgtFrame="_self" w:history="1">
        <w:r>
          <w:rPr>
            <w:rStyle w:val="Hyperlink"/>
            <w:sz w:val="8"/>
          </w:rPr>
          <w:t>82</w:t>
        </w:r>
      </w:hyperlink>
      <w:r>
        <w:rPr>
          <w:sz w:val="8"/>
        </w:rPr>
        <w:t xml:space="preserve"> The industry expects advanced drug delivery systems with implantable devices that automatically administer drugs and sensor drug levels, and medical diagnostic tools such as cancer-tagging mechanisms to be on the market in the next two to five years. </w:t>
      </w:r>
      <w:hyperlink r:id="rId88" w:anchor="n83" w:tgtFrame="_self" w:history="1">
        <w:r>
          <w:rPr>
            <w:rStyle w:val="Hyperlink"/>
            <w:sz w:val="8"/>
          </w:rPr>
          <w:t>83</w:t>
        </w:r>
      </w:hyperlink>
      <w:r>
        <w:rPr>
          <w:sz w:val="8"/>
        </w:rPr>
        <w:t xml:space="preserve">  It is nearly impossible to foresee what developments to expect in nanotechnology in the decades to come. </w:t>
      </w:r>
      <w:hyperlink r:id="rId89" w:anchor="n84" w:tgtFrame="_self" w:history="1">
        <w:r>
          <w:rPr>
            <w:rStyle w:val="Hyperlink"/>
            <w:sz w:val="8"/>
          </w:rPr>
          <w:t>84</w:t>
        </w:r>
      </w:hyperlink>
      <w:r>
        <w:rPr>
          <w:sz w:val="8"/>
        </w:rPr>
        <w:t xml:space="preserve"> Nonetheless, the book Engines of Creation presented one vision of the possibilities of advanced nanotechnology. </w:t>
      </w:r>
      <w:hyperlink r:id="rId90" w:anchor="n85" w:tgtFrame="_self" w:history="1">
        <w:r>
          <w:rPr>
            <w:rStyle w:val="Hyperlink"/>
            <w:sz w:val="8"/>
          </w:rPr>
          <w:t>85</w:t>
        </w:r>
      </w:hyperlink>
      <w:r>
        <w:rPr>
          <w:sz w:val="8"/>
        </w:rPr>
        <w:t xml:space="preserve"> Nano-machines could be designed to construct any product, from mundane items such as a chair, to exciting items such as a rocket engine. </w:t>
      </w:r>
      <w:hyperlink r:id="rId91" w:anchor="n86" w:tgtFrame="_self" w:history="1">
        <w:r>
          <w:rPr>
            <w:rStyle w:val="Hyperlink"/>
            <w:sz w:val="8"/>
          </w:rPr>
          <w:t>86</w:t>
        </w:r>
      </w:hyperlink>
      <w:r>
        <w:rPr>
          <w:sz w:val="8"/>
        </w:rPr>
        <w:t xml:space="preserve"> These "assemblers" could also be programmed to build copies of themselves. </w:t>
      </w:r>
      <w:hyperlink r:id="rId92" w:anchor="n87" w:tgtFrame="_self" w:history="1">
        <w:r>
          <w:rPr>
            <w:rStyle w:val="Hyperlink"/>
            <w:sz w:val="8"/>
          </w:rPr>
          <w:t>87</w:t>
        </w:r>
      </w:hyperlink>
      <w:r>
        <w:rPr>
          <w:sz w:val="8"/>
        </w:rPr>
        <w:t xml:space="preserve"> Known as "replicators," these nano-machines could alter the world by producing an exponential quantity of themselves that are to be put to work as assemblers. </w:t>
      </w:r>
      <w:hyperlink r:id="rId93" w:anchor="n88" w:tgtFrame="_self" w:history="1">
        <w:r>
          <w:rPr>
            <w:rStyle w:val="Hyperlink"/>
            <w:sz w:val="8"/>
          </w:rPr>
          <w:t>88</w:t>
        </w:r>
      </w:hyperlink>
      <w:r>
        <w:rPr>
          <w:sz w:val="8"/>
        </w:rPr>
        <w:t xml:space="preserve"> The development of assemblers could advance the space  [*96]  exploration program, </w:t>
      </w:r>
      <w:hyperlink r:id="rId94" w:anchor="n89" w:tgtFrame="_self" w:history="1">
        <w:r>
          <w:rPr>
            <w:rStyle w:val="Hyperlink"/>
            <w:sz w:val="8"/>
          </w:rPr>
          <w:t>89</w:t>
        </w:r>
      </w:hyperlink>
      <w:r>
        <w:rPr>
          <w:sz w:val="8"/>
        </w:rPr>
        <w:t xml:space="preserve"> biomedical field, </w:t>
      </w:r>
      <w:hyperlink r:id="rId95" w:anchor="n90" w:tgtFrame="_self" w:history="1">
        <w:r>
          <w:rPr>
            <w:rStyle w:val="Hyperlink"/>
            <w:sz w:val="8"/>
          </w:rPr>
          <w:t>90</w:t>
        </w:r>
      </w:hyperlink>
      <w:r>
        <w:rPr>
          <w:sz w:val="8"/>
        </w:rPr>
        <w:t xml:space="preserve"> and even repair the damage done to the world's ecological systems. </w:t>
      </w:r>
      <w:hyperlink r:id="rId96" w:anchor="n91" w:tgtFrame="_self" w:history="1">
        <w:r>
          <w:rPr>
            <w:rStyle w:val="Hyperlink"/>
            <w:sz w:val="8"/>
          </w:rPr>
          <w:t>91</w:t>
        </w:r>
      </w:hyperlink>
      <w:r>
        <w:rPr>
          <w:sz w:val="8"/>
        </w:rPr>
        <w:t xml:space="preserve"> Over time, production costs may sharply decrease because the assemblers will be able to construct all future products from an original blueprint at virtually no additional cost. </w:t>
      </w:r>
      <w:hyperlink r:id="rId97" w:anchor="n92" w:tgtFrame="_self" w:history="1">
        <w:r>
          <w:rPr>
            <w:rStyle w:val="Hyperlink"/>
            <w:sz w:val="8"/>
          </w:rPr>
          <w:t>92</w:t>
        </w:r>
      </w:hyperlink>
      <w:r>
        <w:rPr>
          <w:sz w:val="8"/>
        </w:rPr>
        <w:t xml:space="preserve">  Part III: Nanotechnology's Side-Effects   </w:t>
      </w:r>
      <w:r>
        <w:rPr>
          <w:rStyle w:val="StyleUnderline"/>
        </w:rPr>
        <w:t>With the good, however, comes the bad. The "</w:t>
      </w:r>
      <w:r w:rsidRPr="00E73C94">
        <w:rPr>
          <w:rStyle w:val="StyleUnderline"/>
          <w:highlight w:val="cyan"/>
        </w:rPr>
        <w:t>gray goo</w:t>
      </w:r>
      <w:r>
        <w:rPr>
          <w:rStyle w:val="StyleUnderline"/>
        </w:rPr>
        <w:t xml:space="preserve"> problem,"</w:t>
      </w:r>
      <w:r>
        <w:rPr>
          <w:sz w:val="8"/>
        </w:rPr>
        <w:t xml:space="preserve"> the most well-known unwanted potential consequence of the spread of nanotechnology, </w:t>
      </w:r>
      <w:hyperlink r:id="rId98" w:anchor="n93" w:tgtFrame="_self" w:history="1">
        <w:r>
          <w:rPr>
            <w:rStyle w:val="Hyperlink"/>
            <w:sz w:val="8"/>
          </w:rPr>
          <w:t>93</w:t>
        </w:r>
      </w:hyperlink>
      <w:r>
        <w:rPr>
          <w:sz w:val="8"/>
        </w:rPr>
        <w:t xml:space="preserve"> </w:t>
      </w:r>
      <w:r>
        <w:rPr>
          <w:rStyle w:val="StyleUnderline"/>
        </w:rPr>
        <w:t xml:space="preserve">arises when replicators and assemblers produce almost anything, and subsequently </w:t>
      </w:r>
      <w:r w:rsidRPr="00E73C94">
        <w:rPr>
          <w:rStyle w:val="StyleUnderline"/>
          <w:highlight w:val="cyan"/>
        </w:rPr>
        <w:t xml:space="preserve">spread uncontrolled, </w:t>
      </w:r>
      <w:r w:rsidRPr="00E73C94">
        <w:rPr>
          <w:rStyle w:val="Emphasis"/>
          <w:highlight w:val="cyan"/>
        </w:rPr>
        <w:t>obliterating</w:t>
      </w:r>
      <w:r>
        <w:rPr>
          <w:rStyle w:val="StyleUnderline"/>
        </w:rPr>
        <w:t xml:space="preserve"> natural organisms and replacing them with nano-enhanced organisms.</w:t>
      </w:r>
      <w:r>
        <w:rPr>
          <w:sz w:val="8"/>
        </w:rPr>
        <w:t xml:space="preserve"> </w:t>
      </w:r>
      <w:hyperlink r:id="rId99" w:anchor="n94" w:tgtFrame="_self" w:history="1">
        <w:r>
          <w:rPr>
            <w:rStyle w:val="Hyperlink"/>
            <w:sz w:val="8"/>
          </w:rPr>
          <w:t>94</w:t>
        </w:r>
      </w:hyperlink>
      <w:r>
        <w:rPr>
          <w:sz w:val="8"/>
        </w:rPr>
        <w:t xml:space="preserve"> </w:t>
      </w:r>
      <w:r w:rsidRPr="00E73C94">
        <w:rPr>
          <w:rStyle w:val="StyleUnderline"/>
          <w:highlight w:val="cyan"/>
        </w:rPr>
        <w:t>A</w:t>
      </w:r>
      <w:r>
        <w:rPr>
          <w:rStyle w:val="StyleUnderline"/>
        </w:rPr>
        <w:t xml:space="preserve"> more foreseeable </w:t>
      </w:r>
      <w:r w:rsidRPr="00E73C94">
        <w:rPr>
          <w:rStyle w:val="StyleUnderline"/>
          <w:highlight w:val="cyan"/>
        </w:rPr>
        <w:t xml:space="preserve">issue is </w:t>
      </w:r>
      <w:r w:rsidRPr="00E73C94">
        <w:rPr>
          <w:rStyle w:val="Emphasis"/>
          <w:highlight w:val="cyan"/>
        </w:rPr>
        <w:t>environmental contamination</w:t>
      </w:r>
      <w:r>
        <w:rPr>
          <w:sz w:val="8"/>
        </w:rPr>
        <w:t xml:space="preserve">. </w:t>
      </w:r>
      <w:hyperlink r:id="rId100" w:anchor="n95" w:tgtFrame="_self" w:history="1">
        <w:r>
          <w:rPr>
            <w:rStyle w:val="Hyperlink"/>
            <w:sz w:val="8"/>
          </w:rPr>
          <w:t>95</w:t>
        </w:r>
      </w:hyperlink>
      <w:r>
        <w:rPr>
          <w:sz w:val="8"/>
        </w:rPr>
        <w:t xml:space="preserve"> The EPA noted     As nanotechnology progresses from research and development to commercialization and use, it is likely that manufactured nanomaterials and </w:t>
      </w:r>
      <w:r>
        <w:rPr>
          <w:rStyle w:val="StyleUnderline"/>
        </w:rPr>
        <w:t>nanoproducts will be released into the environment...</w:t>
      </w:r>
      <w:r>
        <w:rPr>
          <w:sz w:val="8"/>
        </w:rPr>
        <w:t xml:space="preserve"> . The unique features of manufactured nanomaterials and a lack of experience with these materials hinder the risk evaluation that is needed to inform decisions about pollution prevention, environmental clean-up and other control measures, including regulation. Beyond the usual concerns for most toxic materials ... the adequacy of current toxicity tests for chemicals needs to be assessed ... . To the extent that nanoparticles  [*97]  ... elicit novel biological responses, these concerns need to be accounted for in toxicity testing to provide relevant information needed for risk assessment to inform decision making. </w:t>
      </w:r>
      <w:hyperlink r:id="rId101" w:anchor="n96" w:tgtFrame="_self" w:history="1">
        <w:r>
          <w:rPr>
            <w:rStyle w:val="Hyperlink"/>
            <w:sz w:val="8"/>
          </w:rPr>
          <w:t>96</w:t>
        </w:r>
      </w:hyperlink>
      <w:r>
        <w:rPr>
          <w:sz w:val="8"/>
        </w:rPr>
        <w:t xml:space="preserve">   In addition, </w:t>
      </w:r>
      <w:r w:rsidRPr="00825069">
        <w:rPr>
          <w:rStyle w:val="StyleUnderline"/>
        </w:rPr>
        <w:t xml:space="preserve">nanotechnology could change the face of </w:t>
      </w:r>
      <w:r w:rsidRPr="00825069">
        <w:rPr>
          <w:rStyle w:val="Emphasis"/>
        </w:rPr>
        <w:t>global warfare</w:t>
      </w:r>
      <w:r w:rsidRPr="00825069">
        <w:rPr>
          <w:rStyle w:val="StyleUnderline"/>
        </w:rPr>
        <w:t xml:space="preserve"> and </w:t>
      </w:r>
      <w:r w:rsidRPr="00825069">
        <w:rPr>
          <w:rStyle w:val="Emphasis"/>
        </w:rPr>
        <w:t>terrorism</w:t>
      </w:r>
      <w:r w:rsidRPr="00825069">
        <w:rPr>
          <w:rStyle w:val="StyleUnderline"/>
        </w:rPr>
        <w:t>.</w:t>
      </w:r>
      <w:r w:rsidRPr="00825069">
        <w:rPr>
          <w:sz w:val="8"/>
        </w:rPr>
        <w:t xml:space="preserve"> </w:t>
      </w:r>
      <w:hyperlink r:id="rId102" w:anchor="n97" w:tgtFrame="_self" w:history="1">
        <w:r w:rsidRPr="00825069">
          <w:rPr>
            <w:rStyle w:val="Hyperlink"/>
            <w:sz w:val="8"/>
          </w:rPr>
          <w:t>97</w:t>
        </w:r>
      </w:hyperlink>
      <w:r w:rsidRPr="00825069">
        <w:rPr>
          <w:sz w:val="8"/>
        </w:rPr>
        <w:t xml:space="preserve"> Assemblers</w:t>
      </w:r>
      <w:r>
        <w:rPr>
          <w:sz w:val="8"/>
        </w:rPr>
        <w:t xml:space="preserve"> could be used to duplicate existing weapons out of superior materials, and chemical and </w:t>
      </w:r>
      <w:r w:rsidRPr="00E73C94">
        <w:rPr>
          <w:rStyle w:val="StyleUnderline"/>
          <w:highlight w:val="cyan"/>
        </w:rPr>
        <w:t>bio</w:t>
      </w:r>
      <w:r>
        <w:rPr>
          <w:rStyle w:val="StyleUnderline"/>
        </w:rPr>
        <w:t xml:space="preserve">logical </w:t>
      </w:r>
      <w:r w:rsidRPr="00E73C94">
        <w:rPr>
          <w:rStyle w:val="StyleUnderline"/>
          <w:highlight w:val="cyan"/>
        </w:rPr>
        <w:t>weapons</w:t>
      </w:r>
      <w:r>
        <w:rPr>
          <w:rStyle w:val="StyleUnderline"/>
        </w:rPr>
        <w:t xml:space="preserve"> could be created </w:t>
      </w:r>
      <w:r w:rsidRPr="00E73C94">
        <w:rPr>
          <w:rStyle w:val="StyleUnderline"/>
          <w:highlight w:val="cyan"/>
        </w:rPr>
        <w:t>with nano-</w:t>
      </w:r>
      <w:r>
        <w:rPr>
          <w:rStyle w:val="StyleUnderline"/>
        </w:rPr>
        <w:t xml:space="preserve">enhanced </w:t>
      </w:r>
      <w:r w:rsidRPr="00E73C94">
        <w:rPr>
          <w:rStyle w:val="StyleUnderline"/>
          <w:highlight w:val="cyan"/>
        </w:rPr>
        <w:t>components</w:t>
      </w:r>
      <w:r>
        <w:rPr>
          <w:rStyle w:val="StyleUnderline"/>
        </w:rPr>
        <w:t xml:space="preserve">. </w:t>
      </w:r>
      <w:hyperlink r:id="rId103" w:anchor="n98" w:tgtFrame="_self" w:history="1">
        <w:r>
          <w:rPr>
            <w:rStyle w:val="StyleUnderline"/>
          </w:rPr>
          <w:t>98</w:t>
        </w:r>
      </w:hyperlink>
      <w:r>
        <w:rPr>
          <w:rStyle w:val="StyleUnderline"/>
        </w:rPr>
        <w:t xml:space="preserve"> Modern </w:t>
      </w:r>
      <w:r w:rsidRPr="00E73C94">
        <w:rPr>
          <w:rStyle w:val="StyleUnderline"/>
          <w:highlight w:val="cyan"/>
        </w:rPr>
        <w:t>detection</w:t>
      </w:r>
      <w:r>
        <w:rPr>
          <w:rStyle w:val="StyleUnderline"/>
        </w:rPr>
        <w:t xml:space="preserve"> systems </w:t>
      </w:r>
      <w:r w:rsidRPr="00E73C94">
        <w:rPr>
          <w:rStyle w:val="StyleUnderline"/>
          <w:highlight w:val="cyan"/>
        </w:rPr>
        <w:t>would be inadequate</w:t>
      </w:r>
      <w:r>
        <w:rPr>
          <w:sz w:val="8"/>
        </w:rPr>
        <w:t xml:space="preserve"> to detect nano-enhanced weapons built with innocuous materials such as carbon. </w:t>
      </w:r>
      <w:hyperlink r:id="rId104" w:anchor="n99" w:tgtFrame="_self" w:history="1">
        <w:r>
          <w:rPr>
            <w:rStyle w:val="Hyperlink"/>
            <w:sz w:val="8"/>
          </w:rPr>
          <w:t>99</w:t>
        </w:r>
      </w:hyperlink>
      <w:r>
        <w:rPr>
          <w:sz w:val="8"/>
        </w:rPr>
        <w:t xml:space="preserve"> Luckily, nanotechnology offers responses to these problems, and researchers are already tackling these issues. </w:t>
      </w:r>
      <w:hyperlink r:id="rId105" w:anchor="n100" w:tgtFrame="_self" w:history="1">
        <w:r>
          <w:rPr>
            <w:rStyle w:val="Hyperlink"/>
            <w:sz w:val="8"/>
          </w:rPr>
          <w:t>100</w:t>
        </w:r>
      </w:hyperlink>
      <w:r>
        <w:rPr>
          <w:sz w:val="8"/>
        </w:rPr>
        <w:t xml:space="preserve"> "Labs-on-a-chip," a sensor system the size of a microchip, could be woven into soldiers' uniforms to detect toxins immediately. </w:t>
      </w:r>
      <w:hyperlink r:id="rId106" w:anchor="n101" w:tgtFrame="_self" w:history="1">
        <w:r>
          <w:rPr>
            <w:rStyle w:val="Hyperlink"/>
            <w:sz w:val="8"/>
          </w:rPr>
          <w:t>101</w:t>
        </w:r>
      </w:hyperlink>
      <w:r>
        <w:rPr>
          <w:sz w:val="8"/>
        </w:rPr>
        <w:t xml:space="preserve"> Adding smart materials could make soldiers' uniforms resistant to certain chemical and biological agents. </w:t>
      </w:r>
      <w:hyperlink r:id="rId107" w:anchor="n102" w:tgtFrame="_self" w:history="1">
        <w:r>
          <w:rPr>
            <w:rStyle w:val="Hyperlink"/>
            <w:sz w:val="8"/>
          </w:rPr>
          <w:t>102</w:t>
        </w:r>
      </w:hyperlink>
      <w:r>
        <w:rPr>
          <w:sz w:val="8"/>
        </w:rPr>
        <w:t xml:space="preserve">  Nanotechnology also enhances threats against citizens. Drugs and bugs (electronic surveillance devices) could be used by police states to monitor and control its citizenry. </w:t>
      </w:r>
      <w:hyperlink r:id="rId108" w:anchor="n103" w:tgtFrame="_self" w:history="1">
        <w:r>
          <w:rPr>
            <w:rStyle w:val="Hyperlink"/>
            <w:sz w:val="8"/>
          </w:rPr>
          <w:t>103</w:t>
        </w:r>
      </w:hyperlink>
      <w:r>
        <w:rPr>
          <w:sz w:val="8"/>
        </w:rPr>
        <w:t xml:space="preserve"> Viruses could be created that target specific genetic characteristics. </w:t>
      </w:r>
      <w:hyperlink r:id="rId109" w:anchor="n104" w:tgtFrame="_self" w:history="1">
        <w:r>
          <w:rPr>
            <w:rStyle w:val="Hyperlink"/>
            <w:sz w:val="8"/>
          </w:rPr>
          <w:t>104</w:t>
        </w:r>
      </w:hyperlink>
      <w:r>
        <w:rPr>
          <w:sz w:val="8"/>
        </w:rPr>
        <w:t xml:space="preserve"> Not only is the development of technologically advanced, devastating weaponry itself a hazardous effect of nanotechnology, but also, millions of dollars have already been spent researching potential uses of nanotechnology in the military sphere, </w:t>
      </w:r>
      <w:hyperlink r:id="rId110" w:anchor="n105" w:tgtFrame="_self" w:history="1">
        <w:r>
          <w:rPr>
            <w:rStyle w:val="Hyperlink"/>
            <w:sz w:val="8"/>
          </w:rPr>
          <w:t>105</w:t>
        </w:r>
      </w:hyperlink>
      <w:r>
        <w:rPr>
          <w:sz w:val="8"/>
        </w:rPr>
        <w:t xml:space="preserve"> thus diverting funds from more beneficial uses </w:t>
      </w:r>
      <w:r w:rsidRPr="00825069">
        <w:rPr>
          <w:sz w:val="8"/>
        </w:rPr>
        <w:t>such as biomedical applications and clean energy. However, these negative effects are not inevitable. By analyzing the scope of potential drawbacks accompanying these research investments, lawmakers can institute regulatory controls that could mitigate these problems.   [*98]   Part IV: Maximizing Benefits, Minimizing Catastrophe</w:t>
      </w:r>
      <w:r>
        <w:rPr>
          <w:sz w:val="8"/>
        </w:rPr>
        <w:t xml:space="preserve">   </w:t>
      </w:r>
      <w:r w:rsidRPr="00E73C94">
        <w:rPr>
          <w:rStyle w:val="StyleUnderline"/>
          <w:highlight w:val="cyan"/>
        </w:rPr>
        <w:t>To</w:t>
      </w:r>
      <w:r>
        <w:rPr>
          <w:rStyle w:val="StyleUnderline"/>
        </w:rPr>
        <w:t xml:space="preserve"> minimize or </w:t>
      </w:r>
      <w:r w:rsidRPr="00E73C94">
        <w:rPr>
          <w:rStyle w:val="StyleUnderline"/>
          <w:highlight w:val="cyan"/>
        </w:rPr>
        <w:t>eliminate</w:t>
      </w:r>
      <w:r>
        <w:rPr>
          <w:rStyle w:val="StyleUnderline"/>
        </w:rPr>
        <w:t xml:space="preserve"> the </w:t>
      </w:r>
      <w:r w:rsidRPr="00E73C94">
        <w:rPr>
          <w:rStyle w:val="StyleUnderline"/>
          <w:highlight w:val="cyan"/>
        </w:rPr>
        <w:t>problems</w:t>
      </w:r>
      <w:r>
        <w:rPr>
          <w:rStyle w:val="StyleUnderline"/>
        </w:rPr>
        <w:t xml:space="preserve"> associated with nanotechnology, while </w:t>
      </w:r>
      <w:r w:rsidRPr="00E73C94">
        <w:rPr>
          <w:rStyle w:val="StyleUnderline"/>
          <w:highlight w:val="cyan"/>
        </w:rPr>
        <w:t>maximizing</w:t>
      </w:r>
      <w:r>
        <w:rPr>
          <w:rStyle w:val="StyleUnderline"/>
        </w:rPr>
        <w:t xml:space="preserve"> the </w:t>
      </w:r>
      <w:r w:rsidRPr="00E73C94">
        <w:rPr>
          <w:rStyle w:val="StyleUnderline"/>
          <w:highlight w:val="cyan"/>
        </w:rPr>
        <w:t>beneficial effects, nanotech</w:t>
      </w:r>
      <w:r>
        <w:rPr>
          <w:rStyle w:val="StyleUnderline"/>
        </w:rPr>
        <w:t xml:space="preserve">nology research and development </w:t>
      </w:r>
      <w:r w:rsidRPr="00E73C94">
        <w:rPr>
          <w:rStyle w:val="StyleUnderline"/>
          <w:highlight w:val="cyan"/>
        </w:rPr>
        <w:t>should be</w:t>
      </w:r>
      <w:r>
        <w:rPr>
          <w:rStyle w:val="StyleUnderline"/>
        </w:rPr>
        <w:t xml:space="preserve"> monitored and </w:t>
      </w:r>
      <w:r w:rsidRPr="00E73C94">
        <w:rPr>
          <w:rStyle w:val="StyleUnderline"/>
          <w:highlight w:val="cyan"/>
        </w:rPr>
        <w:t>regulated</w:t>
      </w:r>
      <w:r>
        <w:rPr>
          <w:rStyle w:val="StyleUnderline"/>
        </w:rPr>
        <w:t xml:space="preserve"> by "trustworthy systems." </w:t>
      </w:r>
      <w:hyperlink r:id="rId111" w:anchor="n106" w:tgtFrame="_self" w:history="1">
        <w:r>
          <w:rPr>
            <w:rStyle w:val="StyleUnderline"/>
          </w:rPr>
          <w:t>106</w:t>
        </w:r>
      </w:hyperlink>
      <w:r>
        <w:rPr>
          <w:rStyle w:val="StyleUnderline"/>
        </w:rPr>
        <w:t xml:space="preserve"> </w:t>
      </w:r>
      <w:r w:rsidRPr="00E73C94">
        <w:rPr>
          <w:rStyle w:val="StyleUnderline"/>
          <w:highlight w:val="cyan"/>
        </w:rPr>
        <w:t>Currently, the fed</w:t>
      </w:r>
      <w:r>
        <w:rPr>
          <w:rStyle w:val="StyleUnderline"/>
        </w:rPr>
        <w:t xml:space="preserve">eral government </w:t>
      </w:r>
      <w:r w:rsidRPr="00E73C94">
        <w:rPr>
          <w:rStyle w:val="StyleUnderline"/>
          <w:highlight w:val="cyan"/>
        </w:rPr>
        <w:t>oversees</w:t>
      </w:r>
      <w:r>
        <w:rPr>
          <w:rStyle w:val="StyleUnderline"/>
        </w:rPr>
        <w:t xml:space="preserve"> a </w:t>
      </w:r>
      <w:r w:rsidRPr="00E73C94">
        <w:rPr>
          <w:rStyle w:val="StyleUnderline"/>
          <w:highlight w:val="cyan"/>
        </w:rPr>
        <w:t>massive</w:t>
      </w:r>
      <w:r>
        <w:rPr>
          <w:rStyle w:val="StyleUnderline"/>
        </w:rPr>
        <w:t xml:space="preserve"> funding and </w:t>
      </w:r>
      <w:r w:rsidRPr="00E73C94">
        <w:rPr>
          <w:rStyle w:val="StyleUnderline"/>
          <w:highlight w:val="cyan"/>
        </w:rPr>
        <w:t>research</w:t>
      </w:r>
      <w:r>
        <w:rPr>
          <w:rStyle w:val="StyleUnderline"/>
        </w:rPr>
        <w:t xml:space="preserve"> program with the purpose of "</w:t>
      </w:r>
      <w:r w:rsidRPr="00E73C94">
        <w:rPr>
          <w:rStyle w:val="Emphasis"/>
          <w:highlight w:val="cyan"/>
        </w:rPr>
        <w:t>ensuring U</w:t>
      </w:r>
      <w:r>
        <w:rPr>
          <w:rStyle w:val="Emphasis"/>
        </w:rPr>
        <w:t xml:space="preserve">nited </w:t>
      </w:r>
      <w:r w:rsidRPr="00E73C94">
        <w:rPr>
          <w:rStyle w:val="Emphasis"/>
          <w:highlight w:val="cyan"/>
        </w:rPr>
        <w:t>S</w:t>
      </w:r>
      <w:r>
        <w:rPr>
          <w:rStyle w:val="Emphasis"/>
        </w:rPr>
        <w:t xml:space="preserve">tates </w:t>
      </w:r>
      <w:r w:rsidRPr="00E73C94">
        <w:rPr>
          <w:rStyle w:val="Emphasis"/>
          <w:highlight w:val="cyan"/>
        </w:rPr>
        <w:t>global leadership</w:t>
      </w:r>
      <w:r>
        <w:rPr>
          <w:rStyle w:val="StyleUnderline"/>
        </w:rPr>
        <w:t xml:space="preserve"> in the development and application of nanotechnology." </w:t>
      </w:r>
      <w:hyperlink r:id="rId112" w:anchor="n107" w:tgtFrame="_self" w:history="1">
        <w:r>
          <w:rPr>
            <w:rStyle w:val="StyleUnderline"/>
          </w:rPr>
          <w:t>107</w:t>
        </w:r>
      </w:hyperlink>
      <w:r>
        <w:rPr>
          <w:rStyle w:val="StyleUnderline"/>
        </w:rPr>
        <w:t xml:space="preserve"> Nonetheless, as nanotechnology becomes more prevalent, more thorough regulation may be necessary</w:t>
      </w:r>
      <w:r>
        <w:rPr>
          <w:sz w:val="8"/>
        </w:rPr>
        <w:t xml:space="preserve">. </w:t>
      </w:r>
      <w:hyperlink r:id="rId113" w:anchor="n108" w:tgtFrame="_self" w:history="1">
        <w:r>
          <w:rPr>
            <w:rStyle w:val="Hyperlink"/>
            <w:sz w:val="8"/>
          </w:rPr>
          <w:t>108</w:t>
        </w:r>
      </w:hyperlink>
      <w:r>
        <w:rPr>
          <w:sz w:val="8"/>
        </w:rPr>
        <w:t xml:space="preserve"> Nanotechnology may greatly impact some of the largest revenue producing industries in the </w:t>
      </w:r>
      <w:smartTag w:uri="urn:schemas-microsoft-com:office:smarttags" w:element="place">
        <w:smartTag w:uri="urn:schemas-microsoft-com:office:smarttags" w:element="country-region">
          <w:r>
            <w:rPr>
              <w:sz w:val="8"/>
            </w:rPr>
            <w:t>United States</w:t>
          </w:r>
        </w:smartTag>
      </w:smartTag>
      <w:r>
        <w:rPr>
          <w:sz w:val="8"/>
        </w:rPr>
        <w:t>, such as the pharmaceutical and medical fields, utilities and power generation</w:t>
      </w:r>
      <w:r>
        <w:rPr>
          <w:sz w:val="8"/>
          <w:szCs w:val="8"/>
        </w:rPr>
        <w:t xml:space="preserve">, and computer electronics. </w:t>
      </w:r>
      <w:hyperlink r:id="rId114" w:anchor="n109" w:tgtFrame="_self" w:history="1">
        <w:r>
          <w:rPr>
            <w:rStyle w:val="Hyperlink"/>
            <w:sz w:val="8"/>
            <w:szCs w:val="8"/>
          </w:rPr>
          <w:t>109</w:t>
        </w:r>
      </w:hyperlink>
      <w:r>
        <w:rPr>
          <w:sz w:val="8"/>
          <w:szCs w:val="8"/>
        </w:rPr>
        <w:t xml:space="preserve"> Thus, it is clear that nanotechnology will likely touch every facet of human life. In addition, these powerful industries have been known to promote profits over human safety, </w:t>
      </w:r>
      <w:hyperlink r:id="rId115" w:anchor="n110" w:tgtFrame="_self" w:history="1">
        <w:r>
          <w:rPr>
            <w:rStyle w:val="Hyperlink"/>
            <w:sz w:val="8"/>
            <w:szCs w:val="8"/>
          </w:rPr>
          <w:t>110</w:t>
        </w:r>
      </w:hyperlink>
      <w:r>
        <w:rPr>
          <w:sz w:val="8"/>
          <w:szCs w:val="8"/>
        </w:rPr>
        <w:t xml:space="preserve"> one of the reasons for their stringent regulation.   [*99]</w:t>
      </w:r>
      <w:r>
        <w:t xml:space="preserve">  </w:t>
      </w:r>
    </w:p>
    <w:p w14:paraId="38AE4661" w14:textId="77777777" w:rsidR="00FB41C4" w:rsidRDefault="00FB41C4" w:rsidP="00FB41C4">
      <w:pPr>
        <w:pStyle w:val="Heading4"/>
      </w:pPr>
      <w:r>
        <w:t xml:space="preserve">Only </w:t>
      </w:r>
      <w:r>
        <w:rPr>
          <w:u w:val="single"/>
        </w:rPr>
        <w:t>existential</w:t>
      </w:r>
      <w:r>
        <w:t xml:space="preserve"> impact---that </w:t>
      </w:r>
      <w:r>
        <w:rPr>
          <w:u w:val="single"/>
        </w:rPr>
        <w:t>outweighs</w:t>
      </w:r>
    </w:p>
    <w:p w14:paraId="10CEC099" w14:textId="77777777" w:rsidR="00FB41C4" w:rsidRDefault="00FB41C4" w:rsidP="00FB41C4">
      <w:r>
        <w:rPr>
          <w:rStyle w:val="Style13ptBold"/>
        </w:rPr>
        <w:t>Bostrom 2</w:t>
      </w:r>
      <w:r>
        <w:t xml:space="preserve"> – Nick Bostrom, Professor of Philosophy at Oxford University, “Existential Risks: Analyzing Human Extinction Scenarios and Related Hazards”, Journal of Evolution and Technology, 9(1), http://www.nickbostrom.com/existential/risks.html</w:t>
      </w:r>
    </w:p>
    <w:p w14:paraId="66BF5A63" w14:textId="77777777" w:rsidR="00FB41C4" w:rsidRDefault="00FB41C4" w:rsidP="00FB41C4">
      <w:pPr>
        <w:rPr>
          <w:sz w:val="10"/>
        </w:rPr>
      </w:pPr>
      <w:r>
        <w:rPr>
          <w:sz w:val="10"/>
        </w:rPr>
        <w:t xml:space="preserve">1.2 Existential risks In this paper we shall discuss risks of the sixth category, the one marked with an X. This is the category of global, terminal risks. I shall call these existential risks. </w:t>
      </w:r>
      <w:r w:rsidRPr="00E73C94">
        <w:rPr>
          <w:rStyle w:val="Emphasis"/>
          <w:highlight w:val="cyan"/>
        </w:rPr>
        <w:t>Existential risks</w:t>
      </w:r>
      <w:r w:rsidRPr="00E73C94">
        <w:rPr>
          <w:rStyle w:val="StyleUnderline"/>
          <w:highlight w:val="cyan"/>
        </w:rPr>
        <w:t xml:space="preserve"> are </w:t>
      </w:r>
      <w:r w:rsidRPr="00E73C94">
        <w:rPr>
          <w:rStyle w:val="Emphasis"/>
          <w:highlight w:val="cyan"/>
        </w:rPr>
        <w:t>distinct</w:t>
      </w:r>
      <w:r>
        <w:rPr>
          <w:rStyle w:val="StyleUnderline"/>
        </w:rPr>
        <w:t xml:space="preserve"> from</w:t>
      </w:r>
      <w:r>
        <w:rPr>
          <w:sz w:val="10"/>
        </w:rPr>
        <w:t xml:space="preserve"> global </w:t>
      </w:r>
      <w:r>
        <w:rPr>
          <w:rStyle w:val="StyleUnderline"/>
        </w:rPr>
        <w:t>endurable risks</w:t>
      </w:r>
      <w:r>
        <w:rPr>
          <w:sz w:val="10"/>
        </w:rPr>
        <w:t xml:space="preserve">. Examples of the latter kind include: threats to the biodiversity of Earth’s ecosphere, moderate global warming, global economic recessions (even major ones), and possibly stifling cultural or religious eras such as the “dark ages”, </w:t>
      </w:r>
      <w:r>
        <w:rPr>
          <w:rStyle w:val="StyleUnderline"/>
        </w:rPr>
        <w:t>even if they encompass the whole global community</w:t>
      </w:r>
      <w:r>
        <w:rPr>
          <w:sz w:val="10"/>
        </w:rPr>
        <w:t xml:space="preserve">, provided they are transitory (though see the section on “Shrieks” below). To say that a particular global risk is endurable is evidently not to say that it is acceptable or not very serious. </w:t>
      </w:r>
      <w:r>
        <w:rPr>
          <w:rStyle w:val="StyleUnderline"/>
        </w:rPr>
        <w:t xml:space="preserve">A </w:t>
      </w:r>
      <w:r w:rsidRPr="00E73C94">
        <w:rPr>
          <w:rStyle w:val="StyleUnderline"/>
          <w:highlight w:val="cyan"/>
        </w:rPr>
        <w:t>world war</w:t>
      </w:r>
      <w:r>
        <w:rPr>
          <w:sz w:val="10"/>
        </w:rPr>
        <w:t xml:space="preserve"> fought with conventional weapons or a Nazi-style Reich lasting for a decade </w:t>
      </w:r>
      <w:r w:rsidRPr="00E73C94">
        <w:rPr>
          <w:rStyle w:val="StyleUnderline"/>
          <w:highlight w:val="cyan"/>
        </w:rPr>
        <w:t>would be</w:t>
      </w:r>
      <w:r>
        <w:rPr>
          <w:sz w:val="10"/>
        </w:rPr>
        <w:t xml:space="preserve"> extremely </w:t>
      </w:r>
      <w:r w:rsidRPr="00E73C94">
        <w:rPr>
          <w:rStyle w:val="StyleUnderline"/>
          <w:highlight w:val="cyan"/>
        </w:rPr>
        <w:t>horrible</w:t>
      </w:r>
      <w:r>
        <w:rPr>
          <w:sz w:val="10"/>
        </w:rPr>
        <w:t xml:space="preserve"> events even </w:t>
      </w:r>
      <w:r w:rsidRPr="00E73C94">
        <w:rPr>
          <w:rStyle w:val="StyleUnderline"/>
          <w:highlight w:val="cyan"/>
        </w:rPr>
        <w:t>though</w:t>
      </w:r>
      <w:r>
        <w:rPr>
          <w:sz w:val="10"/>
        </w:rPr>
        <w:t xml:space="preserve"> they would fall under the rubric of endurable global risks since </w:t>
      </w:r>
      <w:r w:rsidRPr="00E73C94">
        <w:rPr>
          <w:rStyle w:val="StyleUnderline"/>
          <w:highlight w:val="cyan"/>
        </w:rPr>
        <w:t>humanity could</w:t>
      </w:r>
      <w:r>
        <w:rPr>
          <w:sz w:val="10"/>
        </w:rPr>
        <w:t xml:space="preserve"> </w:t>
      </w:r>
      <w:r>
        <w:rPr>
          <w:rStyle w:val="StyleUnderline"/>
        </w:rPr>
        <w:t xml:space="preserve">eventually </w:t>
      </w:r>
      <w:r w:rsidRPr="00E73C94">
        <w:rPr>
          <w:rStyle w:val="StyleUnderline"/>
          <w:highlight w:val="cyan"/>
        </w:rPr>
        <w:t>recover</w:t>
      </w:r>
      <w:r>
        <w:rPr>
          <w:sz w:val="10"/>
        </w:rPr>
        <w:t xml:space="preserve">. (On the other hand, they could be a local terminal risk for many individuals and for persecuted ethnic groups.) I shall use the following definition of existential risks: Existential risk – One where an adverse outcome would either annihilate Earth-originating intelligent life or permanently and drastically curtail its potential. An existential risk is one where humankind as a whole is imperiled. </w:t>
      </w:r>
      <w:r>
        <w:rPr>
          <w:rStyle w:val="StyleUnderline"/>
        </w:rPr>
        <w:t>Existential disasters have</w:t>
      </w:r>
      <w:r>
        <w:rPr>
          <w:sz w:val="10"/>
        </w:rPr>
        <w:t xml:space="preserve"> major </w:t>
      </w:r>
      <w:r>
        <w:rPr>
          <w:rStyle w:val="StyleUnderline"/>
        </w:rPr>
        <w:t>adverse consequences</w:t>
      </w:r>
      <w:r>
        <w:rPr>
          <w:sz w:val="10"/>
        </w:rPr>
        <w:t xml:space="preserve"> for the course of human civilization </w:t>
      </w:r>
      <w:r>
        <w:rPr>
          <w:rStyle w:val="StyleUnderline"/>
        </w:rPr>
        <w:t>for all time to come</w:t>
      </w:r>
      <w:r>
        <w:rPr>
          <w:sz w:val="10"/>
        </w:rPr>
        <w:t xml:space="preserve">. 2 The unique challenge of existential risks Risks in this sixth category are a recent phenomenon. This is part of the reason why </w:t>
      </w:r>
      <w:r>
        <w:rPr>
          <w:rStyle w:val="StyleUnderline"/>
        </w:rPr>
        <w:t>it is useful to distinguish them</w:t>
      </w:r>
      <w:r>
        <w:rPr>
          <w:sz w:val="10"/>
        </w:rPr>
        <w:t xml:space="preserve"> from other risks. We have not evolved mechanisms, either biologically or culturally, for managing such risks. Our intuitions and coping strategies have been shaped by our long experience with risks such as dangerous animals, hostile individuals or tribes, poisonous foods, automobile accidents, Chernobyl, Bhopal, volcano eruptions, earthquakes, draughts, World </w:t>
      </w:r>
      <w:r w:rsidRPr="00825069">
        <w:rPr>
          <w:sz w:val="10"/>
        </w:rPr>
        <w:t xml:space="preserve">War I, </w:t>
      </w:r>
      <w:r w:rsidRPr="00825069">
        <w:rPr>
          <w:rStyle w:val="StyleUnderline"/>
        </w:rPr>
        <w:t>World War</w:t>
      </w:r>
      <w:r w:rsidRPr="00825069">
        <w:rPr>
          <w:sz w:val="10"/>
        </w:rPr>
        <w:t xml:space="preserve"> II, epidemics of influenza, </w:t>
      </w:r>
      <w:r w:rsidRPr="00825069">
        <w:rPr>
          <w:rStyle w:val="StyleUnderline"/>
        </w:rPr>
        <w:t>smallpox</w:t>
      </w:r>
      <w:r w:rsidRPr="00825069">
        <w:rPr>
          <w:sz w:val="10"/>
        </w:rPr>
        <w:t xml:space="preserve">, black plague, </w:t>
      </w:r>
      <w:r w:rsidRPr="00825069">
        <w:rPr>
          <w:rStyle w:val="StyleUnderline"/>
        </w:rPr>
        <w:t>and AIDS</w:t>
      </w:r>
      <w:r w:rsidRPr="00825069">
        <w:rPr>
          <w:sz w:val="10"/>
        </w:rPr>
        <w:t xml:space="preserve">. These types of disasters have occurred many times and our cultural attitudes towards risk have been shaped by trial-and-error in managing such hazards. But tragic as such events are to the people immediately affected, in the big picture of things – from the perspective of humankind as a whole – even the worst of these catastrophes </w:t>
      </w:r>
      <w:r w:rsidRPr="00825069">
        <w:rPr>
          <w:rStyle w:val="StyleUnderline"/>
        </w:rPr>
        <w:t xml:space="preserve">are </w:t>
      </w:r>
      <w:r w:rsidRPr="00825069">
        <w:rPr>
          <w:rStyle w:val="Emphasis"/>
        </w:rPr>
        <w:t>mere ripples</w:t>
      </w:r>
      <w:r w:rsidRPr="00825069">
        <w:rPr>
          <w:rStyle w:val="StyleUnderline"/>
        </w:rPr>
        <w:t xml:space="preserve"> on the surface of the</w:t>
      </w:r>
      <w:r>
        <w:rPr>
          <w:rStyle w:val="StyleUnderline"/>
        </w:rPr>
        <w:t xml:space="preserve"> great sea of life. </w:t>
      </w:r>
      <w:r w:rsidRPr="00E73C94">
        <w:rPr>
          <w:rStyle w:val="StyleUnderline"/>
          <w:highlight w:val="cyan"/>
        </w:rPr>
        <w:t>They haven’t</w:t>
      </w:r>
      <w:r>
        <w:rPr>
          <w:sz w:val="10"/>
        </w:rPr>
        <w:t xml:space="preserve"> significantly affected the total amount of human suffering or happiness or </w:t>
      </w:r>
      <w:r w:rsidRPr="00E73C94">
        <w:rPr>
          <w:rStyle w:val="StyleUnderline"/>
          <w:highlight w:val="cyan"/>
        </w:rPr>
        <w:t>determined the</w:t>
      </w:r>
      <w:r>
        <w:rPr>
          <w:rStyle w:val="StyleUnderline"/>
        </w:rPr>
        <w:t xml:space="preserve"> long-term </w:t>
      </w:r>
      <w:r w:rsidRPr="00E73C94">
        <w:rPr>
          <w:rStyle w:val="StyleUnderline"/>
          <w:highlight w:val="cyan"/>
        </w:rPr>
        <w:t>fate of our species</w:t>
      </w:r>
      <w:r>
        <w:rPr>
          <w:sz w:val="10"/>
        </w:rPr>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on.[2] At any given time we must use our best current subjective estimate of what the objective risk factors are.[3] A much greater existential risk emerged with the build-up of nuclear arsenals in the US and the USSR. An all-out nuclear war was a possibility with both a substantial probability and with consequences that might have been persistent enough to qualify as global and terminal. There was a real worry among those best acquainted with the information available at the time that a nuclear Armageddon would occur and that it might annihilate our species or permanently destroy human civilization.[4] Russia and the US retain large nuclear arsenals that could be used in a future confrontation, either accidentally or deliberately. There is also a risk that other states may one day build up large nuclear arsenals. Note however that </w:t>
      </w:r>
      <w:r w:rsidRPr="00E73C94">
        <w:rPr>
          <w:rStyle w:val="StyleUnderline"/>
          <w:highlight w:val="cyan"/>
        </w:rPr>
        <w:t>a</w:t>
      </w:r>
      <w:r>
        <w:rPr>
          <w:rStyle w:val="StyleUnderline"/>
        </w:rPr>
        <w:t xml:space="preserve"> smaller </w:t>
      </w:r>
      <w:r w:rsidRPr="00E73C94">
        <w:rPr>
          <w:rStyle w:val="StyleUnderline"/>
          <w:highlight w:val="cyan"/>
        </w:rPr>
        <w:t>nuclear exchange</w:t>
      </w:r>
      <w:r>
        <w:rPr>
          <w:sz w:val="10"/>
        </w:rPr>
        <w:t xml:space="preserve">, between India and Pakistan for instance, </w:t>
      </w:r>
      <w:r w:rsidRPr="00E73C94">
        <w:rPr>
          <w:rStyle w:val="StyleUnderline"/>
          <w:highlight w:val="cyan"/>
        </w:rPr>
        <w:t>is not</w:t>
      </w:r>
      <w:r>
        <w:rPr>
          <w:rStyle w:val="StyleUnderline"/>
        </w:rPr>
        <w:t xml:space="preserve"> an </w:t>
      </w:r>
      <w:r w:rsidRPr="00E73C94">
        <w:rPr>
          <w:rStyle w:val="StyleUnderline"/>
          <w:highlight w:val="cyan"/>
        </w:rPr>
        <w:t>existential</w:t>
      </w:r>
      <w:r>
        <w:rPr>
          <w:rStyle w:val="StyleUnderline"/>
        </w:rPr>
        <w:t xml:space="preserve"> risk, since it would not destroy</w:t>
      </w:r>
      <w:r>
        <w:rPr>
          <w:sz w:val="10"/>
        </w:rPr>
        <w:t xml:space="preserve"> or thwart </w:t>
      </w:r>
      <w:r>
        <w:rPr>
          <w:rStyle w:val="StyleUnderline"/>
        </w:rPr>
        <w:t>humankind</w:t>
      </w:r>
      <w:r>
        <w:rPr>
          <w:sz w:val="10"/>
        </w:rPr>
        <w:t xml:space="preserve">’s potential permanently. Such a war might however be a local terminal risk for the cities most likely to be targeted. Unfortunately, we shall see that nuclear Armageddon and comet or asteroid strikes are mere preludes to the existential risks that we will encounter in the 21st century. The special nature of the challenges posed by existential risks is illustrated by the following points: · Our approach to existential risks cannot be one of trial-and-error. There is no opportunity to learn from errors. The reactive approach – see what happens, limit damages, and learn from experience – is unworkable. Rather, we must take a proactive approach. This requires foresight to anticipate new types of threats and a willingness to take decisive preventive action and to bear the costs (moral and economic) of such actions. · We cannot necessarily rely on the institutions, moral norms, social attitudes or national security policies that developed from our experience with managing other sorts of risks. Existential risks are a different kind of beast. We might find it hard to take them as seriously as we should simply because we have never yet witnessed such disasters.[5] Our collective fear-response is likely ill calibrated to the magnitude of threat. · Reductions in existential risks are global public goods [13] and may therefore be undersupplied by the market [14]. Existential risks are a menace for everybody and may require acting on the international plane. Respect for national sovereignty is not a legitimate excuse for failing to take countermeasures against a major existential risk. · </w:t>
      </w:r>
      <w:r w:rsidRPr="00E73C94">
        <w:rPr>
          <w:rStyle w:val="StyleUnderline"/>
          <w:highlight w:val="cyan"/>
        </w:rPr>
        <w:t>If we</w:t>
      </w:r>
      <w:r>
        <w:rPr>
          <w:rStyle w:val="StyleUnderline"/>
        </w:rPr>
        <w:t xml:space="preserve"> take into </w:t>
      </w:r>
      <w:r w:rsidRPr="00E73C94">
        <w:rPr>
          <w:rStyle w:val="StyleUnderline"/>
          <w:highlight w:val="cyan"/>
        </w:rPr>
        <w:t>account</w:t>
      </w:r>
      <w:r>
        <w:rPr>
          <w:sz w:val="10"/>
        </w:rPr>
        <w:t xml:space="preserve"> the welfare of </w:t>
      </w:r>
      <w:r w:rsidRPr="00E73C94">
        <w:rPr>
          <w:rStyle w:val="Emphasis"/>
          <w:highlight w:val="cyan"/>
        </w:rPr>
        <w:t>future generations</w:t>
      </w:r>
      <w:r>
        <w:rPr>
          <w:sz w:val="10"/>
        </w:rPr>
        <w:t xml:space="preserve">, the </w:t>
      </w:r>
      <w:r w:rsidRPr="00E73C94">
        <w:rPr>
          <w:rStyle w:val="StyleUnderline"/>
          <w:highlight w:val="cyan"/>
        </w:rPr>
        <w:t xml:space="preserve">harm done by existential risks is </w:t>
      </w:r>
      <w:r w:rsidRPr="00E73C94">
        <w:rPr>
          <w:rStyle w:val="Emphasis"/>
          <w:highlight w:val="cyan"/>
        </w:rPr>
        <w:t>multiplied</w:t>
      </w:r>
      <w:r>
        <w:rPr>
          <w:sz w:val="10"/>
        </w:rPr>
        <w:t xml:space="preserve"> by another factor, the size of which depends on whether and how much we discount future benefits [15,16]. In view of its undeniable importance, it is surprising how little systematic work has been done in this area. Part of the explanation may be that many of the gravest risks stem (as we shall see) from anticipated future technologies that we have only recently begun to understand. Another part of the explanation may be the unavoidably interdisciplinary and speculative nature of the subject. And in part the neglect may also be attributable to an aversion against thinking seriously about a depressing topic. The point, however, is not to wallow in gloom and doom but simply to take a sober look at what could go wrong so we can create responsible strategies for improving our chances of survival. In order to do that, we need to know where to focus our efforts. 3 Classification of </w:t>
      </w:r>
      <w:r>
        <w:rPr>
          <w:rStyle w:val="StyleUnderline"/>
        </w:rPr>
        <w:t xml:space="preserve">existential risks </w:t>
      </w:r>
      <w:r>
        <w:rPr>
          <w:sz w:val="10"/>
        </w:rPr>
        <w:t xml:space="preserve">We shall use the following four categories to classify existential risks[6]: Bangs – Earth-originating intelligent life goes extinct in relatively sudden disaster resulting from either an accident or a deliberate act of destruction. Crunches – The potential of humankind to develop into posthumanity[7] is permanently thwarted although human life continues in some form. Shrieks – Some form of posthumanity is attained but it is an extremely narrow band of what is possible and desirable. Whimpers – A posthuman civilization arises but evolves in a direction that leads gradually but irrevocably to either the complete disappearance of the things we value or to a state where those things are realized to only a minuscule degree of what could have been achieved. Armed with this taxonomy, we can begin to analyze the most likely scenarios in each category. The definitions will also be clarified as we proceed. 4 Bangs This is the most obvious kind of existential risk. It is conceptually easy to understand. Below are some possible ways for the world to end in a bang.[8] I have tried to rank them roughly in order of how probable they are, in my estimation, to cause the extinction of Earth-originating intelligent life; but my intention with the ordering is more to provide a basis for further discussion than to make any firm assertions. 4.1 </w:t>
      </w:r>
      <w:r w:rsidRPr="00E73C94">
        <w:rPr>
          <w:rStyle w:val="Emphasis"/>
          <w:highlight w:val="cyan"/>
        </w:rPr>
        <w:t>Deliberate misuse of nanotech</w:t>
      </w:r>
      <w:r>
        <w:rPr>
          <w:rStyle w:val="Emphasis"/>
        </w:rPr>
        <w:t>nology</w:t>
      </w:r>
      <w:r>
        <w:t xml:space="preserve"> </w:t>
      </w:r>
      <w:r>
        <w:rPr>
          <w:sz w:val="10"/>
        </w:rPr>
        <w:t>In a mature form, molecular nanotechnology will enable the construction of bacterium-scale self-replicating mechanical robots that can feed on dirt or other organic matter [22-25]. Such replicators could eat up the biosphere or destroy it by other means such as by poisoning it, burning it, or blocking out sunlight. A person of malicious intent in possession of this technology might cause the extinction of intelligent life on Earth by releasing such nanobots into the environment.[9] The technology to produce a destructive nanobot seems considerably easier to develop than the technology to create an effective defense against such an attack (a global nanotech immune system, an “</w:t>
      </w:r>
      <w:r w:rsidRPr="00825069">
        <w:rPr>
          <w:sz w:val="10"/>
        </w:rPr>
        <w:t xml:space="preserve">active shield” [23]). It is therefore likely that there will be a period of vulnerability during which this technology must be prevented from coming into the wrong hands. Yet the technology could prove hard to regulate, since it doesn’t require rare radioactive isotopes or large, easily identifiable manufacturing plants, as does production of nuclear weapons [23]. Even if effective defenses against a limited nanotech attack are developed before dangerous replicators are designed and acquired by suicidal regimes or terrorists, </w:t>
      </w:r>
      <w:r w:rsidRPr="00825069">
        <w:rPr>
          <w:rStyle w:val="StyleUnderline"/>
        </w:rPr>
        <w:t>there will</w:t>
      </w:r>
      <w:r w:rsidRPr="00825069">
        <w:rPr>
          <w:sz w:val="10"/>
        </w:rPr>
        <w:t xml:space="preserve"> still </w:t>
      </w:r>
      <w:r w:rsidRPr="00825069">
        <w:rPr>
          <w:rStyle w:val="StyleUnderline"/>
        </w:rPr>
        <w:t>be the danger of an arms race between states possessing nanotechnology</w:t>
      </w:r>
      <w:r w:rsidRPr="00825069">
        <w:rPr>
          <w:sz w:val="10"/>
        </w:rPr>
        <w:t>. It has been argued [26] that molecul</w:t>
      </w:r>
      <w:r w:rsidRPr="00825069">
        <w:rPr>
          <w:rStyle w:val="StyleUnderline"/>
        </w:rPr>
        <w:t>ar manufacturing would lead to both arms race instability and crisis instability,</w:t>
      </w:r>
      <w:r w:rsidRPr="00825069">
        <w:rPr>
          <w:sz w:val="10"/>
        </w:rPr>
        <w:t xml:space="preserve"> to a higher degree than was the case with nuclear weapons. Arms race instability means that there would be dominant incentives for each competitor to escalate its armaments, </w:t>
      </w:r>
      <w:r w:rsidRPr="00825069">
        <w:rPr>
          <w:rStyle w:val="StyleUnderline"/>
        </w:rPr>
        <w:t>leading to a runaway arms race</w:t>
      </w:r>
      <w:r w:rsidRPr="00825069">
        <w:rPr>
          <w:sz w:val="10"/>
        </w:rPr>
        <w:t xml:space="preserve">. Crisis instability means that </w:t>
      </w:r>
      <w:r w:rsidRPr="00825069">
        <w:rPr>
          <w:rStyle w:val="StyleUnderline"/>
        </w:rPr>
        <w:t>there would be dominant incentives for striking first</w:t>
      </w:r>
      <w:r w:rsidRPr="00825069">
        <w:rPr>
          <w:sz w:val="10"/>
        </w:rPr>
        <w:t xml:space="preserve">. Two roughly balanced rivals acquiring nanotechnology would, on this view, begin a massive buildup of armaments and weapons development programs that would continue until a crisis occurs and war breaks out, potentially </w:t>
      </w:r>
      <w:r w:rsidRPr="00825069">
        <w:rPr>
          <w:rStyle w:val="StyleUnderline"/>
        </w:rPr>
        <w:t xml:space="preserve">causing </w:t>
      </w:r>
      <w:r w:rsidRPr="00825069">
        <w:rPr>
          <w:rStyle w:val="Emphasis"/>
        </w:rPr>
        <w:t>global terminal destruction</w:t>
      </w:r>
      <w:r w:rsidRPr="00825069">
        <w:rPr>
          <w:sz w:val="10"/>
        </w:rPr>
        <w:t>. That the arms race</w:t>
      </w:r>
      <w:r>
        <w:rPr>
          <w:sz w:val="10"/>
        </w:rPr>
        <w:t xml:space="preserve"> could have been predicted is no guarantee that an international security system will be created ahead of time to prevent this disaster from happening. The nuclear arms race between the US and the USSR was predicted but occurred nevertheless. 4.2 Nuclear holocaust The US and Russia still have huge stockpiles of nuclear weapons. But would an all-out nuclear war really exterminate humankind? Note that: (i) For there to be an existential risk it suffices that we can’t be sure that it wouldn’t. (ii) The climatic effects of a large nuclear war are not well known (there is the possibility of a nuclear winter). (iii) Future arms races between other nations cannot be ruled out and these could lead to even greater arsenals than those present at the height of the Cold War. The world’s supply of plutonium has been increasing steadily to about two thousand tons, some ten times as much as remains tied up in warheads ([9], p. 26). (iv) Even if some humans survive the short-term effects of a nuclear war, it could lead to the collapse of civilization. A human race living under stone-age conditions may or may not be more resilient to extinction than other animal species. 4.3 We’re living in a simulation and it gets shut down A case can be made that the hypothesis that we are living in a computer simulation should be given a significant probability [27]. The basic idea behind this so-called “Simulation argument” is that vast amounts of computing power may become available in the future (see e.g. [28,29]), and that it could be used, among other things, to run large numbers of fine-grained simulations of past human civilizations. Under some not-too-implausible assumptions, the result can be that almost all minds like ours are simulated minds, and that we should therefore assign a significant probability to being such computer-emulated minds rather than the (subjectively indistinguishable) minds of originally evolved creatures. And if we are, we suffer the risk that the simulation may be shut down at any time. A decision to terminate our simulation may be prompted by our actions or by exogenous factors. While to some it may seem frivolous to list such a radical or “philosophical” hypothesis next the concrete threat of nuclear holocaust, we must seek to base these evaluations on reasons rather than untutored intuition. Until a refutation appears of the argument presented in [27], it would intellectually dishonest to neglect to mention simulation-shutdown as a potential extinction mode. 4.4 Badly programmed superintelligence When we create the first superintelligent entity [28-34], we might make a mistake and give it goals that lead it to annihilate humankind, assuming its enormous intellectual advantage gives it the power to do so. For example, we could mistakenly elevate a subgoal to the status of a supergoal. We tell it to solve a mathematical problem, and it complies by turning all the matter in the solar system into a giant calculating device, in the process killing the person who asked the question. (For further analysis of this, see [35].) 4.5 </w:t>
      </w:r>
      <w:r w:rsidRPr="00E73C94">
        <w:rPr>
          <w:rStyle w:val="StyleUnderline"/>
          <w:highlight w:val="cyan"/>
        </w:rPr>
        <w:t>Genetically engineered</w:t>
      </w:r>
      <w:r>
        <w:rPr>
          <w:rStyle w:val="StyleUnderline"/>
        </w:rPr>
        <w:t xml:space="preserve"> biological </w:t>
      </w:r>
      <w:r w:rsidRPr="00E73C94">
        <w:rPr>
          <w:rStyle w:val="StyleUnderline"/>
          <w:highlight w:val="cyan"/>
        </w:rPr>
        <w:t>agent</w:t>
      </w:r>
      <w:r>
        <w:rPr>
          <w:rStyle w:val="StyleUnderline"/>
        </w:rPr>
        <w:t xml:space="preserve"> </w:t>
      </w:r>
      <w:r>
        <w:rPr>
          <w:sz w:val="10"/>
        </w:rPr>
        <w:t xml:space="preserve">With the fabulous advances in genetic technology currently taking place, </w:t>
      </w:r>
      <w:r>
        <w:rPr>
          <w:rStyle w:val="StyleUnderline"/>
        </w:rPr>
        <w:t>it may become possible for a tyrant, terrorist, or lunatic to create a doomsday virus</w:t>
      </w:r>
      <w:r>
        <w:rPr>
          <w:sz w:val="10"/>
        </w:rPr>
        <w:t xml:space="preserve">, an organism </w:t>
      </w:r>
      <w:r w:rsidRPr="00E73C94">
        <w:rPr>
          <w:rStyle w:val="StyleUnderline"/>
          <w:highlight w:val="cyan"/>
        </w:rPr>
        <w:t>that combines</w:t>
      </w:r>
      <w:r>
        <w:rPr>
          <w:rStyle w:val="StyleUnderline"/>
        </w:rPr>
        <w:t xml:space="preserve"> long </w:t>
      </w:r>
      <w:r w:rsidRPr="00E73C94">
        <w:rPr>
          <w:rStyle w:val="StyleUnderline"/>
          <w:highlight w:val="cyan"/>
        </w:rPr>
        <w:t>latency with</w:t>
      </w:r>
      <w:r>
        <w:rPr>
          <w:rStyle w:val="StyleUnderline"/>
        </w:rPr>
        <w:t xml:space="preserve"> high </w:t>
      </w:r>
      <w:r w:rsidRPr="00E73C94">
        <w:rPr>
          <w:rStyle w:val="StyleUnderline"/>
          <w:highlight w:val="cyan"/>
        </w:rPr>
        <w:t>virulence</w:t>
      </w:r>
      <w:r>
        <w:rPr>
          <w:rStyle w:val="StyleUnderline"/>
        </w:rPr>
        <w:t xml:space="preserve"> and mortality</w:t>
      </w:r>
      <w:r>
        <w:rPr>
          <w:sz w:val="10"/>
        </w:rPr>
        <w:t xml:space="preserve"> [36]. Dangerous </w:t>
      </w:r>
      <w:r>
        <w:rPr>
          <w:rStyle w:val="StyleUnderline"/>
        </w:rPr>
        <w:t>viruses can even be spawned unintentionally</w:t>
      </w:r>
      <w:r>
        <w:rPr>
          <w:sz w:val="10"/>
        </w:rPr>
        <w:t xml:space="preserve">, as Australian researchers recently demonstrated when they created a modified mousepox virus with 100% mortality while trying to design a contraceptive virus for mice for use in pest control [37]. While this particular virus doesn’t affect humans, it is suspected that an analogous alteration would increase the mortality of the human smallpox virus. What underscores the future hazard here is that the research was quickly published in the open scientific literature [38]. It is hard to see how information generated in open biotech research programs could be contained no matter how grave the potential danger that it poses; and the same holds for research in nanotechnology. Genetic medicine will also lead to better cures and vaccines, but there is no guarantee that defense will always keep pace with offense. (Even the accidentally created mousepox virus had a 50% mortality rate on vaccinated mice.) Eventually, worry about biological weapons may be put to rest through the development of nanomedicine, but while nanotechnology has enormous long-term potential for medicine [39] it carries its own hazards. 4.6 </w:t>
      </w:r>
      <w:r w:rsidRPr="00E73C94">
        <w:rPr>
          <w:rStyle w:val="StyleUnderline"/>
          <w:highlight w:val="cyan"/>
        </w:rPr>
        <w:t>Accidental</w:t>
      </w:r>
      <w:r>
        <w:rPr>
          <w:rStyle w:val="StyleUnderline"/>
        </w:rPr>
        <w:t xml:space="preserve"> misuse of </w:t>
      </w:r>
      <w:r w:rsidRPr="00E73C94">
        <w:rPr>
          <w:rStyle w:val="StyleUnderline"/>
          <w:highlight w:val="cyan"/>
        </w:rPr>
        <w:t>nanotech</w:t>
      </w:r>
      <w:r>
        <w:rPr>
          <w:rStyle w:val="StyleUnderline"/>
        </w:rPr>
        <w:t xml:space="preserve">nology </w:t>
      </w:r>
      <w:r w:rsidRPr="00E73C94">
        <w:rPr>
          <w:rStyle w:val="StyleUnderline"/>
          <w:highlight w:val="cyan"/>
        </w:rPr>
        <w:t>(“gray goo”</w:t>
      </w:r>
      <w:r>
        <w:rPr>
          <w:rStyle w:val="StyleUnderline"/>
        </w:rPr>
        <w:t xml:space="preserve">) </w:t>
      </w:r>
      <w:r>
        <w:rPr>
          <w:sz w:val="10"/>
        </w:rPr>
        <w:t xml:space="preserve">The possibility of </w:t>
      </w:r>
      <w:r>
        <w:rPr>
          <w:rStyle w:val="StyleUnderline"/>
        </w:rPr>
        <w:t>accidents can never be</w:t>
      </w:r>
      <w:r>
        <w:rPr>
          <w:sz w:val="10"/>
        </w:rPr>
        <w:t xml:space="preserve"> completely </w:t>
      </w:r>
      <w:r>
        <w:rPr>
          <w:rStyle w:val="StyleUnderline"/>
        </w:rPr>
        <w:t>ruled out</w:t>
      </w:r>
      <w:r>
        <w:rPr>
          <w:sz w:val="10"/>
        </w:rPr>
        <w:t xml:space="preserve">. However, there are many ways of making sure, through responsible engineering practices, that species-destroying accidents do not occur. One could avoid using self-replication; one could make nanobots dependent on some rare feedstock chemical that doesn’t exist in the wild; one could confine them to sealed environments; one could design them in such a way that any mutation was overwhelmingly likely to cause a nanobot to completely cease to function [40]. Accidental misuse is therefore a smaller concern than malicious misuse [23,25,41]. However, the distinction between the accidental and the deliberate can become blurred. While “in principle” it seems possible to make terminal nanotechnological accidents extremely improbable, the actual circumstances may not permit this ideal level of security to be realized. Compare nanotechnology with nuclear technology. From an engineering perspective, it is of course perfectly possible to use nuclear technology only for peaceful purposes such as nuclear reactors, which have a zero chance of destroying the whole planet. Yet in practice it may be very hard to avoid nuclear technology also being used to build nuclear weapons, leading to an arms race. With large nuclear arsenals on hair-trigger alert, there is inevitably a significant risk of accidental war. The same can happen with </w:t>
      </w:r>
      <w:r>
        <w:rPr>
          <w:rStyle w:val="StyleUnderline"/>
        </w:rPr>
        <w:t>nanotechnology</w:t>
      </w:r>
      <w:r>
        <w:rPr>
          <w:sz w:val="10"/>
        </w:rPr>
        <w:t xml:space="preserve">: it </w:t>
      </w:r>
      <w:r>
        <w:rPr>
          <w:rStyle w:val="StyleUnderline"/>
        </w:rPr>
        <w:t>may be pressed into serving military objectives in a way that carries unavoidable risks of serious accidents</w:t>
      </w:r>
      <w:r>
        <w:rPr>
          <w:sz w:val="10"/>
        </w:rPr>
        <w:t>. In some situations it can even be strategically advantageous to deliberately make one’s technology or control systems risky, for example in order to make a “threat that leaves something to chance” [42].</w:t>
      </w:r>
    </w:p>
    <w:p w14:paraId="55FB79A1" w14:textId="77777777" w:rsidR="00FB41C4" w:rsidRDefault="00FB41C4" w:rsidP="00FB41C4">
      <w:pPr>
        <w:pStyle w:val="Heading4"/>
      </w:pPr>
      <w:r>
        <w:t xml:space="preserve">Defense doesn’t assume </w:t>
      </w:r>
      <w:r>
        <w:rPr>
          <w:u w:val="single"/>
        </w:rPr>
        <w:t>interactions</w:t>
      </w:r>
      <w:r>
        <w:t xml:space="preserve"> of </w:t>
      </w:r>
      <w:r>
        <w:rPr>
          <w:u w:val="single"/>
        </w:rPr>
        <w:t>multiple simultaneous threats</w:t>
      </w:r>
    </w:p>
    <w:p w14:paraId="2B760462" w14:textId="77777777" w:rsidR="00FB41C4" w:rsidRDefault="00FB41C4" w:rsidP="00FB41C4">
      <w:r>
        <w:rPr>
          <w:rStyle w:val="Style13ptBold"/>
        </w:rPr>
        <w:t xml:space="preserve">Pamlin, 15 -- </w:t>
      </w:r>
      <w:r>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6992F6D8" w14:textId="77777777" w:rsidR="00FB41C4" w:rsidRDefault="00FB41C4" w:rsidP="00FB41C4">
      <w:r>
        <w:rPr>
          <w:rStyle w:val="StyleUnderline"/>
        </w:rPr>
        <w:t xml:space="preserve">If a </w:t>
      </w:r>
      <w:r w:rsidRPr="00E73C94">
        <w:rPr>
          <w:rStyle w:val="StyleUnderline"/>
          <w:highlight w:val="cyan"/>
        </w:rPr>
        <w:t xml:space="preserve">safe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is developed, this </w:t>
      </w:r>
      <w:r w:rsidRPr="00E73C94">
        <w:rPr>
          <w:rStyle w:val="StyleUnderline"/>
          <w:highlight w:val="cyan"/>
        </w:rPr>
        <w:t>provides a</w:t>
      </w:r>
      <w:r>
        <w:rPr>
          <w:rStyle w:val="StyleUnderline"/>
        </w:rPr>
        <w:t xml:space="preserve"> </w:t>
      </w:r>
      <w:r>
        <w:rPr>
          <w:rStyle w:val="Emphasis"/>
        </w:rPr>
        <w:t xml:space="preserve">great </w:t>
      </w:r>
      <w:r w:rsidRPr="00E73C94">
        <w:rPr>
          <w:rStyle w:val="Emphasis"/>
          <w:highlight w:val="cyan"/>
        </w:rPr>
        <w:t>resource for</w:t>
      </w:r>
      <w:r>
        <w:rPr>
          <w:rStyle w:val="Emphasis"/>
        </w:rPr>
        <w:t xml:space="preserve"> improving outcomes and </w:t>
      </w:r>
      <w:r w:rsidRPr="00E73C94">
        <w:rPr>
          <w:rStyle w:val="Emphasis"/>
          <w:highlight w:val="cyan"/>
        </w:rPr>
        <w:t>mitigating all</w:t>
      </w:r>
      <w:r>
        <w:rPr>
          <w:rStyle w:val="Emphasis"/>
        </w:rPr>
        <w:t xml:space="preserve"> types of </w:t>
      </w:r>
      <w:r w:rsidRPr="00E73C94">
        <w:rPr>
          <w:rStyle w:val="Emphasis"/>
          <w:highlight w:val="cyan"/>
        </w:rPr>
        <w:t>risk</w:t>
      </w:r>
      <w:r>
        <w:rPr>
          <w:sz w:val="16"/>
        </w:rPr>
        <w:t xml:space="preserve">.585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w:t>
      </w:r>
      <w:r w:rsidRPr="00E73C94">
        <w:rPr>
          <w:rStyle w:val="StyleUnderline"/>
          <w:highlight w:val="cyan"/>
        </w:rPr>
        <w:t xml:space="preserve">risks </w:t>
      </w:r>
      <w:r w:rsidRPr="00E73C94">
        <w:rPr>
          <w:rStyle w:val="Emphasis"/>
          <w:highlight w:val="cyan"/>
        </w:rPr>
        <w:t>worsening nano</w:t>
      </w:r>
      <w:r>
        <w:rPr>
          <w:rStyle w:val="Emphasis"/>
        </w:rPr>
        <w:t xml:space="preserve">technology </w:t>
      </w:r>
      <w:r w:rsidRPr="00E73C94">
        <w:rPr>
          <w:rStyle w:val="Emphasis"/>
          <w:highlight w:val="cyan"/>
        </w:rPr>
        <w:t>risks</w:t>
      </w:r>
      <w:r>
        <w:rPr>
          <w:rStyle w:val="StyleUnderline"/>
        </w:rPr>
        <w:t>, by allowing nanomachines and weapons to be designed with intelligence and without centralised contr</w:t>
      </w:r>
      <w:r w:rsidRPr="00825069">
        <w:rPr>
          <w:rStyle w:val="StyleUnderline"/>
        </w:rPr>
        <w:t>ol,</w:t>
      </w:r>
      <w:r>
        <w:rPr>
          <w:rStyle w:val="StyleUnderline"/>
        </w:rPr>
        <w:t xml:space="preserve"> </w:t>
      </w:r>
      <w:r w:rsidRPr="00E73C94">
        <w:rPr>
          <w:rStyle w:val="Emphasis"/>
          <w:highlight w:val="cyan"/>
        </w:rPr>
        <w:t>overcoming the main</w:t>
      </w:r>
      <w:r>
        <w:rPr>
          <w:rStyle w:val="Emphasis"/>
        </w:rPr>
        <w:t xml:space="preserve"> potential </w:t>
      </w:r>
      <w:r w:rsidRPr="00E73C94">
        <w:rPr>
          <w:rStyle w:val="Emphasis"/>
          <w:highlight w:val="cyan"/>
        </w:rPr>
        <w:t>weaknesses</w:t>
      </w:r>
      <w:r>
        <w:rPr>
          <w:rStyle w:val="StyleUnderline"/>
        </w:rPr>
        <w:t xml:space="preserve"> of these machines</w:t>
      </w:r>
      <w:r>
        <w:rPr>
          <w:sz w:val="16"/>
        </w:rPr>
        <w:t xml:space="preserve">586 </w:t>
      </w:r>
      <w:r>
        <w:rPr>
          <w:rStyle w:val="StyleUnderline"/>
        </w:rPr>
        <w:t>by putting planning abilities on the other side</w:t>
      </w:r>
      <w:r>
        <w:rPr>
          <w:sz w:val="16"/>
        </w:rPr>
        <w:t xml:space="preserve">. </w:t>
      </w:r>
      <w:r>
        <w:rPr>
          <w:rStyle w:val="Emphasis"/>
        </w:rPr>
        <w:t xml:space="preserve">Conversely, </w:t>
      </w:r>
      <w:r w:rsidRPr="00E73C94">
        <w:rPr>
          <w:rStyle w:val="Emphasis"/>
          <w:highlight w:val="cyan"/>
        </w:rPr>
        <w:t>nano</w:t>
      </w:r>
      <w:r>
        <w:rPr>
          <w:rStyle w:val="Emphasis"/>
        </w:rPr>
        <w:t xml:space="preserve">technology </w:t>
      </w:r>
      <w:r w:rsidRPr="00E73C94">
        <w:rPr>
          <w:rStyle w:val="Emphasis"/>
          <w:highlight w:val="cyan"/>
        </w:rPr>
        <w:t>abilities worsen a</w:t>
      </w:r>
      <w:r>
        <w:rPr>
          <w:rStyle w:val="Emphasis"/>
        </w:rPr>
        <w:t xml:space="preserve">rtificial </w:t>
      </w:r>
      <w:r w:rsidRPr="00E73C94">
        <w:rPr>
          <w:rStyle w:val="Emphasis"/>
          <w:highlight w:val="cyan"/>
        </w:rPr>
        <w:t>i</w:t>
      </w:r>
      <w:r>
        <w:rPr>
          <w:rStyle w:val="Emphasis"/>
        </w:rPr>
        <w:t xml:space="preserve">ntelligence </w:t>
      </w:r>
      <w:r w:rsidRPr="00E73C94">
        <w:rPr>
          <w:rStyle w:val="Emphasis"/>
          <w:highlight w:val="cyan"/>
        </w:rPr>
        <w:t>risk</w:t>
      </w:r>
      <w:r w:rsidRPr="00E73C94">
        <w:rPr>
          <w:rStyle w:val="StyleUnderline"/>
          <w:highlight w:val="cyan"/>
        </w:rPr>
        <w:t>, by giving</w:t>
      </w:r>
      <w:r>
        <w:rPr>
          <w:rStyle w:val="StyleUnderline"/>
        </w:rPr>
        <w:t xml:space="preserve"> AI </w:t>
      </w:r>
      <w:r w:rsidRPr="00E73C94">
        <w:rPr>
          <w:rStyle w:val="StyleUnderline"/>
          <w:highlight w:val="cyan"/>
        </w:rPr>
        <w:t>extra tools</w:t>
      </w:r>
      <w:r>
        <w:rPr>
          <w:rStyle w:val="StyleUnderline"/>
        </w:rPr>
        <w:t xml:space="preserve"> which it could use for developing its power base.</w:t>
      </w:r>
      <w:r>
        <w:rPr>
          <w:sz w:val="16"/>
        </w:rPr>
        <w:t xml:space="preserve">587 </w:t>
      </w:r>
      <w:r>
        <w:rPr>
          <w:rStyle w:val="StyleUnderline"/>
        </w:rPr>
        <w:t xml:space="preserve">Nanotechnology and </w:t>
      </w:r>
      <w:r w:rsidRPr="00E73C94">
        <w:rPr>
          <w:rStyle w:val="StyleUnderline"/>
          <w:highlight w:val="cyan"/>
        </w:rPr>
        <w:t>syn</w:t>
      </w:r>
      <w:r>
        <w:rPr>
          <w:rStyle w:val="StyleUnderline"/>
        </w:rPr>
        <w:t xml:space="preserve">thetic </w:t>
      </w:r>
      <w:r w:rsidRPr="00E73C94">
        <w:rPr>
          <w:rStyle w:val="StyleUnderline"/>
          <w:highlight w:val="cyan"/>
        </w:rPr>
        <w:t>bio</w:t>
      </w:r>
      <w:r>
        <w:rPr>
          <w:rStyle w:val="StyleUnderline"/>
        </w:rPr>
        <w:t xml:space="preserve">logy </w:t>
      </w:r>
      <w:r w:rsidRPr="00E73C94">
        <w:rPr>
          <w:rStyle w:val="StyleUnderline"/>
          <w:highlight w:val="cyan"/>
        </w:rPr>
        <w:t>could allow</w:t>
      </w:r>
      <w:r>
        <w:rPr>
          <w:rStyle w:val="StyleUnderline"/>
        </w:rPr>
        <w:t xml:space="preserve"> the efficient creation of vaccines and other </w:t>
      </w:r>
      <w:r w:rsidRPr="00E73C94">
        <w:rPr>
          <w:rStyle w:val="StyleUnderline"/>
          <w:highlight w:val="cyan"/>
        </w:rPr>
        <w:t xml:space="preserve">tools to </w:t>
      </w:r>
      <w:r w:rsidRPr="00E73C94">
        <w:rPr>
          <w:rStyle w:val="Emphasis"/>
          <w:highlight w:val="cyan"/>
        </w:rPr>
        <w:t>combat</w:t>
      </w:r>
      <w:r>
        <w:rPr>
          <w:rStyle w:val="Emphasis"/>
        </w:rPr>
        <w:t xml:space="preserve"> global </w:t>
      </w:r>
      <w:r w:rsidRPr="00E73C94">
        <w:rPr>
          <w:rStyle w:val="Emphasis"/>
          <w:highlight w:val="cyan"/>
        </w:rPr>
        <w:t>pandemics</w:t>
      </w:r>
      <w:r>
        <w:rPr>
          <w:sz w:val="16"/>
        </w:rPr>
        <w:t xml:space="preserve">.588 </w:t>
      </w:r>
      <w:r w:rsidRPr="00E73C94">
        <w:rPr>
          <w:rStyle w:val="StyleUnderline"/>
          <w:highlight w:val="cyan"/>
        </w:rPr>
        <w:t>Nano</w:t>
      </w:r>
      <w:r>
        <w:rPr>
          <w:rStyle w:val="StyleUnderline"/>
        </w:rPr>
        <w:t xml:space="preserve">technology’s increased industrial capacity </w:t>
      </w:r>
      <w:r w:rsidRPr="00E73C94">
        <w:rPr>
          <w:rStyle w:val="StyleUnderline"/>
          <w:highlight w:val="cyan"/>
        </w:rPr>
        <w:t>could allow</w:t>
      </w:r>
      <w:r>
        <w:rPr>
          <w:rStyle w:val="StyleUnderline"/>
        </w:rPr>
        <w:t xml:space="preserve"> the creation of large amounts of efficient solar </w:t>
      </w:r>
      <w:r w:rsidRPr="00E73C94">
        <w:rPr>
          <w:rStyle w:val="StyleUnderline"/>
          <w:highlight w:val="cyan"/>
        </w:rPr>
        <w:t xml:space="preserve">panels to </w:t>
      </w:r>
      <w:r w:rsidRPr="00E73C94">
        <w:rPr>
          <w:rStyle w:val="Emphasis"/>
          <w:highlight w:val="cyan"/>
        </w:rPr>
        <w:t>combat climate</w:t>
      </w:r>
      <w:r>
        <w:rPr>
          <w:rStyle w:val="Emphasis"/>
        </w:rPr>
        <w:t xml:space="preserve"> change</w:t>
      </w:r>
      <w:r>
        <w:rPr>
          <w:rStyle w:val="StyleUnderline"/>
        </w:rPr>
        <w:t xml:space="preserve">, </w:t>
      </w:r>
      <w:r w:rsidRPr="00E73C94">
        <w:rPr>
          <w:rStyle w:val="StyleUnderline"/>
          <w:highlight w:val="cyan"/>
        </w:rPr>
        <w:t>or</w:t>
      </w:r>
      <w:r>
        <w:rPr>
          <w:rStyle w:val="StyleUnderline"/>
        </w:rPr>
        <w:t xml:space="preserve"> even potentially the efficient </w:t>
      </w:r>
      <w:r w:rsidRPr="00E73C94">
        <w:rPr>
          <w:rStyle w:val="StyleUnderline"/>
          <w:highlight w:val="cyan"/>
        </w:rPr>
        <w:t>scrub</w:t>
      </w:r>
      <w:r>
        <w:rPr>
          <w:rStyle w:val="StyleUnderline"/>
        </w:rPr>
        <w:t xml:space="preserve">bing of </w:t>
      </w:r>
      <w:r w:rsidRPr="00E73C94">
        <w:rPr>
          <w:rStyle w:val="StyleUnderline"/>
          <w:highlight w:val="cyan"/>
        </w:rPr>
        <w:t>CO2</w:t>
      </w:r>
      <w:r>
        <w:rPr>
          <w:rStyle w:val="StyleUnderline"/>
        </w:rPr>
        <w:t xml:space="preserve"> from the atmosphere</w:t>
      </w:r>
      <w:r>
        <w:rPr>
          <w:sz w:val="16"/>
        </w:rPr>
        <w:t xml:space="preserve">.589 </w:t>
      </w:r>
      <w:r>
        <w:rPr>
          <w:rStyle w:val="StyleUnderline"/>
        </w:rPr>
        <w:t>Nanotechnology and synthetic biology are sufficiently closely related</w:t>
      </w:r>
      <w:r>
        <w:rPr>
          <w:sz w:val="16"/>
        </w:rPr>
        <w:t xml:space="preserve"> 590 (both dealing with properties on an atomic scale) </w:t>
      </w:r>
      <w:r>
        <w:rPr>
          <w:rStyle w:val="StyleUnderline"/>
        </w:rPr>
        <w:t xml:space="preserve">for methods developed in one to be ported over to the other, potentially </w:t>
      </w:r>
      <w:r>
        <w:rPr>
          <w:rStyle w:val="Emphasis"/>
        </w:rPr>
        <w:t>worsening the other risk.</w:t>
      </w:r>
      <w:r>
        <w:rPr>
          <w:sz w:val="16"/>
        </w:rPr>
        <w:t xml:space="preserve"> </w:t>
      </w:r>
      <w:r>
        <w:rPr>
          <w:rStyle w:val="StyleUnderline"/>
        </w:rPr>
        <w:t xml:space="preserve">They are sufficiently distinct though </w:t>
      </w:r>
      <w:r>
        <w:rPr>
          <w:sz w:val="16"/>
        </w:rPr>
        <w:t xml:space="preserve">(a mainly technological versus a mainly biological approach) </w:t>
      </w:r>
      <w:r>
        <w:rPr>
          <w:rStyle w:val="StyleUnderline"/>
        </w:rPr>
        <w:t xml:space="preserve">for countermeasures in one domain not necessarily to be of help in the other. </w:t>
      </w:r>
      <w:r w:rsidRPr="00E73C94">
        <w:rPr>
          <w:rStyle w:val="StyleUnderline"/>
          <w:highlight w:val="cyan"/>
        </w:rPr>
        <w:t>Uncontrolled</w:t>
      </w:r>
      <w:r>
        <w:rPr>
          <w:rStyle w:val="StyleUnderline"/>
        </w:rPr>
        <w:t xml:space="preserve"> or malicious </w:t>
      </w:r>
      <w:r w:rsidRPr="00E73C94">
        <w:rPr>
          <w:rStyle w:val="StyleUnderline"/>
          <w:highlight w:val="cyan"/>
        </w:rPr>
        <w:t xml:space="preserve">synthetic pathogens could </w:t>
      </w:r>
      <w:r w:rsidRPr="00E73C94">
        <w:rPr>
          <w:rStyle w:val="Emphasis"/>
          <w:highlight w:val="cyan"/>
        </w:rPr>
        <w:t>wreak</w:t>
      </w:r>
      <w:r>
        <w:rPr>
          <w:rStyle w:val="Emphasis"/>
        </w:rPr>
        <w:t xml:space="preserve"> great damage on </w:t>
      </w:r>
      <w:r w:rsidRPr="00E73C94">
        <w:rPr>
          <w:rStyle w:val="Emphasis"/>
          <w:highlight w:val="cyan"/>
        </w:rPr>
        <w:t>the ecosystem</w:t>
      </w:r>
      <w:r w:rsidRPr="00E73C94">
        <w:rPr>
          <w:sz w:val="16"/>
          <w:highlight w:val="cyan"/>
        </w:rPr>
        <w:t xml:space="preserve">; </w:t>
      </w:r>
      <w:r w:rsidRPr="00825069">
        <w:rPr>
          <w:rStyle w:val="StyleUnderline"/>
        </w:rPr>
        <w:t>conversely</w:t>
      </w:r>
      <w:r w:rsidRPr="00E73C94">
        <w:rPr>
          <w:rStyle w:val="StyleUnderline"/>
          <w:highlight w:val="cyan"/>
        </w:rPr>
        <w:t>, controlled</w:t>
      </w:r>
      <w:r>
        <w:rPr>
          <w:rStyle w:val="StyleUnderline"/>
        </w:rPr>
        <w:t xml:space="preserve"> and benevolent synthetic </w:t>
      </w:r>
      <w:r w:rsidRPr="00E73C94">
        <w:rPr>
          <w:rStyle w:val="StyleUnderline"/>
          <w:highlight w:val="cyan"/>
        </w:rPr>
        <w:t>creations could</w:t>
      </w:r>
      <w:r>
        <w:rPr>
          <w:rStyle w:val="StyleUnderline"/>
        </w:rPr>
        <w:t xml:space="preserve"> act to </w:t>
      </w:r>
      <w:r>
        <w:rPr>
          <w:rStyle w:val="Emphasis"/>
        </w:rPr>
        <w:t xml:space="preserve">improve and </w:t>
      </w:r>
      <w:r w:rsidRPr="00E73C94">
        <w:rPr>
          <w:rStyle w:val="Emphasis"/>
          <w:highlight w:val="cyan"/>
        </w:rPr>
        <w:t>heal current</w:t>
      </w:r>
      <w:r>
        <w:rPr>
          <w:rStyle w:val="Emphasis"/>
        </w:rPr>
        <w:t xml:space="preserve"> ecological </w:t>
      </w:r>
      <w:r w:rsidRPr="00E73C94">
        <w:rPr>
          <w:rStyle w:val="Emphasis"/>
          <w:highlight w:val="cyan"/>
        </w:rPr>
        <w:t>damage</w:t>
      </w:r>
      <w:r>
        <w:t>.</w:t>
      </w:r>
    </w:p>
    <w:p w14:paraId="4614B51A" w14:textId="77777777" w:rsidR="00FB41C4" w:rsidRDefault="00FB41C4" w:rsidP="00FB41C4">
      <w:pPr>
        <w:pStyle w:val="Heading4"/>
      </w:pPr>
      <w:r>
        <w:t xml:space="preserve">Strong risk reduction key to prevent </w:t>
      </w:r>
      <w:r>
        <w:rPr>
          <w:u w:val="single"/>
        </w:rPr>
        <w:t>AI-driven extinction</w:t>
      </w:r>
      <w:r>
        <w:t xml:space="preserve">---it’s uniquely likely, but success solves </w:t>
      </w:r>
      <w:r>
        <w:rPr>
          <w:u w:val="single"/>
        </w:rPr>
        <w:t>every impact</w:t>
      </w:r>
    </w:p>
    <w:p w14:paraId="23749138" w14:textId="77777777" w:rsidR="00FB41C4" w:rsidRDefault="00FB41C4" w:rsidP="00FB41C4">
      <w:pPr>
        <w:rPr>
          <w:rStyle w:val="StyleUnderline"/>
        </w:rPr>
      </w:pPr>
      <w:r>
        <w:rPr>
          <w:rStyle w:val="Style13ptBold"/>
        </w:rPr>
        <w:t xml:space="preserve">Pamlin, 15 -- </w:t>
      </w:r>
      <w:r>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49F3E4F7" w14:textId="77777777" w:rsidR="00FB41C4" w:rsidRDefault="00FB41C4" w:rsidP="00FB41C4">
      <w:r>
        <w:rPr>
          <w:rStyle w:val="StyleUnderline"/>
        </w:rPr>
        <w:t>Despite the uncertainty</w:t>
      </w:r>
      <w:r>
        <w:t xml:space="preserve"> of when and how AI could be developed, there are reasons to suspect that an </w:t>
      </w:r>
      <w:r w:rsidRPr="00E73C94">
        <w:rPr>
          <w:rStyle w:val="StyleUnderline"/>
          <w:highlight w:val="cyan"/>
        </w:rPr>
        <w:t>AI</w:t>
      </w:r>
      <w:r>
        <w:rPr>
          <w:rStyle w:val="StyleUnderline"/>
        </w:rPr>
        <w:t xml:space="preserve"> with human-comparable skills </w:t>
      </w:r>
      <w:r w:rsidRPr="00E73C94">
        <w:rPr>
          <w:rStyle w:val="StyleUnderline"/>
          <w:highlight w:val="cyan"/>
        </w:rPr>
        <w:t xml:space="preserve">would be a </w:t>
      </w:r>
      <w:r w:rsidRPr="00E73C94">
        <w:rPr>
          <w:rStyle w:val="Emphasis"/>
          <w:highlight w:val="cyan"/>
        </w:rPr>
        <w:t>major risk</w:t>
      </w:r>
      <w:r>
        <w:rPr>
          <w:rStyle w:val="Emphasis"/>
        </w:rPr>
        <w:t xml:space="preserve"> factor</w:t>
      </w:r>
      <w:r>
        <w:rPr>
          <w:rStyle w:val="StyleUnderline"/>
        </w:rPr>
        <w:t xml:space="preserve">. AIs would immediately benefit from improvements to computer speed and any computer research. </w:t>
      </w:r>
      <w:r w:rsidRPr="00E73C94">
        <w:rPr>
          <w:rStyle w:val="StyleUnderline"/>
          <w:highlight w:val="cyan"/>
        </w:rPr>
        <w:t>They could be</w:t>
      </w:r>
      <w:r>
        <w:rPr>
          <w:rStyle w:val="StyleUnderline"/>
        </w:rPr>
        <w:t xml:space="preserve"> trained in specific professions and </w:t>
      </w:r>
      <w:r w:rsidRPr="00E73C94">
        <w:rPr>
          <w:rStyle w:val="Emphasis"/>
          <w:highlight w:val="cyan"/>
        </w:rPr>
        <w:t>copied at will</w:t>
      </w:r>
      <w:r>
        <w:rPr>
          <w:rStyle w:val="Emphasis"/>
        </w:rPr>
        <w:t xml:space="preserve">, </w:t>
      </w:r>
      <w:r w:rsidRPr="00825069">
        <w:rPr>
          <w:rStyle w:val="Emphasis"/>
        </w:rPr>
        <w:t>thus replacing most human capital in the</w:t>
      </w:r>
      <w:r>
        <w:rPr>
          <w:rStyle w:val="Emphasis"/>
        </w:rPr>
        <w:t xml:space="preserve"> world, </w:t>
      </w:r>
      <w:r w:rsidRPr="00E73C94">
        <w:rPr>
          <w:rStyle w:val="Emphasis"/>
          <w:highlight w:val="cyan"/>
        </w:rPr>
        <w:t>causing</w:t>
      </w:r>
      <w:r>
        <w:rPr>
          <w:rStyle w:val="Emphasis"/>
        </w:rPr>
        <w:t xml:space="preserve"> potentially </w:t>
      </w:r>
      <w:r w:rsidRPr="00E73C94">
        <w:rPr>
          <w:rStyle w:val="Emphasis"/>
          <w:highlight w:val="cyan"/>
        </w:rPr>
        <w:t>great economic disruption</w:t>
      </w:r>
      <w:r>
        <w:t xml:space="preserve">. </w:t>
      </w:r>
      <w:r>
        <w:rPr>
          <w:rStyle w:val="StyleUnderline"/>
        </w:rPr>
        <w:t xml:space="preserve">Through </w:t>
      </w:r>
      <w:r w:rsidRPr="00E73C94">
        <w:rPr>
          <w:rStyle w:val="StyleUnderline"/>
          <w:highlight w:val="cyan"/>
        </w:rPr>
        <w:t>their</w:t>
      </w:r>
      <w:r>
        <w:rPr>
          <w:rStyle w:val="StyleUnderline"/>
        </w:rPr>
        <w:t xml:space="preserve"> </w:t>
      </w:r>
      <w:r w:rsidRPr="00E73C94">
        <w:rPr>
          <w:rStyle w:val="Emphasis"/>
          <w:highlight w:val="cyan"/>
        </w:rPr>
        <w:t>advantages in speed</w:t>
      </w:r>
      <w:r>
        <w:rPr>
          <w:rStyle w:val="Emphasis"/>
        </w:rPr>
        <w:t xml:space="preserve"> and performance</w:t>
      </w:r>
      <w:r>
        <w:rPr>
          <w:rStyle w:val="StyleUnderline"/>
        </w:rPr>
        <w:t xml:space="preserve">, </w:t>
      </w:r>
      <w:r w:rsidRPr="00E73C94">
        <w:rPr>
          <w:rStyle w:val="StyleUnderline"/>
          <w:highlight w:val="cyan"/>
        </w:rPr>
        <w:t>and</w:t>
      </w:r>
      <w:r>
        <w:rPr>
          <w:rStyle w:val="StyleUnderline"/>
        </w:rPr>
        <w:t xml:space="preserve"> through their </w:t>
      </w:r>
      <w:r>
        <w:rPr>
          <w:rStyle w:val="Emphasis"/>
        </w:rPr>
        <w:t xml:space="preserve">better </w:t>
      </w:r>
      <w:r w:rsidRPr="00E73C94">
        <w:rPr>
          <w:rStyle w:val="Emphasis"/>
          <w:highlight w:val="cyan"/>
        </w:rPr>
        <w:t>integration</w:t>
      </w:r>
      <w:r>
        <w:rPr>
          <w:rStyle w:val="StyleUnderline"/>
        </w:rPr>
        <w:t xml:space="preserve"> with standard computer software, </w:t>
      </w:r>
      <w:r w:rsidRPr="00825069">
        <w:rPr>
          <w:rStyle w:val="StyleUnderline"/>
        </w:rPr>
        <w:t xml:space="preserve">they could </w:t>
      </w:r>
      <w:r w:rsidRPr="00825069">
        <w:rPr>
          <w:rStyle w:val="Emphasis"/>
        </w:rPr>
        <w:t>quickly become extremely intelligent</w:t>
      </w:r>
      <w:r w:rsidRPr="00825069">
        <w:rPr>
          <w:rStyle w:val="StyleUnderline"/>
        </w:rPr>
        <w:t xml:space="preserve"> in one or more domains </w:t>
      </w:r>
      <w:r w:rsidRPr="00825069">
        <w:t xml:space="preserve">(research, planning, social skills...). </w:t>
      </w:r>
      <w:r w:rsidRPr="00825069">
        <w:rPr>
          <w:rStyle w:val="StyleUnderline"/>
        </w:rPr>
        <w:t>If they became</w:t>
      </w:r>
      <w:r>
        <w:rPr>
          <w:rStyle w:val="StyleUnderline"/>
        </w:rPr>
        <w:t xml:space="preserve"> skilled at computer research, the recursive self-improvement could generate</w:t>
      </w:r>
      <w:r>
        <w:t xml:space="preserve"> what is sometime </w:t>
      </w:r>
      <w:r w:rsidRPr="00E87A38">
        <w:t xml:space="preserve">called </w:t>
      </w:r>
      <w:r w:rsidRPr="00E87A38">
        <w:rPr>
          <w:rStyle w:val="StyleUnderline"/>
        </w:rPr>
        <w:t>a “singularity</w:t>
      </w:r>
      <w:r w:rsidRPr="00E87A38">
        <w:t xml:space="preserve">”, 482 but is perhaps better described as </w:t>
      </w:r>
      <w:r w:rsidRPr="00E87A38">
        <w:rPr>
          <w:rStyle w:val="StyleUnderline"/>
        </w:rPr>
        <w:t>an “intelligence explosion</w:t>
      </w:r>
      <w:r w:rsidRPr="00E87A38">
        <w:t xml:space="preserve">”, 483 </w:t>
      </w:r>
      <w:r w:rsidRPr="00E87A38">
        <w:rPr>
          <w:rStyle w:val="StyleUnderline"/>
        </w:rPr>
        <w:t xml:space="preserve">with the AI’s intelligence </w:t>
      </w:r>
      <w:r w:rsidRPr="00E87A38">
        <w:rPr>
          <w:rStyle w:val="Emphasis"/>
        </w:rPr>
        <w:t>increasing very rapidly.</w:t>
      </w:r>
      <w:r w:rsidRPr="00E87A38">
        <w:t xml:space="preserve">484 </w:t>
      </w:r>
      <w:r w:rsidRPr="00E87A38">
        <w:rPr>
          <w:rStyle w:val="StyleUnderline"/>
        </w:rPr>
        <w:t xml:space="preserve">Such extreme intelligences could </w:t>
      </w:r>
      <w:r w:rsidRPr="00E87A38">
        <w:rPr>
          <w:rStyle w:val="Emphasis"/>
        </w:rPr>
        <w:t>not easily be controlled</w:t>
      </w:r>
      <w:r w:rsidRPr="00E87A38">
        <w:t xml:space="preserve"> (either by the groups creating them, or by some international regulatory regime),485 </w:t>
      </w:r>
      <w:r w:rsidRPr="00E87A38">
        <w:rPr>
          <w:rStyle w:val="StyleUnderline"/>
        </w:rPr>
        <w:t xml:space="preserve">and would probably act in a way to boost their own intelligence and </w:t>
      </w:r>
      <w:r w:rsidRPr="00E87A38">
        <w:rPr>
          <w:rStyle w:val="Emphasis"/>
        </w:rPr>
        <w:t>acquire maximal resources</w:t>
      </w:r>
      <w:r w:rsidRPr="00E87A38">
        <w:rPr>
          <w:rStyle w:val="StyleUnderline"/>
        </w:rPr>
        <w:t xml:space="preserve"> for</w:t>
      </w:r>
      <w:r>
        <w:rPr>
          <w:rStyle w:val="StyleUnderline"/>
        </w:rPr>
        <w:t xml:space="preserve"> almost all initial AI motivations</w:t>
      </w:r>
      <w:r>
        <w:t xml:space="preserve">.486 </w:t>
      </w:r>
      <w:r>
        <w:rPr>
          <w:rStyle w:val="StyleUnderline"/>
        </w:rPr>
        <w:t xml:space="preserve">And </w:t>
      </w:r>
      <w:r w:rsidRPr="00E73C94">
        <w:rPr>
          <w:rStyle w:val="StyleUnderline"/>
          <w:highlight w:val="cyan"/>
        </w:rPr>
        <w:t>if these</w:t>
      </w:r>
      <w:r>
        <w:rPr>
          <w:rStyle w:val="StyleUnderline"/>
        </w:rPr>
        <w:t xml:space="preserve"> motivations </w:t>
      </w:r>
      <w:r w:rsidRPr="00E73C94">
        <w:rPr>
          <w:rStyle w:val="StyleUnderline"/>
          <w:highlight w:val="cyan"/>
        </w:rPr>
        <w:t>do not detail</w:t>
      </w:r>
      <w:r>
        <w:t xml:space="preserve"> 487 </w:t>
      </w:r>
      <w:r>
        <w:rPr>
          <w:rStyle w:val="StyleUnderline"/>
        </w:rPr>
        <w:t xml:space="preserve">the </w:t>
      </w:r>
      <w:r w:rsidRPr="00E73C94">
        <w:rPr>
          <w:rStyle w:val="StyleUnderline"/>
          <w:highlight w:val="cyan"/>
        </w:rPr>
        <w:t>survival</w:t>
      </w:r>
      <w:r>
        <w:rPr>
          <w:rStyle w:val="StyleUnderline"/>
        </w:rPr>
        <w:t xml:space="preserve"> and value </w:t>
      </w:r>
      <w:r w:rsidRPr="00E73C94">
        <w:rPr>
          <w:rStyle w:val="StyleUnderline"/>
          <w:highlight w:val="cyan"/>
        </w:rPr>
        <w:t>of humanity</w:t>
      </w:r>
      <w:r>
        <w:rPr>
          <w:rStyle w:val="StyleUnderline"/>
        </w:rPr>
        <w:t xml:space="preserve"> in exhaustive detail, the </w:t>
      </w:r>
      <w:r w:rsidRPr="00E73C94">
        <w:rPr>
          <w:rStyle w:val="StyleUnderline"/>
          <w:highlight w:val="cyan"/>
        </w:rPr>
        <w:t>intelligence will</w:t>
      </w:r>
      <w:r>
        <w:rPr>
          <w:rStyle w:val="StyleUnderline"/>
        </w:rPr>
        <w:t xml:space="preserve"> be </w:t>
      </w:r>
      <w:r>
        <w:rPr>
          <w:rStyle w:val="Emphasis"/>
        </w:rPr>
        <w:t>driven to constru</w:t>
      </w:r>
      <w:r w:rsidRPr="00E73C94">
        <w:rPr>
          <w:rStyle w:val="Emphasis"/>
          <w:highlight w:val="cyan"/>
        </w:rPr>
        <w:t>ct a world without humans</w:t>
      </w:r>
      <w:r>
        <w:rPr>
          <w:rStyle w:val="StyleUnderline"/>
        </w:rPr>
        <w:t xml:space="preserve"> or without meaningful features of human existence. </w:t>
      </w:r>
      <w:r w:rsidRPr="00E73C94">
        <w:rPr>
          <w:rStyle w:val="StyleUnderline"/>
          <w:highlight w:val="cyan"/>
        </w:rPr>
        <w:t>This makes</w:t>
      </w:r>
      <w:r>
        <w:rPr>
          <w:rStyle w:val="StyleUnderline"/>
        </w:rPr>
        <w:t xml:space="preserve"> extremely intellig</w:t>
      </w:r>
      <w:r w:rsidRPr="00825069">
        <w:rPr>
          <w:rStyle w:val="StyleUnderline"/>
        </w:rPr>
        <w:t>en</w:t>
      </w:r>
      <w:r>
        <w:rPr>
          <w:rStyle w:val="StyleUnderline"/>
        </w:rPr>
        <w:t xml:space="preserve">t </w:t>
      </w:r>
      <w:r w:rsidRPr="00E73C94">
        <w:rPr>
          <w:rStyle w:val="StyleUnderline"/>
          <w:highlight w:val="cyan"/>
        </w:rPr>
        <w:t xml:space="preserve">AIs a </w:t>
      </w:r>
      <w:r w:rsidRPr="00E73C94">
        <w:rPr>
          <w:rStyle w:val="Emphasis"/>
          <w:highlight w:val="cyan"/>
        </w:rPr>
        <w:t>unique risk</w:t>
      </w:r>
      <w:r>
        <w:t xml:space="preserve">,488 </w:t>
      </w:r>
      <w:r w:rsidRPr="00E73C94">
        <w:rPr>
          <w:rStyle w:val="StyleUnderline"/>
          <w:highlight w:val="cyan"/>
        </w:rPr>
        <w:t xml:space="preserve">in that </w:t>
      </w:r>
      <w:r w:rsidRPr="00E73C94">
        <w:rPr>
          <w:rStyle w:val="Emphasis"/>
          <w:highlight w:val="cyan"/>
        </w:rPr>
        <w:t>extinction is</w:t>
      </w:r>
      <w:r>
        <w:rPr>
          <w:rStyle w:val="Emphasis"/>
        </w:rPr>
        <w:t xml:space="preserve"> more </w:t>
      </w:r>
      <w:r w:rsidRPr="00E73C94">
        <w:rPr>
          <w:rStyle w:val="Emphasis"/>
          <w:highlight w:val="cyan"/>
        </w:rPr>
        <w:t>likely</w:t>
      </w:r>
      <w:r>
        <w:rPr>
          <w:rStyle w:val="Emphasis"/>
        </w:rPr>
        <w:t xml:space="preserve"> than lesser impacts</w:t>
      </w:r>
      <w:r>
        <w:t xml:space="preserve">. </w:t>
      </w:r>
      <w:r>
        <w:rPr>
          <w:rStyle w:val="StyleUnderline"/>
        </w:rPr>
        <w:t xml:space="preserve">An AI would only turn on humans if it foresaw a likely chance of winning; </w:t>
      </w:r>
      <w:r>
        <w:t xml:space="preserve">otherwise it would remain fully integrated into society. </w:t>
      </w:r>
      <w:r>
        <w:rPr>
          <w:rStyle w:val="StyleUnderline"/>
        </w:rPr>
        <w:t>And if an AI had been able to successfully engineer a civilisation collapse</w:t>
      </w:r>
      <w:r>
        <w:t xml:space="preserve">, for instance, </w:t>
      </w:r>
      <w:r>
        <w:rPr>
          <w:rStyle w:val="StyleUnderline"/>
        </w:rPr>
        <w:t xml:space="preserve">then it </w:t>
      </w:r>
      <w:r>
        <w:rPr>
          <w:rStyle w:val="Emphasis"/>
        </w:rPr>
        <w:t>could certainly drive the remaining humans to extinction</w:t>
      </w:r>
      <w:r>
        <w:t xml:space="preserve">. </w:t>
      </w:r>
      <w:r>
        <w:rPr>
          <w:rStyle w:val="StyleUnderline"/>
        </w:rPr>
        <w:t xml:space="preserve">On a more positive note, an </w:t>
      </w:r>
      <w:r w:rsidRPr="00E73C94">
        <w:rPr>
          <w:rStyle w:val="StyleUnderline"/>
          <w:highlight w:val="cyan"/>
        </w:rPr>
        <w:t>intelligence</w:t>
      </w:r>
      <w:r>
        <w:rPr>
          <w:rStyle w:val="StyleUnderline"/>
        </w:rPr>
        <w:t xml:space="preserve"> of such power </w:t>
      </w:r>
      <w:r w:rsidRPr="00E73C94">
        <w:rPr>
          <w:rStyle w:val="StyleUnderline"/>
          <w:highlight w:val="cyan"/>
        </w:rPr>
        <w:t xml:space="preserve">could </w:t>
      </w:r>
      <w:r w:rsidRPr="00E73C94">
        <w:rPr>
          <w:rStyle w:val="Emphasis"/>
          <w:highlight w:val="cyan"/>
        </w:rPr>
        <w:t>easily combat</w:t>
      </w:r>
      <w:r>
        <w:rPr>
          <w:rStyle w:val="Emphasis"/>
        </w:rPr>
        <w:t xml:space="preserve"> most </w:t>
      </w:r>
      <w:r w:rsidRPr="00E73C94">
        <w:rPr>
          <w:rStyle w:val="Emphasis"/>
          <w:highlight w:val="cyan"/>
        </w:rPr>
        <w:t>other risks</w:t>
      </w:r>
      <w:r>
        <w:rPr>
          <w:rStyle w:val="StyleUnderline"/>
        </w:rPr>
        <w:t xml:space="preserve"> </w:t>
      </w:r>
      <w:r>
        <w:t xml:space="preserve">in this report, </w:t>
      </w:r>
      <w:r w:rsidRPr="00E73C94">
        <w:rPr>
          <w:rStyle w:val="StyleUnderline"/>
          <w:highlight w:val="cyan"/>
        </w:rPr>
        <w:t>making</w:t>
      </w:r>
      <w:r>
        <w:rPr>
          <w:rStyle w:val="StyleUnderline"/>
        </w:rPr>
        <w:t xml:space="preserve"> extremely intelligent </w:t>
      </w:r>
      <w:r w:rsidRPr="00E73C94">
        <w:rPr>
          <w:rStyle w:val="StyleUnderline"/>
          <w:highlight w:val="cyan"/>
        </w:rPr>
        <w:t xml:space="preserve">AI into a </w:t>
      </w:r>
      <w:r w:rsidRPr="00E73C94">
        <w:rPr>
          <w:rStyle w:val="Emphasis"/>
          <w:highlight w:val="cyan"/>
        </w:rPr>
        <w:t>tool of</w:t>
      </w:r>
      <w:r>
        <w:rPr>
          <w:rStyle w:val="Emphasis"/>
        </w:rPr>
        <w:t xml:space="preserve"> great </w:t>
      </w:r>
      <w:r w:rsidRPr="00E73C94">
        <w:rPr>
          <w:rStyle w:val="Emphasis"/>
          <w:highlight w:val="cyan"/>
        </w:rPr>
        <w:t>positive potential</w:t>
      </w:r>
      <w:r>
        <w:rPr>
          <w:rStyle w:val="StyleUnderline"/>
        </w:rPr>
        <w:t xml:space="preserve"> as well.</w:t>
      </w:r>
      <w:r>
        <w:t xml:space="preserve">489 </w:t>
      </w:r>
      <w:r w:rsidRPr="00E73C94">
        <w:rPr>
          <w:rStyle w:val="Emphasis"/>
          <w:highlight w:val="cyan"/>
        </w:rPr>
        <w:t>Whether</w:t>
      </w:r>
      <w:r>
        <w:rPr>
          <w:rStyle w:val="Emphasis"/>
        </w:rPr>
        <w:t xml:space="preserve"> such an intelligence is </w:t>
      </w:r>
      <w:r w:rsidRPr="00E73C94">
        <w:rPr>
          <w:rStyle w:val="Emphasis"/>
          <w:highlight w:val="cyan"/>
        </w:rPr>
        <w:t>developed safely depends on</w:t>
      </w:r>
      <w:r>
        <w:rPr>
          <w:rStyle w:val="Emphasis"/>
        </w:rPr>
        <w:t xml:space="preserve"> how much </w:t>
      </w:r>
      <w:r w:rsidRPr="00E73C94">
        <w:rPr>
          <w:rStyle w:val="Emphasis"/>
          <w:highlight w:val="cyan"/>
        </w:rPr>
        <w:t>effort</w:t>
      </w:r>
      <w:r>
        <w:rPr>
          <w:rStyle w:val="Emphasis"/>
        </w:rPr>
        <w:t xml:space="preserve"> is </w:t>
      </w:r>
      <w:r w:rsidRPr="00E73C94">
        <w:rPr>
          <w:rStyle w:val="Emphasis"/>
          <w:highlight w:val="cyan"/>
        </w:rPr>
        <w:t>invested</w:t>
      </w:r>
      <w:r>
        <w:rPr>
          <w:rStyle w:val="Emphasis"/>
        </w:rPr>
        <w:t xml:space="preserve"> in AI safety </w:t>
      </w:r>
      <w:r>
        <w:t xml:space="preserve">(“Friendly AI”)490 </w:t>
      </w:r>
      <w:r>
        <w:rPr>
          <w:rStyle w:val="Emphasis"/>
        </w:rPr>
        <w:t>as opposed to simply building an AI</w:t>
      </w:r>
      <w:r>
        <w:rPr>
          <w:rStyle w:val="StyleUnderline"/>
        </w:rPr>
        <w:t>.</w:t>
      </w:r>
      <w:r>
        <w:t>49</w:t>
      </w:r>
    </w:p>
    <w:p w14:paraId="2CA3A67B" w14:textId="77777777" w:rsidR="00FB41C4" w:rsidRDefault="00FB41C4" w:rsidP="00FB41C4">
      <w:pPr>
        <w:pStyle w:val="Heading4"/>
      </w:pPr>
      <w:r>
        <w:t xml:space="preserve">AI-nano combo causes </w:t>
      </w:r>
      <w:r>
        <w:rPr>
          <w:u w:val="single"/>
        </w:rPr>
        <w:t>Universe</w:t>
      </w:r>
      <w:r>
        <w:t xml:space="preserve"> extinction</w:t>
      </w:r>
    </w:p>
    <w:p w14:paraId="1D3692DB" w14:textId="77777777" w:rsidR="00FB41C4" w:rsidRDefault="00FB41C4" w:rsidP="00FB41C4">
      <w:pPr>
        <w:rPr>
          <w:rStyle w:val="Style13ptBold"/>
        </w:rPr>
      </w:pPr>
      <w:r>
        <w:rPr>
          <w:rStyle w:val="Style13ptBold"/>
        </w:rPr>
        <w:t>Bostrom 14</w:t>
      </w:r>
    </w:p>
    <w:p w14:paraId="51AC8AB0" w14:textId="77777777" w:rsidR="00FB41C4" w:rsidRDefault="00FB41C4" w:rsidP="00FB41C4">
      <w:r>
        <w:t>[Nick, Professor in the Faculty of Philosophy at Oxford University. He is the founding Director of the Future of Humanity Institute, Superintelligence: Paths, Dangers, Strategies, Oxford University Press, 2014]</w:t>
      </w:r>
    </w:p>
    <w:p w14:paraId="63516571" w14:textId="77777777" w:rsidR="00FB41C4" w:rsidRDefault="00FB41C4" w:rsidP="00FB41C4">
      <w:r>
        <w:rPr>
          <w:rStyle w:val="StyleUnderline"/>
        </w:rPr>
        <w:t>An agent’s ability to shape humanity’s future depends not only on the absolute magnitude of the agent’s own faculties</w:t>
      </w:r>
      <w:r>
        <w:t xml:space="preserve"> and resources—how smart and energetic it is, how much capital it has, and so forth—</w:t>
      </w:r>
      <w:r>
        <w:rPr>
          <w:rStyle w:val="StyleUnderline"/>
        </w:rPr>
        <w:t>but also on the relative magnitude of its capabilities compared with those of other agents with conflicting goals</w:t>
      </w:r>
      <w:r>
        <w:t xml:space="preserve">. </w:t>
      </w:r>
      <w:r>
        <w:rPr>
          <w:rStyle w:val="StyleUnderline"/>
        </w:rPr>
        <w:t>In a situation where there are no competing agents, the absolute capability level of a superintelligence</w:t>
      </w:r>
      <w:r>
        <w:t xml:space="preserve">, so long as it exceeds a certain minimal threshold, </w:t>
      </w:r>
      <w:r>
        <w:rPr>
          <w:rStyle w:val="StyleUnderline"/>
        </w:rPr>
        <w:t>does not matter much, because a system starting out with some sufficient set of capabilities could plot a course of development that will let it acquire any capabilities it initially lacks</w:t>
      </w:r>
      <w:r>
        <w:t xml:space="preserve">. We alluded to this point earlier when we said that speed, quality, and collective superintelligence all have the same indirect reach. We alluded to it again when we said that various subsets of superpowers, such as the intelligence amplification superpower or the strategizing and the social manipulation superpowers, could be used to obtain the full complement. </w:t>
      </w:r>
      <w:r>
        <w:rPr>
          <w:rStyle w:val="StyleUnderline"/>
        </w:rPr>
        <w:t xml:space="preserve">Consider a </w:t>
      </w:r>
      <w:r w:rsidRPr="00E73C94">
        <w:rPr>
          <w:rStyle w:val="StyleUnderline"/>
          <w:highlight w:val="cyan"/>
        </w:rPr>
        <w:t>superintelligent agent</w:t>
      </w:r>
      <w:r>
        <w:rPr>
          <w:rStyle w:val="StyleUnderline"/>
        </w:rPr>
        <w:t xml:space="preserve"> with actuators </w:t>
      </w:r>
      <w:r w:rsidRPr="00E73C94">
        <w:rPr>
          <w:rStyle w:val="StyleUnderline"/>
          <w:highlight w:val="cyan"/>
        </w:rPr>
        <w:t>connected to a nanotech</w:t>
      </w:r>
      <w:r>
        <w:rPr>
          <w:rStyle w:val="StyleUnderline"/>
        </w:rPr>
        <w:t xml:space="preserve"> assembler. Such an agent is already powerful enough to overcome any natural obstacles to its indefinite survival</w:t>
      </w:r>
      <w:r>
        <w:t xml:space="preserve">. </w:t>
      </w:r>
      <w:r>
        <w:rPr>
          <w:rStyle w:val="StyleUnderline"/>
        </w:rPr>
        <w:t>Faced with no intelligent opposition, such an agent could plot a safe course of development that would lead to its acquiring the complete inventory of technologies that would be useful to the attainment of its goals.</w:t>
      </w:r>
      <w:r>
        <w:t xml:space="preserve"> For example, </w:t>
      </w:r>
      <w:r>
        <w:rPr>
          <w:rStyle w:val="StyleUnderline"/>
        </w:rPr>
        <w:t xml:space="preserve">it </w:t>
      </w:r>
      <w:r w:rsidRPr="00E73C94">
        <w:rPr>
          <w:rStyle w:val="StyleUnderline"/>
          <w:highlight w:val="cyan"/>
        </w:rPr>
        <w:t>could develop</w:t>
      </w:r>
      <w:r>
        <w:rPr>
          <w:rStyle w:val="StyleUnderline"/>
        </w:rPr>
        <w:t xml:space="preserve"> the technology to build </w:t>
      </w:r>
      <w:r w:rsidRPr="00E73C94">
        <w:rPr>
          <w:rStyle w:val="StyleUnderline"/>
          <w:highlight w:val="cyan"/>
        </w:rPr>
        <w:t>and launch von Neumann probes</w:t>
      </w:r>
      <w:r>
        <w:t xml:space="preserve">, machines capable of interstellar travel </w:t>
      </w:r>
      <w:r w:rsidRPr="00E73C94">
        <w:rPr>
          <w:rStyle w:val="StyleUnderline"/>
          <w:highlight w:val="cyan"/>
        </w:rPr>
        <w:t>that</w:t>
      </w:r>
      <w:r>
        <w:rPr>
          <w:rStyle w:val="StyleUnderline"/>
        </w:rPr>
        <w:t xml:space="preserve"> can </w:t>
      </w:r>
      <w:r w:rsidRPr="00E73C94">
        <w:rPr>
          <w:rStyle w:val="StyleUnderline"/>
          <w:highlight w:val="cyan"/>
        </w:rPr>
        <w:t>use</w:t>
      </w:r>
      <w:r>
        <w:rPr>
          <w:rStyle w:val="StyleUnderline"/>
        </w:rPr>
        <w:t xml:space="preserve"> resources such as asteroids, </w:t>
      </w:r>
      <w:r w:rsidRPr="00E73C94">
        <w:rPr>
          <w:rStyle w:val="StyleUnderline"/>
          <w:highlight w:val="cyan"/>
        </w:rPr>
        <w:t>planets</w:t>
      </w:r>
      <w:r>
        <w:rPr>
          <w:rStyle w:val="StyleUnderline"/>
        </w:rPr>
        <w:t xml:space="preserve">, and stars </w:t>
      </w:r>
      <w:r w:rsidRPr="00E73C94">
        <w:rPr>
          <w:rStyle w:val="StyleUnderline"/>
          <w:highlight w:val="cyan"/>
        </w:rPr>
        <w:t>to make copies</w:t>
      </w:r>
      <w:r>
        <w:rPr>
          <w:rStyle w:val="StyleUnderline"/>
        </w:rPr>
        <w:t xml:space="preserve"> of themselves</w:t>
      </w:r>
      <w:r>
        <w:t xml:space="preserve">.13 </w:t>
      </w:r>
      <w:r>
        <w:rPr>
          <w:rStyle w:val="StyleUnderline"/>
        </w:rPr>
        <w:t xml:space="preserve">By launching one von Neumann probe, </w:t>
      </w:r>
      <w:r w:rsidRPr="00B9618B">
        <w:rPr>
          <w:rStyle w:val="StyleUnderline"/>
        </w:rPr>
        <w:t xml:space="preserve">the agent could thus initiate an </w:t>
      </w:r>
      <w:r w:rsidRPr="00B9618B">
        <w:rPr>
          <w:rStyle w:val="Emphasis"/>
        </w:rPr>
        <w:t>open-ended</w:t>
      </w:r>
      <w:r w:rsidRPr="00B9618B">
        <w:rPr>
          <w:rStyle w:val="StyleUnderline"/>
        </w:rPr>
        <w:t xml:space="preserve"> process of </w:t>
      </w:r>
      <w:r w:rsidRPr="00B9618B">
        <w:rPr>
          <w:rStyle w:val="Emphasis"/>
        </w:rPr>
        <w:t>space colonization</w:t>
      </w:r>
      <w:r w:rsidRPr="00B9618B">
        <w:t xml:space="preserve">. </w:t>
      </w:r>
      <w:r w:rsidRPr="00B9618B">
        <w:rPr>
          <w:rStyle w:val="StyleUnderline"/>
        </w:rPr>
        <w:t>The replicating probe’s descendants</w:t>
      </w:r>
      <w:r w:rsidRPr="00B9618B">
        <w:t>, trav</w:t>
      </w:r>
      <w:r>
        <w:t xml:space="preserve">elling at some significant fraction of the speed of light, </w:t>
      </w:r>
      <w:r>
        <w:rPr>
          <w:rStyle w:val="StyleUnderline"/>
        </w:rPr>
        <w:t>would end up colonizing a substantial portion of the Hubble volume</w:t>
      </w:r>
      <w:r>
        <w:t xml:space="preserve">, the part of the expanding </w:t>
      </w:r>
      <w:r>
        <w:rPr>
          <w:rStyle w:val="StyleUnderline"/>
        </w:rPr>
        <w:t>universe</w:t>
      </w:r>
      <w:r>
        <w:t xml:space="preserve"> that is theoretically accessible from where we are now. </w:t>
      </w:r>
      <w:r w:rsidRPr="00E73C94">
        <w:rPr>
          <w:rStyle w:val="StyleUnderline"/>
          <w:highlight w:val="cyan"/>
        </w:rPr>
        <w:t>All</w:t>
      </w:r>
      <w:r>
        <w:rPr>
          <w:rStyle w:val="StyleUnderline"/>
        </w:rPr>
        <w:t xml:space="preserve"> this </w:t>
      </w:r>
      <w:r w:rsidRPr="00E73C94">
        <w:rPr>
          <w:rStyle w:val="StyleUnderline"/>
          <w:highlight w:val="cyan"/>
        </w:rPr>
        <w:t>matter</w:t>
      </w:r>
      <w:r>
        <w:rPr>
          <w:rStyle w:val="StyleUnderline"/>
        </w:rPr>
        <w:t xml:space="preserve"> and free energy </w:t>
      </w:r>
      <w:r w:rsidRPr="00E73C94">
        <w:rPr>
          <w:rStyle w:val="StyleUnderline"/>
          <w:highlight w:val="cyan"/>
        </w:rPr>
        <w:t>could</w:t>
      </w:r>
      <w:r>
        <w:rPr>
          <w:rStyle w:val="StyleUnderline"/>
        </w:rPr>
        <w:t xml:space="preserve"> then </w:t>
      </w:r>
      <w:r w:rsidRPr="00E73C94">
        <w:rPr>
          <w:rStyle w:val="StyleUnderline"/>
          <w:highlight w:val="cyan"/>
        </w:rPr>
        <w:t>be organized into</w:t>
      </w:r>
      <w:r>
        <w:rPr>
          <w:rStyle w:val="StyleUnderline"/>
        </w:rPr>
        <w:t xml:space="preserve"> whatever value structures maximize </w:t>
      </w:r>
      <w:r w:rsidRPr="00E73C94">
        <w:rPr>
          <w:rStyle w:val="StyleUnderline"/>
          <w:highlight w:val="cyan"/>
        </w:rPr>
        <w:t>the</w:t>
      </w:r>
      <w:r>
        <w:rPr>
          <w:rStyle w:val="StyleUnderline"/>
        </w:rPr>
        <w:t xml:space="preserve"> originating </w:t>
      </w:r>
      <w:r w:rsidRPr="00E73C94">
        <w:rPr>
          <w:rStyle w:val="StyleUnderline"/>
          <w:highlight w:val="cyan"/>
        </w:rPr>
        <w:t>agent’s utility function</w:t>
      </w:r>
      <w:r>
        <w:t xml:space="preserve"> integrated over cosmic time—a duration encompassing at least trillions of years before the aging universe becomes inhospitable to information processing (see Box 7). </w:t>
      </w:r>
      <w:r>
        <w:rPr>
          <w:rStyle w:val="StyleUnderline"/>
        </w:rPr>
        <w:t>The superintelligent agent could design the von Neumann probes to be evolution-proof</w:t>
      </w:r>
      <w:r>
        <w:t xml:space="preserve">. This could be accomplished by careful quality control during the replication step. For example, the control software for a daughter probe could be proofread multiple times before execution, and the software itself could use encryption and error-correcting code to make it arbitrarily unlikely that any random mutation would be passed on to its descendants.14 </w:t>
      </w:r>
      <w:r>
        <w:rPr>
          <w:rStyle w:val="StyleUnderline"/>
        </w:rPr>
        <w:t xml:space="preserve">The proliferating population of von Neumann </w:t>
      </w:r>
      <w:r w:rsidRPr="00825069">
        <w:rPr>
          <w:rStyle w:val="StyleUnderline"/>
        </w:rPr>
        <w:t>probes would then securely preserve and transmit the originating agent’s values as they go about settling the universe.</w:t>
      </w:r>
      <w:r w:rsidRPr="00825069">
        <w:t xml:space="preserve"> </w:t>
      </w:r>
      <w:r w:rsidRPr="00825069">
        <w:rPr>
          <w:rStyle w:val="StyleUnderline"/>
        </w:rPr>
        <w:t>When the colonization phase is completed, the original values would determine the use made of all the accumulated resources, even though the great distances involved and the accelerating speed of cosmic expansion would make it impossible for rem</w:t>
      </w:r>
      <w:r>
        <w:rPr>
          <w:rStyle w:val="StyleUnderline"/>
        </w:rPr>
        <w:t>ote parts of the infrastructure to communicate with one another</w:t>
      </w:r>
      <w:r>
        <w:t xml:space="preserve">. The upshot is that a large part of our future light cone would be formatted in accordance with the preferences of the originating agent. </w:t>
      </w:r>
      <w:r>
        <w:rPr>
          <w:rStyle w:val="StyleUnderline"/>
        </w:rPr>
        <w:t>This</w:t>
      </w:r>
      <w:r>
        <w:t xml:space="preserve">, then, </w:t>
      </w:r>
      <w:r>
        <w:rPr>
          <w:rStyle w:val="StyleUnderline"/>
        </w:rPr>
        <w:t>is the measure of the indirect reach of any system that faces no significant intelligent opposition and that starts out with a set of capabilities exceeding a certain threshold</w:t>
      </w:r>
      <w:r>
        <w:t xml:space="preserve">. </w:t>
      </w:r>
      <w:r>
        <w:rPr>
          <w:rStyle w:val="StyleUnderline"/>
        </w:rPr>
        <w:t>We can term the threshold the “wise-singleton sustainability threshold”</w:t>
      </w:r>
      <w:r>
        <w:t xml:space="preserve"> (Figure 11):</w:t>
      </w:r>
    </w:p>
    <w:p w14:paraId="44AD8248" w14:textId="77777777" w:rsidR="00FB41C4" w:rsidRPr="00383811" w:rsidRDefault="00FB41C4" w:rsidP="00FB41C4">
      <w:pPr>
        <w:pStyle w:val="Heading4"/>
      </w:pPr>
      <w:r>
        <w:t xml:space="preserve">The Court has recently </w:t>
      </w:r>
      <w:r>
        <w:rPr>
          <w:u w:val="single"/>
        </w:rPr>
        <w:t>narrowed</w:t>
      </w:r>
      <w:r>
        <w:t xml:space="preserve"> Parker immunity to limit deference to the states in antitrust law</w:t>
      </w:r>
    </w:p>
    <w:p w14:paraId="4F6BE304" w14:textId="77777777" w:rsidR="00FB41C4" w:rsidRPr="00175839" w:rsidRDefault="00FB41C4" w:rsidP="00FB41C4">
      <w:r w:rsidRPr="00175839">
        <w:rPr>
          <w:rStyle w:val="Style13ptBold"/>
        </w:rPr>
        <w:t>Allensworth 16</w:t>
      </w:r>
      <w:r>
        <w:t xml:space="preserve"> [Rebecca Haw Allensworth, Associate Professor of Law, Vanderbilt Law School; J.D., Harvard Law School; M.Phil, University of Cambridge; B.A., Yale University, October 2016, ARTICLE: THE NEW ANTITRUST FEDERALISM, 102 Va. L. Rev. 1387]</w:t>
      </w:r>
    </w:p>
    <w:p w14:paraId="78F0E8A4" w14:textId="77777777" w:rsidR="00FB41C4" w:rsidRPr="00236A0F" w:rsidRDefault="00FB41C4" w:rsidP="00FB41C4">
      <w:pPr>
        <w:rPr>
          <w:sz w:val="16"/>
        </w:rPr>
      </w:pPr>
      <w:r w:rsidRPr="00236A0F">
        <w:rPr>
          <w:sz w:val="16"/>
        </w:rPr>
        <w:t>Introduction</w:t>
      </w:r>
    </w:p>
    <w:p w14:paraId="4D19D3C3" w14:textId="77777777" w:rsidR="00FB41C4" w:rsidRDefault="00FB41C4" w:rsidP="00FB41C4">
      <w:pPr>
        <w:rPr>
          <w:sz w:val="16"/>
        </w:rPr>
      </w:pPr>
      <w:r w:rsidRPr="00E73C94">
        <w:rPr>
          <w:rStyle w:val="StyleUnderline"/>
          <w:highlight w:val="cyan"/>
        </w:rPr>
        <w:t>IN</w:t>
      </w:r>
      <w:r w:rsidRPr="00C80113">
        <w:rPr>
          <w:rStyle w:val="StyleUnderline"/>
        </w:rPr>
        <w:t xml:space="preserve"> just </w:t>
      </w:r>
      <w:r w:rsidRPr="00E73C94">
        <w:rPr>
          <w:rStyle w:val="StyleUnderline"/>
          <w:highlight w:val="cyan"/>
        </w:rPr>
        <w:t>three</w:t>
      </w:r>
      <w:r w:rsidRPr="00C80113">
        <w:rPr>
          <w:rStyle w:val="StyleUnderline"/>
        </w:rPr>
        <w:t xml:space="preserve"> relatively obscure antitrust </w:t>
      </w:r>
      <w:r w:rsidRPr="00E73C94">
        <w:rPr>
          <w:rStyle w:val="StyleUnderline"/>
          <w:highlight w:val="cyan"/>
        </w:rPr>
        <w:t>cases</w:t>
      </w:r>
      <w:r w:rsidRPr="00236A0F">
        <w:rPr>
          <w:sz w:val="16"/>
        </w:rPr>
        <w:t>, 1</w:t>
      </w:r>
    </w:p>
    <w:p w14:paraId="72DDC72A" w14:textId="77777777" w:rsidR="00FB41C4" w:rsidRDefault="00FB41C4" w:rsidP="00FB41C4">
      <w:r>
        <w:t xml:space="preserve">[Footnote 1] </w:t>
      </w:r>
      <w:r w:rsidRPr="00E73C94">
        <w:rPr>
          <w:rStyle w:val="StyleUnderline"/>
          <w:highlight w:val="cyan"/>
        </w:rPr>
        <w:t>N.C</w:t>
      </w:r>
      <w:r w:rsidRPr="00BC33E0">
        <w:rPr>
          <w:rStyle w:val="StyleUnderline"/>
        </w:rPr>
        <w:t>.</w:t>
      </w:r>
      <w:r>
        <w:t xml:space="preserve"> State Bd. of </w:t>
      </w:r>
      <w:r w:rsidRPr="00E73C94">
        <w:rPr>
          <w:rStyle w:val="StyleUnderline"/>
          <w:highlight w:val="cyan"/>
        </w:rPr>
        <w:t>Dental</w:t>
      </w:r>
      <w:r>
        <w:t xml:space="preserve"> Exam'rs v. </w:t>
      </w:r>
      <w:r w:rsidRPr="00BC33E0">
        <w:rPr>
          <w:rStyle w:val="Style13ptBold"/>
        </w:rPr>
        <w:t>FTC</w:t>
      </w:r>
      <w:r>
        <w:t xml:space="preserve">, </w:t>
      </w:r>
      <w:r w:rsidRPr="00BC33E0">
        <w:rPr>
          <w:rStyle w:val="Style13ptBold"/>
        </w:rPr>
        <w:t>135</w:t>
      </w:r>
      <w:r>
        <w:t xml:space="preserve"> S. Ct. 1101 (2015) [hereinafter NC Dental]; FTC v. </w:t>
      </w:r>
      <w:r w:rsidRPr="00E73C94">
        <w:rPr>
          <w:rStyle w:val="StyleUnderline"/>
          <w:highlight w:val="cyan"/>
        </w:rPr>
        <w:t>Phoebe Putney</w:t>
      </w:r>
      <w:r>
        <w:t xml:space="preserve"> Health Sys., Inc., 133 S. Ct. 1003 (2013); FTC v. </w:t>
      </w:r>
      <w:r w:rsidRPr="00E73C94">
        <w:rPr>
          <w:rStyle w:val="StyleUnderline"/>
          <w:highlight w:val="cyan"/>
        </w:rPr>
        <w:t>Ticor</w:t>
      </w:r>
      <w:r>
        <w:t xml:space="preserve"> Title Ins. Co., 504 U.S. 621 (1992).</w:t>
      </w:r>
    </w:p>
    <w:p w14:paraId="412E829B" w14:textId="77777777" w:rsidR="00FB41C4" w:rsidRPr="00C80113" w:rsidRDefault="00FB41C4" w:rsidP="00FB41C4">
      <w:pPr>
        <w:rPr>
          <w:rStyle w:val="StyleUnderline"/>
        </w:rPr>
      </w:pPr>
      <w:r w:rsidRPr="00236A0F">
        <w:rPr>
          <w:sz w:val="16"/>
        </w:rPr>
        <w:t xml:space="preserve"> </w:t>
      </w:r>
      <w:r w:rsidRPr="00E73C94">
        <w:rPr>
          <w:rStyle w:val="StyleUnderline"/>
          <w:highlight w:val="cyan"/>
        </w:rPr>
        <w:t>the</w:t>
      </w:r>
      <w:r w:rsidRPr="00C80113">
        <w:rPr>
          <w:rStyle w:val="StyleUnderline"/>
        </w:rPr>
        <w:t xml:space="preserve"> U.S. Supreme </w:t>
      </w:r>
      <w:r w:rsidRPr="00E73C94">
        <w:rPr>
          <w:rStyle w:val="StyleUnderline"/>
          <w:highlight w:val="cyan"/>
        </w:rPr>
        <w:t>Court</w:t>
      </w:r>
      <w:r w:rsidRPr="00C80113">
        <w:rPr>
          <w:rStyle w:val="StyleUnderline"/>
        </w:rPr>
        <w:t xml:space="preserve"> has</w:t>
      </w:r>
      <w:r w:rsidRPr="00236A0F">
        <w:rPr>
          <w:sz w:val="16"/>
        </w:rPr>
        <w:t xml:space="preserve"> quietly </w:t>
      </w:r>
      <w:r w:rsidRPr="00E73C94">
        <w:rPr>
          <w:rStyle w:val="Emphasis"/>
          <w:highlight w:val="cyan"/>
        </w:rPr>
        <w:t>revolutionized</w:t>
      </w:r>
      <w:r w:rsidRPr="00236A0F">
        <w:rPr>
          <w:sz w:val="16"/>
        </w:rPr>
        <w:t xml:space="preserve"> </w:t>
      </w:r>
      <w:r w:rsidRPr="00E73C94">
        <w:rPr>
          <w:rStyle w:val="StyleUnderline"/>
          <w:highlight w:val="cyan"/>
        </w:rPr>
        <w:t>how states and the fed</w:t>
      </w:r>
      <w:r w:rsidRPr="00C80113">
        <w:rPr>
          <w:rStyle w:val="StyleUnderline"/>
        </w:rPr>
        <w:t xml:space="preserve">eral government </w:t>
      </w:r>
      <w:r w:rsidRPr="00E73C94">
        <w:rPr>
          <w:rStyle w:val="StyleUnderline"/>
          <w:highlight w:val="cyan"/>
        </w:rPr>
        <w:t>share power</w:t>
      </w:r>
      <w:r w:rsidRPr="00236A0F">
        <w:rPr>
          <w:sz w:val="16"/>
        </w:rPr>
        <w:t xml:space="preserve">. </w:t>
      </w:r>
      <w:r w:rsidRPr="007B6016">
        <w:rPr>
          <w:rStyle w:val="StyleUnderline"/>
        </w:rPr>
        <w:t>These</w:t>
      </w:r>
      <w:r w:rsidRPr="00C80113">
        <w:rPr>
          <w:rStyle w:val="StyleUnderline"/>
        </w:rPr>
        <w:t xml:space="preserve"> cases </w:t>
      </w:r>
      <w:r w:rsidRPr="00E73C94">
        <w:rPr>
          <w:rStyle w:val="StyleUnderline"/>
          <w:highlight w:val="cyan"/>
        </w:rPr>
        <w:t>addressed</w:t>
      </w:r>
      <w:r w:rsidRPr="00236A0F">
        <w:rPr>
          <w:sz w:val="16"/>
        </w:rPr>
        <w:t xml:space="preserve"> a doctrine - unfamiliar to those outside of the field of antitrust law - that grants </w:t>
      </w:r>
      <w:r w:rsidRPr="00C80113">
        <w:rPr>
          <w:rStyle w:val="StyleUnderline"/>
        </w:rPr>
        <w:t>"</w:t>
      </w:r>
      <w:r w:rsidRPr="00E73C94">
        <w:rPr>
          <w:rStyle w:val="StyleUnderline"/>
          <w:highlight w:val="cyan"/>
        </w:rPr>
        <w:t>state</w:t>
      </w:r>
      <w:r w:rsidRPr="00C80113">
        <w:rPr>
          <w:rStyle w:val="StyleUnderline"/>
        </w:rPr>
        <w:t xml:space="preserve"> action" </w:t>
      </w:r>
      <w:r w:rsidRPr="00E73C94">
        <w:rPr>
          <w:rStyle w:val="StyleUnderline"/>
          <w:highlight w:val="cyan"/>
        </w:rPr>
        <w:t>immunity from</w:t>
      </w:r>
      <w:r w:rsidRPr="00C80113">
        <w:rPr>
          <w:rStyle w:val="StyleUnderline"/>
        </w:rPr>
        <w:t xml:space="preserve"> federal </w:t>
      </w:r>
      <w:r w:rsidRPr="00E73C94">
        <w:rPr>
          <w:rStyle w:val="StyleUnderline"/>
          <w:highlight w:val="cyan"/>
        </w:rPr>
        <w:t>antitrust</w:t>
      </w:r>
      <w:r w:rsidRPr="00C80113">
        <w:rPr>
          <w:rStyle w:val="StyleUnderline"/>
        </w:rPr>
        <w:t xml:space="preserve"> liability</w:t>
      </w:r>
      <w:r w:rsidRPr="00236A0F">
        <w:rPr>
          <w:sz w:val="16"/>
        </w:rPr>
        <w:t xml:space="preserve"> 2  </w:t>
      </w:r>
      <w:r w:rsidRPr="00BC33E0">
        <w:rPr>
          <w:rStyle w:val="StyleUnderline"/>
        </w:rPr>
        <w:t>and</w:t>
      </w:r>
      <w:r w:rsidRPr="00BC33E0">
        <w:rPr>
          <w:sz w:val="16"/>
        </w:rPr>
        <w:t xml:space="preserve"> thus </w:t>
      </w:r>
      <w:r w:rsidRPr="00BC33E0">
        <w:rPr>
          <w:rStyle w:val="StyleUnderline"/>
        </w:rPr>
        <w:t>marks the</w:t>
      </w:r>
      <w:r w:rsidRPr="00BC33E0">
        <w:rPr>
          <w:sz w:val="16"/>
        </w:rPr>
        <w:t xml:space="preserve"> </w:t>
      </w:r>
      <w:r w:rsidRPr="00BC33E0">
        <w:rPr>
          <w:rStyle w:val="Emphasis"/>
        </w:rPr>
        <w:t>thin line</w:t>
      </w:r>
      <w:r w:rsidRPr="00BC33E0">
        <w:rPr>
          <w:sz w:val="16"/>
        </w:rPr>
        <w:t xml:space="preserve"> </w:t>
      </w:r>
      <w:r w:rsidRPr="00BC33E0">
        <w:rPr>
          <w:rStyle w:val="StyleUnderline"/>
        </w:rPr>
        <w:t>that insulates state regulation from</w:t>
      </w:r>
      <w:r w:rsidRPr="00BC33E0">
        <w:rPr>
          <w:sz w:val="16"/>
        </w:rPr>
        <w:t xml:space="preserve"> </w:t>
      </w:r>
      <w:r w:rsidRPr="00BC33E0">
        <w:rPr>
          <w:rStyle w:val="Emphasis"/>
        </w:rPr>
        <w:t>wholesale invalidation</w:t>
      </w:r>
      <w:r w:rsidRPr="00BC33E0">
        <w:rPr>
          <w:sz w:val="16"/>
        </w:rPr>
        <w:t xml:space="preserve"> </w:t>
      </w:r>
      <w:r w:rsidRPr="00BC33E0">
        <w:rPr>
          <w:rStyle w:val="StyleUnderline"/>
        </w:rPr>
        <w:t>t</w:t>
      </w:r>
      <w:r w:rsidRPr="00C80113">
        <w:rPr>
          <w:rStyle w:val="StyleUnderline"/>
        </w:rPr>
        <w:t>hrough federal antitrust</w:t>
      </w:r>
      <w:r w:rsidRPr="00236A0F">
        <w:rPr>
          <w:sz w:val="16"/>
        </w:rPr>
        <w:t xml:space="preserve"> </w:t>
      </w:r>
      <w:r w:rsidRPr="00731004">
        <w:rPr>
          <w:rStyle w:val="StyleUnderline"/>
        </w:rPr>
        <w:t>lawsuits</w:t>
      </w:r>
      <w:r w:rsidRPr="00236A0F">
        <w:rPr>
          <w:sz w:val="16"/>
        </w:rPr>
        <w:t xml:space="preserve">. 3  </w:t>
      </w:r>
      <w:r w:rsidRPr="00E73C94">
        <w:rPr>
          <w:rStyle w:val="StyleUnderline"/>
          <w:highlight w:val="cyan"/>
        </w:rPr>
        <w:t>For decades, the Court</w:t>
      </w:r>
      <w:r w:rsidRPr="00C80113">
        <w:rPr>
          <w:rStyle w:val="StyleUnderline"/>
        </w:rPr>
        <w:t xml:space="preserve"> conceived of</w:t>
      </w:r>
      <w:r w:rsidRPr="00236A0F">
        <w:rPr>
          <w:sz w:val="16"/>
        </w:rPr>
        <w:t xml:space="preserve"> this line, and the </w:t>
      </w:r>
      <w:r w:rsidRPr="00C80113">
        <w:rPr>
          <w:rStyle w:val="StyleUnderline"/>
        </w:rPr>
        <w:t>"antitrust federalism"</w:t>
      </w:r>
      <w:r w:rsidRPr="00236A0F">
        <w:rPr>
          <w:sz w:val="16"/>
        </w:rPr>
        <w:t xml:space="preserve"> it effected, </w:t>
      </w:r>
      <w:r w:rsidRPr="00C80113">
        <w:rPr>
          <w:rStyle w:val="StyleUnderline"/>
        </w:rPr>
        <w:t xml:space="preserve">as a formal question about where the state ended and antitrust liability began. This was the old </w:t>
      </w:r>
      <w:r w:rsidRPr="00E73C94">
        <w:rPr>
          <w:rStyle w:val="StyleUnderline"/>
          <w:highlight w:val="cyan"/>
        </w:rPr>
        <w:t>antitrust federalism</w:t>
      </w:r>
      <w:r w:rsidRPr="00C80113">
        <w:rPr>
          <w:rStyle w:val="StyleUnderline"/>
        </w:rPr>
        <w:t xml:space="preserve">: a boundary-drawing exercise that </w:t>
      </w:r>
      <w:r w:rsidRPr="00E73C94">
        <w:rPr>
          <w:rStyle w:val="StyleUnderline"/>
          <w:highlight w:val="cyan"/>
        </w:rPr>
        <w:t>gave strong deference to state regulation</w:t>
      </w:r>
      <w:r w:rsidRPr="00C80113">
        <w:rPr>
          <w:rStyle w:val="StyleUnderline"/>
        </w:rPr>
        <w:t xml:space="preserve">. </w:t>
      </w:r>
      <w:r w:rsidRPr="00E73C94">
        <w:rPr>
          <w:rStyle w:val="StyleUnderline"/>
          <w:highlight w:val="cyan"/>
        </w:rPr>
        <w:t>The Court's</w:t>
      </w:r>
      <w:r w:rsidRPr="00C80113">
        <w:rPr>
          <w:rStyle w:val="StyleUnderline"/>
        </w:rPr>
        <w:t xml:space="preserve"> state action revolution ushers in a </w:t>
      </w:r>
      <w:r w:rsidRPr="00E73C94">
        <w:rPr>
          <w:rStyle w:val="StyleUnderline"/>
          <w:highlight w:val="cyan"/>
        </w:rPr>
        <w:t>new antitrust federalism</w:t>
      </w:r>
      <w:r w:rsidRPr="00C80113">
        <w:rPr>
          <w:rStyle w:val="StyleUnderline"/>
        </w:rPr>
        <w:t xml:space="preserve">, one that all but dispenses with the notion of separate spheres in favor of something </w:t>
      </w:r>
      <w:r w:rsidRPr="00E73C94">
        <w:rPr>
          <w:rStyle w:val="Emphasis"/>
          <w:highlight w:val="cyan"/>
        </w:rPr>
        <w:t xml:space="preserve">less deferential </w:t>
      </w:r>
      <w:r w:rsidRPr="00BC33E0">
        <w:rPr>
          <w:rStyle w:val="Emphasis"/>
        </w:rPr>
        <w:t>to the states</w:t>
      </w:r>
      <w:r w:rsidRPr="00C80113">
        <w:rPr>
          <w:rStyle w:val="StyleUnderline"/>
        </w:rPr>
        <w:t xml:space="preserve"> - procedural review of state regulation.</w:t>
      </w:r>
    </w:p>
    <w:p w14:paraId="305540F6" w14:textId="77777777" w:rsidR="00FB41C4" w:rsidRPr="00383811" w:rsidRDefault="00FB41C4" w:rsidP="00FB41C4">
      <w:pPr>
        <w:rPr>
          <w:sz w:val="16"/>
        </w:rPr>
      </w:pPr>
      <w:r w:rsidRPr="00E73C94">
        <w:rPr>
          <w:rStyle w:val="StyleUnderline"/>
          <w:highlight w:val="cyan"/>
        </w:rPr>
        <w:t>Antitrust federalism</w:t>
      </w:r>
      <w:r w:rsidRPr="00C80113">
        <w:rPr>
          <w:rStyle w:val="StyleUnderline"/>
        </w:rPr>
        <w:t xml:space="preserve"> </w:t>
      </w:r>
      <w:r w:rsidRPr="00E73C94">
        <w:rPr>
          <w:rStyle w:val="StyleUnderline"/>
          <w:highlight w:val="cyan"/>
        </w:rPr>
        <w:t>may be less familiar</w:t>
      </w:r>
      <w:r w:rsidRPr="00236A0F">
        <w:rPr>
          <w:sz w:val="16"/>
        </w:rPr>
        <w:t xml:space="preserve"> than its constitutional cousin, </w:t>
      </w:r>
      <w:r w:rsidRPr="00E73C94">
        <w:rPr>
          <w:rStyle w:val="StyleUnderline"/>
          <w:highlight w:val="cyan"/>
        </w:rPr>
        <w:t xml:space="preserve">but </w:t>
      </w:r>
      <w:r w:rsidRPr="007B6016">
        <w:rPr>
          <w:rStyle w:val="StyleUnderline"/>
        </w:rPr>
        <w:t>it is</w:t>
      </w:r>
      <w:r w:rsidRPr="007B6016">
        <w:rPr>
          <w:sz w:val="16"/>
        </w:rPr>
        <w:t xml:space="preserve"> </w:t>
      </w:r>
      <w:r w:rsidRPr="00E73C94">
        <w:rPr>
          <w:rStyle w:val="StyleUnderline"/>
          <w:highlight w:val="cyan"/>
        </w:rPr>
        <w:t>just as important</w:t>
      </w:r>
      <w:r w:rsidRPr="00236A0F">
        <w:rPr>
          <w:sz w:val="16"/>
        </w:rPr>
        <w:t xml:space="preserve"> - </w:t>
      </w:r>
      <w:r w:rsidRPr="007B6016">
        <w:rPr>
          <w:rStyle w:val="Emphasis"/>
        </w:rPr>
        <w:t>if not more so</w:t>
      </w:r>
      <w:r w:rsidRPr="00236A0F">
        <w:rPr>
          <w:sz w:val="16"/>
        </w:rPr>
        <w:t xml:space="preserve"> - </w:t>
      </w:r>
      <w:r w:rsidRPr="00E73C94">
        <w:rPr>
          <w:rStyle w:val="Emphasis"/>
          <w:highlight w:val="cyan"/>
        </w:rPr>
        <w:t>to the state-fed</w:t>
      </w:r>
      <w:r w:rsidRPr="00C80113">
        <w:rPr>
          <w:rStyle w:val="Emphasis"/>
        </w:rPr>
        <w:t xml:space="preserve">eral </w:t>
      </w:r>
      <w:r w:rsidRPr="00E73C94">
        <w:rPr>
          <w:rStyle w:val="Emphasis"/>
          <w:highlight w:val="cyan"/>
        </w:rPr>
        <w:t>balance of power</w:t>
      </w:r>
      <w:r w:rsidRPr="00236A0F">
        <w:rPr>
          <w:sz w:val="16"/>
        </w:rPr>
        <w:t xml:space="preserve">. The Sherman Act forbids anticompetitive restraints of trade and monopolization of markets, and it does not seem to limit these prohibitions to private citizens and corporations. 4  Because regulation often tinkers with the free market economy and tends to create competitive winners and losers, Sherman Act liability for state conduct would severely restrict a state's ability to regulate within its borders. 5  So </w:t>
      </w:r>
      <w:r w:rsidRPr="00C80113">
        <w:rPr>
          <w:rStyle w:val="StyleUnderline"/>
        </w:rPr>
        <w:t>when</w:t>
      </w:r>
      <w:r w:rsidRPr="00236A0F">
        <w:rPr>
          <w:sz w:val="16"/>
        </w:rPr>
        <w:t xml:space="preserve">  [*1390]  </w:t>
      </w:r>
      <w:r w:rsidRPr="00C80113">
        <w:rPr>
          <w:rStyle w:val="StyleUnderline"/>
        </w:rPr>
        <w:t>the Court extended the reach of the Sherman Act - along with all federal regulation passed under the Commerce Clause - during the New Deal,</w:t>
      </w:r>
      <w:r w:rsidRPr="00236A0F">
        <w:rPr>
          <w:sz w:val="16"/>
        </w:rPr>
        <w:t xml:space="preserve"> 6  </w:t>
      </w:r>
      <w:r w:rsidRPr="00C80113">
        <w:rPr>
          <w:rStyle w:val="StyleUnderline"/>
        </w:rPr>
        <w:t>it became necessary to define an exemption for "state action" or risk the demise of state regulatory autonomy altogether.</w:t>
      </w:r>
      <w:r w:rsidRPr="00236A0F">
        <w:rPr>
          <w:sz w:val="16"/>
        </w:rPr>
        <w:t xml:space="preserve"> </w:t>
      </w:r>
      <w:r w:rsidRPr="00C80113">
        <w:rPr>
          <w:rStyle w:val="StyleUnderline"/>
        </w:rPr>
        <w:t>And state action immunity from the Sherman Act was born.</w:t>
      </w:r>
      <w:r w:rsidRPr="00236A0F">
        <w:rPr>
          <w:sz w:val="16"/>
        </w:rPr>
        <w:t xml:space="preserve"> 7 </w:t>
      </w:r>
    </w:p>
    <w:p w14:paraId="51A9F03D" w14:textId="77777777" w:rsidR="00FB41C4" w:rsidRPr="007D3366" w:rsidRDefault="00FB41C4" w:rsidP="00FB41C4">
      <w:pPr>
        <w:pStyle w:val="Heading4"/>
        <w:rPr>
          <w:u w:val="single"/>
        </w:rPr>
      </w:pPr>
      <w:r>
        <w:t xml:space="preserve">But, the current interpretation fails to account for </w:t>
      </w:r>
      <w:r>
        <w:rPr>
          <w:u w:val="single"/>
        </w:rPr>
        <w:t>interstate spillovers</w:t>
      </w:r>
      <w:r>
        <w:t xml:space="preserve">. Limiting Parker is crucial to establish federal role limiting </w:t>
      </w:r>
      <w:r>
        <w:rPr>
          <w:u w:val="single"/>
        </w:rPr>
        <w:t>regulatory externalities</w:t>
      </w:r>
    </w:p>
    <w:p w14:paraId="7F7229F3" w14:textId="77777777" w:rsidR="00FB41C4" w:rsidRPr="0081600C" w:rsidRDefault="00FB41C4" w:rsidP="00FB41C4">
      <w:r w:rsidRPr="00E32074">
        <w:rPr>
          <w:rStyle w:val="Style13ptBold"/>
        </w:rPr>
        <w:t>Sack 21</w:t>
      </w:r>
      <w:r>
        <w:t xml:space="preserve"> [John Sack, J.D., Duke Law School, Class of 2022, B.S. University of Michigan, 2019, 2021 https://scholarship.law.duke.edu/cgi/viewcontent.cgi?article=1196&amp;context=djclpp_sidebar]</w:t>
      </w:r>
    </w:p>
    <w:p w14:paraId="59C04EA7" w14:textId="77777777" w:rsidR="00FB41C4" w:rsidRPr="00C62B2B" w:rsidRDefault="00FB41C4" w:rsidP="00FB41C4">
      <w:pPr>
        <w:rPr>
          <w:sz w:val="16"/>
        </w:rPr>
      </w:pPr>
      <w:r w:rsidRPr="00C62B2B">
        <w:rPr>
          <w:sz w:val="16"/>
        </w:rPr>
        <w:t>III. DOCTRINAL CRITICISM</w:t>
      </w:r>
    </w:p>
    <w:p w14:paraId="419654C7" w14:textId="77777777" w:rsidR="00FB41C4" w:rsidRPr="00C62B2B" w:rsidRDefault="00FB41C4" w:rsidP="00FB41C4">
      <w:pPr>
        <w:rPr>
          <w:sz w:val="16"/>
        </w:rPr>
      </w:pPr>
      <w:r w:rsidRPr="00C62B2B">
        <w:rPr>
          <w:sz w:val="16"/>
        </w:rPr>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Both scholars and the Federal Trade Commission (FTC) have highlighted problems with the doctrine and offered a number of solutions for how to remedy its faults.63</w:t>
      </w:r>
    </w:p>
    <w:p w14:paraId="3F3F36A7" w14:textId="77777777" w:rsidR="00FB41C4" w:rsidRPr="00C62B2B" w:rsidRDefault="00FB41C4" w:rsidP="00FB41C4">
      <w:pPr>
        <w:rPr>
          <w:sz w:val="16"/>
        </w:rPr>
      </w:pPr>
      <w:r w:rsidRPr="00C62B2B">
        <w:rPr>
          <w:sz w:val="16"/>
        </w:rPr>
        <w:t xml:space="preserve">The first common critique of the doctrine is that </w:t>
      </w:r>
      <w:r w:rsidRPr="005664A0">
        <w:rPr>
          <w:rStyle w:val="StyleUnderline"/>
        </w:rPr>
        <w:t xml:space="preserve">it </w:t>
      </w:r>
      <w:r w:rsidRPr="00E73C94">
        <w:rPr>
          <w:rStyle w:val="StyleUnderline"/>
          <w:highlight w:val="cyan"/>
        </w:rPr>
        <w:t>does not account for</w:t>
      </w:r>
      <w:r w:rsidRPr="00E73C94">
        <w:rPr>
          <w:sz w:val="16"/>
          <w:highlight w:val="cyan"/>
        </w:rPr>
        <w:t xml:space="preserve"> </w:t>
      </w:r>
      <w:r w:rsidRPr="00E73C94">
        <w:rPr>
          <w:rStyle w:val="Emphasis"/>
          <w:highlight w:val="cyan"/>
        </w:rPr>
        <w:t>out-of-state economic 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all of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77206EC5" w14:textId="77777777" w:rsidR="00FB41C4" w:rsidRPr="00C62B2B" w:rsidRDefault="00FB41C4" w:rsidP="00FB41C4">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E73C94">
        <w:rPr>
          <w:rStyle w:val="StyleUnderline"/>
          <w:highlight w:val="cyan"/>
        </w:rPr>
        <w:t>Although</w:t>
      </w:r>
      <w:r w:rsidRPr="00C62B2B">
        <w:rPr>
          <w:sz w:val="16"/>
        </w:rPr>
        <w:t xml:space="preserve"> the </w:t>
      </w:r>
      <w:r w:rsidRPr="00E73C94">
        <w:rPr>
          <w:rStyle w:val="StyleUnderline"/>
          <w:highlight w:val="cyan"/>
        </w:rPr>
        <w:t>benefits</w:t>
      </w:r>
      <w:r w:rsidRPr="00C62B2B">
        <w:rPr>
          <w:sz w:val="16"/>
        </w:rPr>
        <w:t xml:space="preserve"> </w:t>
      </w:r>
      <w:r w:rsidRPr="000F6EED">
        <w:rPr>
          <w:rStyle w:val="StyleUnderline"/>
        </w:rPr>
        <w:t xml:space="preserve">of such a program </w:t>
      </w:r>
      <w:r w:rsidRPr="00E73C94">
        <w:rPr>
          <w:rStyle w:val="StyleUnderline"/>
          <w:highlight w:val="cyan"/>
        </w:rPr>
        <w:t>were borne almost exclusively by California,</w:t>
      </w:r>
      <w:r w:rsidRPr="000F6EED">
        <w:rPr>
          <w:rStyle w:val="StyleUnderline"/>
        </w:rPr>
        <w:t xml:space="preserve"> the </w:t>
      </w:r>
      <w:r w:rsidRPr="00E73C94">
        <w:rPr>
          <w:rStyle w:val="StyleUnderline"/>
          <w:highlight w:val="cyan"/>
        </w:rPr>
        <w:t>costs</w:t>
      </w:r>
      <w:r w:rsidRPr="000F6EED">
        <w:rPr>
          <w:rStyle w:val="StyleUnderline"/>
        </w:rPr>
        <w:t xml:space="preserve"> of the program </w:t>
      </w:r>
      <w:r w:rsidRPr="00E73C94">
        <w:rPr>
          <w:rStyle w:val="StyleUnderline"/>
          <w:highlight w:val="cyan"/>
        </w:rPr>
        <w:t xml:space="preserve">were incurred by </w:t>
      </w:r>
      <w:r w:rsidRPr="007B6016">
        <w:rPr>
          <w:rStyle w:val="StyleUnderline"/>
        </w:rPr>
        <w:t xml:space="preserve">raisin consumers </w:t>
      </w:r>
      <w:r w:rsidRPr="00E73C94">
        <w:rPr>
          <w:rStyle w:val="StyleUnderline"/>
          <w:highlight w:val="cyan"/>
        </w:rPr>
        <w:t>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w:t>
      </w:r>
      <w:r w:rsidRPr="00B9618B">
        <w:rPr>
          <w:rStyle w:val="StyleUnderline"/>
        </w:rPr>
        <w:t>but it would be nearly impossible for non-California residents to challenge such a polic</w:t>
      </w:r>
      <w:r w:rsidRPr="005664A0">
        <w:rPr>
          <w:rStyle w:val="StyleUnderline"/>
        </w:rPr>
        <w:t>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E73C94">
        <w:rPr>
          <w:rStyle w:val="StyleUnderline"/>
          <w:highlight w:val="cyan"/>
        </w:rPr>
        <w:t xml:space="preserve">California is </w:t>
      </w:r>
      <w:r w:rsidRPr="00E73C94">
        <w:rPr>
          <w:rStyle w:val="Emphasis"/>
          <w:highlight w:val="cyan"/>
        </w:rPr>
        <w:t>not the appropriate body</w:t>
      </w:r>
      <w:r w:rsidRPr="00E73C94">
        <w:rPr>
          <w:rStyle w:val="StyleUnderline"/>
          <w:highlight w:val="cyan"/>
        </w:rPr>
        <w:t xml:space="preserve"> to properly weigh</w:t>
      </w:r>
      <w:r w:rsidRPr="000F6EED">
        <w:rPr>
          <w:rStyle w:val="StyleUnderline"/>
        </w:rPr>
        <w:t xml:space="preserve"> the </w:t>
      </w:r>
      <w:r w:rsidRPr="00E73C94">
        <w:rPr>
          <w:rStyle w:val="StyleUnderline"/>
          <w:highlight w:val="cyan"/>
        </w:rPr>
        <w:t xml:space="preserve">benefits to </w:t>
      </w:r>
      <w:r w:rsidRPr="007B6016">
        <w:rPr>
          <w:rStyle w:val="StyleUnderline"/>
        </w:rPr>
        <w:t xml:space="preserve">in-state raisin producers with </w:t>
      </w:r>
      <w:r w:rsidRPr="00E73C94">
        <w:rPr>
          <w:rStyle w:val="StyleUnderline"/>
          <w:highlight w:val="cyan"/>
        </w:rPr>
        <w:t>the costs to out-of-state consumers</w:t>
      </w:r>
      <w:r w:rsidRPr="000F6EED">
        <w:rPr>
          <w:rStyle w:val="StyleUnderline"/>
        </w:rPr>
        <w:t xml:space="preserve">, </w:t>
      </w:r>
      <w:r w:rsidRPr="00E73C94">
        <w:rPr>
          <w:rStyle w:val="StyleUnderline"/>
          <w:highlight w:val="cyan"/>
        </w:rPr>
        <w:t>yet</w:t>
      </w:r>
      <w:r w:rsidRPr="000F6EED">
        <w:rPr>
          <w:rStyle w:val="StyleUnderline"/>
        </w:rPr>
        <w:t xml:space="preserve"> the </w:t>
      </w:r>
      <w:r w:rsidRPr="00E73C94">
        <w:rPr>
          <w:rStyle w:val="StyleUnderline"/>
          <w:highlight w:val="cyan"/>
        </w:rPr>
        <w:t>Parker</w:t>
      </w:r>
      <w:r w:rsidRPr="000F6EED">
        <w:rPr>
          <w:rStyle w:val="StyleUnderline"/>
        </w:rPr>
        <w:t xml:space="preserve"> doctrine </w:t>
      </w:r>
      <w:r w:rsidRPr="00E73C94">
        <w:rPr>
          <w:rStyle w:val="StyleUnderline"/>
          <w:highlight w:val="cyan"/>
        </w:rPr>
        <w:t>grants</w:t>
      </w:r>
      <w:r w:rsidRPr="000F6EED">
        <w:rPr>
          <w:rStyle w:val="StyleUnderline"/>
        </w:rPr>
        <w:t xml:space="preserve"> California </w:t>
      </w:r>
      <w:r w:rsidRPr="005664A0">
        <w:rPr>
          <w:rStyle w:val="StyleUnderline"/>
        </w:rPr>
        <w:t>per se</w:t>
      </w:r>
      <w:r w:rsidRPr="00E73C94">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32466E0F" w14:textId="77777777" w:rsidR="00FB41C4" w:rsidRPr="00C62B2B" w:rsidRDefault="00FB41C4" w:rsidP="00FB41C4">
      <w:pPr>
        <w:rPr>
          <w:sz w:val="16"/>
        </w:rPr>
      </w:pPr>
      <w:r w:rsidRPr="00E73C94">
        <w:rPr>
          <w:rStyle w:val="StyleUnderline"/>
          <w:highlight w:val="cyan"/>
        </w:rPr>
        <w:t>The</w:t>
      </w:r>
      <w:r w:rsidRPr="000F6EED">
        <w:rPr>
          <w:rStyle w:val="StyleUnderline"/>
        </w:rPr>
        <w:t xml:space="preserve"> U.S. </w:t>
      </w:r>
      <w:r w:rsidRPr="00E73C94">
        <w:rPr>
          <w:rStyle w:val="StyleUnderline"/>
          <w:highlight w:val="cyan"/>
        </w:rPr>
        <w:t>Constitution embodies</w:t>
      </w:r>
      <w:r w:rsidRPr="000F6EED">
        <w:rPr>
          <w:rStyle w:val="StyleUnderline"/>
        </w:rPr>
        <w:t xml:space="preserve"> a system of </w:t>
      </w:r>
      <w:r w:rsidRPr="00E73C94">
        <w:rPr>
          <w:rStyle w:val="Emphasis"/>
          <w:highlight w:val="cyan"/>
        </w:rPr>
        <w:t>federalism</w:t>
      </w:r>
      <w:r w:rsidRPr="00E73C94">
        <w:rPr>
          <w:sz w:val="16"/>
          <w:highlight w:val="cyan"/>
        </w:rPr>
        <w:t xml:space="preserve"> </w:t>
      </w:r>
      <w:r w:rsidRPr="00E73C94">
        <w:rPr>
          <w:rStyle w:val="StyleUnderline"/>
          <w:highlight w:val="cyan"/>
        </w:rPr>
        <w:t>where the fed</w:t>
      </w:r>
      <w:r w:rsidRPr="000F6EED">
        <w:rPr>
          <w:rStyle w:val="StyleUnderline"/>
        </w:rPr>
        <w:t xml:space="preserve">eral government </w:t>
      </w:r>
      <w:r w:rsidRPr="00E73C94">
        <w:rPr>
          <w:rStyle w:val="StyleUnderline"/>
          <w:highlight w:val="cyan"/>
        </w:rPr>
        <w:t>is sovereign in some respects, and</w:t>
      </w:r>
      <w:r w:rsidRPr="000F6EED">
        <w:rPr>
          <w:rStyle w:val="StyleUnderline"/>
        </w:rPr>
        <w:t xml:space="preserve"> the several </w:t>
      </w:r>
      <w:r w:rsidRPr="00E73C94">
        <w:rPr>
          <w:rStyle w:val="StyleUnderline"/>
          <w:highlight w:val="cyan"/>
        </w:rPr>
        <w:t>states</w:t>
      </w:r>
      <w:r w:rsidRPr="000F6EED">
        <w:rPr>
          <w:rStyle w:val="StyleUnderline"/>
        </w:rPr>
        <w:t xml:space="preserve"> are sovereign </w:t>
      </w:r>
      <w:r w:rsidRPr="00E73C94">
        <w:rPr>
          <w:rStyle w:val="StyleUnderline"/>
          <w:highlight w:val="cyan"/>
        </w:rPr>
        <w:t>in others.</w:t>
      </w:r>
      <w:r w:rsidRPr="00C62B2B">
        <w:rPr>
          <w:sz w:val="16"/>
        </w:rPr>
        <w:t xml:space="preserve">73 </w:t>
      </w:r>
      <w:r w:rsidRPr="00645F51">
        <w:rPr>
          <w:rStyle w:val="StyleUnderline"/>
        </w:rPr>
        <w:t>This system of federalism gives states the power to regulate local matters and the federal government the power t</w:t>
      </w:r>
      <w:r w:rsidRPr="00C62B2B">
        <w:rPr>
          <w:rStyle w:val="StyleUnderline"/>
        </w:rPr>
        <w:t>o</w:t>
      </w:r>
      <w:r w:rsidRPr="000F6EED">
        <w:rPr>
          <w:rStyle w:val="StyleUnderline"/>
        </w:rPr>
        <w:t xml:space="preserve"> regulate issues that states are less suited to regulate.</w:t>
      </w:r>
      <w:r w:rsidRPr="00C62B2B">
        <w:rPr>
          <w:sz w:val="16"/>
        </w:rPr>
        <w:t xml:space="preserve">74 </w:t>
      </w:r>
      <w:r w:rsidRPr="00E73C94">
        <w:rPr>
          <w:rStyle w:val="Emphasis"/>
          <w:highlight w:val="cyan"/>
        </w:rPr>
        <w:t>When costs spill over</w:t>
      </w:r>
      <w:r w:rsidRPr="00C62B2B">
        <w:rPr>
          <w:sz w:val="16"/>
        </w:rPr>
        <w:t xml:space="preserve"> </w:t>
      </w:r>
      <w:r w:rsidRPr="000F6EED">
        <w:rPr>
          <w:rStyle w:val="StyleUnderline"/>
        </w:rPr>
        <w:t>into other st</w:t>
      </w:r>
      <w:r w:rsidRPr="007B6016">
        <w:rPr>
          <w:rStyle w:val="StyleUnderline"/>
        </w:rPr>
        <w:t>ate</w:t>
      </w:r>
      <w:r w:rsidRPr="000F6EED">
        <w:rPr>
          <w:rStyle w:val="StyleUnderline"/>
        </w:rPr>
        <w:t>s</w:t>
      </w:r>
      <w:r w:rsidRPr="00C62B2B">
        <w:rPr>
          <w:sz w:val="16"/>
        </w:rPr>
        <w:t xml:space="preserve">, </w:t>
      </w:r>
      <w:r w:rsidRPr="00E73C94">
        <w:rPr>
          <w:rStyle w:val="Emphasis"/>
          <w:highlight w:val="cyan"/>
        </w:rPr>
        <w:t>the national government</w:t>
      </w:r>
      <w:r w:rsidRPr="000F6EED">
        <w:rPr>
          <w:rStyle w:val="Emphasis"/>
        </w:rPr>
        <w:t xml:space="preserve"> </w:t>
      </w:r>
      <w:r w:rsidRPr="00E73C94">
        <w:rPr>
          <w:rStyle w:val="Emphasis"/>
          <w:highlight w:val="cyan"/>
        </w:rPr>
        <w:t>becomes the appropriate body</w:t>
      </w:r>
      <w:r w:rsidRPr="00E73C94">
        <w:rPr>
          <w:sz w:val="16"/>
          <w:highlight w:val="cyan"/>
        </w:rPr>
        <w:t xml:space="preserve"> </w:t>
      </w:r>
      <w:r w:rsidRPr="00E73C94">
        <w:rPr>
          <w:rStyle w:val="StyleUnderline"/>
          <w:highlight w:val="cyan"/>
        </w:rPr>
        <w:t>to regulate</w:t>
      </w:r>
      <w:r w:rsidRPr="000F6EED">
        <w:rPr>
          <w:rStyle w:val="StyleUnderline"/>
        </w:rPr>
        <w:t xml:space="preserve"> the </w:t>
      </w:r>
      <w:r w:rsidRPr="00E73C94">
        <w:rPr>
          <w:rStyle w:val="StyleUnderline"/>
          <w:highlight w:val="cyan"/>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7B6016">
        <w:rPr>
          <w:rStyle w:val="StyleUnderline"/>
        </w:rPr>
        <w:t>actors, even government entities, can act solely in self-interest.</w:t>
      </w:r>
      <w:r w:rsidRPr="007B6016">
        <w:rPr>
          <w:sz w:val="16"/>
        </w:rPr>
        <w:t xml:space="preserve">76 Such </w:t>
      </w:r>
      <w:r w:rsidRPr="007B6016">
        <w:rPr>
          <w:rStyle w:val="Emphasis"/>
        </w:rPr>
        <w:t>state self-interest</w:t>
      </w:r>
      <w:r w:rsidRPr="007B6016">
        <w:rPr>
          <w:sz w:val="16"/>
        </w:rPr>
        <w:t xml:space="preserve"> can </w:t>
      </w:r>
      <w:r w:rsidRPr="007B6016">
        <w:rPr>
          <w:rStyle w:val="StyleUnderline"/>
        </w:rPr>
        <w:t>directly harm consumer</w:t>
      </w:r>
      <w:r w:rsidRPr="00C62B2B">
        <w:rPr>
          <w:rStyle w:val="StyleUnderline"/>
        </w:rPr>
        <w:t>s</w:t>
      </w:r>
      <w:r w:rsidRPr="000F6EED">
        <w:rPr>
          <w:rStyle w:val="StyleUnderline"/>
        </w:rPr>
        <w:t xml:space="preserve"> outside of its territorial jurisdiction.</w:t>
      </w:r>
      <w:r w:rsidRPr="00C62B2B">
        <w:rPr>
          <w:sz w:val="16"/>
        </w:rPr>
        <w:t>77</w:t>
      </w:r>
    </w:p>
    <w:p w14:paraId="52F8FDE7" w14:textId="77777777" w:rsidR="00FB41C4" w:rsidRPr="007B6016" w:rsidRDefault="00FB41C4" w:rsidP="00FB41C4">
      <w:pPr>
        <w:rPr>
          <w:sz w:val="16"/>
        </w:rPr>
      </w:pPr>
      <w:r w:rsidRPr="00E73C94">
        <w:rPr>
          <w:rStyle w:val="StyleUnderline"/>
          <w:highlight w:val="cyan"/>
        </w:rPr>
        <w:t>Parker</w:t>
      </w:r>
      <w:r w:rsidRPr="000F6EED">
        <w:rPr>
          <w:rStyle w:val="StyleUnderline"/>
        </w:rPr>
        <w:t xml:space="preserve"> immunity</w:t>
      </w:r>
      <w:r w:rsidRPr="00C62B2B">
        <w:rPr>
          <w:sz w:val="16"/>
        </w:rPr>
        <w:t xml:space="preserve">, as it stands, </w:t>
      </w:r>
      <w:r w:rsidRPr="00E73C94">
        <w:rPr>
          <w:rStyle w:val="Emphasis"/>
          <w:highlight w:val="cyan"/>
        </w:rPr>
        <w:t>runs counter</w:t>
      </w:r>
      <w:r w:rsidRPr="00E73C94">
        <w:rPr>
          <w:sz w:val="16"/>
          <w:highlight w:val="cyan"/>
        </w:rPr>
        <w:t xml:space="preserve"> </w:t>
      </w:r>
      <w:r w:rsidRPr="00E73C94">
        <w:rPr>
          <w:rStyle w:val="StyleUnderline"/>
          <w:highlight w:val="cyan"/>
        </w:rPr>
        <w:t>to</w:t>
      </w:r>
      <w:r w:rsidRPr="000F6EED">
        <w:rPr>
          <w:rStyle w:val="StyleUnderline"/>
        </w:rPr>
        <w:t xml:space="preserve"> longstanding </w:t>
      </w:r>
      <w:r w:rsidRPr="00E73C94">
        <w:rPr>
          <w:rStyle w:val="StyleUnderline"/>
          <w:highlight w:val="cyan"/>
        </w:rPr>
        <w:t xml:space="preserve">ideals of </w:t>
      </w:r>
      <w:r w:rsidRPr="00E73C94">
        <w:rPr>
          <w:rStyle w:val="Emphasis"/>
          <w:highlight w:val="cyan"/>
        </w:rPr>
        <w:t>national unity</w:t>
      </w:r>
      <w:r w:rsidRPr="00C62B2B">
        <w:rPr>
          <w:sz w:val="16"/>
        </w:rPr>
        <w:t xml:space="preserve"> that harken back to the Founding era. The law has long prohibited states from imposing excessive costs on the nation as a whole, </w:t>
      </w:r>
      <w:r w:rsidRPr="00E73C94">
        <w:rPr>
          <w:rStyle w:val="StyleUnderline"/>
          <w:highlight w:val="cyan"/>
        </w:rPr>
        <w:t>solely</w:t>
      </w:r>
      <w:r w:rsidRPr="00C62B2B">
        <w:rPr>
          <w:sz w:val="16"/>
        </w:rPr>
        <w:t xml:space="preserve"> for the purpose of </w:t>
      </w:r>
      <w:r w:rsidRPr="00E73C94">
        <w:rPr>
          <w:rStyle w:val="StyleUnderline"/>
          <w:highlight w:val="cyan"/>
        </w:rPr>
        <w:t>furthering</w:t>
      </w:r>
      <w:r w:rsidRPr="00C62B2B">
        <w:rPr>
          <w:sz w:val="16"/>
        </w:rPr>
        <w:t xml:space="preserve"> its own </w:t>
      </w:r>
      <w:r w:rsidRPr="00E73C94">
        <w:rPr>
          <w:rStyle w:val="StyleUnderline"/>
          <w:highlight w:val="cyan"/>
        </w:rPr>
        <w:t>intrastate policy interests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w:t>
      </w:r>
      <w:r w:rsidRPr="00B9618B">
        <w:rPr>
          <w:sz w:val="16"/>
        </w:rPr>
        <w:t xml:space="preserve">Congress, christened competition and free markets through the Sherman Act.80 </w:t>
      </w:r>
      <w:r w:rsidRPr="00B9618B">
        <w:rPr>
          <w:rStyle w:val="StyleUnderline"/>
        </w:rPr>
        <w:t>Just as one state could not tax</w:t>
      </w:r>
      <w:r w:rsidRPr="00B9618B">
        <w:rPr>
          <w:sz w:val="16"/>
        </w:rPr>
        <w:t xml:space="preserve"> the </w:t>
      </w:r>
      <w:r w:rsidRPr="00B9618B">
        <w:rPr>
          <w:rStyle w:val="StyleUnderline"/>
        </w:rPr>
        <w:t>resources of the U</w:t>
      </w:r>
      <w:r w:rsidRPr="00B9618B">
        <w:rPr>
          <w:sz w:val="16"/>
        </w:rPr>
        <w:t xml:space="preserve">nited </w:t>
      </w:r>
      <w:r w:rsidRPr="00B9618B">
        <w:rPr>
          <w:rStyle w:val="StyleUnderline"/>
        </w:rPr>
        <w:t>S</w:t>
      </w:r>
      <w:r w:rsidRPr="00B9618B">
        <w:rPr>
          <w:sz w:val="16"/>
        </w:rPr>
        <w:t xml:space="preserve">tates, </w:t>
      </w:r>
      <w:r w:rsidRPr="00B9618B">
        <w:rPr>
          <w:rStyle w:val="StyleUnderline"/>
        </w:rPr>
        <w:t xml:space="preserve">one state should not be allowed to use state policy to </w:t>
      </w:r>
      <w:r w:rsidRPr="00B9618B">
        <w:rPr>
          <w:rStyle w:val="Emphasis"/>
        </w:rPr>
        <w:t>burden</w:t>
      </w:r>
      <w:r w:rsidRPr="00B9618B">
        <w:rPr>
          <w:rStyle w:val="StyleUnderline"/>
        </w:rPr>
        <w:t xml:space="preserve"> the national economy.</w:t>
      </w:r>
      <w:r w:rsidRPr="00B9618B">
        <w:rPr>
          <w:sz w:val="16"/>
        </w:rPr>
        <w:t xml:space="preserve"> </w:t>
      </w:r>
      <w:r w:rsidRPr="00B9618B">
        <w:rPr>
          <w:rStyle w:val="StyleUnderline"/>
        </w:rPr>
        <w:t>Because the potential costs to state-created monopolies</w:t>
      </w:r>
      <w:r w:rsidRPr="000F6EED">
        <w:rPr>
          <w:rStyle w:val="StyleUnderline"/>
        </w:rPr>
        <w:t xml:space="preserve"> are so high,</w:t>
      </w:r>
      <w:r w:rsidRPr="00C62B2B">
        <w:rPr>
          <w:sz w:val="16"/>
        </w:rPr>
        <w:t xml:space="preserve">81 </w:t>
      </w:r>
      <w:r w:rsidRPr="00B9618B">
        <w:rPr>
          <w:rStyle w:val="StyleUnderline"/>
        </w:rPr>
        <w:t>federal policy should prohibit states from allocating those costs beyond their borders</w:t>
      </w:r>
      <w:r w:rsidRPr="00B9618B">
        <w:rPr>
          <w:sz w:val="16"/>
        </w:rPr>
        <w:t xml:space="preserve">. </w:t>
      </w:r>
      <w:r w:rsidRPr="00B9618B">
        <w:rPr>
          <w:rStyle w:val="StyleUnderline"/>
        </w:rPr>
        <w:t xml:space="preserve">Any state that wishes to impose monopoly costs outside of its borders to benefit itself and undermine competition should be </w:t>
      </w:r>
      <w:r w:rsidRPr="00B9618B">
        <w:rPr>
          <w:rStyle w:val="Emphasis"/>
        </w:rPr>
        <w:t>carefully scrutiniz</w:t>
      </w:r>
      <w:r w:rsidRPr="000F6EED">
        <w:rPr>
          <w:rStyle w:val="Emphasis"/>
        </w:rPr>
        <w:t>ed</w:t>
      </w:r>
      <w:r w:rsidRPr="000F6EED">
        <w:rPr>
          <w:rStyle w:val="StyleUnderline"/>
        </w:rPr>
        <w:t xml:space="preserve"> when it does so</w:t>
      </w:r>
      <w:r w:rsidRPr="00C62B2B">
        <w:rPr>
          <w:sz w:val="16"/>
        </w:rPr>
        <w:t>. This scrutiny would not be fatal-in-fact for the legislation</w:t>
      </w:r>
      <w:r w:rsidRPr="007B6016">
        <w:rPr>
          <w:sz w:val="16"/>
        </w:rPr>
        <w:t>, but it should be enough for states to second-guess an attempt to enrich itself to the detriment of its sister states.</w:t>
      </w:r>
    </w:p>
    <w:p w14:paraId="3531798F" w14:textId="77777777" w:rsidR="00FB41C4" w:rsidRPr="00C62B2B" w:rsidRDefault="00FB41C4" w:rsidP="00FB41C4">
      <w:pPr>
        <w:rPr>
          <w:sz w:val="16"/>
        </w:rPr>
      </w:pPr>
      <w:r w:rsidRPr="007B6016">
        <w:rPr>
          <w:sz w:val="16"/>
        </w:rPr>
        <w:t>IV. PROPOSED SOLUTIONS</w:t>
      </w:r>
    </w:p>
    <w:p w14:paraId="46113957" w14:textId="77777777" w:rsidR="00FB41C4" w:rsidRPr="00C62B2B" w:rsidRDefault="00FB41C4" w:rsidP="00FB41C4">
      <w:pPr>
        <w:rPr>
          <w:sz w:val="16"/>
        </w:rPr>
      </w:pPr>
      <w:r w:rsidRPr="00C62B2B">
        <w:rPr>
          <w:sz w:val="16"/>
        </w:rPr>
        <w:t xml:space="preserve">The Sherman Act, and specifically </w:t>
      </w:r>
      <w:r w:rsidRPr="00E73C94">
        <w:rPr>
          <w:rStyle w:val="StyleUnderline"/>
          <w:highlight w:val="cyan"/>
        </w:rPr>
        <w:t>Parker</w:t>
      </w:r>
      <w:r w:rsidRPr="000F6EED">
        <w:rPr>
          <w:rStyle w:val="StyleUnderline"/>
        </w:rPr>
        <w:t xml:space="preserve"> immunity, </w:t>
      </w:r>
      <w:r w:rsidRPr="00E73C94">
        <w:rPr>
          <w:rStyle w:val="StyleUnderline"/>
          <w:highlight w:val="cyan"/>
        </w:rPr>
        <w:t>should be interpreted in light of the</w:t>
      </w:r>
      <w:r w:rsidRPr="000F6EED">
        <w:rPr>
          <w:rStyle w:val="StyleUnderline"/>
        </w:rPr>
        <w:t xml:space="preserve"> above </w:t>
      </w:r>
      <w:r w:rsidRPr="00E73C94">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1DD1A902" w14:textId="77777777" w:rsidR="00FB41C4" w:rsidRPr="00C62B2B" w:rsidRDefault="00FB41C4" w:rsidP="00FB41C4">
      <w:pPr>
        <w:rPr>
          <w:sz w:val="16"/>
        </w:rPr>
      </w:pPr>
      <w:r w:rsidRPr="000F6EED">
        <w:rPr>
          <w:rStyle w:val="StyleUnderline"/>
        </w:rPr>
        <w:t xml:space="preserve">Our </w:t>
      </w:r>
      <w:r w:rsidRPr="00E73C94">
        <w:rPr>
          <w:rStyle w:val="StyleUnderline"/>
          <w:highlight w:val="cyan"/>
        </w:rPr>
        <w:t>conceptions of</w:t>
      </w:r>
      <w:r w:rsidRPr="00C62B2B">
        <w:rPr>
          <w:sz w:val="16"/>
        </w:rPr>
        <w:t xml:space="preserve"> the limits imposed by </w:t>
      </w:r>
      <w:r w:rsidRPr="00E73C94">
        <w:rPr>
          <w:rStyle w:val="StyleUnderline"/>
          <w:highlight w:val="cyan"/>
        </w:rPr>
        <w:t>federalism are bound to evolve</w:t>
      </w:r>
      <w:r w:rsidRPr="00C62B2B">
        <w:rPr>
          <w:sz w:val="16"/>
        </w:rPr>
        <w:t xml:space="preserve">, just as our understanding of Congress’ power under the Commerce Clause has evolved. </w:t>
      </w:r>
      <w:r w:rsidRPr="000F6EED">
        <w:rPr>
          <w:rStyle w:val="StyleUnderline"/>
        </w:rPr>
        <w:t>Consequently</w:t>
      </w:r>
      <w:r w:rsidRPr="00C62B2B">
        <w:rPr>
          <w:sz w:val="16"/>
        </w:rPr>
        <w:t>, since we find it appropriate to allow the ambit of the Sherman Act to expand with evolving perceptions of congressional power under the Commerce Cla</w:t>
      </w:r>
      <w:r w:rsidRPr="007B6016">
        <w:rPr>
          <w:sz w:val="16"/>
        </w:rPr>
        <w:t>use,</w:t>
      </w:r>
      <w:r w:rsidRPr="00C62B2B">
        <w:rPr>
          <w:sz w:val="16"/>
        </w:rPr>
        <w:t xml:space="preserve"> </w:t>
      </w:r>
      <w:r w:rsidRPr="00E73C94">
        <w:rPr>
          <w:rStyle w:val="StyleUnderline"/>
          <w:highlight w:val="cyan"/>
        </w:rPr>
        <w:t xml:space="preserve">a </w:t>
      </w:r>
      <w:r w:rsidRPr="00645F51">
        <w:rPr>
          <w:rStyle w:val="StyleUnderline"/>
        </w:rPr>
        <w:t>similar process should occur with respect to “state action” analysis under Parker</w:t>
      </w:r>
      <w:r w:rsidRPr="00645F51">
        <w:rPr>
          <w:sz w:val="16"/>
        </w:rPr>
        <w:t>. That is</w:t>
      </w:r>
      <w:r w:rsidRPr="00C62B2B">
        <w:rPr>
          <w:sz w:val="16"/>
        </w:rPr>
        <w:t xml:space="preserve">, </w:t>
      </w:r>
      <w:r w:rsidRPr="000F6EED">
        <w:rPr>
          <w:rStyle w:val="StyleUnderline"/>
        </w:rPr>
        <w:t>we should not treat the result in the Parker case as cast in bronze; rather</w:t>
      </w:r>
      <w:r w:rsidRPr="00C62B2B">
        <w:rPr>
          <w:sz w:val="16"/>
        </w:rPr>
        <w:t xml:space="preserve">, the scope of the Sherman Act’s power </w:t>
      </w:r>
      <w:r w:rsidRPr="000F6EED">
        <w:rPr>
          <w:rStyle w:val="StyleUnderline"/>
        </w:rPr>
        <w:t>should</w:t>
      </w:r>
      <w:r w:rsidRPr="00C62B2B">
        <w:rPr>
          <w:sz w:val="16"/>
        </w:rPr>
        <w:t xml:space="preserve"> </w:t>
      </w:r>
      <w:r w:rsidRPr="000F6EED">
        <w:rPr>
          <w:rStyle w:val="StyleUnderline"/>
        </w:rPr>
        <w:t>parallel</w:t>
      </w:r>
      <w:r w:rsidRPr="00C62B2B">
        <w:rPr>
          <w:sz w:val="16"/>
        </w:rPr>
        <w:t xml:space="preserve"> the developing </w:t>
      </w:r>
      <w:r w:rsidRPr="000F6EED">
        <w:rPr>
          <w:rStyle w:val="StyleUnderline"/>
        </w:rPr>
        <w:t>concepts of American federalism.</w:t>
      </w:r>
      <w:r w:rsidRPr="00C62B2B">
        <w:rPr>
          <w:sz w:val="16"/>
        </w:rPr>
        <w:t>83</w:t>
      </w:r>
    </w:p>
    <w:p w14:paraId="0F4D6282" w14:textId="77777777" w:rsidR="00FB41C4" w:rsidRDefault="00FB41C4" w:rsidP="00FB41C4">
      <w:pPr>
        <w:rPr>
          <w:sz w:val="16"/>
        </w:rPr>
      </w:pPr>
      <w:r w:rsidRPr="00E73C94">
        <w:rPr>
          <w:rStyle w:val="StyleUnderline"/>
          <w:highlight w:val="cyan"/>
        </w:rPr>
        <w:t>As states impose costs</w:t>
      </w:r>
      <w:r w:rsidRPr="000F6EED">
        <w:rPr>
          <w:rStyle w:val="StyleUnderline"/>
        </w:rPr>
        <w:t xml:space="preserve"> on each other through state-sanctioned monopolies</w:t>
      </w:r>
      <w:r w:rsidRPr="00C62B2B">
        <w:rPr>
          <w:sz w:val="16"/>
        </w:rPr>
        <w:t xml:space="preserve">, the Court’s </w:t>
      </w:r>
      <w:r w:rsidRPr="00E73C94">
        <w:rPr>
          <w:rStyle w:val="StyleUnderline"/>
          <w:highlight w:val="cyan"/>
        </w:rPr>
        <w:t>understanding of federalism</w:t>
      </w:r>
      <w:r w:rsidRPr="00C62B2B">
        <w:rPr>
          <w:sz w:val="16"/>
        </w:rPr>
        <w:t xml:space="preserve"> and the Commerce Clause </w:t>
      </w:r>
      <w:r w:rsidRPr="00E73C94">
        <w:rPr>
          <w:rStyle w:val="StyleUnderline"/>
          <w:highlight w:val="cyan"/>
        </w:rPr>
        <w:t>counsels</w:t>
      </w:r>
      <w:r w:rsidRPr="000F6EED">
        <w:rPr>
          <w:rStyle w:val="StyleUnderline"/>
        </w:rPr>
        <w:t xml:space="preserve"> </w:t>
      </w:r>
      <w:r w:rsidRPr="00E73C94">
        <w:rPr>
          <w:rStyle w:val="StyleUnderline"/>
          <w:highlight w:val="cyan"/>
        </w:rPr>
        <w:t>scrutiny of</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An entirely new doctrine is not necessary to curtail Parker immunity. Rather, the issue can be resolved by applying Parker immunity in light of the American dual system of federalism and the Commerce Clause. Modern scholarship critiques the lack of concern for interstate spillovers. By that token, </w:t>
      </w:r>
      <w:r w:rsidRPr="009F4392">
        <w:rPr>
          <w:rStyle w:val="StyleUnderline"/>
        </w:rPr>
        <w:t xml:space="preserve">the </w:t>
      </w:r>
      <w:r w:rsidRPr="00E73C94">
        <w:rPr>
          <w:rStyle w:val="StyleUnderline"/>
          <w:highlight w:val="cyan"/>
        </w:rPr>
        <w:t>modern Parker</w:t>
      </w:r>
      <w:r w:rsidRPr="009F4392">
        <w:rPr>
          <w:rStyle w:val="StyleUnderline"/>
        </w:rPr>
        <w:t xml:space="preserve"> doctrine </w:t>
      </w:r>
      <w:r w:rsidRPr="00C62B2B">
        <w:rPr>
          <w:rStyle w:val="StyleUnderline"/>
        </w:rPr>
        <w:t>fails to account for</w:t>
      </w:r>
      <w:r w:rsidRPr="009F4392">
        <w:rPr>
          <w:rStyle w:val="StyleUnderline"/>
        </w:rPr>
        <w:t xml:space="preserve"> economic efficiency and </w:t>
      </w:r>
      <w:r w:rsidRPr="00E73C94">
        <w:rPr>
          <w:rStyle w:val="StyleUnderline"/>
          <w:highlight w:val="cyan"/>
        </w:rPr>
        <w:t>undermines</w:t>
      </w:r>
      <w:r w:rsidRPr="009F4392">
        <w:rPr>
          <w:rStyle w:val="StyleUnderline"/>
        </w:rPr>
        <w:t xml:space="preserve"> political representation </w:t>
      </w:r>
      <w:r w:rsidRPr="00E73C94">
        <w:rPr>
          <w:rStyle w:val="StyleUnderline"/>
          <w:highlight w:val="cyan"/>
        </w:rPr>
        <w:t>values</w:t>
      </w:r>
      <w:r w:rsidRPr="009F4392">
        <w:rPr>
          <w:rStyle w:val="StyleUnderline"/>
        </w:rPr>
        <w:t xml:space="preserve"> </w:t>
      </w:r>
      <w:r w:rsidRPr="00E73C94">
        <w:rPr>
          <w:rStyle w:val="StyleUnderline"/>
          <w:highlight w:val="cyan"/>
        </w:rPr>
        <w:t xml:space="preserve">meant to be protected by </w:t>
      </w:r>
      <w:r w:rsidRPr="00E73C94">
        <w:rPr>
          <w:rStyle w:val="Emphasis"/>
          <w:highlight w:val="cyan"/>
        </w:rPr>
        <w:t>federalism</w:t>
      </w:r>
      <w:r w:rsidRPr="00C62B2B">
        <w:rPr>
          <w:sz w:val="16"/>
        </w:rPr>
        <w:t>.84 So while scholars almost universally recognize that interstate economic spillovers are problematic, there is no consensus on what remedy is most appropriate.</w:t>
      </w:r>
    </w:p>
    <w:p w14:paraId="26C8D238" w14:textId="77777777" w:rsidR="00FB41C4" w:rsidRPr="005664A0" w:rsidRDefault="00FB41C4" w:rsidP="00FB41C4">
      <w:pPr>
        <w:pStyle w:val="Heading4"/>
      </w:pPr>
      <w:r>
        <w:t xml:space="preserve">The aff preserves state authority to </w:t>
      </w:r>
      <w:r>
        <w:rPr>
          <w:u w:val="single"/>
        </w:rPr>
        <w:t>enforce</w:t>
      </w:r>
      <w:r>
        <w:t xml:space="preserve"> antitrust but absent clarification on the transboundary effects from broad Parker immunity </w:t>
      </w:r>
      <w:r>
        <w:rPr>
          <w:u w:val="single"/>
        </w:rPr>
        <w:t>turf wars</w:t>
      </w:r>
      <w:r>
        <w:t xml:space="preserve"> cause </w:t>
      </w:r>
      <w:r>
        <w:rPr>
          <w:u w:val="single"/>
        </w:rPr>
        <w:t>enforcement failures</w:t>
      </w:r>
      <w:r>
        <w:t xml:space="preserve"> </w:t>
      </w:r>
    </w:p>
    <w:p w14:paraId="013582A4" w14:textId="77777777" w:rsidR="00FB41C4" w:rsidRPr="00AE147D" w:rsidRDefault="00FB41C4" w:rsidP="00FB41C4">
      <w:r w:rsidRPr="00AE147D">
        <w:rPr>
          <w:rStyle w:val="Style13ptBold"/>
        </w:rPr>
        <w:t>Kobayashi 20</w:t>
      </w:r>
      <w:r>
        <w:t xml:space="preserve"> [Bruce H. Kobayashi, George Mason University, Antonin Scalia Law School Professor, 10-4-2020 https://gaidigitalreport.com/2020/10/04/exemptions-and-immunities/#_ftn92]</w:t>
      </w:r>
    </w:p>
    <w:p w14:paraId="7CE18E50" w14:textId="77777777" w:rsidR="00FB41C4" w:rsidRPr="003D642E" w:rsidRDefault="00FB41C4" w:rsidP="00FB41C4">
      <w:pPr>
        <w:rPr>
          <w:sz w:val="14"/>
        </w:rPr>
      </w:pPr>
      <w:r w:rsidRPr="003D642E">
        <w:rPr>
          <w:sz w:val="14"/>
        </w:rPr>
        <w:t>B.  Spillover Effects and Antitrust Federalism</w:t>
      </w:r>
    </w:p>
    <w:p w14:paraId="741D90DE" w14:textId="77777777" w:rsidR="00FB41C4" w:rsidRPr="003D642E" w:rsidRDefault="00FB41C4" w:rsidP="00FB41C4">
      <w:pPr>
        <w:rPr>
          <w:sz w:val="14"/>
        </w:rPr>
      </w:pPr>
      <w:r w:rsidRPr="00E73C94">
        <w:rPr>
          <w:rStyle w:val="StyleUnderline"/>
          <w:highlight w:val="cyan"/>
        </w:rPr>
        <w:t>The</w:t>
      </w:r>
      <w:r w:rsidRPr="00625C91">
        <w:rPr>
          <w:rStyle w:val="StyleUnderline"/>
        </w:rPr>
        <w:t xml:space="preserve"> </w:t>
      </w:r>
      <w:r w:rsidRPr="00E73C94">
        <w:rPr>
          <w:rStyle w:val="StyleUnderline"/>
          <w:highlight w:val="cyan"/>
        </w:rPr>
        <w:t>current</w:t>
      </w:r>
      <w:r w:rsidRPr="005664A0">
        <w:rPr>
          <w:rStyle w:val="StyleUnderline"/>
        </w:rPr>
        <w:t xml:space="preserve"> state action </w:t>
      </w:r>
      <w:r w:rsidRPr="00E73C94">
        <w:rPr>
          <w:rStyle w:val="StyleUnderline"/>
          <w:highlight w:val="cyan"/>
        </w:rPr>
        <w:t>doctrine does not</w:t>
      </w:r>
      <w:r w:rsidRPr="00625C91">
        <w:rPr>
          <w:rStyle w:val="StyleUnderline"/>
        </w:rPr>
        <w:t xml:space="preserve"> </w:t>
      </w:r>
      <w:r w:rsidRPr="003D642E">
        <w:rPr>
          <w:sz w:val="14"/>
        </w:rPr>
        <w:t xml:space="preserve">enable jurisdictional competition or </w:t>
      </w:r>
      <w:r w:rsidRPr="00E73C94">
        <w:rPr>
          <w:rStyle w:val="StyleUnderline"/>
          <w:highlight w:val="cyan"/>
        </w:rPr>
        <w:t>promote</w:t>
      </w:r>
      <w:r w:rsidRPr="00625C91">
        <w:rPr>
          <w:rStyle w:val="StyleUnderline"/>
        </w:rPr>
        <w:t xml:space="preserve"> the principles of </w:t>
      </w:r>
      <w:r w:rsidRPr="00E73C94">
        <w:rPr>
          <w:rStyle w:val="Emphasis"/>
          <w:highlight w:val="cyan"/>
        </w:rPr>
        <w:t>federalism</w:t>
      </w:r>
      <w:r w:rsidRPr="003D642E">
        <w:rPr>
          <w:sz w:val="14"/>
        </w:rPr>
        <w:t xml:space="preserve"> </w:t>
      </w:r>
      <w:r w:rsidRPr="00625C91">
        <w:rPr>
          <w:rStyle w:val="StyleUnderline"/>
        </w:rPr>
        <w:t xml:space="preserve">because </w:t>
      </w:r>
      <w:r w:rsidRPr="00E73C94">
        <w:rPr>
          <w:rStyle w:val="StyleUnderline"/>
          <w:highlight w:val="cyan"/>
        </w:rPr>
        <w:t>it does not account for</w:t>
      </w:r>
      <w:r w:rsidRPr="00625C91">
        <w:rPr>
          <w:rStyle w:val="StyleUnderline"/>
        </w:rPr>
        <w:t xml:space="preserve"> the </w:t>
      </w:r>
      <w:r w:rsidRPr="00E73C94">
        <w:rPr>
          <w:rStyle w:val="Emphasis"/>
          <w:highlight w:val="cyan"/>
        </w:rPr>
        <w:t>spillover</w:t>
      </w:r>
      <w:r w:rsidRPr="00364CFA">
        <w:rPr>
          <w:rStyle w:val="Emphasis"/>
        </w:rPr>
        <w:t xml:space="preserve"> </w:t>
      </w:r>
      <w:r w:rsidRPr="00E73C94">
        <w:rPr>
          <w:rStyle w:val="Emphasis"/>
          <w:highlight w:val="cyan"/>
        </w:rPr>
        <w:t>effects</w:t>
      </w:r>
      <w:r w:rsidRPr="003D642E">
        <w:rPr>
          <w:sz w:val="14"/>
        </w:rPr>
        <w:t xml:space="preserve"> </w:t>
      </w:r>
      <w:r w:rsidRPr="00625C91">
        <w:rPr>
          <w:rStyle w:val="StyleUnderline"/>
        </w:rPr>
        <w:t>of anticompetitive state regulation</w:t>
      </w:r>
      <w:r w:rsidRPr="003D642E">
        <w:rPr>
          <w:sz w:val="14"/>
        </w:rPr>
        <w:t xml:space="preserve">. Judge Easterbrook examined the Court’s state action holdings and found that </w:t>
      </w:r>
      <w:r w:rsidRPr="00625C91">
        <w:rPr>
          <w:rStyle w:val="StyleUnderline"/>
        </w:rPr>
        <w:t>the Court’s rulings were indifferent as to whether the effects of the regulation were actually internalized by the regulating state</w:t>
      </w:r>
      <w:r w:rsidRPr="003D642E">
        <w:rPr>
          <w:sz w:val="14"/>
        </w:rPr>
        <w:t xml:space="preserve">.[91] </w:t>
      </w:r>
      <w:r w:rsidRPr="00E73C94">
        <w:rPr>
          <w:rStyle w:val="StyleUnderline"/>
          <w:highlight w:val="cyan"/>
        </w:rPr>
        <w:t>Allowing</w:t>
      </w:r>
      <w:r w:rsidRPr="00364CFA">
        <w:rPr>
          <w:rStyle w:val="StyleUnderline"/>
        </w:rPr>
        <w:t xml:space="preserve"> states to enact </w:t>
      </w:r>
      <w:r w:rsidRPr="00E73C94">
        <w:rPr>
          <w:rStyle w:val="StyleUnderline"/>
          <w:highlight w:val="cyan"/>
        </w:rPr>
        <w:t>anticompetitive legislation</w:t>
      </w:r>
      <w:r w:rsidRPr="00364CFA">
        <w:rPr>
          <w:rStyle w:val="StyleUnderline"/>
        </w:rPr>
        <w:t xml:space="preserve"> </w:t>
      </w:r>
      <w:r w:rsidRPr="00E73C94">
        <w:rPr>
          <w:rStyle w:val="StyleUnderline"/>
          <w:highlight w:val="cyan"/>
        </w:rPr>
        <w:t>reduced</w:t>
      </w:r>
      <w:r w:rsidRPr="00364CFA">
        <w:rPr>
          <w:rStyle w:val="StyleUnderline"/>
        </w:rPr>
        <w:t xml:space="preserve"> the extent and effectiveness of </w:t>
      </w:r>
      <w:r w:rsidRPr="00E73C94">
        <w:rPr>
          <w:rStyle w:val="Emphasis"/>
          <w:highlight w:val="cyan"/>
        </w:rPr>
        <w:t>competition among the states</w:t>
      </w:r>
      <w:r w:rsidRPr="00364CFA">
        <w:rPr>
          <w:rStyle w:val="StyleUnderline"/>
        </w:rPr>
        <w:t>, and thereby increased the cost of exit and relocation</w:t>
      </w:r>
      <w:r w:rsidRPr="003D642E">
        <w:rPr>
          <w:sz w:val="14"/>
        </w:rPr>
        <w:t>.[92]</w:t>
      </w:r>
    </w:p>
    <w:p w14:paraId="2D4B7921" w14:textId="77777777" w:rsidR="00FB41C4" w:rsidRPr="003D642E" w:rsidRDefault="00FB41C4" w:rsidP="00FB41C4">
      <w:pPr>
        <w:rPr>
          <w:sz w:val="14"/>
        </w:rPr>
      </w:pPr>
      <w:r w:rsidRPr="003D642E">
        <w:rPr>
          <w:sz w:val="14"/>
        </w:rPr>
        <w:t>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a large number of consumers outside of California while only benefiting a small number of private interest parties within the state.</w:t>
      </w:r>
    </w:p>
    <w:p w14:paraId="4372B0CB" w14:textId="77777777" w:rsidR="00FB41C4" w:rsidRPr="003D642E" w:rsidRDefault="00FB41C4" w:rsidP="00FB41C4">
      <w:pPr>
        <w:rPr>
          <w:sz w:val="14"/>
        </w:rPr>
      </w:pPr>
      <w:r w:rsidRPr="00625C91">
        <w:rPr>
          <w:rStyle w:val="StyleUnderline"/>
        </w:rPr>
        <w:t>State action doctrine, although meant to preserve that state’s independence</w:t>
      </w:r>
      <w:r w:rsidRPr="003D642E">
        <w:rPr>
          <w:sz w:val="14"/>
        </w:rPr>
        <w:t xml:space="preserve">, </w:t>
      </w:r>
      <w:r w:rsidRPr="00625C91">
        <w:rPr>
          <w:rStyle w:val="StyleUnderline"/>
        </w:rPr>
        <w:t>actually allows the state to reap the benefits of the anticompetitive regulation while displacing the costs onto other states</w:t>
      </w:r>
      <w:r w:rsidRPr="003D642E">
        <w:rPr>
          <w:sz w:val="14"/>
        </w:rPr>
        <w:t xml:space="preserve">.[95] Therefore, it is worth considering if </w:t>
      </w:r>
      <w:r w:rsidRPr="00625C91">
        <w:rPr>
          <w:rStyle w:val="StyleUnderline"/>
        </w:rPr>
        <w:t>the current state action doctrine should be thought of differently</w:t>
      </w:r>
      <w:r w:rsidRPr="003D642E">
        <w:rPr>
          <w:sz w:val="14"/>
        </w:rPr>
        <w:t xml:space="preserve">, </w:t>
      </w:r>
      <w:r w:rsidRPr="00625C91">
        <w:rPr>
          <w:rStyle w:val="StyleUnderline"/>
        </w:rPr>
        <w:t>in a way that fully takes into accounts issues of federalism.</w:t>
      </w:r>
      <w:r w:rsidRPr="003D642E">
        <w:rPr>
          <w:sz w:val="14"/>
        </w:rPr>
        <w:t xml:space="preserve"> Judge Easterbrook proposes a state action rule which considers the spillover effect of anticompetitive state regulation. Instead of </w:t>
      </w:r>
      <w:r w:rsidRPr="007B6016">
        <w:rPr>
          <w:sz w:val="14"/>
        </w:rPr>
        <w:t>examining clear articulation and active supervision, the Court would uphold an anticompetitive state regulation as long as its anticompetitive effects are internalized by that state’s residents.[96]</w:t>
      </w:r>
      <w:r w:rsidRPr="003D642E">
        <w:rPr>
          <w:sz w:val="14"/>
        </w:rPr>
        <w:t xml:space="preserve"> </w:t>
      </w:r>
      <w:r w:rsidRPr="00E73C94">
        <w:rPr>
          <w:rStyle w:val="StyleUnderline"/>
          <w:highlight w:val="cyan"/>
        </w:rPr>
        <w:t>Aligning state action</w:t>
      </w:r>
      <w:r w:rsidRPr="00625C91">
        <w:rPr>
          <w:rStyle w:val="StyleUnderline"/>
        </w:rPr>
        <w:t xml:space="preserve"> doctrine </w:t>
      </w:r>
      <w:r w:rsidRPr="00E73C94">
        <w:rPr>
          <w:rStyle w:val="StyleUnderline"/>
          <w:highlight w:val="cyan"/>
        </w:rPr>
        <w:t>with</w:t>
      </w:r>
      <w:r w:rsidRPr="00625C91">
        <w:rPr>
          <w:rStyle w:val="StyleUnderline"/>
        </w:rPr>
        <w:t xml:space="preserve"> the </w:t>
      </w:r>
      <w:r w:rsidRPr="00364CFA">
        <w:rPr>
          <w:rStyle w:val="StyleUnderline"/>
        </w:rPr>
        <w:t>economics</w:t>
      </w:r>
      <w:r w:rsidRPr="00625C91">
        <w:rPr>
          <w:rStyle w:val="StyleUnderline"/>
        </w:rPr>
        <w:t xml:space="preserve"> of </w:t>
      </w:r>
      <w:r w:rsidRPr="00E73C94">
        <w:rPr>
          <w:rStyle w:val="StyleUnderline"/>
          <w:highlight w:val="cyan"/>
        </w:rPr>
        <w:t>federalism</w:t>
      </w:r>
      <w:r w:rsidRPr="00625C91">
        <w:rPr>
          <w:rStyle w:val="StyleUnderline"/>
        </w:rPr>
        <w:t xml:space="preserve"> will not only </w:t>
      </w:r>
      <w:r w:rsidRPr="00E73C94">
        <w:rPr>
          <w:rStyle w:val="Emphasis"/>
          <w:highlight w:val="cyan"/>
        </w:rPr>
        <w:t>maintain states’ roles</w:t>
      </w:r>
      <w:r w:rsidRPr="00E73C94">
        <w:rPr>
          <w:rStyle w:val="StyleUnderline"/>
          <w:highlight w:val="cyan"/>
        </w:rPr>
        <w:t xml:space="preserve"> in antitrust</w:t>
      </w:r>
      <w:r w:rsidRPr="00625C91">
        <w:rPr>
          <w:rStyle w:val="StyleUnderline"/>
        </w:rPr>
        <w:t xml:space="preserve">, </w:t>
      </w:r>
      <w:r w:rsidRPr="00E73C94">
        <w:rPr>
          <w:rStyle w:val="StyleUnderline"/>
          <w:highlight w:val="cyan"/>
        </w:rPr>
        <w:t>but</w:t>
      </w:r>
      <w:r w:rsidRPr="00625C91">
        <w:rPr>
          <w:rStyle w:val="StyleUnderline"/>
        </w:rPr>
        <w:t xml:space="preserve"> also </w:t>
      </w:r>
      <w:r w:rsidRPr="00E73C94">
        <w:rPr>
          <w:rStyle w:val="StyleUnderline"/>
          <w:highlight w:val="cyan"/>
        </w:rPr>
        <w:t>ensure</w:t>
      </w:r>
      <w:r w:rsidRPr="00625C91">
        <w:rPr>
          <w:rStyle w:val="StyleUnderline"/>
        </w:rPr>
        <w:t xml:space="preserve"> that </w:t>
      </w:r>
      <w:r w:rsidRPr="00E73C94">
        <w:rPr>
          <w:rStyle w:val="StyleUnderline"/>
          <w:highlight w:val="cyan"/>
        </w:rPr>
        <w:t>state</w:t>
      </w:r>
      <w:r w:rsidRPr="00625C91">
        <w:rPr>
          <w:rStyle w:val="StyleUnderline"/>
        </w:rPr>
        <w:t xml:space="preserve"> antitrust </w:t>
      </w:r>
      <w:r w:rsidRPr="00E73C94">
        <w:rPr>
          <w:rStyle w:val="StyleUnderline"/>
          <w:highlight w:val="cyan"/>
        </w:rPr>
        <w:t>exemptions</w:t>
      </w:r>
      <w:r w:rsidRPr="00625C91">
        <w:rPr>
          <w:rStyle w:val="StyleUnderline"/>
        </w:rPr>
        <w:t xml:space="preserve"> </w:t>
      </w:r>
      <w:r w:rsidRPr="00E73C94">
        <w:rPr>
          <w:rStyle w:val="StyleUnderline"/>
          <w:highlight w:val="cyan"/>
        </w:rPr>
        <w:t>have</w:t>
      </w:r>
      <w:r w:rsidRPr="00625C91">
        <w:rPr>
          <w:rStyle w:val="StyleUnderline"/>
        </w:rPr>
        <w:t xml:space="preserve"> a </w:t>
      </w:r>
      <w:r w:rsidRPr="00E73C94">
        <w:rPr>
          <w:rStyle w:val="StyleUnderline"/>
          <w:highlight w:val="cyan"/>
        </w:rPr>
        <w:t>diminished</w:t>
      </w:r>
      <w:r w:rsidRPr="00625C91">
        <w:rPr>
          <w:rStyle w:val="StyleUnderline"/>
        </w:rPr>
        <w:t xml:space="preserve"> negative </w:t>
      </w:r>
      <w:r w:rsidRPr="00E73C94">
        <w:rPr>
          <w:rStyle w:val="StyleUnderline"/>
          <w:highlight w:val="cyan"/>
        </w:rPr>
        <w:t>impact on consumer welfare</w:t>
      </w:r>
      <w:r w:rsidRPr="003D642E">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21F5325E" w14:textId="77777777" w:rsidR="00FB41C4" w:rsidRPr="003D642E" w:rsidRDefault="00FB41C4" w:rsidP="00FB41C4">
      <w:pPr>
        <w:rPr>
          <w:sz w:val="14"/>
        </w:rPr>
      </w:pPr>
      <w:r w:rsidRPr="00B9618B">
        <w:rPr>
          <w:sz w:val="14"/>
        </w:rPr>
        <w:t xml:space="preserve">State regulation of seemingly local competition is likely to effect more </w:t>
      </w:r>
      <w:r w:rsidRPr="007B6016">
        <w:rPr>
          <w:sz w:val="14"/>
        </w:rPr>
        <w:t xml:space="preserve">than just the economy of that specific state. </w:t>
      </w:r>
      <w:r w:rsidRPr="007B6016">
        <w:rPr>
          <w:rStyle w:val="StyleUnderline"/>
        </w:rPr>
        <w:t>When states grant antitrust immunities in situations involving interstate commerce, the state is exporting the anticompetitive effects of its regulations to citizens outside its own borders</w:t>
      </w:r>
      <w:r w:rsidRPr="007B6016">
        <w:rPr>
          <w:sz w:val="14"/>
        </w:rPr>
        <w:t xml:space="preserve">. </w:t>
      </w:r>
      <w:r w:rsidRPr="007B6016">
        <w:rPr>
          <w:rStyle w:val="StyleUnderline"/>
        </w:rPr>
        <w:t>Without accounting for</w:t>
      </w:r>
      <w:r w:rsidRPr="00D32971">
        <w:rPr>
          <w:rStyle w:val="StyleUnderline"/>
        </w:rPr>
        <w:t xml:space="preserve"> the federal interest in an integrated national economy, state action doctrine far surpasses its narrow purpose of supervising local competition</w:t>
      </w:r>
      <w:r w:rsidRPr="00D32971">
        <w:rPr>
          <w:sz w:val="14"/>
        </w:rPr>
        <w:t>.</w:t>
      </w:r>
    </w:p>
    <w:p w14:paraId="5699F2B9" w14:textId="77777777" w:rsidR="00FB41C4" w:rsidRPr="003D642E" w:rsidRDefault="00FB41C4" w:rsidP="00FB41C4">
      <w:pPr>
        <w:rPr>
          <w:sz w:val="14"/>
        </w:rPr>
      </w:pPr>
      <w:r w:rsidRPr="003D642E">
        <w:rPr>
          <w:sz w:val="14"/>
        </w:rPr>
        <w:t>C.  The Appropriate Role of State Attorneys General in Federal Antitrust Disputes</w:t>
      </w:r>
    </w:p>
    <w:p w14:paraId="6B019459" w14:textId="77777777" w:rsidR="00FB41C4" w:rsidRPr="007B6016" w:rsidRDefault="00FB41C4" w:rsidP="00FB41C4">
      <w:pPr>
        <w:rPr>
          <w:sz w:val="14"/>
        </w:rPr>
      </w:pPr>
      <w:r w:rsidRPr="007B6016">
        <w:rPr>
          <w:rStyle w:val="StyleUnderline"/>
        </w:rPr>
        <w:t>Federalism most often refers to the vertical relationship between the federal government and the states</w:t>
      </w:r>
      <w:r w:rsidRPr="007B6016">
        <w:rPr>
          <w:sz w:val="14"/>
        </w:rPr>
        <w:t xml:space="preserve">. </w:t>
      </w:r>
      <w:r w:rsidRPr="007B6016">
        <w:rPr>
          <w:rStyle w:val="StyleUnderline"/>
        </w:rPr>
        <w:t xml:space="preserve">Divergent viewpoints among antitrust enforcers can </w:t>
      </w:r>
      <w:r w:rsidRPr="007B6016">
        <w:rPr>
          <w:rStyle w:val="Emphasis"/>
        </w:rPr>
        <w:t>strain the system</w:t>
      </w:r>
      <w:r w:rsidRPr="007B6016">
        <w:rPr>
          <w:rStyle w:val="StyleUnderline"/>
        </w:rPr>
        <w:t>,</w:t>
      </w:r>
      <w:r w:rsidRPr="007B6016">
        <w:rPr>
          <w:sz w:val="14"/>
        </w:rPr>
        <w:t xml:space="preserve"> </w:t>
      </w:r>
      <w:r w:rsidRPr="007B6016">
        <w:rPr>
          <w:rStyle w:val="StyleUnderline"/>
        </w:rPr>
        <w:t xml:space="preserve">thus comity and deference are </w:t>
      </w:r>
      <w:r w:rsidRPr="007B6016">
        <w:rPr>
          <w:rStyle w:val="Emphasis"/>
        </w:rPr>
        <w:t>crucial</w:t>
      </w:r>
      <w:r w:rsidRPr="007B6016">
        <w:rPr>
          <w:rStyle w:val="StyleUnderline"/>
        </w:rPr>
        <w:t xml:space="preserve"> to efficient antitrust enforcement</w:t>
      </w:r>
      <w:r w:rsidRPr="007B6016">
        <w:rPr>
          <w:sz w:val="14"/>
        </w:rPr>
        <w:t>. A merger or acquisition is often scrutinized by multiple enforcers with multi-dimensional relationships.</w:t>
      </w:r>
    </w:p>
    <w:p w14:paraId="36A4FED0" w14:textId="77777777" w:rsidR="00FB41C4" w:rsidRPr="003D642E" w:rsidRDefault="00FB41C4" w:rsidP="00FB41C4">
      <w:pPr>
        <w:rPr>
          <w:sz w:val="14"/>
        </w:rPr>
      </w:pPr>
      <w:r w:rsidRPr="007B6016">
        <w:rPr>
          <w:sz w:val="14"/>
        </w:rPr>
        <w:t>For example, the Sprint/T-Mobile merger involved the Antitrust Division and Federal Communications Commission, who share a horizontal relationship, and state</w:t>
      </w:r>
      <w:r w:rsidRPr="003D642E">
        <w:rPr>
          <w:sz w:val="14"/>
        </w:rPr>
        <w:t xml:space="preserv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Makan Delrahim questioned the relief sought by the states,[101] citing the federal agencies’ expertise in the matter.[102] He noted that “a minority of states and the District of Columbia” were “trying to undo [the nationwide settlement],” a situation he believed was “odd.”[103] Delrahim reaffirmed states’ rights to sue for antitrust violations but criticized their attempt to seek relief inconsistent with the federal government’s settlement.[104]</w:t>
      </w:r>
    </w:p>
    <w:p w14:paraId="72D03B5D" w14:textId="77777777" w:rsidR="00FB41C4" w:rsidRPr="003D642E" w:rsidRDefault="00FB41C4" w:rsidP="00FB41C4">
      <w:pPr>
        <w:rPr>
          <w:sz w:val="14"/>
        </w:rPr>
      </w:pPr>
      <w:r w:rsidRPr="003D642E">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39825BC4" w14:textId="77777777" w:rsidR="00FB41C4" w:rsidRPr="003D642E" w:rsidRDefault="00FB41C4" w:rsidP="00FB41C4">
      <w:pPr>
        <w:rPr>
          <w:sz w:val="14"/>
        </w:rPr>
      </w:pPr>
      <w:r w:rsidRPr="003D642E">
        <w:rPr>
          <w:sz w:val="14"/>
        </w:rPr>
        <w:t xml:space="preserve">On the other hand, </w:t>
      </w:r>
      <w:r w:rsidRPr="00E73C94">
        <w:rPr>
          <w:rStyle w:val="StyleUnderline"/>
          <w:highlight w:val="cyan"/>
        </w:rPr>
        <w:t>state</w:t>
      </w:r>
      <w:r w:rsidRPr="00AE147D">
        <w:rPr>
          <w:rStyle w:val="StyleUnderline"/>
        </w:rPr>
        <w:t xml:space="preserve"> antitrust </w:t>
      </w:r>
      <w:r w:rsidRPr="00E73C94">
        <w:rPr>
          <w:rStyle w:val="StyleUnderline"/>
          <w:highlight w:val="cyan"/>
        </w:rPr>
        <w:t>enforcement</w:t>
      </w:r>
      <w:r w:rsidRPr="003D642E">
        <w:rPr>
          <w:sz w:val="14"/>
        </w:rPr>
        <w:t xml:space="preserve"> can </w:t>
      </w:r>
      <w:r w:rsidRPr="00E73C94">
        <w:rPr>
          <w:rStyle w:val="StyleUnderline"/>
          <w:highlight w:val="cyan"/>
        </w:rPr>
        <w:t>play a useful role in</w:t>
      </w:r>
      <w:r w:rsidRPr="00AE147D">
        <w:rPr>
          <w:rStyle w:val="StyleUnderline"/>
        </w:rPr>
        <w:t xml:space="preserve"> </w:t>
      </w:r>
      <w:r w:rsidRPr="00E73C94">
        <w:rPr>
          <w:rStyle w:val="StyleUnderline"/>
          <w:highlight w:val="cyan"/>
        </w:rPr>
        <w:t>supplementing</w:t>
      </w:r>
      <w:r w:rsidRPr="00AE147D">
        <w:rPr>
          <w:rStyle w:val="StyleUnderline"/>
        </w:rPr>
        <w:t xml:space="preserve"> </w:t>
      </w:r>
      <w:r w:rsidRPr="00E73C94">
        <w:rPr>
          <w:rStyle w:val="StyleUnderline"/>
          <w:highlight w:val="cyan"/>
        </w:rPr>
        <w:t>fed</w:t>
      </w:r>
      <w:r w:rsidRPr="00AE147D">
        <w:rPr>
          <w:rStyle w:val="StyleUnderline"/>
        </w:rPr>
        <w:t xml:space="preserve">eral antitrust </w:t>
      </w:r>
      <w:r w:rsidRPr="00E73C94">
        <w:rPr>
          <w:rStyle w:val="StyleUnderline"/>
          <w:highlight w:val="cyan"/>
        </w:rPr>
        <w:t>enforcement</w:t>
      </w:r>
      <w:r w:rsidRPr="003D642E">
        <w:rPr>
          <w:sz w:val="14"/>
        </w:rPr>
        <w:t xml:space="preserve">. First, the use of </w:t>
      </w:r>
      <w:r w:rsidRPr="00AE147D">
        <w:rPr>
          <w:rStyle w:val="StyleUnderline"/>
        </w:rPr>
        <w:t>state autonomy within a</w:t>
      </w:r>
      <w:r w:rsidRPr="003D642E">
        <w:rPr>
          <w:sz w:val="14"/>
        </w:rPr>
        <w:t xml:space="preserve"> </w:t>
      </w:r>
      <w:r w:rsidRPr="00AE147D">
        <w:rPr>
          <w:rStyle w:val="StyleUnderline"/>
        </w:rPr>
        <w:t>federal system allows</w:t>
      </w:r>
      <w:r w:rsidRPr="003D642E">
        <w:rPr>
          <w:sz w:val="14"/>
        </w:rPr>
        <w:t xml:space="preserve"> </w:t>
      </w:r>
      <w:r w:rsidRPr="00AE147D">
        <w:rPr>
          <w:rStyle w:val="StyleUnderline"/>
        </w:rPr>
        <w:t>state and local governments to act as social “laboratories,”</w:t>
      </w:r>
      <w:r w:rsidRPr="003D642E">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59074724" w14:textId="77777777" w:rsidR="00FB41C4" w:rsidRPr="00AE147D" w:rsidRDefault="00FB41C4" w:rsidP="00FB41C4">
      <w:pPr>
        <w:rPr>
          <w:rStyle w:val="StyleUnderline"/>
        </w:rPr>
      </w:pPr>
      <w:r w:rsidRPr="003D642E">
        <w:rPr>
          <w:sz w:val="14"/>
        </w:rPr>
        <w:t xml:space="preserve">Second, in a system of </w:t>
      </w:r>
      <w:r w:rsidRPr="00E73C94">
        <w:rPr>
          <w:rStyle w:val="StyleUnderline"/>
          <w:highlight w:val="cyan"/>
        </w:rPr>
        <w:t>federalism</w:t>
      </w:r>
      <w:r w:rsidRPr="003D642E">
        <w:rPr>
          <w:sz w:val="14"/>
        </w:rPr>
        <w:t xml:space="preserve">, the </w:t>
      </w:r>
      <w:r w:rsidRPr="00AE147D">
        <w:rPr>
          <w:rStyle w:val="StyleUnderline"/>
        </w:rPr>
        <w:t>state enforcement</w:t>
      </w:r>
      <w:r w:rsidRPr="003D642E">
        <w:rPr>
          <w:sz w:val="14"/>
        </w:rPr>
        <w:t xml:space="preserve"> </w:t>
      </w:r>
      <w:r w:rsidRPr="00AE147D">
        <w:rPr>
          <w:rStyle w:val="StyleUnderline"/>
        </w:rPr>
        <w:t>of both the state and federal antitrust laws</w:t>
      </w:r>
      <w:r w:rsidRPr="003D642E">
        <w:rPr>
          <w:sz w:val="14"/>
        </w:rPr>
        <w:t xml:space="preserve"> </w:t>
      </w:r>
      <w:r w:rsidRPr="00E73C94">
        <w:rPr>
          <w:rStyle w:val="StyleUnderline"/>
          <w:highlight w:val="cyan"/>
        </w:rPr>
        <w:t>can be</w:t>
      </w:r>
      <w:r w:rsidRPr="003D642E">
        <w:rPr>
          <w:sz w:val="14"/>
        </w:rPr>
        <w:t xml:space="preserve"> a </w:t>
      </w:r>
      <w:r w:rsidRPr="00E73C94">
        <w:rPr>
          <w:rStyle w:val="Emphasis"/>
          <w:highlight w:val="cyan"/>
        </w:rPr>
        <w:t>valuable</w:t>
      </w:r>
      <w:r w:rsidRPr="003D642E">
        <w:rPr>
          <w:sz w:val="14"/>
        </w:rPr>
        <w:t xml:space="preserve"> </w:t>
      </w:r>
      <w:r w:rsidRPr="00AE147D">
        <w:rPr>
          <w:rStyle w:val="StyleUnderline"/>
        </w:rPr>
        <w:t>complementary resource that supplements scarce federal resources</w:t>
      </w:r>
      <w:r w:rsidRPr="003D642E">
        <w:rPr>
          <w:sz w:val="14"/>
        </w:rPr>
        <w:t xml:space="preserve">. </w:t>
      </w:r>
      <w:r w:rsidRPr="00E73C94">
        <w:rPr>
          <w:rStyle w:val="Emphasis"/>
          <w:highlight w:val="cyan"/>
        </w:rPr>
        <w:t>Conflicts</w:t>
      </w:r>
      <w:r w:rsidRPr="003D642E">
        <w:rPr>
          <w:sz w:val="14"/>
        </w:rPr>
        <w:t xml:space="preserve"> </w:t>
      </w:r>
      <w:r w:rsidRPr="00E73C94">
        <w:rPr>
          <w:rStyle w:val="StyleUnderline"/>
          <w:highlight w:val="cyan"/>
        </w:rPr>
        <w:t>between the fed</w:t>
      </w:r>
      <w:r w:rsidRPr="00AE147D">
        <w:rPr>
          <w:rStyle w:val="StyleUnderline"/>
        </w:rPr>
        <w:t xml:space="preserve">eral </w:t>
      </w:r>
      <w:r w:rsidRPr="00E73C94">
        <w:rPr>
          <w:rStyle w:val="StyleUnderline"/>
          <w:highlight w:val="cyan"/>
        </w:rPr>
        <w:t>and state</w:t>
      </w:r>
      <w:r w:rsidRPr="00AE147D">
        <w:rPr>
          <w:rStyle w:val="StyleUnderline"/>
        </w:rPr>
        <w:t xml:space="preserve"> antitrust </w:t>
      </w:r>
      <w:r w:rsidRPr="00E73C94">
        <w:rPr>
          <w:rStyle w:val="StyleUnderline"/>
          <w:highlight w:val="cyan"/>
        </w:rPr>
        <w:t>authorities</w:t>
      </w:r>
      <w:r w:rsidRPr="003D642E">
        <w:rPr>
          <w:sz w:val="14"/>
        </w:rPr>
        <w:t xml:space="preserve"> </w:t>
      </w:r>
      <w:r w:rsidRPr="00E73C94">
        <w:rPr>
          <w:rStyle w:val="StyleUnderline"/>
          <w:highlight w:val="cyan"/>
        </w:rPr>
        <w:t>are generated</w:t>
      </w:r>
      <w:r w:rsidRPr="00AE147D">
        <w:rPr>
          <w:rStyle w:val="StyleUnderline"/>
        </w:rPr>
        <w:t xml:space="preserve"> </w:t>
      </w:r>
      <w:r w:rsidRPr="003D642E">
        <w:rPr>
          <w:sz w:val="14"/>
        </w:rPr>
        <w:t xml:space="preserve">by the use of a cooperative or “marble cake” approach to federalism, </w:t>
      </w:r>
      <w:r w:rsidRPr="00E73C94">
        <w:rPr>
          <w:rStyle w:val="StyleUnderline"/>
          <w:highlight w:val="cyan"/>
        </w:rPr>
        <w:t>where</w:t>
      </w:r>
      <w:r w:rsidRPr="003D642E">
        <w:rPr>
          <w:sz w:val="14"/>
        </w:rPr>
        <w:t xml:space="preserve"> the </w:t>
      </w:r>
      <w:r w:rsidRPr="00E73C94">
        <w:rPr>
          <w:rStyle w:val="StyleUnderline"/>
          <w:highlight w:val="cyan"/>
        </w:rPr>
        <w:t>tasks</w:t>
      </w:r>
      <w:r w:rsidRPr="00AE147D">
        <w:rPr>
          <w:rStyle w:val="StyleUnderline"/>
        </w:rPr>
        <w:t xml:space="preserve"> of the state and federal agencies </w:t>
      </w:r>
      <w:r w:rsidRPr="00E73C94">
        <w:rPr>
          <w:rStyle w:val="StyleUnderline"/>
          <w:highlight w:val="cyan"/>
        </w:rPr>
        <w:t xml:space="preserve">are </w:t>
      </w:r>
      <w:r w:rsidRPr="00B9618B">
        <w:rPr>
          <w:rStyle w:val="StyleUnderline"/>
        </w:rPr>
        <w:t xml:space="preserve">relatively </w:t>
      </w:r>
      <w:r w:rsidRPr="00E73C94">
        <w:rPr>
          <w:rStyle w:val="Emphasis"/>
          <w:highlight w:val="cyan"/>
        </w:rPr>
        <w:t>undefined</w:t>
      </w:r>
      <w:r w:rsidRPr="003D642E">
        <w:rPr>
          <w:sz w:val="14"/>
        </w:rPr>
        <w:t>, overlapping</w:t>
      </w:r>
      <w:r w:rsidRPr="00645F51">
        <w:rPr>
          <w:sz w:val="14"/>
        </w:rPr>
        <w:t xml:space="preserve">, </w:t>
      </w:r>
      <w:r w:rsidRPr="00645F51">
        <w:rPr>
          <w:rStyle w:val="StyleUnderline"/>
        </w:rPr>
        <w:t>and</w:t>
      </w:r>
      <w:r w:rsidRPr="00645F51">
        <w:rPr>
          <w:sz w:val="14"/>
        </w:rPr>
        <w:t xml:space="preserve"> </w:t>
      </w:r>
      <w:r w:rsidRPr="00645F51">
        <w:rPr>
          <w:rStyle w:val="Emphasis"/>
        </w:rPr>
        <w:t>imperfectly coordinated</w:t>
      </w:r>
      <w:r w:rsidRPr="00645F51">
        <w:rPr>
          <w:sz w:val="14"/>
        </w:rPr>
        <w:t>.</w:t>
      </w:r>
      <w:r w:rsidRPr="003D642E">
        <w:rPr>
          <w:sz w:val="14"/>
        </w:rPr>
        <w:t xml:space="preserve"> </w:t>
      </w:r>
      <w:r w:rsidRPr="00AE147D">
        <w:rPr>
          <w:rStyle w:val="StyleUnderline"/>
        </w:rPr>
        <w:t>In contrast</w:t>
      </w:r>
      <w:r w:rsidRPr="003D642E">
        <w:rPr>
          <w:sz w:val="14"/>
        </w:rPr>
        <w:t xml:space="preserve">, a “dual” or “layer cake” federalism approach, </w:t>
      </w:r>
      <w:r w:rsidRPr="00364CFA">
        <w:rPr>
          <w:rStyle w:val="StyleUnderline"/>
        </w:rPr>
        <w:t>where</w:t>
      </w:r>
      <w:r w:rsidRPr="003D642E">
        <w:rPr>
          <w:rStyle w:val="StyleUnderline"/>
        </w:rPr>
        <w:t xml:space="preserve"> </w:t>
      </w:r>
      <w:r w:rsidRPr="00E73C94">
        <w:rPr>
          <w:rStyle w:val="StyleUnderline"/>
          <w:highlight w:val="cyan"/>
        </w:rPr>
        <w:t xml:space="preserve">power is divided </w:t>
      </w:r>
      <w:r w:rsidRPr="00E73C94">
        <w:rPr>
          <w:rStyle w:val="Emphasis"/>
          <w:highlight w:val="cyan"/>
        </w:rPr>
        <w:t>ex-ante</w:t>
      </w:r>
      <w:r w:rsidRPr="003D642E">
        <w:rPr>
          <w:sz w:val="14"/>
        </w:rPr>
        <w:t xml:space="preserve"> </w:t>
      </w:r>
      <w:r w:rsidRPr="00364CFA">
        <w:rPr>
          <w:rStyle w:val="StyleUnderline"/>
        </w:rPr>
        <w:t>between the federal and state governments</w:t>
      </w:r>
      <w:r w:rsidRPr="003D642E">
        <w:rPr>
          <w:sz w:val="14"/>
        </w:rPr>
        <w:t xml:space="preserve"> </w:t>
      </w:r>
      <w:r w:rsidRPr="00AE147D">
        <w:rPr>
          <w:rStyle w:val="StyleUnderline"/>
        </w:rPr>
        <w:t>in clearly defined terms</w:t>
      </w:r>
      <w:r w:rsidRPr="003D642E">
        <w:rPr>
          <w:sz w:val="14"/>
        </w:rPr>
        <w:t xml:space="preserve">, </w:t>
      </w:r>
      <w:r w:rsidRPr="00E73C94">
        <w:rPr>
          <w:rStyle w:val="StyleUnderline"/>
          <w:highlight w:val="cyan"/>
        </w:rPr>
        <w:t>can mitigate direct conflicts</w:t>
      </w:r>
      <w:r w:rsidRPr="00AE147D">
        <w:rPr>
          <w:rStyle w:val="StyleUnderline"/>
        </w:rPr>
        <w:t xml:space="preserve"> </w:t>
      </w:r>
      <w:r w:rsidRPr="00E73C94">
        <w:rPr>
          <w:rStyle w:val="StyleUnderline"/>
          <w:highlight w:val="cyan"/>
        </w:rPr>
        <w:t>between state and fed</w:t>
      </w:r>
      <w:r w:rsidRPr="00AE147D">
        <w:rPr>
          <w:rStyle w:val="StyleUnderline"/>
        </w:rPr>
        <w:t xml:space="preserve">eral </w:t>
      </w:r>
      <w:r w:rsidRPr="00E73C94">
        <w:rPr>
          <w:rStyle w:val="StyleUnderline"/>
          <w:highlight w:val="cyan"/>
        </w:rPr>
        <w:t>authorities</w:t>
      </w:r>
      <w:r w:rsidRPr="00AE147D">
        <w:rPr>
          <w:rStyle w:val="StyleUnderline"/>
        </w:rPr>
        <w:t xml:space="preserve"> discussed above.</w:t>
      </w:r>
    </w:p>
    <w:p w14:paraId="07412139" w14:textId="77777777" w:rsidR="00FB41C4" w:rsidRDefault="00FB41C4" w:rsidP="00FB41C4"/>
    <w:p w14:paraId="68A445D2" w14:textId="77777777" w:rsidR="00FB41C4" w:rsidRDefault="00FB41C4" w:rsidP="00FB41C4">
      <w:pPr>
        <w:pStyle w:val="Heading4"/>
      </w:pPr>
      <w:r>
        <w:t xml:space="preserve">Failure to hold states accountable for spillovers </w:t>
      </w:r>
      <w:r>
        <w:rPr>
          <w:u w:val="single"/>
        </w:rPr>
        <w:t>destroys optimal state experimentation</w:t>
      </w:r>
      <w:r>
        <w:t xml:space="preserve"> – correctly “right sizing” regulation impossible without accounting for externalities in interjurisdictional competition</w:t>
      </w:r>
    </w:p>
    <w:p w14:paraId="01177963" w14:textId="77777777" w:rsidR="00FB41C4" w:rsidRDefault="00FB41C4" w:rsidP="00FB41C4">
      <w:r w:rsidRPr="0039029F">
        <w:rPr>
          <w:rStyle w:val="Style13ptBold"/>
        </w:rPr>
        <w:t xml:space="preserve">Adler 20 </w:t>
      </w:r>
      <w:r>
        <w:t xml:space="preserve">[Jonathan H. Adler, Case Western University School of Law, 2020 </w:t>
      </w:r>
      <w:hyperlink r:id="rId116" w:history="1">
        <w:r w:rsidRPr="00BB1CCB">
          <w:rPr>
            <w:rStyle w:val="Hyperlink"/>
          </w:rPr>
          <w:t>https://scholarlycommons.law.case.edu/cgi/viewcontent.cgi?article=3058&amp;context=faculty_publications</w:t>
        </w:r>
      </w:hyperlink>
      <w:r>
        <w:t>]</w:t>
      </w:r>
    </w:p>
    <w:p w14:paraId="7C98743F" w14:textId="77777777" w:rsidR="00FB41C4" w:rsidRDefault="00FB41C4" w:rsidP="00FB41C4">
      <w:r w:rsidRPr="007E41A5">
        <w:rPr>
          <w:rStyle w:val="StyleUnderline"/>
        </w:rPr>
        <w:t xml:space="preserve">The </w:t>
      </w:r>
      <w:r w:rsidRPr="00E73C94">
        <w:rPr>
          <w:rStyle w:val="StyleUnderline"/>
          <w:highlight w:val="cyan"/>
        </w:rPr>
        <w:t>race-to-the-bottom</w:t>
      </w:r>
      <w:r w:rsidRPr="007E41A5">
        <w:rPr>
          <w:rStyle w:val="StyleUnderline"/>
        </w:rPr>
        <w:t xml:space="preserve"> theory </w:t>
      </w:r>
      <w:r w:rsidRPr="00E73C94">
        <w:rPr>
          <w:rStyle w:val="StyleUnderline"/>
          <w:highlight w:val="cyan"/>
        </w:rPr>
        <w:t>presumes</w:t>
      </w:r>
      <w:r>
        <w:t xml:space="preserve"> that </w:t>
      </w:r>
      <w:r w:rsidRPr="00E73C94">
        <w:rPr>
          <w:rStyle w:val="StyleUnderline"/>
          <w:highlight w:val="cyan"/>
        </w:rPr>
        <w:t>interjurisdictional competition</w:t>
      </w:r>
      <w:r>
        <w:t xml:space="preserve"> </w:t>
      </w:r>
      <w:r w:rsidRPr="007E41A5">
        <w:rPr>
          <w:rStyle w:val="StyleUnderline"/>
        </w:rPr>
        <w:t>creates a prisoner’s dilemma for states</w:t>
      </w:r>
      <w:r>
        <w:t xml:space="preserve">. Each state wants to attract industry for the economic benefits that it provides. Each state also wishes to maintain an optimal level of environmental protection. However, </w:t>
      </w:r>
      <w:r w:rsidRPr="007E41A5">
        <w:rPr>
          <w:rStyle w:val="StyleUnderline"/>
        </w:rPr>
        <w:t xml:space="preserve">in order </w:t>
      </w:r>
      <w:r w:rsidRPr="00E73C94">
        <w:rPr>
          <w:rStyle w:val="StyleUnderline"/>
          <w:highlight w:val="cyan"/>
        </w:rPr>
        <w:t>to attract industry</w:t>
      </w:r>
      <w:r>
        <w:t xml:space="preserve">, the theory holds, </w:t>
      </w:r>
      <w:r w:rsidRPr="007E41A5">
        <w:rPr>
          <w:rStyle w:val="StyleUnderline"/>
        </w:rPr>
        <w:t>states will lower</w:t>
      </w:r>
      <w:r>
        <w:t xml:space="preserve"> environmental safeguards so as to reduce </w:t>
      </w:r>
      <w:r w:rsidRPr="007E41A5">
        <w:rPr>
          <w:rStyle w:val="StyleUnderline"/>
        </w:rPr>
        <w:t>the regulatory burden</w:t>
      </w:r>
      <w:r>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general public’s preference for environmental protection regulation. This will lead to social welfare losses even if environmental harm does not spill over from one state to another. </w:t>
      </w:r>
      <w:r w:rsidRPr="007E41A5">
        <w:rPr>
          <w:rStyle w:val="StyleUnderline"/>
        </w:rPr>
        <w:t xml:space="preserve">The </w:t>
      </w:r>
      <w:r w:rsidRPr="00E73C94">
        <w:rPr>
          <w:rStyle w:val="StyleUnderline"/>
          <w:highlight w:val="cyan"/>
        </w:rPr>
        <w:t>result</w:t>
      </w:r>
      <w:r>
        <w:t xml:space="preserve">, according to the theory, </w:t>
      </w:r>
      <w:r w:rsidRPr="00E73C94">
        <w:rPr>
          <w:rStyle w:val="StyleUnderline"/>
          <w:highlight w:val="cyan"/>
        </w:rPr>
        <w:t>is</w:t>
      </w:r>
      <w:r>
        <w:t xml:space="preserve"> the </w:t>
      </w:r>
      <w:r w:rsidRPr="00E73C94">
        <w:rPr>
          <w:rStyle w:val="StyleUnderline"/>
          <w:highlight w:val="cyan"/>
        </w:rPr>
        <w:t>systematic</w:t>
      </w:r>
      <w:r>
        <w:t xml:space="preserve"> </w:t>
      </w:r>
      <w:r w:rsidRPr="00E73C94">
        <w:rPr>
          <w:rStyle w:val="StyleUnderline"/>
          <w:highlight w:val="cyan"/>
        </w:rPr>
        <w:t>under-regula</w:t>
      </w:r>
      <w:r w:rsidRPr="007E41A5">
        <w:rPr>
          <w:rStyle w:val="StyleUnderline"/>
        </w:rPr>
        <w:t xml:space="preserve">tion of </w:t>
      </w:r>
      <w:r>
        <w:t xml:space="preserve">environmental </w:t>
      </w:r>
      <w:r w:rsidRPr="00E73C94">
        <w:rPr>
          <w:rStyle w:val="StyleUnderline"/>
          <w:highlight w:val="cyan"/>
        </w:rPr>
        <w:t>harms</w:t>
      </w:r>
      <w:r>
        <w:t>, and a need for federal intervention.26</w:t>
      </w:r>
    </w:p>
    <w:p w14:paraId="7FB0984F" w14:textId="77777777" w:rsidR="00FB41C4" w:rsidRPr="000833F5" w:rsidRDefault="00FB41C4" w:rsidP="00FB41C4">
      <w:r>
        <w:t xml:space="preserve">The race-to-the-bottom theory may have had some basis in the 1960s and 1970s, but </w:t>
      </w:r>
      <w:r w:rsidRPr="007E41A5">
        <w:rPr>
          <w:rStyle w:val="StyleUnderline"/>
        </w:rPr>
        <w:t>there is little reason to believe that this dynamic inhibits</w:t>
      </w:r>
      <w:r>
        <w:t xml:space="preserve"> </w:t>
      </w:r>
      <w:r w:rsidRPr="007E41A5">
        <w:rPr>
          <w:rStyle w:val="StyleUnderline"/>
        </w:rPr>
        <w:t>state regulatory efforts today</w:t>
      </w:r>
      <w:r>
        <w:t xml:space="preserve">, particularly given how aggressive many states are in environmental policy. </w:t>
      </w:r>
      <w:r w:rsidRPr="007E41A5">
        <w:rPr>
          <w:rStyle w:val="Emphasis"/>
        </w:rPr>
        <w:t xml:space="preserve">Empirical </w:t>
      </w:r>
      <w:r w:rsidRPr="00E73C94">
        <w:rPr>
          <w:rStyle w:val="Emphasis"/>
          <w:highlight w:val="cyan"/>
        </w:rPr>
        <w:t>evidence</w:t>
      </w:r>
      <w:r>
        <w:t xml:space="preserve"> that states race to relax their environmental regulations in pursuit of outside investment </w:t>
      </w:r>
      <w:r w:rsidRPr="00E73C94">
        <w:rPr>
          <w:rStyle w:val="Emphasis"/>
          <w:highlight w:val="cyan"/>
        </w:rPr>
        <w:t>is decidedly lacking</w:t>
      </w:r>
      <w:r>
        <w:t xml:space="preserve">. </w:t>
      </w:r>
      <w:r w:rsidRPr="00645F51">
        <w:rPr>
          <w:rStyle w:val="StyleUnderline"/>
        </w:rPr>
        <w:t>If</w:t>
      </w:r>
      <w:r w:rsidRPr="00645F51">
        <w:t xml:space="preserve"> the prospect of </w:t>
      </w:r>
      <w:r w:rsidRPr="00645F51">
        <w:rPr>
          <w:rStyle w:val="StyleUnderline"/>
        </w:rPr>
        <w:t>interstate competition</w:t>
      </w:r>
      <w:r w:rsidRPr="00645F51">
        <w:t xml:space="preserve"> </w:t>
      </w:r>
      <w:r w:rsidRPr="00645F51">
        <w:rPr>
          <w:rStyle w:val="StyleUnderline"/>
        </w:rPr>
        <w:t>discourages</w:t>
      </w:r>
      <w:r w:rsidRPr="00645F51">
        <w:t xml:space="preserve"> </w:t>
      </w:r>
      <w:r w:rsidRPr="00645F51">
        <w:rPr>
          <w:rStyle w:val="StyleUnderline"/>
        </w:rPr>
        <w:t>state-level</w:t>
      </w:r>
      <w:r w:rsidRPr="00645F51">
        <w:t xml:space="preserve"> environmental </w:t>
      </w:r>
      <w:r w:rsidRPr="00645F51">
        <w:rPr>
          <w:rStyle w:val="StyleUnderline"/>
        </w:rPr>
        <w:t>regulation</w:t>
      </w:r>
      <w:r>
        <w:t xml:space="preserve">, </w:t>
      </w:r>
      <w:r w:rsidRPr="00E73C94">
        <w:rPr>
          <w:rStyle w:val="StyleUnderline"/>
          <w:highlight w:val="cyan"/>
        </w:rPr>
        <w:t>it is hard to explain why state</w:t>
      </w:r>
      <w:r>
        <w:t xml:space="preserve"> environmental </w:t>
      </w:r>
      <w:r w:rsidRPr="00E73C94">
        <w:rPr>
          <w:rStyle w:val="StyleUnderline"/>
          <w:highlight w:val="cyan"/>
        </w:rPr>
        <w:t>regulation</w:t>
      </w:r>
      <w:r w:rsidRPr="00E73C94">
        <w:rPr>
          <w:highlight w:val="cyan"/>
        </w:rPr>
        <w:t xml:space="preserve"> </w:t>
      </w:r>
      <w:r w:rsidRPr="00E73C94">
        <w:rPr>
          <w:rStyle w:val="StyleUnderline"/>
          <w:highlight w:val="cyan"/>
        </w:rPr>
        <w:t>often preceded fed</w:t>
      </w:r>
      <w:r w:rsidRPr="007E41A5">
        <w:rPr>
          <w:rStyle w:val="StyleUnderline"/>
        </w:rPr>
        <w:t xml:space="preserve">eral </w:t>
      </w:r>
      <w:r w:rsidRPr="00E73C94">
        <w:rPr>
          <w:rStyle w:val="StyleUnderline"/>
          <w:highlight w:val="cyan"/>
        </w:rPr>
        <w:t>intervention</w:t>
      </w:r>
      <w:r>
        <w:t xml:space="preserve"> and why many states adopt more stringent measures than federal regulations require. </w:t>
      </w:r>
      <w:r w:rsidRPr="007E41A5">
        <w:rPr>
          <w:rStyle w:val="StyleUnderline"/>
        </w:rPr>
        <w:t>Numerous studies</w:t>
      </w:r>
      <w:r>
        <w:t xml:space="preserve"> have been conducted attempting to determine whether a race-to-the-bottom can be observed in the context of environmental regulation, and they have generally </w:t>
      </w:r>
      <w:r w:rsidRPr="007E41A5">
        <w:rPr>
          <w:rStyle w:val="StyleUnderline"/>
        </w:rPr>
        <w:t>failed to find any evidence</w:t>
      </w:r>
      <w:r>
        <w:t xml:space="preserve"> </w:t>
      </w:r>
      <w:r w:rsidRPr="000833F5">
        <w:t xml:space="preserve">that environmental quality worsens when states are given more flexibility to set their own priorities.27 Indeed, </w:t>
      </w:r>
      <w:r w:rsidRPr="000833F5">
        <w:rPr>
          <w:rStyle w:val="StyleUnderline"/>
        </w:rPr>
        <w:t>some</w:t>
      </w:r>
      <w:r w:rsidRPr="000833F5">
        <w:t xml:space="preserve"> </w:t>
      </w:r>
      <w:r w:rsidRPr="000833F5">
        <w:rPr>
          <w:rStyle w:val="StyleUnderline"/>
        </w:rPr>
        <w:t>studies</w:t>
      </w:r>
      <w:r w:rsidRPr="000833F5">
        <w:t xml:space="preserve"> </w:t>
      </w:r>
      <w:r w:rsidRPr="000833F5">
        <w:rPr>
          <w:rStyle w:val="StyleUnderline"/>
        </w:rPr>
        <w:t>have</w:t>
      </w:r>
      <w:r w:rsidRPr="000833F5">
        <w:t xml:space="preserve"> </w:t>
      </w:r>
      <w:r w:rsidRPr="000833F5">
        <w:rPr>
          <w:rStyle w:val="StyleUnderline"/>
        </w:rPr>
        <w:t>found</w:t>
      </w:r>
      <w:r w:rsidRPr="000833F5">
        <w:t xml:space="preserve"> </w:t>
      </w:r>
      <w:r w:rsidRPr="000833F5">
        <w:rPr>
          <w:rStyle w:val="Emphasis"/>
        </w:rPr>
        <w:t xml:space="preserve">precisely the opposite: </w:t>
      </w:r>
      <w:r w:rsidRPr="000833F5">
        <w:t xml:space="preserve">that </w:t>
      </w:r>
      <w:r w:rsidRPr="000833F5">
        <w:rPr>
          <w:rStyle w:val="StyleUnderline"/>
        </w:rPr>
        <w:t>when states have</w:t>
      </w:r>
      <w:r w:rsidRPr="000833F5">
        <w:t xml:space="preserve"> more </w:t>
      </w:r>
      <w:r w:rsidRPr="000833F5">
        <w:rPr>
          <w:rStyle w:val="StyleUnderline"/>
        </w:rPr>
        <w:t>flexibility</w:t>
      </w:r>
      <w:r w:rsidRPr="000833F5">
        <w:t xml:space="preserve"> to set their own environmental priorities </w:t>
      </w:r>
      <w:r w:rsidRPr="000833F5">
        <w:rPr>
          <w:rStyle w:val="StyleUnderline"/>
        </w:rPr>
        <w:t>they increase their efforts</w:t>
      </w:r>
      <w:r w:rsidRPr="000833F5">
        <w:t>.28</w:t>
      </w:r>
    </w:p>
    <w:p w14:paraId="34D00B02" w14:textId="77777777" w:rsidR="00FB41C4" w:rsidRPr="0039029F" w:rsidRDefault="00FB41C4" w:rsidP="00FB41C4">
      <w:r w:rsidRPr="000833F5">
        <w:t>None of the above should be taken as an argument against all federal environmental regulation. For just as the federal government is overly interventionist in localized environmental concerns, the federa</w:t>
      </w:r>
      <w:r>
        <w:t>l government is unduly absent in areas where a federal presence is most necessary. That is, the undue 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2C430C64" w14:textId="77777777" w:rsidR="00FB41C4" w:rsidRDefault="00FB41C4" w:rsidP="00FB41C4">
      <w:r>
        <w:t xml:space="preserve">It is often remarked that </w:t>
      </w:r>
      <w:r w:rsidRPr="00784F5E">
        <w:rPr>
          <w:rStyle w:val="StyleUnderline"/>
        </w:rPr>
        <w:t xml:space="preserve">environmental </w:t>
      </w:r>
      <w:r w:rsidRPr="00E73C94">
        <w:rPr>
          <w:rStyle w:val="StyleUnderline"/>
          <w:highlight w:val="cyan"/>
        </w:rPr>
        <w:t>problems do not respect</w:t>
      </w:r>
      <w:r w:rsidRPr="0039029F">
        <w:rPr>
          <w:rStyle w:val="StyleUnderline"/>
        </w:rPr>
        <w:t xml:space="preserve"> state </w:t>
      </w:r>
      <w:r w:rsidRPr="00E73C94">
        <w:rPr>
          <w:rStyle w:val="StyleUnderline"/>
          <w:highlight w:val="cyan"/>
        </w:rPr>
        <w:t>borders</w:t>
      </w:r>
      <w:r>
        <w:t xml:space="preserve">. </w:t>
      </w:r>
      <w:r w:rsidRPr="00E73C94">
        <w:rPr>
          <w:rStyle w:val="StyleUnderline"/>
          <w:highlight w:val="cyan"/>
        </w:rPr>
        <w:t>This</w:t>
      </w:r>
      <w:r>
        <w:t xml:space="preserve"> is unquestionably true, and the observation </w:t>
      </w:r>
      <w:r w:rsidRPr="00E73C94">
        <w:rPr>
          <w:rStyle w:val="StyleUnderline"/>
          <w:highlight w:val="cyan"/>
        </w:rPr>
        <w:t>provides</w:t>
      </w:r>
      <w:r>
        <w:t xml:space="preserve"> </w:t>
      </w:r>
      <w:r w:rsidRPr="00EA0F4E">
        <w:rPr>
          <w:rStyle w:val="StyleUnderline"/>
        </w:rPr>
        <w:t xml:space="preserve">ample </w:t>
      </w:r>
      <w:r w:rsidRPr="00E73C94">
        <w:rPr>
          <w:rStyle w:val="StyleUnderline"/>
          <w:highlight w:val="cyan"/>
        </w:rPr>
        <w:t>justification for</w:t>
      </w:r>
      <w:r w:rsidRPr="00E73C94">
        <w:rPr>
          <w:highlight w:val="cyan"/>
        </w:rPr>
        <w:t xml:space="preserve"> </w:t>
      </w:r>
      <w:r w:rsidRPr="00E73C94">
        <w:rPr>
          <w:rStyle w:val="StyleUnderline"/>
          <w:highlight w:val="cyan"/>
        </w:rPr>
        <w:t>fed</w:t>
      </w:r>
      <w:r w:rsidRPr="00EA0F4E">
        <w:rPr>
          <w:rStyle w:val="StyleUnderline"/>
        </w:rPr>
        <w:t xml:space="preserve">eral </w:t>
      </w:r>
      <w:r w:rsidRPr="00E73C94">
        <w:rPr>
          <w:rStyle w:val="StyleUnderline"/>
          <w:highlight w:val="cyan"/>
        </w:rPr>
        <w:t>measures to address</w:t>
      </w:r>
      <w:r w:rsidRPr="00E73C94">
        <w:rPr>
          <w:highlight w:val="cyan"/>
        </w:rPr>
        <w:t xml:space="preserve"> </w:t>
      </w:r>
      <w:r w:rsidRPr="00E73C94">
        <w:rPr>
          <w:rStyle w:val="Emphasis"/>
          <w:highlight w:val="cyan"/>
        </w:rPr>
        <w:t xml:space="preserve">transboundary </w:t>
      </w:r>
      <w:r w:rsidRPr="00CA3ACC">
        <w:rPr>
          <w:rStyle w:val="Emphasis"/>
        </w:rPr>
        <w:t xml:space="preserve">pollution </w:t>
      </w:r>
      <w:r w:rsidRPr="00E73C94">
        <w:rPr>
          <w:rStyle w:val="Emphasis"/>
          <w:highlight w:val="cyan"/>
        </w:rPr>
        <w:t>problems</w:t>
      </w:r>
      <w:r>
        <w:t xml:space="preserve">.29 </w:t>
      </w:r>
      <w:r w:rsidRPr="006D7F44">
        <w:rPr>
          <w:rStyle w:val="StyleUnderline"/>
        </w:rPr>
        <w:t>Where pollution</w:t>
      </w:r>
      <w:r w:rsidRPr="006D7F44">
        <w:t xml:space="preserve"> </w:t>
      </w:r>
      <w:r w:rsidRPr="006D7F44">
        <w:rPr>
          <w:rStyle w:val="StyleUnderline"/>
        </w:rPr>
        <w:t>or other environmental problems</w:t>
      </w:r>
      <w:r w:rsidRPr="006D7F44">
        <w:t xml:space="preserve"> </w:t>
      </w:r>
      <w:r w:rsidRPr="006D7F44">
        <w:rPr>
          <w:rStyle w:val="StyleUnderline"/>
        </w:rPr>
        <w:t>span</w:t>
      </w:r>
      <w:r w:rsidRPr="006D7F44">
        <w:t xml:space="preserve"> </w:t>
      </w:r>
      <w:r w:rsidRPr="006D7F44">
        <w:rPr>
          <w:rStyle w:val="StyleUnderline"/>
        </w:rPr>
        <w:t>jurisdictional borders there is less</w:t>
      </w:r>
      <w:r w:rsidRPr="006D7F44">
        <w:t xml:space="preserve"> </w:t>
      </w:r>
      <w:r w:rsidRPr="006D7F44">
        <w:rPr>
          <w:rStyle w:val="StyleUnderline"/>
        </w:rPr>
        <w:t>reason to believe</w:t>
      </w:r>
      <w:r w:rsidRPr="006D7F44">
        <w:t xml:space="preserve"> </w:t>
      </w:r>
      <w:r w:rsidRPr="006D7F44">
        <w:rPr>
          <w:rStyle w:val="StyleUnderline"/>
        </w:rPr>
        <w:t>state</w:t>
      </w:r>
      <w:r w:rsidRPr="006D7F44">
        <w:t xml:space="preserve"> and local jurisdiction</w:t>
      </w:r>
      <w:r w:rsidRPr="006D7F44">
        <w:rPr>
          <w:rStyle w:val="StyleUnderline"/>
        </w:rPr>
        <w:t>s</w:t>
      </w:r>
      <w:r w:rsidRPr="006D7F44">
        <w:t xml:space="preserve"> will </w:t>
      </w:r>
      <w:r w:rsidRPr="006D7F44">
        <w:rPr>
          <w:rStyle w:val="StyleUnderline"/>
        </w:rPr>
        <w:t>respond adequately</w:t>
      </w:r>
      <w:r w:rsidRPr="006D7F44">
        <w:t>.</w:t>
      </w:r>
    </w:p>
    <w:p w14:paraId="233F28CE" w14:textId="77777777" w:rsidR="00FB41C4" w:rsidRPr="007E41A5" w:rsidRDefault="00FB41C4" w:rsidP="00FB41C4">
      <w:r>
        <w:t xml:space="preserve">Consider a simple transboundary pollution problem involving two states, A and B. </w:t>
      </w:r>
      <w:r w:rsidRPr="00EA0F4E">
        <w:rPr>
          <w:rStyle w:val="StyleUnderline"/>
        </w:rPr>
        <w:t>When</w:t>
      </w:r>
      <w:r>
        <w:t xml:space="preserve"> economic activity in </w:t>
      </w:r>
      <w:r w:rsidRPr="00EA0F4E">
        <w:rPr>
          <w:rStyle w:val="StyleUnderline"/>
        </w:rPr>
        <w:t>State A causes pollution in State B, State A is</w:t>
      </w:r>
      <w:r>
        <w:t xml:space="preserve"> </w:t>
      </w:r>
      <w:r w:rsidRPr="00EA0F4E">
        <w:rPr>
          <w:rStyle w:val="StyleUnderline"/>
        </w:rPr>
        <w:t>unlikely to adopt measures to prevent</w:t>
      </w:r>
      <w:r>
        <w:t xml:space="preserve"> the resulting </w:t>
      </w:r>
      <w:r w:rsidRPr="00EA0F4E">
        <w:rPr>
          <w:rStyle w:val="StyleUnderline"/>
        </w:rPr>
        <w:t>environmental harm</w:t>
      </w:r>
      <w:r>
        <w:t xml:space="preserve"> </w:t>
      </w:r>
      <w:r w:rsidRPr="00EA0F4E">
        <w:rPr>
          <w:rStyle w:val="StyleUnderline"/>
        </w:rPr>
        <w:t xml:space="preserve">because it </w:t>
      </w:r>
      <w:r>
        <w:t xml:space="preserve">would </w:t>
      </w:r>
      <w:r w:rsidRPr="00EA0F4E">
        <w:rPr>
          <w:rStyle w:val="StyleUnderline"/>
        </w:rPr>
        <w:t>bear the</w:t>
      </w:r>
      <w:r>
        <w:t xml:space="preserve"> primary </w:t>
      </w:r>
      <w:r w:rsidRPr="00EA0F4E">
        <w:rPr>
          <w:rStyle w:val="StyleUnderline"/>
        </w:rPr>
        <w:t>costs</w:t>
      </w:r>
      <w:r>
        <w:t xml:space="preserve"> of any such regulatory measures, </w:t>
      </w:r>
      <w:r w:rsidRPr="00EA0F4E">
        <w:rPr>
          <w:rStyle w:val="StyleUnderline"/>
        </w:rPr>
        <w:t>without</w:t>
      </w:r>
      <w:r>
        <w:t xml:space="preserve"> capturing the primary </w:t>
      </w:r>
      <w:r w:rsidRPr="00EA0F4E">
        <w:rPr>
          <w:rStyle w:val="StyleUnderline"/>
        </w:rPr>
        <w:t>benefits</w:t>
      </w:r>
      <w:r>
        <w:t xml:space="preserve">. Put simply, State A is unlikely to impose costs on itself to benefit State B. </w:t>
      </w:r>
      <w:r w:rsidRPr="00E73C94">
        <w:rPr>
          <w:rStyle w:val="StyleUnderline"/>
          <w:highlight w:val="cyan"/>
        </w:rPr>
        <w:t>Absent</w:t>
      </w:r>
      <w:r>
        <w:t xml:space="preserve"> some </w:t>
      </w:r>
      <w:r w:rsidRPr="00E73C94">
        <w:rPr>
          <w:rStyle w:val="StyleUnderline"/>
          <w:highlight w:val="cyan"/>
        </w:rPr>
        <w:t>external controls</w:t>
      </w:r>
      <w:r>
        <w:t xml:space="preserve"> or dispute resolution system, the presence of </w:t>
      </w:r>
      <w:r w:rsidRPr="00E73C94">
        <w:rPr>
          <w:rStyle w:val="Emphasis"/>
          <w:highlight w:val="cyan"/>
        </w:rPr>
        <w:t>interstate spillovers</w:t>
      </w:r>
      <w:r>
        <w:t xml:space="preserve"> can actually </w:t>
      </w:r>
      <w:r w:rsidRPr="00E73C94">
        <w:rPr>
          <w:rStyle w:val="StyleUnderline"/>
          <w:highlight w:val="cyan"/>
        </w:rPr>
        <w:t>encourage</w:t>
      </w:r>
      <w:r>
        <w:t xml:space="preserve"> </w:t>
      </w:r>
      <w:r w:rsidRPr="00E73C94">
        <w:rPr>
          <w:rStyle w:val="StyleUnderline"/>
          <w:highlight w:val="cyan"/>
        </w:rPr>
        <w:t>polices that externalize</w:t>
      </w:r>
      <w:r w:rsidRPr="00EA0F4E">
        <w:rPr>
          <w:rStyle w:val="StyleUnderline"/>
        </w:rPr>
        <w:t xml:space="preserve"> environmental </w:t>
      </w:r>
      <w:r w:rsidRPr="00E73C94">
        <w:rPr>
          <w:rStyle w:val="StyleUnderline"/>
          <w:highlight w:val="cyan"/>
        </w:rPr>
        <w:t>harms</w:t>
      </w:r>
      <w:r>
        <w:t xml:space="preserve">, </w:t>
      </w:r>
      <w:r w:rsidRPr="00EA0F4E">
        <w:rPr>
          <w:rStyle w:val="StyleUnderline"/>
        </w:rPr>
        <w:t>such as</w:t>
      </w:r>
      <w:r>
        <w:t xml:space="preserve"> subsidizing </w:t>
      </w:r>
      <w:r w:rsidRPr="00EA0F4E">
        <w:rPr>
          <w:rStyle w:val="StyleUnderline"/>
        </w:rPr>
        <w:t xml:space="preserve">development </w:t>
      </w:r>
      <w:r w:rsidRPr="006D7F44">
        <w:rPr>
          <w:rStyle w:val="StyleUnderline"/>
        </w:rPr>
        <w:t>near</w:t>
      </w:r>
      <w:r w:rsidRPr="006D7F44">
        <w:t xml:space="preserve"> </w:t>
      </w:r>
      <w:r w:rsidRPr="006D7F44">
        <w:rPr>
          <w:rStyle w:val="StyleUnderline"/>
        </w:rPr>
        <w:t>jurisdictional borders</w:t>
      </w:r>
      <w:r w:rsidRPr="006D7F44">
        <w:t xml:space="preserve"> so as </w:t>
      </w:r>
      <w:r w:rsidRPr="006D7F44">
        <w:rPr>
          <w:rStyle w:val="StyleUnderline"/>
        </w:rPr>
        <w:t>to ensure</w:t>
      </w:r>
      <w:r w:rsidRPr="006D7F44">
        <w:t xml:space="preserve"> </w:t>
      </w:r>
      <w:r w:rsidRPr="006D7F44">
        <w:rPr>
          <w:rStyle w:val="StyleUnderline"/>
        </w:rPr>
        <w:t>that environmental harms fall disproportionately “downstream</w:t>
      </w:r>
      <w:r w:rsidRPr="006D7F44">
        <w:t xml:space="preserve">.” </w:t>
      </w:r>
      <w:r w:rsidRPr="006D7F44">
        <w:rPr>
          <w:rStyle w:val="StyleUnderline"/>
        </w:rPr>
        <w:t>Policymakers in State B may wish to take action</w:t>
      </w:r>
      <w:r w:rsidRPr="006D7F44">
        <w:t xml:space="preserve">, </w:t>
      </w:r>
      <w:r w:rsidRPr="006D7F44">
        <w:rPr>
          <w:rStyle w:val="StyleUnderline"/>
        </w:rPr>
        <w:t>but they</w:t>
      </w:r>
      <w:r w:rsidRPr="006D7F44">
        <w:t xml:space="preserve"> </w:t>
      </w:r>
      <w:r w:rsidRPr="006D7F44">
        <w:rPr>
          <w:rStyle w:val="StyleUnderline"/>
        </w:rPr>
        <w:t>will be unable</w:t>
      </w:r>
      <w:r w:rsidRPr="006D7F44">
        <w:t xml:space="preserve"> to</w:t>
      </w:r>
      <w:r>
        <w:t xml:space="preserve"> control pollution created in State A </w:t>
      </w:r>
      <w:r w:rsidRPr="00E73C94">
        <w:rPr>
          <w:rStyle w:val="StyleUnderline"/>
          <w:highlight w:val="cyan"/>
        </w:rPr>
        <w:t>without State A’s cooperation</w:t>
      </w:r>
      <w:r>
        <w:t xml:space="preserve">. Even where polluting activity imposes substantial environmental harm within State A, the </w:t>
      </w:r>
      <w:r w:rsidRPr="00E73C94">
        <w:rPr>
          <w:rStyle w:val="Emphasis"/>
          <w:highlight w:val="cyan"/>
        </w:rPr>
        <w:t>externalization</w:t>
      </w:r>
      <w:r>
        <w:t xml:space="preserve"> </w:t>
      </w:r>
      <w:r w:rsidRPr="00E73C94">
        <w:rPr>
          <w:rStyle w:val="StyleUnderline"/>
          <w:highlight w:val="cyan"/>
        </w:rPr>
        <w:t>of</w:t>
      </w:r>
      <w:r>
        <w:t xml:space="preserve"> a portion of </w:t>
      </w:r>
      <w:r w:rsidRPr="00EA0F4E">
        <w:rPr>
          <w:rStyle w:val="StyleUnderline"/>
        </w:rPr>
        <w:t xml:space="preserve">the </w:t>
      </w:r>
      <w:r w:rsidRPr="00E73C94">
        <w:rPr>
          <w:rStyle w:val="StyleUnderline"/>
          <w:highlight w:val="cyan"/>
        </w:rPr>
        <w:t>harm</w:t>
      </w:r>
      <w:r>
        <w:t xml:space="preserve"> is likely to </w:t>
      </w:r>
      <w:r w:rsidRPr="00E73C94">
        <w:rPr>
          <w:rStyle w:val="StyleUnderline"/>
          <w:highlight w:val="cyan"/>
        </w:rPr>
        <w:t>result in</w:t>
      </w:r>
      <w:r>
        <w:t xml:space="preserve"> the adoption of </w:t>
      </w:r>
      <w:r w:rsidRPr="00E73C94">
        <w:rPr>
          <w:rStyle w:val="Emphasis"/>
          <w:highlight w:val="cyan"/>
        </w:rPr>
        <w:t>less optimal</w:t>
      </w:r>
      <w:r w:rsidRPr="00EA0F4E">
        <w:rPr>
          <w:rStyle w:val="Emphasis"/>
        </w:rPr>
        <w:t xml:space="preserve"> </w:t>
      </w:r>
      <w:r w:rsidRPr="007E41A5">
        <w:t>environmental</w:t>
      </w:r>
      <w:r w:rsidRPr="00EA0F4E">
        <w:rPr>
          <w:rStyle w:val="Emphasis"/>
        </w:rPr>
        <w:t xml:space="preserve"> </w:t>
      </w:r>
      <w:r w:rsidRPr="00E73C94">
        <w:rPr>
          <w:rStyle w:val="Emphasis"/>
          <w:highlight w:val="cyan"/>
        </w:rPr>
        <w:t>controls</w:t>
      </w:r>
      <w:r>
        <w:t>.</w:t>
      </w:r>
    </w:p>
    <w:p w14:paraId="490D1D75" w14:textId="77777777" w:rsidR="00FB41C4" w:rsidRDefault="00FB41C4" w:rsidP="00FB41C4">
      <w:pPr>
        <w:pStyle w:val="Heading3"/>
      </w:pPr>
      <w:r>
        <w:t>Uniqueness – 1AC</w:t>
      </w:r>
    </w:p>
    <w:p w14:paraId="172FFB4E" w14:textId="77777777" w:rsidR="00FB41C4" w:rsidRPr="001C4F01" w:rsidRDefault="00FB41C4" w:rsidP="00FB41C4">
      <w:pPr>
        <w:pStyle w:val="Heading4"/>
        <w:rPr>
          <w:u w:val="single"/>
        </w:rPr>
      </w:pPr>
      <w:r>
        <w:t xml:space="preserve">Biden’s XO empirically denies any </w:t>
      </w:r>
      <w:r>
        <w:rPr>
          <w:u w:val="single"/>
        </w:rPr>
        <w:t>FTC Parker links</w:t>
      </w:r>
      <w:r>
        <w:t xml:space="preserve"> and </w:t>
      </w:r>
      <w:r>
        <w:rPr>
          <w:u w:val="single"/>
        </w:rPr>
        <w:t>more restrictions coming</w:t>
      </w:r>
    </w:p>
    <w:p w14:paraId="26C8A519" w14:textId="77777777" w:rsidR="00FB41C4" w:rsidRPr="009A7E3D" w:rsidRDefault="00FB41C4" w:rsidP="00FB41C4">
      <w:r w:rsidRPr="009A7E3D">
        <w:rPr>
          <w:rStyle w:val="Style13ptBold"/>
        </w:rPr>
        <w:t>Bulusu 21</w:t>
      </w:r>
      <w:r>
        <w:t xml:space="preserve"> [Siri Bulusu, Reporter Bloomberg Law, 7-12-2021 https://news.bloomberglaw.com/antitrust/worker-license-rules-emerge-as-ftc-competition-oversight-priority]</w:t>
      </w:r>
    </w:p>
    <w:p w14:paraId="7A7267AD" w14:textId="77777777" w:rsidR="00FB41C4" w:rsidRPr="001C4F01" w:rsidRDefault="00FB41C4" w:rsidP="00FB41C4">
      <w:pPr>
        <w:rPr>
          <w:sz w:val="16"/>
        </w:rPr>
      </w:pPr>
      <w:r w:rsidRPr="001C4F01">
        <w:rPr>
          <w:sz w:val="16"/>
        </w:rPr>
        <w:t xml:space="preserve">President Joe </w:t>
      </w:r>
      <w:r w:rsidRPr="00E73C94">
        <w:rPr>
          <w:rStyle w:val="StyleUnderline"/>
          <w:highlight w:val="cyan"/>
        </w:rPr>
        <w:t>Biden’s order</w:t>
      </w:r>
      <w:r w:rsidRPr="001C4F01">
        <w:rPr>
          <w:sz w:val="16"/>
        </w:rPr>
        <w:t xml:space="preserve">, </w:t>
      </w:r>
      <w:r w:rsidRPr="001C4F01">
        <w:rPr>
          <w:rStyle w:val="StyleUnderline"/>
        </w:rPr>
        <w:t>signed Friday,</w:t>
      </w:r>
      <w:r w:rsidRPr="001C4F01">
        <w:rPr>
          <w:sz w:val="16"/>
        </w:rPr>
        <w:t xml:space="preserve"> </w:t>
      </w:r>
      <w:r w:rsidRPr="00E73C94">
        <w:rPr>
          <w:rStyle w:val="StyleUnderline"/>
          <w:highlight w:val="cyan"/>
        </w:rPr>
        <w:t>calls on the</w:t>
      </w:r>
      <w:r w:rsidRPr="00E73C94">
        <w:rPr>
          <w:sz w:val="16"/>
          <w:highlight w:val="cyan"/>
        </w:rPr>
        <w:t xml:space="preserve"> </w:t>
      </w:r>
      <w:r w:rsidRPr="00E73C94">
        <w:rPr>
          <w:rStyle w:val="Emphasis"/>
          <w:highlight w:val="cyan"/>
        </w:rPr>
        <w:t>F</w:t>
      </w:r>
      <w:r w:rsidRPr="001C4F01">
        <w:rPr>
          <w:sz w:val="16"/>
        </w:rPr>
        <w:t xml:space="preserve">ederal </w:t>
      </w:r>
      <w:r w:rsidRPr="00E73C94">
        <w:rPr>
          <w:rStyle w:val="Emphasis"/>
          <w:highlight w:val="cyan"/>
        </w:rPr>
        <w:t>T</w:t>
      </w:r>
      <w:r w:rsidRPr="001C4F01">
        <w:rPr>
          <w:sz w:val="16"/>
        </w:rPr>
        <w:t xml:space="preserve">rade </w:t>
      </w:r>
      <w:r w:rsidRPr="00E73C94">
        <w:rPr>
          <w:rStyle w:val="Emphasis"/>
          <w:highlight w:val="cyan"/>
        </w:rPr>
        <w:t>C</w:t>
      </w:r>
      <w:r w:rsidRPr="001C4F01">
        <w:rPr>
          <w:sz w:val="16"/>
        </w:rPr>
        <w:t xml:space="preserve">ommission </w:t>
      </w:r>
      <w:r w:rsidRPr="00E73C94">
        <w:rPr>
          <w:rStyle w:val="StyleUnderline"/>
          <w:highlight w:val="cyan"/>
        </w:rPr>
        <w:t>to</w:t>
      </w:r>
      <w:r w:rsidRPr="009A7E3D">
        <w:rPr>
          <w:rStyle w:val="StyleUnderline"/>
        </w:rPr>
        <w:t xml:space="preserve"> boost</w:t>
      </w:r>
      <w:r w:rsidRPr="001C4F01">
        <w:rPr>
          <w:sz w:val="16"/>
        </w:rPr>
        <w:t xml:space="preserve"> </w:t>
      </w:r>
      <w:r w:rsidRPr="009A7E3D">
        <w:rPr>
          <w:rStyle w:val="StyleUnderline"/>
        </w:rPr>
        <w:t>labor market competition</w:t>
      </w:r>
      <w:r w:rsidRPr="001C4F01">
        <w:rPr>
          <w:sz w:val="16"/>
        </w:rPr>
        <w:t xml:space="preserve"> </w:t>
      </w:r>
      <w:r w:rsidRPr="009A7E3D">
        <w:rPr>
          <w:rStyle w:val="StyleUnderline"/>
        </w:rPr>
        <w:t>by</w:t>
      </w:r>
      <w:r w:rsidRPr="001C4F01">
        <w:rPr>
          <w:sz w:val="16"/>
        </w:rPr>
        <w:t xml:space="preserve"> </w:t>
      </w:r>
      <w:r w:rsidRPr="00E73C94">
        <w:rPr>
          <w:rStyle w:val="Emphasis"/>
          <w:highlight w:val="cyan"/>
        </w:rPr>
        <w:t>writ</w:t>
      </w:r>
      <w:r w:rsidRPr="009A7E3D">
        <w:rPr>
          <w:rStyle w:val="Emphasis"/>
        </w:rPr>
        <w:t xml:space="preserve">ing </w:t>
      </w:r>
      <w:r w:rsidRPr="00E73C94">
        <w:rPr>
          <w:rStyle w:val="Emphasis"/>
          <w:highlight w:val="cyan"/>
        </w:rPr>
        <w:t>new rules</w:t>
      </w:r>
      <w:r w:rsidRPr="00E73C94">
        <w:rPr>
          <w:sz w:val="16"/>
          <w:highlight w:val="cyan"/>
        </w:rPr>
        <w:t xml:space="preserve"> </w:t>
      </w:r>
      <w:r w:rsidRPr="00E73C94">
        <w:rPr>
          <w:rStyle w:val="StyleUnderline"/>
          <w:highlight w:val="cyan"/>
        </w:rPr>
        <w:t>that limit</w:t>
      </w:r>
      <w:r w:rsidRPr="001C4F01">
        <w:rPr>
          <w:sz w:val="16"/>
        </w:rPr>
        <w:t xml:space="preserve"> “unnecessary, </w:t>
      </w:r>
      <w:r w:rsidRPr="009A7E3D">
        <w:rPr>
          <w:rStyle w:val="StyleUnderline"/>
        </w:rPr>
        <w:t xml:space="preserve">cumbersome” licensing </w:t>
      </w:r>
      <w:r w:rsidRPr="00E73C94">
        <w:rPr>
          <w:rStyle w:val="StyleUnderline"/>
          <w:highlight w:val="cyan"/>
        </w:rPr>
        <w:t>requirements</w:t>
      </w:r>
      <w:r w:rsidRPr="001C4F01">
        <w:rPr>
          <w:sz w:val="16"/>
        </w:rPr>
        <w:t xml:space="preserve">, often </w:t>
      </w:r>
      <w:r w:rsidRPr="00E73C94">
        <w:rPr>
          <w:rStyle w:val="StyleUnderline"/>
          <w:highlight w:val="cyan"/>
        </w:rPr>
        <w:t xml:space="preserve">imposed by states’ </w:t>
      </w:r>
      <w:r w:rsidRPr="001C4F01">
        <w:rPr>
          <w:rStyle w:val="StyleUnderline"/>
        </w:rPr>
        <w:t xml:space="preserve">regulatory </w:t>
      </w:r>
      <w:r w:rsidRPr="00E73C94">
        <w:rPr>
          <w:rStyle w:val="StyleUnderline"/>
          <w:highlight w:val="cyan"/>
        </w:rPr>
        <w:t>boards</w:t>
      </w:r>
      <w:r w:rsidRPr="001C4F01">
        <w:rPr>
          <w:sz w:val="16"/>
        </w:rPr>
        <w:t xml:space="preserve"> and quasi-public organizations.</w:t>
      </w:r>
    </w:p>
    <w:p w14:paraId="12004F83" w14:textId="77777777" w:rsidR="00FB41C4" w:rsidRPr="001C4F01" w:rsidRDefault="00FB41C4" w:rsidP="00FB41C4">
      <w:pPr>
        <w:rPr>
          <w:sz w:val="8"/>
          <w:szCs w:val="8"/>
        </w:rPr>
      </w:pPr>
      <w:r w:rsidRPr="001C4F01">
        <w:rPr>
          <w:sz w:val="8"/>
          <w:szCs w:val="8"/>
        </w:rPr>
        <w:t>“Some overly restrictive occupational licensing requirements can impede workers’ ability to find jobs and to move between states,” according to the order. The order comes amid a flurry of lawsuits against state or state-backed licensing bodies that accuse them of violating antitrust law by imposing expensive fees or threatening to shut down out-of-state businesses. The text of the order didn’t include specific directions for federal antitrust agencies. But the FTC’s anticipated actions and possible rulemaking could lead to streamlined licensing requirements across states, eliminating demands for worker information unrelated to the job, enforcement of interstate commerce rules, and levying of punitive fines, market watchers say. Licenses are expensive and requirements vary among states, even in the same industry. Reining in the requirements could remove a significant employment barrier, particularly for military families and others who frequently move between states or offer services across state lines. But it also could shift states’ calculations in cracking down on frauds and impostors. Cosmetology licenses can cost up to $15,000 and sometimes years of study, said Dick Carpenter, a senior director of strategic research for the Institute for Justice. Other jobs, ranging from public health and safety positions to interior designers, barbers, and manicurists, also require licensing. “Without any kind of standardization of different licensing requirements—even if you have the same requirements in different jurisdictions—you still have to get a license for each jurisdiction, which impedes an employee’s ability to be mobile,” said Tracey Diamond, a partner at Troutman Pepper LLP’s labor and employment practice.</w:t>
      </w:r>
    </w:p>
    <w:p w14:paraId="30F70B37" w14:textId="77777777" w:rsidR="00FB41C4" w:rsidRPr="001C4F01" w:rsidRDefault="00FB41C4" w:rsidP="00FB41C4">
      <w:pPr>
        <w:rPr>
          <w:sz w:val="8"/>
          <w:szCs w:val="8"/>
        </w:rPr>
      </w:pPr>
      <w:r w:rsidRPr="001C4F01">
        <w:rPr>
          <w:sz w:val="8"/>
          <w:szCs w:val="8"/>
        </w:rPr>
        <w:t>Potential FTC Moves</w:t>
      </w:r>
    </w:p>
    <w:p w14:paraId="1076006B" w14:textId="77777777" w:rsidR="00FB41C4" w:rsidRPr="001C4F01" w:rsidRDefault="00FB41C4" w:rsidP="00FB41C4">
      <w:pPr>
        <w:rPr>
          <w:sz w:val="16"/>
        </w:rPr>
      </w:pPr>
      <w:r w:rsidRPr="001C4F01">
        <w:rPr>
          <w:rStyle w:val="StyleUnderline"/>
        </w:rPr>
        <w:t xml:space="preserve">The FTC’s </w:t>
      </w:r>
      <w:r w:rsidRPr="00E73C94">
        <w:rPr>
          <w:rStyle w:val="StyleUnderline"/>
          <w:highlight w:val="cyan"/>
        </w:rPr>
        <w:t>options include</w:t>
      </w:r>
      <w:r w:rsidRPr="001C4F01">
        <w:rPr>
          <w:sz w:val="16"/>
        </w:rPr>
        <w:t xml:space="preserve"> </w:t>
      </w:r>
      <w:r w:rsidRPr="001C4F01">
        <w:rPr>
          <w:rStyle w:val="Emphasis"/>
        </w:rPr>
        <w:t xml:space="preserve">writing </w:t>
      </w:r>
      <w:r w:rsidRPr="00E73C94">
        <w:rPr>
          <w:rStyle w:val="Emphasis"/>
          <w:highlight w:val="cyan"/>
        </w:rPr>
        <w:t>new rules</w:t>
      </w:r>
      <w:r w:rsidRPr="001C4F01">
        <w:rPr>
          <w:sz w:val="16"/>
        </w:rPr>
        <w:t xml:space="preserve"> </w:t>
      </w:r>
      <w:r w:rsidRPr="00E73C94">
        <w:rPr>
          <w:rStyle w:val="StyleUnderline"/>
          <w:highlight w:val="cyan"/>
        </w:rPr>
        <w:t>or</w:t>
      </w:r>
      <w:r w:rsidRPr="001C4F01">
        <w:rPr>
          <w:sz w:val="16"/>
        </w:rPr>
        <w:t xml:space="preserve"> </w:t>
      </w:r>
      <w:r w:rsidRPr="00E73C94">
        <w:rPr>
          <w:rStyle w:val="Emphasis"/>
          <w:highlight w:val="cyan"/>
        </w:rPr>
        <w:t>heightening enforcement</w:t>
      </w:r>
      <w:r w:rsidRPr="001C4F01">
        <w:rPr>
          <w:sz w:val="16"/>
        </w:rPr>
        <w:t xml:space="preserve"> of interstate commerce rules in areas where they overlap with antitrust violations, labor market watchers say. Under this principle, restricting labor through onerous licensing requirements would be tantamount to limiting movement of services across borders.</w:t>
      </w:r>
    </w:p>
    <w:p w14:paraId="19FACEA2" w14:textId="77777777" w:rsidR="00FB41C4" w:rsidRPr="001C4F01" w:rsidRDefault="00FB41C4" w:rsidP="00FB41C4">
      <w:pPr>
        <w:rPr>
          <w:sz w:val="16"/>
        </w:rPr>
      </w:pPr>
      <w:r w:rsidRPr="001C4F01">
        <w:rPr>
          <w:sz w:val="16"/>
        </w:rPr>
        <w:t>“In the past, occupational licensing was a matter overseen by the Department of Labor, but they don’t quite have the teeth that the Federal Trade Commission has in terms of working in specific locations,” said Morris Kleiner, a University of Minnesota professor of labor policy.</w:t>
      </w:r>
    </w:p>
    <w:p w14:paraId="45D5D473" w14:textId="77777777" w:rsidR="00FB41C4" w:rsidRPr="001C4F01" w:rsidRDefault="00FB41C4" w:rsidP="00FB41C4">
      <w:pPr>
        <w:rPr>
          <w:sz w:val="16"/>
        </w:rPr>
      </w:pPr>
      <w:r w:rsidRPr="001C4F01">
        <w:rPr>
          <w:rStyle w:val="StyleUnderline"/>
        </w:rPr>
        <w:t>The FTC could</w:t>
      </w:r>
      <w:r w:rsidRPr="001C4F01">
        <w:rPr>
          <w:sz w:val="16"/>
        </w:rPr>
        <w:t xml:space="preserve"> turn its limited resources toward </w:t>
      </w:r>
      <w:r w:rsidRPr="001C4F01">
        <w:rPr>
          <w:rStyle w:val="StyleUnderline"/>
        </w:rPr>
        <w:t>scrutiniz</w:t>
      </w:r>
      <w:r w:rsidRPr="001C4F01">
        <w:rPr>
          <w:sz w:val="16"/>
        </w:rPr>
        <w:t xml:space="preserve">ing </w:t>
      </w:r>
      <w:r w:rsidRPr="001C4F01">
        <w:rPr>
          <w:rStyle w:val="StyleUnderline"/>
        </w:rPr>
        <w:t xml:space="preserve">occupational licensing programs that narrow the practice scope </w:t>
      </w:r>
      <w:r w:rsidRPr="001C4F01">
        <w:rPr>
          <w:sz w:val="16"/>
        </w:rPr>
        <w:t>of a certain profession and limit competition, Kleiner said.</w:t>
      </w:r>
    </w:p>
    <w:p w14:paraId="37441113" w14:textId="77777777" w:rsidR="00FB41C4" w:rsidRPr="001C4F01" w:rsidRDefault="00FB41C4" w:rsidP="00FB41C4">
      <w:pPr>
        <w:rPr>
          <w:sz w:val="8"/>
          <w:szCs w:val="8"/>
        </w:rPr>
      </w:pPr>
      <w:r w:rsidRPr="001C4F01">
        <w:rPr>
          <w:sz w:val="8"/>
          <w:szCs w:val="8"/>
        </w:rPr>
        <w:t>How the commission interprets which licensing requirements are “unnecessary” could be scrutinized. Those could include common requirements such as citizenship and a clean criminal record, said Bobby Chung, a postdoctoral research associate at the University of Illinois at Urbana-Champaign who focuses on licensing. .</w:t>
      </w:r>
    </w:p>
    <w:p w14:paraId="494FE2D0" w14:textId="77777777" w:rsidR="00FB41C4" w:rsidRPr="001C4F01" w:rsidRDefault="00FB41C4" w:rsidP="00FB41C4">
      <w:pPr>
        <w:rPr>
          <w:sz w:val="8"/>
          <w:szCs w:val="8"/>
        </w:rPr>
      </w:pPr>
      <w:r w:rsidRPr="001C4F01">
        <w:rPr>
          <w:sz w:val="8"/>
          <w:szCs w:val="8"/>
        </w:rPr>
        <w:t>“The required training, education and exams should confer the relevant skill sets,” Chung said. “If not, I would regard those requirements as unnecessary.” The agency also may impose specific guidelines that limit fees or frequency of license renewal, Kleiner said. “But more importantly, the FTC’s guidelines could be aimed specifically at states that have ratcheted up their requirements,” he said.</w:t>
      </w:r>
    </w:p>
    <w:p w14:paraId="18BD2865" w14:textId="77777777" w:rsidR="00FB41C4" w:rsidRPr="001C4F01" w:rsidRDefault="00FB41C4" w:rsidP="00FB41C4">
      <w:pPr>
        <w:rPr>
          <w:sz w:val="8"/>
          <w:szCs w:val="8"/>
        </w:rPr>
      </w:pPr>
      <w:r w:rsidRPr="001C4F01">
        <w:rPr>
          <w:sz w:val="8"/>
          <w:szCs w:val="8"/>
        </w:rPr>
        <w:t>Gaining Attention</w:t>
      </w:r>
    </w:p>
    <w:p w14:paraId="2BC37492" w14:textId="77777777" w:rsidR="00FB41C4" w:rsidRPr="001C4F01" w:rsidRDefault="00FB41C4" w:rsidP="00FB41C4">
      <w:pPr>
        <w:rPr>
          <w:sz w:val="8"/>
          <w:szCs w:val="8"/>
        </w:rPr>
      </w:pPr>
      <w:r w:rsidRPr="001C4F01">
        <w:rPr>
          <w:sz w:val="8"/>
          <w:szCs w:val="8"/>
        </w:rPr>
        <w:t>Burdensome licensing requirements have increasingly come under federal scrutiny as the labor market has shifted away from manufacturing jobs to service-oriented professions. States began imposing licensing requirements in order to protect consumers from bad actors and standardize services. “Licenses create a monopoly of workers who can provide a service,” Kleiner said. “But if you provide those services without a license, the police powers of the state can arrest and severely fine those individuals.” In 2020, roughly 23% of workers were required to have a license, according to the Bureau of Labor Statistics. Over the years, many states, including Arizona, Connecticut, Nebraska, and Tennessee, have modified their rules to lower what they considered to be burdensome barriers to obtaining licenses. Biden’s move is part of states’ broader push for changes, Carpenter said. “There is a momentum building to raise awareness to the issue.” Advocates for change also cite underemployment and unemployment stemming from the burdensome licensing requirements, as well as allegations that certain industries create occupational licensing to limit competition. Immigrants also can be affected by the licensing requirements, particularly if they hold foreign degrees but are performing lesser-skilled jobs in the U.S., according to a 2017 study by the Migration Policy Institute. Licensing particularly hurts foreign nationals with temporary work visas whose immigration status impedes them from seeking a license to work within their specialty, Chung said. That in turn impedes their path to permanent residency or citizenship, he said.</w:t>
      </w:r>
    </w:p>
    <w:p w14:paraId="045BE2A1" w14:textId="77777777" w:rsidR="00FB41C4" w:rsidRPr="001C4F01" w:rsidRDefault="00FB41C4" w:rsidP="00FB41C4">
      <w:pPr>
        <w:rPr>
          <w:sz w:val="16"/>
        </w:rPr>
      </w:pPr>
      <w:r w:rsidRPr="001C4F01">
        <w:rPr>
          <w:sz w:val="16"/>
        </w:rPr>
        <w:t>State Action</w:t>
      </w:r>
    </w:p>
    <w:p w14:paraId="5411E8F1" w14:textId="77777777" w:rsidR="00FB41C4" w:rsidRPr="001C4F01" w:rsidRDefault="00FB41C4" w:rsidP="00FB41C4">
      <w:pPr>
        <w:rPr>
          <w:sz w:val="16"/>
        </w:rPr>
      </w:pPr>
      <w:r w:rsidRPr="001C4F01">
        <w:rPr>
          <w:rStyle w:val="StyleUnderline"/>
        </w:rPr>
        <w:t>The FTC has struggled to rein in licensing practices</w:t>
      </w:r>
      <w:r w:rsidRPr="001C4F01">
        <w:rPr>
          <w:sz w:val="16"/>
        </w:rPr>
        <w:t xml:space="preserve"> </w:t>
      </w:r>
      <w:r w:rsidRPr="001C4F01">
        <w:rPr>
          <w:rStyle w:val="StyleUnderline"/>
        </w:rPr>
        <w:t>with antitrust violations</w:t>
      </w:r>
      <w:r w:rsidRPr="001C4F01">
        <w:rPr>
          <w:sz w:val="16"/>
        </w:rPr>
        <w:t xml:space="preserve"> partly </w:t>
      </w:r>
      <w:r w:rsidRPr="001C4F01">
        <w:rPr>
          <w:rStyle w:val="StyleUnderline"/>
        </w:rPr>
        <w:t>because</w:t>
      </w:r>
      <w:r w:rsidRPr="001C4F01">
        <w:rPr>
          <w:sz w:val="16"/>
        </w:rPr>
        <w:t xml:space="preserve"> </w:t>
      </w:r>
      <w:r w:rsidRPr="00E73C94">
        <w:rPr>
          <w:rStyle w:val="StyleUnderline"/>
          <w:highlight w:val="cyan"/>
        </w:rPr>
        <w:t>public entities</w:t>
      </w:r>
      <w:r w:rsidRPr="001C4F01">
        <w:rPr>
          <w:sz w:val="16"/>
        </w:rPr>
        <w:t xml:space="preserve">, like state-controlled licensing boards, </w:t>
      </w:r>
      <w:r w:rsidRPr="001C4F01">
        <w:rPr>
          <w:rStyle w:val="StyleUnderline"/>
        </w:rPr>
        <w:t>can</w:t>
      </w:r>
      <w:r w:rsidRPr="001C4F01">
        <w:rPr>
          <w:sz w:val="16"/>
        </w:rPr>
        <w:t xml:space="preserve"> </w:t>
      </w:r>
      <w:r w:rsidRPr="00E73C94">
        <w:rPr>
          <w:rStyle w:val="StyleUnderline"/>
          <w:highlight w:val="cyan"/>
        </w:rPr>
        <w:t>claim</w:t>
      </w:r>
      <w:r w:rsidRPr="001C4F01">
        <w:rPr>
          <w:rStyle w:val="StyleUnderline"/>
        </w:rPr>
        <w:t xml:space="preserve"> </w:t>
      </w:r>
      <w:r w:rsidRPr="001C4F01">
        <w:rPr>
          <w:rStyle w:val="Emphasis"/>
        </w:rPr>
        <w:t xml:space="preserve">state action </w:t>
      </w:r>
      <w:r w:rsidRPr="00E73C94">
        <w:rPr>
          <w:rStyle w:val="Emphasis"/>
          <w:highlight w:val="cyan"/>
        </w:rPr>
        <w:t>immunity</w:t>
      </w:r>
      <w:r w:rsidRPr="001C4F01">
        <w:rPr>
          <w:sz w:val="16"/>
        </w:rPr>
        <w:t>. Such immunity authorizes a state to carry out certain legitimate government functions, often in regulated industries that require licensing.</w:t>
      </w:r>
    </w:p>
    <w:p w14:paraId="4E225711" w14:textId="77777777" w:rsidR="00FB41C4" w:rsidRPr="001C4F01" w:rsidRDefault="00FB41C4" w:rsidP="00FB41C4">
      <w:pPr>
        <w:rPr>
          <w:sz w:val="16"/>
        </w:rPr>
      </w:pPr>
      <w:r w:rsidRPr="001C4F01">
        <w:rPr>
          <w:sz w:val="16"/>
        </w:rPr>
        <w:t>“Many of these state certifications don’t violate antitrust law and that’s because of this doctrine that displaces antitrust law,” said Jesse Markham, a partner at Baker &amp; Miller PLLC’s San Francisco office. “And that’s why these certification requirements exist with impunity.”</w:t>
      </w:r>
    </w:p>
    <w:p w14:paraId="16730823" w14:textId="77777777" w:rsidR="00FB41C4" w:rsidRPr="001C4F01" w:rsidRDefault="00FB41C4" w:rsidP="00FB41C4">
      <w:pPr>
        <w:rPr>
          <w:sz w:val="16"/>
        </w:rPr>
      </w:pPr>
      <w:r w:rsidRPr="001C4F01">
        <w:rPr>
          <w:sz w:val="16"/>
        </w:rPr>
        <w:t xml:space="preserve">In 2015, </w:t>
      </w:r>
      <w:r w:rsidRPr="001C4F01">
        <w:rPr>
          <w:rStyle w:val="StyleUnderline"/>
        </w:rPr>
        <w:t xml:space="preserve">the Supreme Court ruled in </w:t>
      </w:r>
      <w:r w:rsidRPr="00E73C94">
        <w:rPr>
          <w:rStyle w:val="Emphasis"/>
          <w:highlight w:val="cyan"/>
        </w:rPr>
        <w:t>N</w:t>
      </w:r>
      <w:r w:rsidRPr="001C4F01">
        <w:rPr>
          <w:rStyle w:val="StyleUnderline"/>
        </w:rPr>
        <w:t xml:space="preserve">orth </w:t>
      </w:r>
      <w:r w:rsidRPr="00E73C94">
        <w:rPr>
          <w:rStyle w:val="Emphasis"/>
          <w:highlight w:val="cyan"/>
        </w:rPr>
        <w:t>C</w:t>
      </w:r>
      <w:r w:rsidRPr="001C4F01">
        <w:rPr>
          <w:rStyle w:val="StyleUnderline"/>
        </w:rPr>
        <w:t xml:space="preserve">arolina State Board of </w:t>
      </w:r>
      <w:r w:rsidRPr="00E73C94">
        <w:rPr>
          <w:rStyle w:val="StyleUnderline"/>
          <w:highlight w:val="cyan"/>
        </w:rPr>
        <w:t>Dental</w:t>
      </w:r>
      <w:r w:rsidRPr="001C4F01">
        <w:rPr>
          <w:rStyle w:val="StyleUnderline"/>
        </w:rPr>
        <w:t xml:space="preserve"> Examiners v. FTC that the state board was operated by market participants.</w:t>
      </w:r>
      <w:r w:rsidRPr="001C4F01">
        <w:rPr>
          <w:sz w:val="16"/>
        </w:rPr>
        <w:t xml:space="preserve"> Without active supervision from the state, the board couldn’t claim state action immunity from federal antitrust actions.</w:t>
      </w:r>
    </w:p>
    <w:p w14:paraId="560BDBD7" w14:textId="77777777" w:rsidR="00FB41C4" w:rsidRPr="001C4F01" w:rsidRDefault="00FB41C4" w:rsidP="00FB41C4">
      <w:pPr>
        <w:rPr>
          <w:sz w:val="16"/>
        </w:rPr>
      </w:pPr>
      <w:r w:rsidRPr="001C4F01">
        <w:rPr>
          <w:rStyle w:val="StyleUnderline"/>
        </w:rPr>
        <w:t xml:space="preserve">The ruling </w:t>
      </w:r>
      <w:r w:rsidRPr="00E73C94">
        <w:rPr>
          <w:rStyle w:val="StyleUnderline"/>
          <w:highlight w:val="cyan"/>
        </w:rPr>
        <w:t>unleashed</w:t>
      </w:r>
      <w:r w:rsidRPr="00E73C94">
        <w:rPr>
          <w:sz w:val="16"/>
          <w:highlight w:val="cyan"/>
        </w:rPr>
        <w:t xml:space="preserve"> </w:t>
      </w:r>
      <w:r w:rsidRPr="00E73C94">
        <w:rPr>
          <w:rStyle w:val="Emphasis"/>
          <w:highlight w:val="cyan"/>
        </w:rPr>
        <w:t>“dozens of lawsuits</w:t>
      </w:r>
      <w:r w:rsidRPr="001C4F01">
        <w:rPr>
          <w:rStyle w:val="Emphasis"/>
        </w:rPr>
        <w:t>"</w:t>
      </w:r>
      <w:r w:rsidRPr="001C4F01">
        <w:rPr>
          <w:sz w:val="16"/>
        </w:rPr>
        <w:t>—</w:t>
      </w:r>
      <w:r w:rsidRPr="001C4F01">
        <w:rPr>
          <w:rStyle w:val="StyleUnderline"/>
        </w:rPr>
        <w:t>seeking antitrust treble damages—</w:t>
      </w:r>
      <w:r w:rsidRPr="00E73C94">
        <w:rPr>
          <w:rStyle w:val="StyleUnderline"/>
          <w:highlight w:val="cyan"/>
        </w:rPr>
        <w:t>against</w:t>
      </w:r>
      <w:r w:rsidRPr="001C4F01">
        <w:rPr>
          <w:rStyle w:val="StyleUnderline"/>
        </w:rPr>
        <w:t xml:space="preserve"> individual members of licensing </w:t>
      </w:r>
      <w:r w:rsidRPr="00E73C94">
        <w:rPr>
          <w:rStyle w:val="StyleUnderline"/>
          <w:highlight w:val="cyan"/>
        </w:rPr>
        <w:t>boards</w:t>
      </w:r>
      <w:r w:rsidRPr="001C4F01">
        <w:rPr>
          <w:sz w:val="16"/>
        </w:rPr>
        <w:t>, according an October 2020 statement from Reps. Mike Conaway (R-Texas), Jamie Raskin (D-Md.), and David Cicilline (D-R.I.) in support of a bill they introduced to shield board members from such suits.</w:t>
      </w:r>
    </w:p>
    <w:p w14:paraId="1FFD98A1" w14:textId="77777777" w:rsidR="00FB41C4" w:rsidRPr="001C4F01" w:rsidRDefault="00FB41C4" w:rsidP="00FB41C4">
      <w:pPr>
        <w:rPr>
          <w:sz w:val="16"/>
        </w:rPr>
      </w:pPr>
      <w:r w:rsidRPr="001C4F01">
        <w:rPr>
          <w:sz w:val="16"/>
        </w:rPr>
        <w:t xml:space="preserve">Qualifying for </w:t>
      </w:r>
      <w:r w:rsidRPr="001C4F01">
        <w:rPr>
          <w:rStyle w:val="StyleUnderline"/>
        </w:rPr>
        <w:t xml:space="preserve">state </w:t>
      </w:r>
      <w:r w:rsidRPr="000833F5">
        <w:rPr>
          <w:rStyle w:val="StyleUnderline"/>
        </w:rPr>
        <w:t>action immunity</w:t>
      </w:r>
      <w:r w:rsidRPr="000833F5">
        <w:rPr>
          <w:sz w:val="16"/>
        </w:rPr>
        <w:t xml:space="preserve"> largely </w:t>
      </w:r>
      <w:r w:rsidRPr="000833F5">
        <w:rPr>
          <w:rStyle w:val="StyleUnderline"/>
        </w:rPr>
        <w:t>depends on whether a board is a true government actor or a private market participant</w:t>
      </w:r>
      <w:r w:rsidRPr="000833F5">
        <w:rPr>
          <w:sz w:val="16"/>
        </w:rPr>
        <w:t xml:space="preserve">. But </w:t>
      </w:r>
      <w:r w:rsidRPr="000833F5">
        <w:rPr>
          <w:rStyle w:val="StyleUnderline"/>
        </w:rPr>
        <w:t>this</w:t>
      </w:r>
      <w:r w:rsidRPr="000833F5">
        <w:rPr>
          <w:sz w:val="16"/>
        </w:rPr>
        <w:t xml:space="preserve"> delineation </w:t>
      </w:r>
      <w:r w:rsidRPr="000833F5">
        <w:rPr>
          <w:rStyle w:val="StyleUnderline"/>
        </w:rPr>
        <w:t>becomes</w:t>
      </w:r>
      <w:r w:rsidRPr="000833F5">
        <w:rPr>
          <w:sz w:val="16"/>
        </w:rPr>
        <w:t xml:space="preserve"> more </w:t>
      </w:r>
      <w:r w:rsidRPr="000833F5">
        <w:rPr>
          <w:rStyle w:val="StyleUnderline"/>
        </w:rPr>
        <w:t>complex</w:t>
      </w:r>
      <w:r w:rsidRPr="000833F5">
        <w:rPr>
          <w:sz w:val="16"/>
        </w:rPr>
        <w:t xml:space="preserve"> </w:t>
      </w:r>
      <w:r w:rsidRPr="000833F5">
        <w:rPr>
          <w:rStyle w:val="StyleUnderline"/>
        </w:rPr>
        <w:t>if there’s a</w:t>
      </w:r>
      <w:r w:rsidRPr="000833F5">
        <w:rPr>
          <w:sz w:val="16"/>
        </w:rPr>
        <w:t xml:space="preserve"> </w:t>
      </w:r>
      <w:r w:rsidRPr="000833F5">
        <w:rPr>
          <w:rStyle w:val="Emphasis"/>
        </w:rPr>
        <w:t xml:space="preserve">blurred line </w:t>
      </w:r>
      <w:r w:rsidRPr="000833F5">
        <w:rPr>
          <w:rStyle w:val="StyleUnderline"/>
        </w:rPr>
        <w:t>between</w:t>
      </w:r>
      <w:r w:rsidRPr="000833F5">
        <w:rPr>
          <w:sz w:val="16"/>
        </w:rPr>
        <w:t xml:space="preserve"> a </w:t>
      </w:r>
      <w:r w:rsidRPr="000833F5">
        <w:rPr>
          <w:rStyle w:val="StyleUnderline"/>
        </w:rPr>
        <w:t>state agency</w:t>
      </w:r>
      <w:r w:rsidRPr="000833F5">
        <w:rPr>
          <w:sz w:val="16"/>
        </w:rPr>
        <w:t xml:space="preserve"> handlin</w:t>
      </w:r>
      <w:r w:rsidRPr="001C4F01">
        <w:rPr>
          <w:sz w:val="16"/>
        </w:rPr>
        <w:t xml:space="preserve">g its own actions </w:t>
      </w:r>
      <w:r w:rsidRPr="001C4F01">
        <w:rPr>
          <w:rStyle w:val="StyleUnderline"/>
        </w:rPr>
        <w:t>or</w:t>
      </w:r>
      <w:r w:rsidRPr="001C4F01">
        <w:rPr>
          <w:sz w:val="16"/>
        </w:rPr>
        <w:t xml:space="preserve"> a </w:t>
      </w:r>
      <w:r w:rsidRPr="001C4F01">
        <w:rPr>
          <w:rStyle w:val="StyleUnderline"/>
        </w:rPr>
        <w:t>private group</w:t>
      </w:r>
      <w:r w:rsidRPr="001C4F01">
        <w:rPr>
          <w:sz w:val="16"/>
        </w:rPr>
        <w:t xml:space="preserve"> acting under state guidance.</w:t>
      </w:r>
    </w:p>
    <w:p w14:paraId="5ED523F1" w14:textId="77777777" w:rsidR="00FB41C4" w:rsidRPr="00B0080B" w:rsidRDefault="00FB41C4" w:rsidP="00FB41C4">
      <w:pPr>
        <w:rPr>
          <w:sz w:val="16"/>
        </w:rPr>
      </w:pPr>
      <w:r w:rsidRPr="00E73C94">
        <w:rPr>
          <w:rStyle w:val="StyleUnderline"/>
          <w:highlight w:val="cyan"/>
        </w:rPr>
        <w:t xml:space="preserve">How the </w:t>
      </w:r>
      <w:r w:rsidRPr="00E73C94">
        <w:rPr>
          <w:rStyle w:val="Emphasis"/>
          <w:highlight w:val="cyan"/>
        </w:rPr>
        <w:t>FTC</w:t>
      </w:r>
      <w:r w:rsidRPr="00E73C94">
        <w:rPr>
          <w:rStyle w:val="StyleUnderline"/>
          <w:highlight w:val="cyan"/>
        </w:rPr>
        <w:t xml:space="preserve"> handles that</w:t>
      </w:r>
      <w:r w:rsidRPr="00E73C94">
        <w:rPr>
          <w:sz w:val="16"/>
          <w:highlight w:val="cyan"/>
        </w:rPr>
        <w:t xml:space="preserve"> </w:t>
      </w:r>
      <w:r w:rsidRPr="000833F5">
        <w:rPr>
          <w:rStyle w:val="Emphasis"/>
        </w:rPr>
        <w:t>blurred line</w:t>
      </w:r>
      <w:r w:rsidRPr="000833F5">
        <w:rPr>
          <w:sz w:val="16"/>
        </w:rPr>
        <w:t xml:space="preserve"> </w:t>
      </w:r>
      <w:r w:rsidRPr="00E73C94">
        <w:rPr>
          <w:rStyle w:val="StyleUnderline"/>
          <w:highlight w:val="cyan"/>
        </w:rPr>
        <w:t>will be</w:t>
      </w:r>
      <w:r w:rsidRPr="001C4F01">
        <w:rPr>
          <w:rStyle w:val="StyleUnderline"/>
        </w:rPr>
        <w:t xml:space="preserve"> </w:t>
      </w:r>
      <w:r w:rsidRPr="00E73C94">
        <w:rPr>
          <w:rStyle w:val="StyleUnderline"/>
          <w:highlight w:val="cyan"/>
        </w:rPr>
        <w:t>one issue the agency tackles</w:t>
      </w:r>
      <w:r w:rsidRPr="001C4F01">
        <w:rPr>
          <w:rStyle w:val="StyleUnderline"/>
        </w:rPr>
        <w:t xml:space="preserve"> </w:t>
      </w:r>
      <w:r w:rsidRPr="00E73C94">
        <w:rPr>
          <w:rStyle w:val="StyleUnderline"/>
          <w:highlight w:val="cyan"/>
        </w:rPr>
        <w:t>as it implements the</w:t>
      </w:r>
      <w:r w:rsidRPr="001C4F01">
        <w:rPr>
          <w:rStyle w:val="StyleUnderline"/>
        </w:rPr>
        <w:t xml:space="preserve"> president’s </w:t>
      </w:r>
      <w:r w:rsidRPr="00E73C94">
        <w:rPr>
          <w:rStyle w:val="StyleUnderline"/>
          <w:highlight w:val="cyan"/>
        </w:rPr>
        <w:t>order</w:t>
      </w:r>
      <w:r w:rsidRPr="001C4F01">
        <w:rPr>
          <w:sz w:val="16"/>
        </w:rPr>
        <w:t>.</w:t>
      </w:r>
    </w:p>
    <w:p w14:paraId="31D0AB05" w14:textId="77777777" w:rsidR="00FB41C4" w:rsidRPr="00AC4CB0" w:rsidRDefault="00FB41C4" w:rsidP="00FB41C4">
      <w:pPr>
        <w:pStyle w:val="Heading4"/>
      </w:pPr>
      <w:r>
        <w:t xml:space="preserve">Court rulings on Parker </w:t>
      </w:r>
      <w:r>
        <w:rPr>
          <w:u w:val="single"/>
        </w:rPr>
        <w:t>empirically deny</w:t>
      </w:r>
      <w:r w:rsidRPr="00AC4CB0">
        <w:t xml:space="preserve"> </w:t>
      </w:r>
      <w:r>
        <w:t>disad links</w:t>
      </w:r>
    </w:p>
    <w:p w14:paraId="2D3DA9D2" w14:textId="77777777" w:rsidR="00FB41C4" w:rsidRPr="00B12C1D" w:rsidRDefault="00FB41C4" w:rsidP="00FB41C4">
      <w:r w:rsidRPr="00AC4CB0">
        <w:rPr>
          <w:rStyle w:val="Style13ptBold"/>
        </w:rPr>
        <w:t>Grossman 15</w:t>
      </w:r>
      <w:r>
        <w:t xml:space="preserve"> [Jonathan M. Grossman, co-chair at Cozen O’Connor, Harvard Law School, J.D., 2000, 2-25-2015 https://www.cozen.com/news-resources/publications/2015/supreme-court-delivers-another-blow-to-state-action-antitrust-immunity]</w:t>
      </w:r>
    </w:p>
    <w:p w14:paraId="31A8B050" w14:textId="77777777" w:rsidR="00FB41C4" w:rsidRPr="00AC4CB0" w:rsidRDefault="00FB41C4" w:rsidP="00FB41C4">
      <w:pPr>
        <w:rPr>
          <w:rStyle w:val="StyleUnderline"/>
        </w:rPr>
      </w:pPr>
      <w:r w:rsidRPr="00AC4CB0">
        <w:rPr>
          <w:rStyle w:val="StyleUnderline"/>
        </w:rPr>
        <w:t>Supreme Court Delivers</w:t>
      </w:r>
      <w:r>
        <w:t xml:space="preserve"> </w:t>
      </w:r>
      <w:r w:rsidRPr="00E73C94">
        <w:rPr>
          <w:rStyle w:val="Emphasis"/>
          <w:highlight w:val="cyan"/>
        </w:rPr>
        <w:t>another Blow</w:t>
      </w:r>
      <w:r w:rsidRPr="00E73C94">
        <w:rPr>
          <w:highlight w:val="cyan"/>
        </w:rPr>
        <w:t xml:space="preserve"> </w:t>
      </w:r>
      <w:r w:rsidRPr="00E73C94">
        <w:rPr>
          <w:rStyle w:val="StyleUnderline"/>
          <w:highlight w:val="cyan"/>
        </w:rPr>
        <w:t>to</w:t>
      </w:r>
      <w:r w:rsidRPr="00AC4CB0">
        <w:rPr>
          <w:rStyle w:val="StyleUnderline"/>
        </w:rPr>
        <w:t xml:space="preserve"> State Action Antitrust </w:t>
      </w:r>
      <w:r w:rsidRPr="00E73C94">
        <w:rPr>
          <w:rStyle w:val="StyleUnderline"/>
          <w:highlight w:val="cyan"/>
        </w:rPr>
        <w:t>Immunity</w:t>
      </w:r>
      <w:r w:rsidRPr="00AC4CB0">
        <w:rPr>
          <w:rStyle w:val="StyleUnderline"/>
        </w:rPr>
        <w:t xml:space="preserve"> </w:t>
      </w:r>
    </w:p>
    <w:p w14:paraId="2F80AA6E" w14:textId="77777777" w:rsidR="00FB41C4" w:rsidRPr="00AC4CB0" w:rsidRDefault="00FB41C4" w:rsidP="00FB41C4">
      <w:pPr>
        <w:rPr>
          <w:rStyle w:val="Emphasis"/>
        </w:rPr>
      </w:pPr>
      <w:r w:rsidRPr="00AC4CB0">
        <w:rPr>
          <w:rStyle w:val="StyleUnderline"/>
        </w:rPr>
        <w:t>Today’s</w:t>
      </w:r>
      <w:r>
        <w:t xml:space="preserve"> Supreme </w:t>
      </w:r>
      <w:r w:rsidRPr="00AC4CB0">
        <w:rPr>
          <w:rStyle w:val="StyleUnderline"/>
        </w:rPr>
        <w:t xml:space="preserve">Court decision </w:t>
      </w:r>
      <w:r w:rsidRPr="00E73C94">
        <w:rPr>
          <w:rStyle w:val="StyleUnderline"/>
          <w:highlight w:val="cyan"/>
        </w:rPr>
        <w:t>in</w:t>
      </w:r>
      <w:r w:rsidRPr="00AC4CB0">
        <w:rPr>
          <w:rStyle w:val="StyleUnderline"/>
        </w:rPr>
        <w:t xml:space="preserve"> </w:t>
      </w:r>
      <w:r w:rsidRPr="00E73C94">
        <w:rPr>
          <w:rStyle w:val="Emphasis"/>
          <w:highlight w:val="cyan"/>
        </w:rPr>
        <w:t>N</w:t>
      </w:r>
      <w:r w:rsidRPr="00AC4CB0">
        <w:rPr>
          <w:rStyle w:val="StyleUnderline"/>
        </w:rPr>
        <w:t xml:space="preserve">orth </w:t>
      </w:r>
      <w:r w:rsidRPr="00E73C94">
        <w:rPr>
          <w:rStyle w:val="Emphasis"/>
          <w:highlight w:val="cyan"/>
        </w:rPr>
        <w:t>C</w:t>
      </w:r>
      <w:r w:rsidRPr="00AC4CB0">
        <w:rPr>
          <w:rStyle w:val="StyleUnderline"/>
        </w:rPr>
        <w:t xml:space="preserve">arolina State Board of </w:t>
      </w:r>
      <w:r w:rsidRPr="00E73C94">
        <w:rPr>
          <w:rStyle w:val="StyleUnderline"/>
          <w:highlight w:val="cyan"/>
        </w:rPr>
        <w:t>Dental</w:t>
      </w:r>
      <w:r w:rsidRPr="00AC4CB0">
        <w:rPr>
          <w:rStyle w:val="StyleUnderline"/>
        </w:rPr>
        <w:t xml:space="preserve"> Examiners v. Federal Trade Commission1 is </w:t>
      </w:r>
      <w:r w:rsidRPr="00E73C94">
        <w:rPr>
          <w:rStyle w:val="StyleUnderline"/>
          <w:highlight w:val="cyan"/>
        </w:rPr>
        <w:t>the second</w:t>
      </w:r>
      <w:r w:rsidRPr="00AC4CB0">
        <w:rPr>
          <w:rStyle w:val="StyleUnderline"/>
        </w:rPr>
        <w:t xml:space="preserve"> time </w:t>
      </w:r>
      <w:r w:rsidRPr="00E73C94">
        <w:rPr>
          <w:rStyle w:val="StyleUnderline"/>
          <w:highlight w:val="cyan"/>
        </w:rPr>
        <w:t>in two</w:t>
      </w:r>
      <w:r w:rsidRPr="00AC4CB0">
        <w:rPr>
          <w:rStyle w:val="StyleUnderline"/>
        </w:rPr>
        <w:t xml:space="preserve"> </w:t>
      </w:r>
      <w:r w:rsidRPr="00E73C94">
        <w:rPr>
          <w:rStyle w:val="StyleUnderline"/>
          <w:highlight w:val="cyan"/>
        </w:rPr>
        <w:t>years</w:t>
      </w:r>
      <w:r w:rsidRPr="00AC4CB0">
        <w:rPr>
          <w:rStyle w:val="StyleUnderline"/>
        </w:rPr>
        <w:t xml:space="preserve"> that the Court has spoken on the state action exemption to the federal antitrust laws, and </w:t>
      </w:r>
      <w:r w:rsidRPr="00E73C94">
        <w:rPr>
          <w:rStyle w:val="StyleUnderline"/>
          <w:highlight w:val="cyan"/>
        </w:rPr>
        <w:t>the Court</w:t>
      </w:r>
      <w:r w:rsidRPr="00AC4CB0">
        <w:rPr>
          <w:rStyle w:val="StyleUnderline"/>
        </w:rPr>
        <w:t xml:space="preserve"> once again </w:t>
      </w:r>
      <w:r w:rsidRPr="00E73C94">
        <w:rPr>
          <w:rStyle w:val="StyleUnderline"/>
          <w:highlight w:val="cyan"/>
        </w:rPr>
        <w:t>has made</w:t>
      </w:r>
      <w:r w:rsidRPr="00AC4CB0">
        <w:rPr>
          <w:rStyle w:val="StyleUnderline"/>
        </w:rPr>
        <w:t xml:space="preserve"> it </w:t>
      </w:r>
      <w:r w:rsidRPr="00E73C94">
        <w:rPr>
          <w:rStyle w:val="StyleUnderline"/>
          <w:highlight w:val="cyan"/>
        </w:rPr>
        <w:t>clear</w:t>
      </w:r>
      <w:r w:rsidRPr="00AC4CB0">
        <w:rPr>
          <w:rStyle w:val="StyleUnderline"/>
        </w:rPr>
        <w:t xml:space="preserve"> that </w:t>
      </w:r>
      <w:r w:rsidRPr="00AC4CB0">
        <w:rPr>
          <w:rStyle w:val="Emphasis"/>
        </w:rPr>
        <w:t xml:space="preserve">the </w:t>
      </w:r>
      <w:r w:rsidRPr="00E73C94">
        <w:rPr>
          <w:rStyle w:val="Emphasis"/>
          <w:highlight w:val="cyan"/>
        </w:rPr>
        <w:t>days of</w:t>
      </w:r>
      <w:r w:rsidRPr="00AC4CB0">
        <w:rPr>
          <w:rStyle w:val="Emphasis"/>
        </w:rPr>
        <w:t xml:space="preserve"> an </w:t>
      </w:r>
      <w:r w:rsidRPr="00E73C94">
        <w:rPr>
          <w:rStyle w:val="Emphasis"/>
          <w:highlight w:val="cyan"/>
        </w:rPr>
        <w:t>expansive interpretation</w:t>
      </w:r>
      <w:r w:rsidRPr="00AC4CB0">
        <w:rPr>
          <w:rStyle w:val="Emphasis"/>
        </w:rPr>
        <w:t xml:space="preserve"> of that exemption </w:t>
      </w:r>
      <w:r w:rsidRPr="00E73C94">
        <w:rPr>
          <w:rStyle w:val="Emphasis"/>
          <w:highlight w:val="cyan"/>
        </w:rPr>
        <w:t>are over</w:t>
      </w:r>
      <w:r w:rsidRPr="00AC4CB0">
        <w:rPr>
          <w:rStyle w:val="Emphasis"/>
        </w:rPr>
        <w:t>.</w:t>
      </w:r>
    </w:p>
    <w:p w14:paraId="76170EBB" w14:textId="77777777" w:rsidR="00FB41C4" w:rsidRDefault="00FB41C4" w:rsidP="00FB41C4">
      <w:r>
        <w:t>Under the state action exemption, which is based on the principles of state sovereign immunity, restraints imposed by a state as an act of government are exempt from federal antitrust laws. Parker v. Brown, 317 U.S. 341 (1943). Private parties carrying out a state’s regulatory program are also immune as long as the private party: 1) is acting pursuant to a “clearly articulated and affirmatively expressed … state policy;” and 2) is “actively supervised by the state itself.” Cal. Retail Liquor Dealers Ass'n v. Midcal Aluminum, 445 U.S. 97 (1980).</w:t>
      </w:r>
    </w:p>
    <w:p w14:paraId="6D9D14CA" w14:textId="77777777" w:rsidR="00FB41C4" w:rsidRDefault="00FB41C4" w:rsidP="00FB41C4">
      <w:r w:rsidRPr="00AC4CB0">
        <w:rPr>
          <w:rStyle w:val="StyleUnderline"/>
        </w:rPr>
        <w:t xml:space="preserve">Today’s decision in </w:t>
      </w:r>
      <w:r w:rsidRPr="00E73C94">
        <w:rPr>
          <w:rStyle w:val="StyleUnderline"/>
          <w:highlight w:val="cyan"/>
        </w:rPr>
        <w:t xml:space="preserve">NC Dental </w:t>
      </w:r>
      <w:r w:rsidRPr="00D32971">
        <w:rPr>
          <w:rStyle w:val="StyleUnderline"/>
        </w:rPr>
        <w:t>and the 2013 Supreme Court decision in Phoebe Putney</w:t>
      </w:r>
      <w:r w:rsidRPr="00D32971">
        <w:t xml:space="preserve">2 </w:t>
      </w:r>
      <w:r w:rsidRPr="00D32971">
        <w:rPr>
          <w:rStyle w:val="StyleUnderline"/>
        </w:rPr>
        <w:t>each</w:t>
      </w:r>
      <w:r w:rsidRPr="00D32971">
        <w:t xml:space="preserve"> focused</w:t>
      </w:r>
      <w:r>
        <w:t xml:space="preserve"> on one of the two prongs of the Midcal test, and each decision will </w:t>
      </w:r>
      <w:r w:rsidRPr="00AC4CB0">
        <w:rPr>
          <w:rStyle w:val="StyleUnderline"/>
        </w:rPr>
        <w:t xml:space="preserve">have the effect of </w:t>
      </w:r>
      <w:r w:rsidRPr="00E73C94">
        <w:rPr>
          <w:rStyle w:val="StyleUnderline"/>
          <w:highlight w:val="cyan"/>
        </w:rPr>
        <w:t>mak</w:t>
      </w:r>
      <w:r w:rsidRPr="00AC4CB0">
        <w:rPr>
          <w:rStyle w:val="StyleUnderline"/>
        </w:rPr>
        <w:t xml:space="preserve">ing </w:t>
      </w:r>
      <w:r w:rsidRPr="00E73C94">
        <w:rPr>
          <w:rStyle w:val="StyleUnderline"/>
          <w:highlight w:val="cyan"/>
        </w:rPr>
        <w:t xml:space="preserve">it </w:t>
      </w:r>
      <w:r w:rsidRPr="00E73C94">
        <w:rPr>
          <w:rStyle w:val="Emphasis"/>
          <w:highlight w:val="cyan"/>
        </w:rPr>
        <w:t>more difficult</w:t>
      </w:r>
      <w:r w:rsidRPr="00AC4CB0">
        <w:rPr>
          <w:rStyle w:val="StyleUnderline"/>
        </w:rPr>
        <w:t xml:space="preserve"> </w:t>
      </w:r>
      <w:r w:rsidRPr="00E73C94">
        <w:rPr>
          <w:rStyle w:val="StyleUnderline"/>
          <w:highlight w:val="cyan"/>
        </w:rPr>
        <w:t>to extend the exemption</w:t>
      </w:r>
      <w:r w:rsidRPr="00AC4CB0">
        <w:rPr>
          <w:rStyle w:val="StyleUnderline"/>
        </w:rPr>
        <w:t xml:space="preserve"> beyond the state itself</w:t>
      </w:r>
      <w:r>
        <w:t>.</w:t>
      </w:r>
    </w:p>
    <w:p w14:paraId="3E338923" w14:textId="77777777" w:rsidR="00FB41C4" w:rsidRPr="00AC4CB0" w:rsidRDefault="00FB41C4" w:rsidP="00FB41C4">
      <w:pPr>
        <w:rPr>
          <w:sz w:val="8"/>
          <w:szCs w:val="8"/>
        </w:rPr>
      </w:pPr>
      <w:r w:rsidRPr="00AC4CB0">
        <w:rPr>
          <w:sz w:val="8"/>
          <w:szCs w:val="8"/>
        </w:rPr>
        <w:t>In NC Dental, the Court focused on the “active supervision” requirement and concluded that the North Carolina Board of Dental Examiners (the Board) did not meet that test. The controversy began in 2003 when non-dentists in North Carolina began to offer teeth-whitening services. The Board, which is designed as a state agency by statute, consisted of six licensed dentists, one licensed dental hygienist, and one consumer member; with the dentists and dental hygienists elected by their peers and the consumer member appointed by the governor of the state. The Board issued nearly 50 cease-and-desist letters to non-dentist providers that effectively resulted in the end of non-dentists providing teeth-whitening services in the state. In 2010, the Federal Trade Commission (FTC) issued an administrative complaint against the Board alleging that it had violated the FTC Act by excluding the non-dentist teeth-whitening providers. The Board argued that it was acting as a state agency and thus immune from federal antitrust laws. The FTC issued a final order against the Board and enjoined it from issuing further extrajudicial orders to teeth-whitening providers in North Carolina. The 4th Circuit denied the Board’s subsequent petition seeking review of the FTC order.3</w:t>
      </w:r>
    </w:p>
    <w:p w14:paraId="5A20D203" w14:textId="77777777" w:rsidR="00FB41C4" w:rsidRPr="00AC4CB0" w:rsidRDefault="00FB41C4" w:rsidP="00FB41C4">
      <w:pPr>
        <w:rPr>
          <w:sz w:val="8"/>
          <w:szCs w:val="8"/>
        </w:rPr>
      </w:pPr>
      <w:r w:rsidRPr="00AC4CB0">
        <w:rPr>
          <w:sz w:val="8"/>
          <w:szCs w:val="8"/>
        </w:rPr>
        <w:t>In affirming the 4th Circuit decision, the Supreme Court held that a state board on which a controlling number of decision makers are active market participants in the occupation the board regulates must satisfy Midcal’s active supervision requirement in order to invoke antitrust immunity under the state action exemption. The Court noted that “when a State empowers a group of active market participants to decide who can participate in its market, and on what terms, the need for supervision is manifest.” Furthermore, while the Board did not argue that it was actively supervised by the state, the Court concluded its decision by reiterating the requirements of active state supervision: (1) the substance of the anti-competitive decision must be reviewed by a state supervisor; (2) the state supervisor must have the power to veto or modify decisions to ensure that they align with state policy; (3) the “mere potential for state supervision” is not a sufficient substitute for an actual decision by the state; and (4) the state supervisor may not be an active market participant.</w:t>
      </w:r>
    </w:p>
    <w:p w14:paraId="3825B62D" w14:textId="77777777" w:rsidR="00FB41C4" w:rsidRPr="00AC4CB0" w:rsidRDefault="00FB41C4" w:rsidP="00FB41C4">
      <w:pPr>
        <w:rPr>
          <w:sz w:val="8"/>
          <w:szCs w:val="8"/>
        </w:rPr>
      </w:pPr>
      <w:r w:rsidRPr="00AC4CB0">
        <w:rPr>
          <w:sz w:val="8"/>
          <w:szCs w:val="8"/>
        </w:rPr>
        <w:t>The 2013 Phoebe Putney decision focused on the “clear articulation” prong of Midcal. That case arose out of a merger of a for-profit hospital with a hospital owned and operated by a county hospital authority (Authority), which was created by the state legislature but operated independently of the state government. The FTC alleged that the transaction was technically structured as an acquisition of the for-profit by the Authority, in a specific attempt to take advantage of the state action exemption. The 11th Circuit observed that Georgia’s Hospital Authorities Law granted hospital authorities the power to “operate projects” including hospitals, to “make and execute contracts and other instruments necessary to exercise the[ir] powers,” and to “acquire by purchase, lease or otherwise … projects.” Based on this broad language, the 11th Circuit found that the legislation clearly indicated that the Georgia Legislature anticipated that the powers it granted to the Authority would produce anti-competitive effects, and thus were a foreseeable result of the legislation and sufficient to meet the Midcal “clear articulation” test. The Supreme Court reversed, holding that the Georgia Legislature did not clearly articulate or affirmatively express a state policy to displace competition in the market for hospital services. The Court noted that the Authority needed to show not just that it had been delegated authority to act, but also that it was authorized to act or regulate in an anti-competitive manner.</w:t>
      </w:r>
    </w:p>
    <w:p w14:paraId="19CAA435" w14:textId="77777777" w:rsidR="00FB41C4" w:rsidRDefault="00FB41C4" w:rsidP="00FB41C4">
      <w:r w:rsidRPr="00E73C94">
        <w:rPr>
          <w:rStyle w:val="StyleUnderline"/>
          <w:highlight w:val="cyan"/>
        </w:rPr>
        <w:t>The</w:t>
      </w:r>
      <w:r w:rsidRPr="00AC4CB0">
        <w:rPr>
          <w:rStyle w:val="StyleUnderline"/>
        </w:rPr>
        <w:t xml:space="preserve"> combined </w:t>
      </w:r>
      <w:r w:rsidRPr="00E73C94">
        <w:rPr>
          <w:rStyle w:val="StyleUnderline"/>
          <w:highlight w:val="cyan"/>
        </w:rPr>
        <w:t>effect</w:t>
      </w:r>
      <w:r w:rsidRPr="00AC4CB0">
        <w:rPr>
          <w:rStyle w:val="StyleUnderline"/>
        </w:rPr>
        <w:t xml:space="preserve"> of</w:t>
      </w:r>
      <w:r>
        <w:t xml:space="preserve"> </w:t>
      </w:r>
      <w:r w:rsidRPr="00AC4CB0">
        <w:rPr>
          <w:rStyle w:val="Emphasis"/>
        </w:rPr>
        <w:t>NC Dental</w:t>
      </w:r>
      <w:r>
        <w:t xml:space="preserve"> </w:t>
      </w:r>
      <w:r w:rsidRPr="00AC4CB0">
        <w:rPr>
          <w:rStyle w:val="StyleUnderline"/>
        </w:rPr>
        <w:t>and</w:t>
      </w:r>
      <w:r>
        <w:t xml:space="preserve"> </w:t>
      </w:r>
      <w:r w:rsidRPr="00AC4CB0">
        <w:rPr>
          <w:rStyle w:val="Emphasis"/>
        </w:rPr>
        <w:t>Phoebe Putney</w:t>
      </w:r>
      <w:r>
        <w:t xml:space="preserve"> </w:t>
      </w:r>
      <w:r w:rsidRPr="00E73C94">
        <w:rPr>
          <w:rStyle w:val="StyleUnderline"/>
          <w:highlight w:val="cyan"/>
        </w:rPr>
        <w:t>is</w:t>
      </w:r>
      <w:r>
        <w:t xml:space="preserve"> that </w:t>
      </w:r>
      <w:r w:rsidRPr="00AC4CB0">
        <w:rPr>
          <w:rStyle w:val="StyleUnderline"/>
        </w:rPr>
        <w:t xml:space="preserve">any </w:t>
      </w:r>
      <w:r w:rsidRPr="00E73C94">
        <w:rPr>
          <w:rStyle w:val="StyleUnderline"/>
          <w:highlight w:val="cyan"/>
        </w:rPr>
        <w:t>regulatory</w:t>
      </w:r>
      <w:r>
        <w:t xml:space="preserve"> </w:t>
      </w:r>
      <w:r w:rsidRPr="00E73C94">
        <w:rPr>
          <w:rStyle w:val="StyleUnderline"/>
          <w:highlight w:val="cyan"/>
        </w:rPr>
        <w:t>body</w:t>
      </w:r>
      <w:r>
        <w:t xml:space="preserve"> that is </w:t>
      </w:r>
      <w:r w:rsidRPr="00AC4CB0">
        <w:rPr>
          <w:rStyle w:val="StyleUnderline"/>
        </w:rPr>
        <w:t>not clearly part of the executive branch of a state will</w:t>
      </w:r>
      <w:r>
        <w:t xml:space="preserve"> </w:t>
      </w:r>
      <w:r w:rsidRPr="00E73C94">
        <w:rPr>
          <w:rStyle w:val="StyleUnderline"/>
          <w:highlight w:val="cyan"/>
        </w:rPr>
        <w:t>have</w:t>
      </w:r>
      <w:r>
        <w:t xml:space="preserve"> </w:t>
      </w:r>
      <w:r w:rsidRPr="00AC4CB0">
        <w:rPr>
          <w:rStyle w:val="StyleUnderline"/>
        </w:rPr>
        <w:t xml:space="preserve">a significantly </w:t>
      </w:r>
      <w:r w:rsidRPr="00E73C94">
        <w:rPr>
          <w:rStyle w:val="StyleUnderline"/>
          <w:highlight w:val="cyan"/>
        </w:rPr>
        <w:t xml:space="preserve">higher burden to take </w:t>
      </w:r>
      <w:r w:rsidRPr="000833F5">
        <w:rPr>
          <w:rStyle w:val="StyleUnderline"/>
        </w:rPr>
        <w:t>advantage of</w:t>
      </w:r>
      <w:r w:rsidRPr="000833F5">
        <w:t xml:space="preserve"> </w:t>
      </w:r>
      <w:r w:rsidRPr="00E73C94">
        <w:rPr>
          <w:rStyle w:val="StyleUnderline"/>
          <w:highlight w:val="cyan"/>
        </w:rPr>
        <w:t>the</w:t>
      </w:r>
      <w:r w:rsidRPr="00AC4CB0">
        <w:rPr>
          <w:rStyle w:val="StyleUnderline"/>
        </w:rPr>
        <w:t xml:space="preserve"> state action </w:t>
      </w:r>
      <w:r w:rsidRPr="00E73C94">
        <w:rPr>
          <w:rStyle w:val="StyleUnderline"/>
          <w:highlight w:val="cyan"/>
        </w:rPr>
        <w:t>exemption</w:t>
      </w:r>
      <w:r>
        <w:t>. This will require state governments to review and reconsider the structure and procedures of such bodies and should force the bodies themselves to carefully consider whether the state action exemption applies before taking any action that might implicate the federal antitrust laws.</w:t>
      </w:r>
    </w:p>
    <w:p w14:paraId="0E0A4027" w14:textId="77777777" w:rsidR="00FB41C4" w:rsidRPr="00B12C1D" w:rsidRDefault="00FB41C4" w:rsidP="00FB41C4">
      <w:r w:rsidRPr="00AC4CB0">
        <w:rPr>
          <w:rStyle w:val="StyleUnderline"/>
        </w:rPr>
        <w:t xml:space="preserve">It will </w:t>
      </w:r>
      <w:r w:rsidRPr="00E73C94">
        <w:rPr>
          <w:rStyle w:val="StyleUnderline"/>
          <w:highlight w:val="cyan"/>
        </w:rPr>
        <w:t>also</w:t>
      </w:r>
      <w:r w:rsidRPr="00AC4CB0">
        <w:rPr>
          <w:rStyle w:val="StyleUnderline"/>
        </w:rPr>
        <w:t xml:space="preserve"> mean</w:t>
      </w:r>
      <w:r>
        <w:t xml:space="preserve"> </w:t>
      </w:r>
      <w:r w:rsidRPr="00AC4CB0">
        <w:rPr>
          <w:rStyle w:val="StyleUnderline"/>
        </w:rPr>
        <w:t xml:space="preserve">that </w:t>
      </w:r>
      <w:r w:rsidRPr="00E73C94">
        <w:rPr>
          <w:rStyle w:val="StyleUnderline"/>
          <w:highlight w:val="cyan"/>
        </w:rPr>
        <w:t>industry participants</w:t>
      </w:r>
      <w:r w:rsidRPr="00AC4CB0">
        <w:rPr>
          <w:rStyle w:val="StyleUnderline"/>
        </w:rPr>
        <w:t xml:space="preserve"> regul</w:t>
      </w:r>
      <w:r w:rsidRPr="00645F51">
        <w:rPr>
          <w:rStyle w:val="StyleUnderline"/>
        </w:rPr>
        <w:t>ate</w:t>
      </w:r>
      <w:r w:rsidRPr="00AC4CB0">
        <w:rPr>
          <w:rStyle w:val="StyleUnderline"/>
        </w:rPr>
        <w:t xml:space="preserve">d by such quasi-governmental bodies likely </w:t>
      </w:r>
      <w:r w:rsidRPr="00E73C94">
        <w:rPr>
          <w:rStyle w:val="StyleUnderline"/>
          <w:highlight w:val="cyan"/>
        </w:rPr>
        <w:t xml:space="preserve">will be </w:t>
      </w:r>
      <w:r w:rsidRPr="00E73C94">
        <w:rPr>
          <w:rStyle w:val="Emphasis"/>
          <w:highlight w:val="cyan"/>
        </w:rPr>
        <w:t>emboldened to challenge</w:t>
      </w:r>
      <w:r w:rsidRPr="00AC4CB0">
        <w:rPr>
          <w:rStyle w:val="StyleUnderline"/>
        </w:rPr>
        <w:t xml:space="preserve"> more </w:t>
      </w:r>
      <w:r w:rsidRPr="00645F51">
        <w:rPr>
          <w:rStyle w:val="StyleUnderline"/>
        </w:rPr>
        <w:t>adverse actions in court.</w:t>
      </w:r>
      <w:r w:rsidRPr="00645F51">
        <w:t xml:space="preserve"> </w:t>
      </w:r>
      <w:r w:rsidRPr="00645F51">
        <w:rPr>
          <w:rStyle w:val="StyleUnderline"/>
        </w:rPr>
        <w:t>Given</w:t>
      </w:r>
      <w:r w:rsidRPr="000833F5">
        <w:t xml:space="preserve"> the </w:t>
      </w:r>
      <w:r w:rsidRPr="000833F5">
        <w:rPr>
          <w:rStyle w:val="StyleUnderline"/>
        </w:rPr>
        <w:t>prevalence of quasi-government entities</w:t>
      </w:r>
      <w:r w:rsidRPr="000833F5">
        <w:t xml:space="preserve"> in states – many of which include market participants – </w:t>
      </w:r>
      <w:r w:rsidRPr="000833F5">
        <w:rPr>
          <w:rStyle w:val="StyleUnderline"/>
        </w:rPr>
        <w:t>and that they regulate</w:t>
      </w:r>
      <w:r w:rsidRPr="000833F5">
        <w:t xml:space="preserve"> </w:t>
      </w:r>
      <w:r w:rsidRPr="000833F5">
        <w:rPr>
          <w:rStyle w:val="StyleUnderline"/>
        </w:rPr>
        <w:t>a wide variety of industries</w:t>
      </w:r>
      <w:r w:rsidRPr="000833F5">
        <w:t xml:space="preserve"> includin</w:t>
      </w:r>
      <w:r>
        <w:t xml:space="preserve">g energy, professional services, health care, transportation, and many others, </w:t>
      </w:r>
      <w:r w:rsidRPr="00E73C94">
        <w:rPr>
          <w:rStyle w:val="StyleUnderline"/>
          <w:highlight w:val="cyan"/>
        </w:rPr>
        <w:t>these</w:t>
      </w:r>
      <w:r w:rsidRPr="00E73C94">
        <w:rPr>
          <w:highlight w:val="cyan"/>
        </w:rPr>
        <w:t xml:space="preserve"> </w:t>
      </w:r>
      <w:r w:rsidRPr="00E73C94">
        <w:rPr>
          <w:rStyle w:val="StyleUnderline"/>
          <w:highlight w:val="cyan"/>
        </w:rPr>
        <w:t>decisions will</w:t>
      </w:r>
      <w:r w:rsidRPr="00AC4CB0">
        <w:rPr>
          <w:rStyle w:val="StyleUnderline"/>
        </w:rPr>
        <w:t xml:space="preserve"> </w:t>
      </w:r>
      <w:r>
        <w:t xml:space="preserve">likely </w:t>
      </w:r>
      <w:r w:rsidRPr="00E73C94">
        <w:rPr>
          <w:rStyle w:val="StyleUnderline"/>
          <w:highlight w:val="cyan"/>
        </w:rPr>
        <w:t>have</w:t>
      </w:r>
      <w:r>
        <w:t xml:space="preserve"> </w:t>
      </w:r>
      <w:r w:rsidRPr="00E73C94">
        <w:rPr>
          <w:rStyle w:val="Emphasis"/>
          <w:highlight w:val="cyan"/>
        </w:rPr>
        <w:t>significant</w:t>
      </w:r>
      <w:r w:rsidRPr="00AC4CB0">
        <w:rPr>
          <w:rStyle w:val="Emphasis"/>
        </w:rPr>
        <w:t xml:space="preserve"> </w:t>
      </w:r>
      <w:r w:rsidRPr="00E73C94">
        <w:rPr>
          <w:rStyle w:val="Emphasis"/>
          <w:highlight w:val="cyan"/>
        </w:rPr>
        <w:t>policy and legal implications</w:t>
      </w:r>
      <w:r w:rsidRPr="00AC4CB0">
        <w:rPr>
          <w:rStyle w:val="Emphasis"/>
        </w:rPr>
        <w:t xml:space="preserve"> for years to come</w:t>
      </w:r>
      <w:r>
        <w:t>.</w:t>
      </w:r>
    </w:p>
    <w:p w14:paraId="3A4BC2CE" w14:textId="77777777" w:rsidR="00FB41C4" w:rsidRDefault="00FB41C4" w:rsidP="00FB41C4">
      <w:pPr>
        <w:rPr>
          <w:rFonts w:asciiTheme="minorHAnsi" w:hAnsiTheme="minorHAnsi"/>
        </w:rPr>
      </w:pPr>
    </w:p>
    <w:p w14:paraId="077D19E1" w14:textId="77777777" w:rsidR="00FB41C4" w:rsidRPr="00F70794" w:rsidRDefault="00FB41C4" w:rsidP="00FB41C4"/>
    <w:p w14:paraId="65567353" w14:textId="77777777" w:rsidR="00FB41C4" w:rsidRPr="00B55AD5" w:rsidRDefault="00FB41C4" w:rsidP="00FB41C4"/>
    <w:p w14:paraId="6247C420" w14:textId="77777777" w:rsidR="00FB41C4" w:rsidRPr="00FB41C4" w:rsidRDefault="00FB41C4" w:rsidP="00FB41C4"/>
    <w:p w14:paraId="227ECF6D" w14:textId="28A0C0C3" w:rsidR="00FB41C4" w:rsidRDefault="00FB41C4" w:rsidP="00FB41C4">
      <w:pPr>
        <w:pStyle w:val="Heading1"/>
      </w:pPr>
      <w:r>
        <w:t>2AC</w:t>
      </w:r>
    </w:p>
    <w:p w14:paraId="0926D083" w14:textId="77777777" w:rsidR="00FB41C4" w:rsidRDefault="00FB41C4" w:rsidP="00FB41C4">
      <w:pPr>
        <w:pStyle w:val="Heading2"/>
      </w:pPr>
      <w:r>
        <w:t>Fism</w:t>
      </w:r>
    </w:p>
    <w:p w14:paraId="3119E1EB" w14:textId="77777777" w:rsidR="00FB41C4" w:rsidRPr="00E5695E" w:rsidRDefault="00FB41C4" w:rsidP="00FB41C4">
      <w:pPr>
        <w:pStyle w:val="Heading4"/>
      </w:pPr>
    </w:p>
    <w:p w14:paraId="48FCD447" w14:textId="77777777" w:rsidR="00FB41C4" w:rsidRDefault="00FB41C4" w:rsidP="00FB41C4">
      <w:pPr>
        <w:pStyle w:val="Heading2"/>
      </w:pPr>
      <w:r>
        <w:t>Innovation</w:t>
      </w:r>
    </w:p>
    <w:p w14:paraId="266894D1" w14:textId="77777777" w:rsidR="00FB41C4" w:rsidRDefault="00FB41C4" w:rsidP="00FB41C4">
      <w:pPr>
        <w:pStyle w:val="Heading2"/>
      </w:pPr>
      <w:r>
        <w:t>T</w:t>
      </w:r>
    </w:p>
    <w:p w14:paraId="1521D46B" w14:textId="77777777" w:rsidR="00FB41C4" w:rsidRDefault="00FB41C4" w:rsidP="00FB41C4">
      <w:pPr>
        <w:pStyle w:val="Heading3"/>
      </w:pPr>
      <w:r>
        <w:t>Private Sector – 2AC</w:t>
      </w:r>
    </w:p>
    <w:p w14:paraId="4DDED314" w14:textId="77777777" w:rsidR="00FB41C4" w:rsidRPr="00925091" w:rsidRDefault="00FB41C4" w:rsidP="00FB41C4">
      <w:pPr>
        <w:pStyle w:val="Heading4"/>
      </w:pPr>
      <w:r>
        <w:t xml:space="preserve">Parker immunity shields </w:t>
      </w:r>
      <w:r>
        <w:rPr>
          <w:u w:val="single"/>
        </w:rPr>
        <w:t>private entities</w:t>
      </w:r>
      <w:r>
        <w:t xml:space="preserve"> in anticompetitive behavior – it’s not </w:t>
      </w:r>
      <w:r>
        <w:rPr>
          <w:u w:val="single"/>
        </w:rPr>
        <w:t>only</w:t>
      </w:r>
      <w:r>
        <w:t xml:space="preserve"> when state is acting as sovereign</w:t>
      </w:r>
    </w:p>
    <w:p w14:paraId="785487AB" w14:textId="77777777" w:rsidR="00FB41C4" w:rsidRPr="004D3680" w:rsidRDefault="00FB41C4" w:rsidP="00FB41C4">
      <w:r w:rsidRPr="004D3680">
        <w:rPr>
          <w:rStyle w:val="Style13ptBold"/>
        </w:rPr>
        <w:t>Safvati 16</w:t>
      </w:r>
      <w:r>
        <w:t xml:space="preserve"> [Sina Safvati, J.D., University of California, Los Angeles, School of Law, with honors, 2016 B.A., University of California, Los Angeles, summa cum laude, 2012 CLERKSHIPS U.S.C.A., 9th Circuit U.S.D.C., Southern District of Florida, https://www.uclalawreview.org/wp-content/uploads/2019/09/Safvati-63-4-update.pdf]</w:t>
      </w:r>
    </w:p>
    <w:p w14:paraId="5DE5B06B" w14:textId="77777777" w:rsidR="00FB41C4" w:rsidRDefault="00FB41C4" w:rsidP="00FB41C4">
      <w:r>
        <w:t xml:space="preserve">Based in part on the fear that States might “confer antitrust immunity on private persons by fiat,”24 the Supreme Court clarified in later decisions that the </w:t>
      </w:r>
      <w:r w:rsidRPr="004D3680">
        <w:rPr>
          <w:rStyle w:val="StyleUnderline"/>
        </w:rPr>
        <w:t>automatic exemption</w:t>
      </w:r>
      <w:r>
        <w:t xml:space="preserve"> </w:t>
      </w:r>
      <w:r w:rsidRPr="004D3680">
        <w:rPr>
          <w:rStyle w:val="StyleUnderline"/>
        </w:rPr>
        <w:t>from federal antitrust law applies only when the state is acting as a sovereign</w:t>
      </w:r>
      <w:r>
        <w:t xml:space="preserve">—when the anticompetitive decision is expressly made by a state legislature or state supreme </w:t>
      </w:r>
      <w:r w:rsidRPr="004D3680">
        <w:t>court.25 In the case of political subdivisions and private entities, the Parker immunity</w:t>
      </w:r>
      <w:r>
        <w:t xml:space="preserve"> exemption </w:t>
      </w:r>
      <w:r w:rsidRPr="004D3680">
        <w:t>applies only if the entity</w:t>
      </w:r>
      <w:r>
        <w:t xml:space="preserve"> makes a sufficient showing that the anticompetitive decision was in fact one of the sovereign.26 Through its subsequent jurisprudence, </w:t>
      </w:r>
      <w:r w:rsidRPr="00EE1DF0">
        <w:rPr>
          <w:rStyle w:val="StyleUnderline"/>
          <w:highlight w:val="cyan"/>
        </w:rPr>
        <w:t>the Court defined</w:t>
      </w:r>
      <w:r w:rsidRPr="004D3680">
        <w:rPr>
          <w:rStyle w:val="StyleUnderline"/>
        </w:rPr>
        <w:t xml:space="preserve"> </w:t>
      </w:r>
      <w:r w:rsidRPr="00EE1DF0">
        <w:rPr>
          <w:rStyle w:val="StyleUnderline"/>
          <w:highlight w:val="cyan"/>
        </w:rPr>
        <w:t>three</w:t>
      </w:r>
      <w:r>
        <w:t xml:space="preserve"> </w:t>
      </w:r>
      <w:r w:rsidRPr="004D3680">
        <w:rPr>
          <w:rStyle w:val="StyleUnderline"/>
        </w:rPr>
        <w:t xml:space="preserve">distinct </w:t>
      </w:r>
      <w:r w:rsidRPr="00EE1DF0">
        <w:rPr>
          <w:rStyle w:val="StyleUnderline"/>
          <w:highlight w:val="cyan"/>
        </w:rPr>
        <w:t>categories in</w:t>
      </w:r>
      <w:r w:rsidRPr="004D3680">
        <w:rPr>
          <w:rStyle w:val="StyleUnderline"/>
        </w:rPr>
        <w:t xml:space="preserve"> the </w:t>
      </w:r>
      <w:r w:rsidRPr="00EE1DF0">
        <w:rPr>
          <w:rStyle w:val="StyleUnderline"/>
          <w:highlight w:val="cyan"/>
        </w:rPr>
        <w:t>Parker-immunity</w:t>
      </w:r>
      <w:r w:rsidRPr="004D3680">
        <w:rPr>
          <w:rStyle w:val="StyleUnderline"/>
        </w:rPr>
        <w:t xml:space="preserve"> inquiry</w:t>
      </w:r>
      <w:r>
        <w:t>.</w:t>
      </w:r>
    </w:p>
    <w:p w14:paraId="4FADD81B" w14:textId="77777777" w:rsidR="00FB41C4" w:rsidRDefault="00FB41C4" w:rsidP="00FB41C4">
      <w:r>
        <w:t xml:space="preserve">The </w:t>
      </w:r>
      <w:r w:rsidRPr="00EE1DF0">
        <w:rPr>
          <w:rStyle w:val="StyleUnderline"/>
          <w:highlight w:val="cyan"/>
        </w:rPr>
        <w:t>first</w:t>
      </w:r>
      <w:r>
        <w:t xml:space="preserve"> category is reserved for </w:t>
      </w:r>
      <w:r w:rsidRPr="004D3680">
        <w:rPr>
          <w:rStyle w:val="StyleUnderline"/>
        </w:rPr>
        <w:t xml:space="preserve">cases in which </w:t>
      </w:r>
      <w:r w:rsidRPr="00EE1DF0">
        <w:rPr>
          <w:rStyle w:val="StyleUnderline"/>
          <w:highlight w:val="cyan"/>
        </w:rPr>
        <w:t>the sovereign directly</w:t>
      </w:r>
      <w:r w:rsidRPr="004D3680">
        <w:rPr>
          <w:rStyle w:val="StyleUnderline"/>
        </w:rPr>
        <w:t xml:space="preserve"> and expressly </w:t>
      </w:r>
      <w:r w:rsidRPr="00EE1DF0">
        <w:rPr>
          <w:rStyle w:val="StyleUnderline"/>
          <w:highlight w:val="cyan"/>
        </w:rPr>
        <w:t>made the</w:t>
      </w:r>
      <w:r w:rsidRPr="004D3680">
        <w:rPr>
          <w:rStyle w:val="StyleUnderline"/>
        </w:rPr>
        <w:t xml:space="preserve"> anticompetitive </w:t>
      </w:r>
      <w:r w:rsidRPr="00EE1DF0">
        <w:rPr>
          <w:rStyle w:val="StyleUnderline"/>
          <w:highlight w:val="cyan"/>
        </w:rPr>
        <w:t>action</w:t>
      </w:r>
      <w:r>
        <w:t xml:space="preserve">, limited to actions of the state legislature or state supreme court.27 Parker immunity automatically applies in such cases.28 The </w:t>
      </w:r>
      <w:r w:rsidRPr="00EE1DF0">
        <w:rPr>
          <w:rStyle w:val="StyleUnderline"/>
          <w:highlight w:val="cyan"/>
        </w:rPr>
        <w:t>second</w:t>
      </w:r>
      <w:r>
        <w:t xml:space="preserve"> category (“</w:t>
      </w:r>
      <w:r w:rsidRPr="00EE1DF0">
        <w:rPr>
          <w:rStyle w:val="StyleUnderline"/>
          <w:highlight w:val="cyan"/>
        </w:rPr>
        <w:t>quasi-public</w:t>
      </w:r>
      <w:r>
        <w:t xml:space="preserve">”)29 is </w:t>
      </w:r>
      <w:r w:rsidRPr="004D3680">
        <w:rPr>
          <w:rStyle w:val="StyleUnderline"/>
        </w:rPr>
        <w:t xml:space="preserve">reserved for cases in which </w:t>
      </w:r>
      <w:r w:rsidRPr="00EE1DF0">
        <w:rPr>
          <w:rStyle w:val="StyleUnderline"/>
          <w:highlight w:val="cyan"/>
        </w:rPr>
        <w:t>a</w:t>
      </w:r>
      <w:r w:rsidRPr="00EE1DF0">
        <w:rPr>
          <w:highlight w:val="cyan"/>
        </w:rPr>
        <w:t xml:space="preserve"> </w:t>
      </w:r>
      <w:r w:rsidRPr="00EE1DF0">
        <w:rPr>
          <w:rStyle w:val="StyleUnderline"/>
          <w:highlight w:val="cyan"/>
        </w:rPr>
        <w:t>municipality</w:t>
      </w:r>
      <w:r w:rsidRPr="004D3680">
        <w:rPr>
          <w:rStyle w:val="StyleUnderline"/>
        </w:rPr>
        <w:t xml:space="preserve"> </w:t>
      </w:r>
      <w:r w:rsidRPr="00EE1DF0">
        <w:rPr>
          <w:rStyle w:val="StyleUnderline"/>
          <w:highlight w:val="cyan"/>
        </w:rPr>
        <w:t>or</w:t>
      </w:r>
      <w:r w:rsidRPr="004D3680">
        <w:rPr>
          <w:rStyle w:val="StyleUnderline"/>
        </w:rPr>
        <w:t xml:space="preserve"> a “</w:t>
      </w:r>
      <w:r w:rsidRPr="00EE1DF0">
        <w:rPr>
          <w:rStyle w:val="StyleUnderline"/>
          <w:highlight w:val="cyan"/>
        </w:rPr>
        <w:t>prototypical state agency</w:t>
      </w:r>
      <w:r w:rsidRPr="004D3680">
        <w:rPr>
          <w:rStyle w:val="StyleUnderline"/>
        </w:rPr>
        <w:t>”</w:t>
      </w:r>
      <w:r>
        <w:t xml:space="preserve">30 </w:t>
      </w:r>
      <w:r w:rsidRPr="004D3680">
        <w:rPr>
          <w:rStyle w:val="StyleUnderline"/>
        </w:rPr>
        <w:t xml:space="preserve">has </w:t>
      </w:r>
      <w:r w:rsidRPr="00EE1DF0">
        <w:rPr>
          <w:rStyle w:val="StyleUnderline"/>
          <w:highlight w:val="cyan"/>
        </w:rPr>
        <w:t>engaged in</w:t>
      </w:r>
      <w:r w:rsidRPr="004D3680">
        <w:rPr>
          <w:rStyle w:val="StyleUnderline"/>
        </w:rPr>
        <w:t xml:space="preserve"> anticompetitive </w:t>
      </w:r>
      <w:r w:rsidRPr="00EE1DF0">
        <w:rPr>
          <w:rStyle w:val="StyleUnderline"/>
          <w:highlight w:val="cyan"/>
        </w:rPr>
        <w:t>conduct</w:t>
      </w:r>
      <w:r>
        <w:t xml:space="preserve">.31 When municipalities seek Parker immunity, the anticompetitive conduct must have been pursuant to a clearly articulated state policy to displace competition.32 </w:t>
      </w:r>
      <w:r w:rsidRPr="004D3680">
        <w:rPr>
          <w:rStyle w:val="StyleUnderline"/>
        </w:rPr>
        <w:t xml:space="preserve">The </w:t>
      </w:r>
      <w:r w:rsidRPr="00EE1DF0">
        <w:rPr>
          <w:rStyle w:val="StyleUnderline"/>
          <w:highlight w:val="cyan"/>
        </w:rPr>
        <w:t>third</w:t>
      </w:r>
      <w:r w:rsidRPr="004D3680">
        <w:rPr>
          <w:rStyle w:val="StyleUnderline"/>
        </w:rPr>
        <w:t xml:space="preserve"> category is reserved for</w:t>
      </w:r>
      <w:r>
        <w:t xml:space="preserve"> </w:t>
      </w:r>
      <w:r w:rsidRPr="004D3680">
        <w:rPr>
          <w:rStyle w:val="StyleUnderline"/>
        </w:rPr>
        <w:t xml:space="preserve">instances in which </w:t>
      </w:r>
      <w:r w:rsidRPr="00EE1DF0">
        <w:rPr>
          <w:rStyle w:val="Emphasis"/>
          <w:highlight w:val="cyan"/>
        </w:rPr>
        <w:t>private entities</w:t>
      </w:r>
      <w:r>
        <w:t xml:space="preserve"> </w:t>
      </w:r>
      <w:r w:rsidRPr="004D3680">
        <w:rPr>
          <w:rStyle w:val="StyleUnderline"/>
        </w:rPr>
        <w:t xml:space="preserve">have </w:t>
      </w:r>
      <w:r w:rsidRPr="00EE1DF0">
        <w:rPr>
          <w:rStyle w:val="StyleUnderline"/>
          <w:highlight w:val="cyan"/>
        </w:rPr>
        <w:t>engaged in anticompetitive conduct</w:t>
      </w:r>
      <w:r>
        <w:t xml:space="preserve">. </w:t>
      </w:r>
      <w:r w:rsidRPr="004D3680">
        <w:rPr>
          <w:rStyle w:val="StyleUnderline"/>
        </w:rPr>
        <w:t>When private entities seek Parker state-action immunity</w:t>
      </w:r>
      <w:r>
        <w:t xml:space="preserve">, </w:t>
      </w:r>
      <w:r w:rsidRPr="00925091">
        <w:rPr>
          <w:rStyle w:val="StyleUnderline"/>
        </w:rPr>
        <w:t>they must show both that the challenged conduct was pursuant to a clearly articulated state policy and that it was actively supervised by the state itself.</w:t>
      </w:r>
      <w:r>
        <w:t>33 In the 2014–2015 term, the Supreme Court held in North Carolina Board of Dental Examiners v. FTC that a state occupational licensing board comprised of a “controlling number” of “active market participants” was private and subject to the active supervision requirement.34</w:t>
      </w:r>
    </w:p>
    <w:p w14:paraId="5B48587A" w14:textId="77777777" w:rsidR="00FB41C4" w:rsidRDefault="00FB41C4" w:rsidP="00FB41C4">
      <w:r>
        <w:t xml:space="preserve">[Footnote 33] E.g., Cal. Retail Liquor Dealers Ass’n v. Midcal Aluminum, Inc., 445 U.S. 97, 105–06 (1980) (holding that the private wine price-setting scheme could not benefit from Parker immunity because although the scheme was pursuant to a clearly articulated state policy, the state did not engage in any “pointed reexamination” of the program and thus did not satisfy the active state supervision prong); see also S. Motor Carriers Rate Conference, Inc. v. United States, 471 U.S. 48, 56–57 (1985). </w:t>
      </w:r>
    </w:p>
    <w:p w14:paraId="017723E7" w14:textId="77777777" w:rsidR="00FB41C4" w:rsidRDefault="00FB41C4" w:rsidP="00FB41C4">
      <w:pPr>
        <w:pStyle w:val="Heading4"/>
      </w:pPr>
      <w:r>
        <w:t>Private sector is not “controlled” by state</w:t>
      </w:r>
    </w:p>
    <w:p w14:paraId="52A917C1" w14:textId="77777777" w:rsidR="00FB41C4" w:rsidRPr="0061414F" w:rsidRDefault="00FB41C4" w:rsidP="00FB41C4">
      <w:r w:rsidRPr="0061414F">
        <w:rPr>
          <w:b/>
          <w:bCs/>
          <w:sz w:val="26"/>
        </w:rPr>
        <w:t>JTP 21</w:t>
      </w:r>
      <w:r w:rsidRPr="0061414F">
        <w:t xml:space="preserve"> (Java T Point, https://www.javatpoint.com/public-sector-vs-private-sector)</w:t>
      </w:r>
    </w:p>
    <w:p w14:paraId="3C0121DA" w14:textId="77777777" w:rsidR="00FB41C4" w:rsidRPr="00B13766" w:rsidRDefault="00FB41C4" w:rsidP="00FB41C4">
      <w:r w:rsidRPr="00EE1DF0">
        <w:rPr>
          <w:highlight w:val="cyan"/>
          <w:u w:val="single"/>
        </w:rPr>
        <w:t>The</w:t>
      </w:r>
      <w:r w:rsidRPr="00B13766">
        <w:rPr>
          <w:u w:val="single"/>
        </w:rPr>
        <w:t xml:space="preserve"> </w:t>
      </w:r>
      <w:r w:rsidRPr="00EE1DF0">
        <w:rPr>
          <w:b/>
          <w:iCs/>
          <w:highlight w:val="cyan"/>
          <w:u w:val="single"/>
        </w:rPr>
        <w:t>public sector</w:t>
      </w:r>
      <w:r w:rsidRPr="00EE1DF0">
        <w:rPr>
          <w:highlight w:val="cyan"/>
          <w:u w:val="single"/>
        </w:rPr>
        <w:t xml:space="preserve"> is</w:t>
      </w:r>
      <w:r w:rsidRPr="00B13766">
        <w:rPr>
          <w:u w:val="single"/>
        </w:rPr>
        <w:t xml:space="preserve"> the sector which includes both </w:t>
      </w:r>
      <w:r w:rsidRPr="00EE1DF0">
        <w:rPr>
          <w:b/>
          <w:iCs/>
          <w:highlight w:val="cyan"/>
          <w:u w:val="single"/>
        </w:rPr>
        <w:t>public companies</w:t>
      </w:r>
      <w:r w:rsidRPr="00EE1DF0">
        <w:rPr>
          <w:highlight w:val="cyan"/>
          <w:u w:val="single"/>
        </w:rPr>
        <w:t xml:space="preserve"> and </w:t>
      </w:r>
      <w:r w:rsidRPr="00EE1DF0">
        <w:rPr>
          <w:b/>
          <w:iCs/>
          <w:highlight w:val="cyan"/>
          <w:u w:val="single"/>
        </w:rPr>
        <w:t>services</w:t>
      </w:r>
      <w:r w:rsidRPr="00B13766">
        <w:rPr>
          <w:u w:val="single"/>
        </w:rPr>
        <w:t>.</w:t>
      </w:r>
      <w:r w:rsidRPr="00B13766">
        <w:t xml:space="preserve"> In other words, the public sector is the sector that is under government's control. The public sector includes agencies, enterprises, banks, companies, etc., that are controlled by the government. Some examples of the public sector include infrastructure, sewers, public transit, healthcare, goods, services, etc. The public sector is made of three parts, i.e., the judiciary, legislative, and executive. These three segments combine and make the private sector. One of the major aims of the public sector is to have a balance between economy and wealth. The public sector is under the state control. More or less, the companies and agencies under the public sector are </w:t>
      </w:r>
      <w:r w:rsidRPr="00EE1DF0">
        <w:rPr>
          <w:rStyle w:val="Emphasis"/>
          <w:highlight w:val="cyan"/>
        </w:rPr>
        <w:t>owned by the state</w:t>
      </w:r>
      <w:r w:rsidRPr="00B13766">
        <w:t>. Now, let us look at some contrasting points between these sectors.</w:t>
      </w:r>
    </w:p>
    <w:p w14:paraId="127C8C3A" w14:textId="77777777" w:rsidR="00FB41C4" w:rsidRPr="00B13766" w:rsidRDefault="00FB41C4" w:rsidP="00FB41C4">
      <w:r w:rsidRPr="00B13766">
        <w:t>Private Sector</w:t>
      </w:r>
    </w:p>
    <w:p w14:paraId="4F1C535A" w14:textId="77777777" w:rsidR="00FB41C4" w:rsidRPr="00CF25AE" w:rsidRDefault="00FB41C4" w:rsidP="00FB41C4">
      <w:r w:rsidRPr="00EE1DF0">
        <w:rPr>
          <w:highlight w:val="cyan"/>
          <w:u w:val="single"/>
        </w:rPr>
        <w:t>The</w:t>
      </w:r>
      <w:r w:rsidRPr="00B13766">
        <w:rPr>
          <w:u w:val="single"/>
        </w:rPr>
        <w:t xml:space="preserve"> </w:t>
      </w:r>
      <w:r w:rsidRPr="00EE1DF0">
        <w:rPr>
          <w:rStyle w:val="Emphasis"/>
          <w:highlight w:val="cyan"/>
        </w:rPr>
        <w:t>private sector</w:t>
      </w:r>
      <w:r w:rsidRPr="00B13766">
        <w:rPr>
          <w:u w:val="single"/>
        </w:rPr>
        <w:t xml:space="preserve"> </w:t>
      </w:r>
      <w:r w:rsidRPr="00EE1DF0">
        <w:rPr>
          <w:highlight w:val="cyan"/>
          <w:u w:val="single"/>
        </w:rPr>
        <w:t>is</w:t>
      </w:r>
      <w:r w:rsidRPr="00B13766">
        <w:rPr>
          <w:u w:val="single"/>
        </w:rPr>
        <w:t xml:space="preserve"> defined as the </w:t>
      </w:r>
      <w:r w:rsidRPr="00B13766">
        <w:rPr>
          <w:b/>
          <w:iCs/>
          <w:u w:val="single"/>
        </w:rPr>
        <w:t>sector</w:t>
      </w:r>
      <w:r w:rsidRPr="00B13766">
        <w:rPr>
          <w:u w:val="single"/>
        </w:rPr>
        <w:t xml:space="preserve"> wherein the </w:t>
      </w:r>
      <w:r w:rsidRPr="00B13766">
        <w:rPr>
          <w:b/>
          <w:iCs/>
          <w:u w:val="single"/>
        </w:rPr>
        <w:t>economy</w:t>
      </w:r>
      <w:r w:rsidRPr="00B13766">
        <w:rPr>
          <w:u w:val="single"/>
        </w:rPr>
        <w:t xml:space="preserve"> is </w:t>
      </w:r>
      <w:r w:rsidRPr="00EE1DF0">
        <w:rPr>
          <w:highlight w:val="cyan"/>
          <w:u w:val="single"/>
        </w:rPr>
        <w:t xml:space="preserve">controlled by </w:t>
      </w:r>
      <w:r w:rsidRPr="00EE1DF0">
        <w:rPr>
          <w:b/>
          <w:iCs/>
          <w:highlight w:val="cyan"/>
          <w:u w:val="single"/>
        </w:rPr>
        <w:t>private groups</w:t>
      </w:r>
      <w:r w:rsidRPr="00B13766">
        <w:t xml:space="preserve">. In layman's terms, </w:t>
      </w:r>
      <w:r w:rsidRPr="00B13766">
        <w:rPr>
          <w:u w:val="single"/>
        </w:rPr>
        <w:t xml:space="preserve">a </w:t>
      </w:r>
      <w:r w:rsidRPr="00B13766">
        <w:rPr>
          <w:b/>
          <w:iCs/>
          <w:u w:val="single"/>
        </w:rPr>
        <w:t>private sector</w:t>
      </w:r>
      <w:r w:rsidRPr="00B13766">
        <w:rPr>
          <w:u w:val="single"/>
        </w:rPr>
        <w:t xml:space="preserve"> is the sector that is </w:t>
      </w:r>
      <w:r w:rsidRPr="00EE1DF0">
        <w:rPr>
          <w:b/>
          <w:iCs/>
          <w:highlight w:val="cyan"/>
          <w:u w:val="single"/>
        </w:rPr>
        <w:t>not under the control of the state</w:t>
      </w:r>
      <w:r w:rsidRPr="00B13766">
        <w:rPr>
          <w:u w:val="single"/>
        </w:rPr>
        <w:t xml:space="preserve">. </w:t>
      </w:r>
      <w:r w:rsidRPr="00B13766">
        <w:rPr>
          <w:rStyle w:val="StyleUnderline"/>
        </w:rPr>
        <w:t>Private sectors are run by companies yielding profits.</w:t>
      </w:r>
      <w:r w:rsidRPr="00B13766">
        <w:t xml:space="preserve"> </w:t>
      </w:r>
      <w:r w:rsidRPr="00B13766">
        <w:rPr>
          <w:u w:val="single"/>
        </w:rPr>
        <w:t xml:space="preserve">The private sector can also be called as the citizen sector. </w:t>
      </w:r>
      <w:r w:rsidRPr="00B13766">
        <w:t>Examples of the private</w:t>
      </w:r>
      <w:r w:rsidRPr="0061414F">
        <w:t xml:space="preserve"> sector are ICICI Bank, ITC Limited, HDFC Bank, etc. Apart from the banks, the proprietors, businessmen, accountants, SMEs, etc., are some other examples of the private sector. The major objective of the private sector is to earn maximum profits and have sole ownership or control. The private banks have better management systems, due to which they are able to yield more profits. Some of the private companies include Vitol, Koch Industries, Huawei, etc.</w:t>
      </w:r>
    </w:p>
    <w:p w14:paraId="0CB68C13" w14:textId="77777777" w:rsidR="00FB41C4" w:rsidRPr="00CF25AE" w:rsidRDefault="00FB41C4" w:rsidP="00FB41C4">
      <w:pPr>
        <w:pStyle w:val="Heading3"/>
      </w:pPr>
      <w:r>
        <w:t xml:space="preserve">Per se </w:t>
      </w:r>
    </w:p>
    <w:p w14:paraId="5228695A" w14:textId="77777777" w:rsidR="00FB41C4" w:rsidRPr="003159F6" w:rsidRDefault="00FB41C4" w:rsidP="00FB41C4">
      <w:pPr>
        <w:keepNext/>
        <w:keepLines/>
        <w:spacing w:before="40"/>
        <w:outlineLvl w:val="3"/>
        <w:rPr>
          <w:rFonts w:eastAsia="SimSun" w:cs="Times New Roman"/>
          <w:b/>
          <w:iCs/>
          <w:sz w:val="26"/>
        </w:rPr>
      </w:pPr>
      <w:r w:rsidRPr="003159F6">
        <w:rPr>
          <w:rFonts w:eastAsia="SimSun" w:cs="Times New Roman"/>
          <w:b/>
          <w:iCs/>
          <w:sz w:val="26"/>
        </w:rPr>
        <w:t>Counter interpretation---Prohibition is the forbidding of an activity courts can do it</w:t>
      </w:r>
    </w:p>
    <w:p w14:paraId="735E813A" w14:textId="77777777" w:rsidR="00FB41C4" w:rsidRPr="003159F6" w:rsidRDefault="00FB41C4" w:rsidP="00FB41C4">
      <w:pPr>
        <w:rPr>
          <w:rFonts w:eastAsia="Calibri" w:cs="Times New Roman"/>
        </w:rPr>
      </w:pPr>
      <w:r w:rsidRPr="003159F6">
        <w:rPr>
          <w:rFonts w:eastAsia="Calibri" w:cs="Times New Roman"/>
          <w:b/>
          <w:bCs/>
          <w:sz w:val="26"/>
        </w:rPr>
        <w:t>Free Dictionary ND –</w:t>
      </w:r>
      <w:r w:rsidRPr="003159F6">
        <w:rPr>
          <w:rFonts w:eastAsia="Calibri" w:cs="Times New Roman"/>
        </w:rPr>
        <w:t xml:space="preserve"> The Free Dictionary is an English language Legal dictionary, “Prohibition” https://legal-dictionary.thefreedictionary.com/Prohibition</w:t>
      </w:r>
    </w:p>
    <w:p w14:paraId="0B907E9E" w14:textId="77777777" w:rsidR="00FB41C4" w:rsidRPr="003159F6" w:rsidRDefault="00FB41C4" w:rsidP="00FB41C4">
      <w:pPr>
        <w:rPr>
          <w:rFonts w:eastAsia="Calibri" w:cs="Times New Roman"/>
          <w:b/>
          <w:bCs/>
          <w:sz w:val="26"/>
        </w:rPr>
      </w:pPr>
      <w:r w:rsidRPr="003159F6">
        <w:rPr>
          <w:rFonts w:eastAsia="Calibri" w:cs="Times New Roman"/>
          <w:b/>
          <w:iCs/>
          <w:highlight w:val="cyan"/>
          <w:u w:val="single"/>
        </w:rPr>
        <w:t>prohibition</w:t>
      </w:r>
    </w:p>
    <w:p w14:paraId="41562048" w14:textId="77777777" w:rsidR="00FB41C4" w:rsidRDefault="00FB41C4" w:rsidP="00FB41C4">
      <w:pPr>
        <w:rPr>
          <w:rFonts w:eastAsia="Calibri" w:cs="Times New Roman"/>
        </w:rPr>
      </w:pPr>
      <w:r w:rsidRPr="003159F6">
        <w:rPr>
          <w:rFonts w:eastAsia="Calibri" w:cs="Times New Roman"/>
        </w:rPr>
        <w:t xml:space="preserve">n. </w:t>
      </w:r>
      <w:r w:rsidRPr="003159F6">
        <w:rPr>
          <w:rFonts w:eastAsia="Calibri" w:cs="Times New Roman"/>
          <w:highlight w:val="cyan"/>
          <w:u w:val="single"/>
        </w:rPr>
        <w:t>forbidding an act</w:t>
      </w:r>
      <w:r w:rsidRPr="003159F6">
        <w:rPr>
          <w:rFonts w:eastAsia="Calibri" w:cs="Times New Roman"/>
          <w:u w:val="single"/>
        </w:rPr>
        <w:t xml:space="preserve"> or activity</w:t>
      </w:r>
      <w:r w:rsidRPr="003159F6">
        <w:rPr>
          <w:rFonts w:eastAsia="Calibri" w:cs="Times New Roman"/>
        </w:rPr>
        <w:t xml:space="preserve">. </w:t>
      </w:r>
      <w:r w:rsidRPr="003159F6">
        <w:rPr>
          <w:rFonts w:eastAsia="Calibri" w:cs="Times New Roman"/>
          <w:highlight w:val="cyan"/>
          <w:u w:val="single"/>
        </w:rPr>
        <w:t>A court order forbidding an act is a</w:t>
      </w:r>
      <w:r w:rsidRPr="003159F6">
        <w:rPr>
          <w:rFonts w:eastAsia="Calibri" w:cs="Times New Roman"/>
          <w:u w:val="single"/>
        </w:rPr>
        <w:t xml:space="preserve"> writ of </w:t>
      </w:r>
      <w:r w:rsidRPr="003159F6">
        <w:rPr>
          <w:rFonts w:eastAsia="Calibri" w:cs="Times New Roman"/>
          <w:highlight w:val="cyan"/>
          <w:u w:val="single"/>
        </w:rPr>
        <w:t>prohibition</w:t>
      </w:r>
      <w:r w:rsidRPr="003159F6">
        <w:rPr>
          <w:rFonts w:eastAsia="Calibri" w:cs="Times New Roman"/>
          <w:u w:val="single"/>
        </w:rPr>
        <w:t>, an injunction, or a writ of mandate (mandamus) if against a public official</w:t>
      </w:r>
      <w:r w:rsidRPr="003159F6">
        <w:rPr>
          <w:rFonts w:eastAsia="Calibri" w:cs="Times New Roman"/>
        </w:rPr>
        <w:t>. (See: injunction, mandate)</w:t>
      </w:r>
    </w:p>
    <w:p w14:paraId="20213C6E" w14:textId="77777777" w:rsidR="00FB41C4" w:rsidRPr="00CF25AE" w:rsidRDefault="00FB41C4" w:rsidP="00FB41C4"/>
    <w:p w14:paraId="36180C5F" w14:textId="77777777" w:rsidR="00FB41C4" w:rsidRDefault="00FB41C4" w:rsidP="00FB41C4">
      <w:pPr>
        <w:pStyle w:val="Heading2"/>
      </w:pPr>
      <w:r>
        <w:t>States</w:t>
      </w:r>
    </w:p>
    <w:p w14:paraId="539F6C21" w14:textId="77777777" w:rsidR="00FB41C4" w:rsidRDefault="00FB41C4" w:rsidP="00FB41C4">
      <w:pPr>
        <w:pStyle w:val="Heading2"/>
      </w:pPr>
      <w:r>
        <w:t xml:space="preserve">Guidance Docs </w:t>
      </w:r>
    </w:p>
    <w:p w14:paraId="2604231A" w14:textId="77777777" w:rsidR="00FB41C4" w:rsidRDefault="00FB41C4" w:rsidP="00FB41C4">
      <w:pPr>
        <w:pStyle w:val="Heading4"/>
      </w:pPr>
      <w:r w:rsidRPr="00EF5766">
        <w:rPr>
          <w:u w:val="single"/>
        </w:rPr>
        <w:t>Judicial</w:t>
      </w:r>
      <w:r>
        <w:t xml:space="preserve"> interpretations</w:t>
      </w:r>
    </w:p>
    <w:p w14:paraId="07C3729E" w14:textId="77777777" w:rsidR="00FB41C4" w:rsidRPr="00056AD7" w:rsidRDefault="00FB41C4" w:rsidP="00FB41C4">
      <w:r w:rsidRPr="00A410F0">
        <w:rPr>
          <w:rStyle w:val="Style13ptBold"/>
        </w:rPr>
        <w:t>Baer 20</w:t>
      </w:r>
      <w:r>
        <w:t xml:space="preserve"> [Bill Baer former visiting fellow in governance studies at The Brookings Institution and assistant attorney general of the Antitrust Division and as the acting associate attorney general of the U.S. Department of Justice, 11-19-2020 https://equitablegrowth.org/research-paper/restoring-competition-in-the-united-states/?longform=true]</w:t>
      </w:r>
    </w:p>
    <w:p w14:paraId="7010C687" w14:textId="77777777" w:rsidR="00FB41C4" w:rsidRDefault="00FB41C4" w:rsidP="00FB41C4">
      <w:r>
        <w:t xml:space="preserve">The meaning of the antitrust laws rests first with Congress, as does their importance, which is reflected in yearly appropriations. </w:t>
      </w:r>
      <w:r w:rsidRPr="00610C11">
        <w:rPr>
          <w:rStyle w:val="StyleUnderline"/>
          <w:highlight w:val="cyan"/>
        </w:rPr>
        <w:t>Judicial interpretations</w:t>
      </w:r>
      <w:r w:rsidRPr="00E823F6">
        <w:rPr>
          <w:rStyle w:val="StyleUnderline"/>
        </w:rPr>
        <w:t xml:space="preserve"> </w:t>
      </w:r>
      <w:r w:rsidRPr="00610C11">
        <w:rPr>
          <w:rStyle w:val="StyleUnderline"/>
          <w:highlight w:val="cyan"/>
        </w:rPr>
        <w:t>have</w:t>
      </w:r>
      <w:r>
        <w:t xml:space="preserve"> </w:t>
      </w:r>
      <w:r w:rsidRPr="00610C11">
        <w:rPr>
          <w:rStyle w:val="Emphasis"/>
          <w:highlight w:val="cyan"/>
        </w:rPr>
        <w:t>eviscerated</w:t>
      </w:r>
      <w:r>
        <w:t xml:space="preserve"> </w:t>
      </w:r>
      <w:r w:rsidRPr="00E823F6">
        <w:rPr>
          <w:rStyle w:val="StyleUnderline"/>
        </w:rPr>
        <w:t xml:space="preserve">competition </w:t>
      </w:r>
      <w:r w:rsidRPr="00610C11">
        <w:rPr>
          <w:rStyle w:val="StyleUnderline"/>
          <w:highlight w:val="cyan"/>
        </w:rPr>
        <w:t>enforcement</w:t>
      </w:r>
      <w:r>
        <w:t xml:space="preserve">. </w:t>
      </w:r>
      <w:r w:rsidRPr="00610C11">
        <w:rPr>
          <w:rStyle w:val="StyleUnderline"/>
          <w:highlight w:val="cyan"/>
        </w:rPr>
        <w:t>Courts</w:t>
      </w:r>
      <w:r>
        <w:t xml:space="preserve"> have </w:t>
      </w:r>
      <w:r w:rsidRPr="00610C11">
        <w:rPr>
          <w:rStyle w:val="StyleUnderline"/>
          <w:highlight w:val="cyan"/>
        </w:rPr>
        <w:t>failed to appreciate</w:t>
      </w:r>
      <w:r w:rsidRPr="00E823F6">
        <w:rPr>
          <w:rStyle w:val="StyleUnderline"/>
        </w:rPr>
        <w:t xml:space="preserve"> the benefits of </w:t>
      </w:r>
      <w:r w:rsidRPr="00610C11">
        <w:rPr>
          <w:rStyle w:val="StyleUnderline"/>
          <w:highlight w:val="cyan"/>
        </w:rPr>
        <w:t>competition</w:t>
      </w:r>
      <w:r w:rsidRPr="00E823F6">
        <w:rPr>
          <w:rStyle w:val="StyleUnderline"/>
        </w:rPr>
        <w:t xml:space="preserve"> and have </w:t>
      </w:r>
      <w:r w:rsidRPr="00610C11">
        <w:rPr>
          <w:rStyle w:val="StyleUnderline"/>
          <w:highlight w:val="cyan"/>
        </w:rPr>
        <w:t>underestimated</w:t>
      </w:r>
      <w:r w:rsidRPr="00E823F6">
        <w:rPr>
          <w:rStyle w:val="StyleUnderline"/>
        </w:rPr>
        <w:t xml:space="preserve"> the harm of </w:t>
      </w:r>
      <w:r w:rsidRPr="00610C11">
        <w:rPr>
          <w:rStyle w:val="StyleUnderline"/>
          <w:highlight w:val="cyan"/>
        </w:rPr>
        <w:t>anticompetitive</w:t>
      </w:r>
      <w:r w:rsidRPr="00E823F6">
        <w:rPr>
          <w:rStyle w:val="StyleUnderline"/>
        </w:rPr>
        <w:t xml:space="preserve"> </w:t>
      </w:r>
      <w:r w:rsidRPr="00610C11">
        <w:rPr>
          <w:rStyle w:val="StyleUnderline"/>
          <w:highlight w:val="cyan"/>
        </w:rPr>
        <w:t>conduct</w:t>
      </w:r>
      <w:r w:rsidRPr="00E823F6">
        <w:rPr>
          <w:rStyle w:val="StyleUnderline"/>
        </w:rPr>
        <w:t xml:space="preserve">. They have </w:t>
      </w:r>
      <w:r w:rsidRPr="00610C11">
        <w:rPr>
          <w:rStyle w:val="StyleUnderline"/>
          <w:highlight w:val="cyan"/>
        </w:rPr>
        <w:t>overestimated</w:t>
      </w:r>
      <w:r w:rsidRPr="00E823F6">
        <w:rPr>
          <w:rStyle w:val="StyleUnderline"/>
        </w:rPr>
        <w:t xml:space="preserve"> the ability of </w:t>
      </w:r>
      <w:r w:rsidRPr="00610C11">
        <w:rPr>
          <w:rStyle w:val="StyleUnderline"/>
          <w:highlight w:val="cyan"/>
        </w:rPr>
        <w:t>markets</w:t>
      </w:r>
      <w:r w:rsidRPr="00E823F6">
        <w:rPr>
          <w:rStyle w:val="StyleUnderline"/>
        </w:rPr>
        <w:t xml:space="preserve"> to correct themselves without proper antitrust enforcement</w:t>
      </w:r>
      <w:r>
        <w:t xml:space="preserve">. </w:t>
      </w:r>
      <w:r w:rsidRPr="00E823F6">
        <w:rPr>
          <w:rStyle w:val="StyleUnderline"/>
        </w:rPr>
        <w:t xml:space="preserve">And they have </w:t>
      </w:r>
      <w:r w:rsidRPr="00610C11">
        <w:rPr>
          <w:rStyle w:val="StyleUnderline"/>
          <w:highlight w:val="cyan"/>
        </w:rPr>
        <w:t>even praised</w:t>
      </w:r>
      <w:r w:rsidRPr="00E823F6">
        <w:rPr>
          <w:rStyle w:val="StyleUnderline"/>
        </w:rPr>
        <w:t xml:space="preserve"> the benefits of </w:t>
      </w:r>
      <w:r w:rsidRPr="00610C11">
        <w:rPr>
          <w:rStyle w:val="StyleUnderline"/>
          <w:highlight w:val="cyan"/>
        </w:rPr>
        <w:t>monopoly</w:t>
      </w:r>
      <w:r w:rsidRPr="00E823F6">
        <w:rPr>
          <w:rStyle w:val="StyleUnderline"/>
        </w:rPr>
        <w:t>.</w:t>
      </w:r>
      <w:r>
        <w:t xml:space="preserve">5 Too </w:t>
      </w:r>
      <w:r w:rsidRPr="00610C11">
        <w:rPr>
          <w:rStyle w:val="StyleUnderline"/>
          <w:highlight w:val="cyan"/>
        </w:rPr>
        <w:t>often</w:t>
      </w:r>
      <w:r>
        <w:t xml:space="preserve">, the </w:t>
      </w:r>
      <w:r w:rsidRPr="00E823F6">
        <w:rPr>
          <w:rStyle w:val="StyleUnderline"/>
        </w:rPr>
        <w:t>resulting</w:t>
      </w:r>
      <w:r>
        <w:t xml:space="preserve"> </w:t>
      </w:r>
      <w:r w:rsidRPr="00610C11">
        <w:rPr>
          <w:rStyle w:val="StyleUnderline"/>
          <w:highlight w:val="cyan"/>
        </w:rPr>
        <w:t>legal standards</w:t>
      </w:r>
      <w:r>
        <w:t xml:space="preserve"> </w:t>
      </w:r>
      <w:r w:rsidRPr="00610C11">
        <w:rPr>
          <w:rStyle w:val="Emphasis"/>
          <w:highlight w:val="cyan"/>
        </w:rPr>
        <w:t>allow</w:t>
      </w:r>
      <w:r w:rsidRPr="00E823F6">
        <w:rPr>
          <w:rStyle w:val="Emphasis"/>
        </w:rPr>
        <w:t xml:space="preserve"> </w:t>
      </w:r>
      <w:r w:rsidRPr="00610C11">
        <w:rPr>
          <w:rStyle w:val="Emphasis"/>
          <w:highlight w:val="cyan"/>
        </w:rPr>
        <w:t>anticompetitive conduct</w:t>
      </w:r>
      <w:r w:rsidRPr="00E823F6">
        <w:rPr>
          <w:rStyle w:val="Emphasis"/>
        </w:rPr>
        <w:t xml:space="preserve"> to escape condemnation</w:t>
      </w:r>
      <w:r>
        <w:t xml:space="preserve">. At the same time that the </w:t>
      </w:r>
      <w:r w:rsidRPr="00610C11">
        <w:rPr>
          <w:rStyle w:val="StyleUnderline"/>
          <w:highlight w:val="cyan"/>
        </w:rPr>
        <w:t>courts</w:t>
      </w:r>
      <w:r w:rsidRPr="00E823F6">
        <w:rPr>
          <w:rStyle w:val="StyleUnderline"/>
        </w:rPr>
        <w:t xml:space="preserve"> have </w:t>
      </w:r>
      <w:r w:rsidRPr="00610C11">
        <w:rPr>
          <w:rStyle w:val="StyleUnderline"/>
          <w:highlight w:val="cyan"/>
        </w:rPr>
        <w:t>made it hard</w:t>
      </w:r>
      <w:r w:rsidRPr="00E823F6">
        <w:rPr>
          <w:rStyle w:val="StyleUnderline"/>
        </w:rPr>
        <w:t xml:space="preserve">er </w:t>
      </w:r>
      <w:r w:rsidRPr="00610C11">
        <w:rPr>
          <w:rStyle w:val="StyleUnderline"/>
          <w:highlight w:val="cyan"/>
        </w:rPr>
        <w:t>for antitrust enforcers to win</w:t>
      </w:r>
      <w:r w:rsidRPr="00E823F6">
        <w:rPr>
          <w:rStyle w:val="StyleUnderline"/>
        </w:rPr>
        <w:t xml:space="preserve"> meritorious antitrust </w:t>
      </w:r>
      <w:r w:rsidRPr="00610C11">
        <w:rPr>
          <w:rStyle w:val="StyleUnderline"/>
          <w:highlight w:val="cyan"/>
        </w:rPr>
        <w:t>cases</w:t>
      </w:r>
      <w:r w:rsidRPr="00E823F6">
        <w:rPr>
          <w:rStyle w:val="StyleUnderline"/>
        </w:rPr>
        <w:t>,</w:t>
      </w:r>
      <w:r>
        <w:t xml:space="preserve"> Congress has provided the enforcers fewer resources to do their jobs.</w:t>
      </w:r>
    </w:p>
    <w:p w14:paraId="4E9D0C8C" w14:textId="77777777" w:rsidR="00FB41C4" w:rsidRPr="006E0495" w:rsidRDefault="00FB41C4" w:rsidP="00FB41C4">
      <w:pPr>
        <w:pStyle w:val="Heading4"/>
      </w:pPr>
      <w:r>
        <w:t xml:space="preserve">Guidance fails – </w:t>
      </w:r>
      <w:r>
        <w:rPr>
          <w:u w:val="single"/>
        </w:rPr>
        <w:t>delay</w:t>
      </w:r>
      <w:r>
        <w:t xml:space="preserve"> and </w:t>
      </w:r>
      <w:r>
        <w:rPr>
          <w:u w:val="single"/>
        </w:rPr>
        <w:t>struck down</w:t>
      </w:r>
      <w:r w:rsidRPr="006E0495">
        <w:t xml:space="preserve"> </w:t>
      </w:r>
      <w:r>
        <w:t>by Courts</w:t>
      </w:r>
    </w:p>
    <w:p w14:paraId="79F73916" w14:textId="77777777" w:rsidR="00FB41C4" w:rsidRPr="0028523E" w:rsidRDefault="00FB41C4" w:rsidP="00FB41C4">
      <w:r w:rsidRPr="0028523E">
        <w:rPr>
          <w:rStyle w:val="Style13ptBold"/>
        </w:rPr>
        <w:t>Baer 20</w:t>
      </w:r>
      <w:r>
        <w:t xml:space="preserve"> [Bill Baer Visiting Fellow The Brookings Institution, JD from Stanford Law School, served as Assistant Attorney General in charge of the Antitrust Division of the US Department of Justice from 2013 to 2016, and as Director of the Bureau of Competition at the Federal Trade Commission from 1995 to 1999, 10-1-2020 https://docs.house.gov/meetings/JU/JU05/20201001/111072/HHRG-116-JU05-Wstate-BaerW-20201001.pdf]</w:t>
      </w:r>
    </w:p>
    <w:p w14:paraId="1C560638" w14:textId="77777777" w:rsidR="00FB41C4" w:rsidRDefault="00FB41C4" w:rsidP="00FB41C4">
      <w:r>
        <w:t xml:space="preserve">So </w:t>
      </w:r>
      <w:r w:rsidRPr="00650AED">
        <w:rPr>
          <w:rStyle w:val="StyleUnderline"/>
          <w:highlight w:val="cyan"/>
        </w:rPr>
        <w:t>where do we go</w:t>
      </w:r>
      <w:r w:rsidRPr="00573CA8">
        <w:rPr>
          <w:rStyle w:val="StyleUnderline"/>
        </w:rPr>
        <w:t xml:space="preserve"> from here</w:t>
      </w:r>
      <w:r w:rsidRPr="00650AED">
        <w:rPr>
          <w:rStyle w:val="StyleUnderline"/>
          <w:highlight w:val="cyan"/>
        </w:rPr>
        <w:t>?</w:t>
      </w:r>
      <w:r w:rsidRPr="00573CA8">
        <w:rPr>
          <w:rStyle w:val="StyleUnderline"/>
        </w:rPr>
        <w:t xml:space="preserve"> </w:t>
      </w:r>
      <w:r w:rsidRPr="00650AED">
        <w:rPr>
          <w:rStyle w:val="StyleUnderline"/>
          <w:highlight w:val="cyan"/>
        </w:rPr>
        <w:t>One</w:t>
      </w:r>
      <w:r w:rsidRPr="00573CA8">
        <w:rPr>
          <w:rStyle w:val="StyleUnderline"/>
        </w:rPr>
        <w:t xml:space="preserve"> strategy </w:t>
      </w:r>
      <w:r w:rsidRPr="00650AED">
        <w:rPr>
          <w:rStyle w:val="StyleUnderline"/>
          <w:highlight w:val="cyan"/>
        </w:rPr>
        <w:t>has</w:t>
      </w:r>
      <w:r w:rsidRPr="00573CA8">
        <w:rPr>
          <w:rStyle w:val="StyleUnderline"/>
        </w:rPr>
        <w:t xml:space="preserve"> the antitrust </w:t>
      </w:r>
      <w:r w:rsidRPr="00650AED">
        <w:rPr>
          <w:rStyle w:val="StyleUnderline"/>
          <w:highlight w:val="cyan"/>
        </w:rPr>
        <w:t>enforcers</w:t>
      </w:r>
      <w:r w:rsidRPr="00573CA8">
        <w:rPr>
          <w:rStyle w:val="StyleUnderline"/>
        </w:rPr>
        <w:t xml:space="preserve"> </w:t>
      </w:r>
      <w:r w:rsidRPr="00F63895">
        <w:rPr>
          <w:rStyle w:val="StyleUnderline"/>
          <w:highlight w:val="cyan"/>
        </w:rPr>
        <w:t>developing</w:t>
      </w:r>
      <w:r w:rsidRPr="00573CA8">
        <w:rPr>
          <w:rStyle w:val="StyleUnderline"/>
        </w:rPr>
        <w:t xml:space="preserve"> new</w:t>
      </w:r>
      <w:r>
        <w:t xml:space="preserve"> policy </w:t>
      </w:r>
      <w:r w:rsidRPr="006E0495">
        <w:rPr>
          <w:rStyle w:val="Emphasis"/>
          <w:highlight w:val="cyan"/>
        </w:rPr>
        <w:t>guidance</w:t>
      </w:r>
      <w:r>
        <w:t xml:space="preserve"> in areas such as vertical mergers, standard essential patents, and high tech platforms to nudge the courts towards a less skeptical view of the need for assertive enforcement. The joint DOJ/FTC Horizontal Merger Guidelines have, as I noted earlier, over time increasingly been relied on by the courts as providing a framework for determining whether the combination of two rivals risks harm to consumers and to competition.</w:t>
      </w:r>
    </w:p>
    <w:p w14:paraId="2B394453" w14:textId="77777777" w:rsidR="00FB41C4" w:rsidRDefault="00FB41C4" w:rsidP="00FB41C4">
      <w:r w:rsidRPr="00F63895">
        <w:rPr>
          <w:rStyle w:val="StyleUnderline"/>
        </w:rPr>
        <w:t xml:space="preserve">There are </w:t>
      </w:r>
      <w:r>
        <w:t xml:space="preserve">at least two </w:t>
      </w:r>
      <w:r w:rsidRPr="00F63895">
        <w:rPr>
          <w:rStyle w:val="Emphasis"/>
          <w:highlight w:val="cyan"/>
        </w:rPr>
        <w:t>reasons to doubt</w:t>
      </w:r>
      <w:r>
        <w:t xml:space="preserve"> </w:t>
      </w:r>
      <w:r w:rsidRPr="00F63895">
        <w:rPr>
          <w:rStyle w:val="StyleUnderline"/>
        </w:rPr>
        <w:t>whether</w:t>
      </w:r>
      <w:r>
        <w:t xml:space="preserve"> reliance on </w:t>
      </w:r>
      <w:r w:rsidRPr="00F63895">
        <w:rPr>
          <w:rStyle w:val="StyleUnderline"/>
          <w:highlight w:val="cyan"/>
        </w:rPr>
        <w:t>that strategy</w:t>
      </w:r>
      <w:r w:rsidRPr="00F63895">
        <w:rPr>
          <w:rStyle w:val="StyleUnderline"/>
        </w:rPr>
        <w:t xml:space="preserve"> will be sufficient</w:t>
      </w:r>
      <w:r>
        <w:t>. First</w:t>
      </w:r>
      <w:r w:rsidRPr="00F63895">
        <w:t xml:space="preserve">, </w:t>
      </w:r>
      <w:r w:rsidRPr="00F63895">
        <w:rPr>
          <w:rStyle w:val="StyleUnderline"/>
          <w:highlight w:val="cyan"/>
        </w:rPr>
        <w:t>it took</w:t>
      </w:r>
      <w:r w:rsidRPr="00F63895">
        <w:rPr>
          <w:highlight w:val="cyan"/>
        </w:rPr>
        <w:t xml:space="preserve"> </w:t>
      </w:r>
      <w:r w:rsidRPr="00F63895">
        <w:rPr>
          <w:rStyle w:val="Emphasis"/>
          <w:highlight w:val="cyan"/>
        </w:rPr>
        <w:t>years</w:t>
      </w:r>
      <w:r w:rsidRPr="00F63895">
        <w:rPr>
          <w:highlight w:val="cyan"/>
        </w:rPr>
        <w:t xml:space="preserve"> </w:t>
      </w:r>
      <w:r w:rsidRPr="00F63895">
        <w:rPr>
          <w:rStyle w:val="StyleUnderline"/>
          <w:highlight w:val="cyan"/>
        </w:rPr>
        <w:t>for</w:t>
      </w:r>
      <w:r w:rsidRPr="00F63895">
        <w:rPr>
          <w:rStyle w:val="StyleUnderline"/>
        </w:rPr>
        <w:t xml:space="preserve"> the </w:t>
      </w:r>
      <w:r w:rsidRPr="00F63895">
        <w:rPr>
          <w:rStyle w:val="StyleUnderline"/>
          <w:highlight w:val="cyan"/>
        </w:rPr>
        <w:t>courts to</w:t>
      </w:r>
      <w:r w:rsidRPr="00F63895">
        <w:t xml:space="preserve"> </w:t>
      </w:r>
      <w:r w:rsidRPr="00F63895">
        <w:rPr>
          <w:rStyle w:val="StyleUnderline"/>
          <w:highlight w:val="cyan"/>
        </w:rPr>
        <w:t>embrace</w:t>
      </w:r>
      <w:r w:rsidRPr="00F63895">
        <w:rPr>
          <w:rStyle w:val="StyleUnderline"/>
        </w:rPr>
        <w:t xml:space="preserve"> the</w:t>
      </w:r>
      <w:r w:rsidRPr="00F63895">
        <w:t xml:space="preserve"> soundness of the merger </w:t>
      </w:r>
      <w:r w:rsidRPr="00F63895">
        <w:rPr>
          <w:rStyle w:val="StyleUnderline"/>
          <w:highlight w:val="cyan"/>
        </w:rPr>
        <w:t>guidelines</w:t>
      </w:r>
      <w:r w:rsidRPr="00F63895">
        <w:t xml:space="preserve">—indeed </w:t>
      </w:r>
      <w:r w:rsidRPr="00F63895">
        <w:rPr>
          <w:rStyle w:val="Emphasis"/>
          <w:highlight w:val="cyan"/>
        </w:rPr>
        <w:t>more than a decade</w:t>
      </w:r>
      <w:r w:rsidRPr="00F63895">
        <w:t xml:space="preserve">. Can we afford to wait that long? Second, </w:t>
      </w:r>
      <w:r w:rsidRPr="00F63895">
        <w:rPr>
          <w:rStyle w:val="StyleUnderline"/>
          <w:highlight w:val="cyan"/>
        </w:rPr>
        <w:t>there is</w:t>
      </w:r>
      <w:r w:rsidRPr="00F63895">
        <w:rPr>
          <w:highlight w:val="cyan"/>
        </w:rPr>
        <w:t xml:space="preserve"> </w:t>
      </w:r>
      <w:r w:rsidRPr="00F63895">
        <w:rPr>
          <w:rStyle w:val="Emphasis"/>
          <w:highlight w:val="cyan"/>
        </w:rPr>
        <w:t>no guarantee</w:t>
      </w:r>
      <w:r w:rsidRPr="00F63895">
        <w:t xml:space="preserve"> that the </w:t>
      </w:r>
      <w:r w:rsidRPr="00F63895">
        <w:rPr>
          <w:rStyle w:val="StyleUnderline"/>
          <w:highlight w:val="cyan"/>
        </w:rPr>
        <w:t>courts will embrace</w:t>
      </w:r>
      <w:r w:rsidRPr="00F63895">
        <w:rPr>
          <w:rStyle w:val="StyleUnderline"/>
        </w:rPr>
        <w:t xml:space="preserve"> that</w:t>
      </w:r>
      <w:r w:rsidRPr="00F63895">
        <w:t xml:space="preserve"> </w:t>
      </w:r>
      <w:r w:rsidRPr="00F63895">
        <w:rPr>
          <w:rStyle w:val="StyleUnderline"/>
        </w:rPr>
        <w:t xml:space="preserve">new </w:t>
      </w:r>
      <w:r w:rsidRPr="00F63895">
        <w:rPr>
          <w:rStyle w:val="StyleUnderline"/>
          <w:highlight w:val="cyan"/>
        </w:rPr>
        <w:t>guidance</w:t>
      </w:r>
      <w:r w:rsidRPr="00F63895">
        <w:t xml:space="preserve">. </w:t>
      </w:r>
      <w:r w:rsidRPr="00F63895">
        <w:rPr>
          <w:rStyle w:val="StyleUnderline"/>
          <w:highlight w:val="cyan"/>
        </w:rPr>
        <w:t>The mindset</w:t>
      </w:r>
      <w:r w:rsidRPr="00F63895">
        <w:rPr>
          <w:rStyle w:val="StyleUnderline"/>
        </w:rPr>
        <w:t xml:space="preserve"> that antitrust </w:t>
      </w:r>
      <w:r w:rsidRPr="00F63895">
        <w:rPr>
          <w:rStyle w:val="StyleUnderline"/>
          <w:highlight w:val="cyan"/>
        </w:rPr>
        <w:t>enforcers are</w:t>
      </w:r>
      <w:r w:rsidRPr="00F63895">
        <w:rPr>
          <w:rStyle w:val="StyleUnderline"/>
        </w:rPr>
        <w:t xml:space="preserve"> more likely to be </w:t>
      </w:r>
      <w:r w:rsidRPr="00F63895">
        <w:rPr>
          <w:rStyle w:val="StyleUnderline"/>
          <w:highlight w:val="cyan"/>
        </w:rPr>
        <w:t>wrong</w:t>
      </w:r>
      <w:r w:rsidRPr="00F63895">
        <w:rPr>
          <w:rStyle w:val="StyleUnderline"/>
        </w:rPr>
        <w:t xml:space="preserve"> than right, and that as a result, we should at all costs avoid</w:t>
      </w:r>
      <w:r w:rsidRPr="00F63895">
        <w:t xml:space="preserve"> </w:t>
      </w:r>
      <w:r w:rsidRPr="00F63895">
        <w:rPr>
          <w:rStyle w:val="StyleUnderline"/>
        </w:rPr>
        <w:t>the</w:t>
      </w:r>
      <w:r w:rsidRPr="00F63895">
        <w:t xml:space="preserve"> </w:t>
      </w:r>
      <w:r w:rsidRPr="00F63895">
        <w:rPr>
          <w:rStyle w:val="StyleUnderline"/>
        </w:rPr>
        <w:t xml:space="preserve">risk of over-enforcement, </w:t>
      </w:r>
      <w:r w:rsidRPr="00F63895">
        <w:rPr>
          <w:rStyle w:val="StyleUnderline"/>
          <w:highlight w:val="cyan"/>
        </w:rPr>
        <w:t>is</w:t>
      </w:r>
      <w:r w:rsidRPr="00F63895">
        <w:t xml:space="preserve"> pretty </w:t>
      </w:r>
      <w:r w:rsidRPr="00F63895">
        <w:rPr>
          <w:rStyle w:val="Emphasis"/>
          <w:highlight w:val="cyan"/>
        </w:rPr>
        <w:t>well-entrenched</w:t>
      </w:r>
      <w:r w:rsidRPr="00F63895">
        <w:rPr>
          <w:rStyle w:val="StyleUnderline"/>
          <w:highlight w:val="cyan"/>
        </w:rPr>
        <w:t xml:space="preserve"> in</w:t>
      </w:r>
      <w:r w:rsidRPr="00F63895">
        <w:rPr>
          <w:rStyle w:val="StyleUnderline"/>
        </w:rPr>
        <w:t xml:space="preserve"> antitrust </w:t>
      </w:r>
      <w:r w:rsidRPr="00F63895">
        <w:rPr>
          <w:rStyle w:val="StyleUnderline"/>
          <w:highlight w:val="cyan"/>
        </w:rPr>
        <w:t>jurisprudence</w:t>
      </w:r>
      <w:r>
        <w:t xml:space="preserve">. </w:t>
      </w:r>
      <w:r w:rsidRPr="00F63895">
        <w:t>Absent some further direction from Congress, those biases are unlikely to change.</w:t>
      </w:r>
    </w:p>
    <w:p w14:paraId="4EFEDD8C" w14:textId="77777777" w:rsidR="00FB41C4" w:rsidRDefault="00FB41C4" w:rsidP="00FB41C4">
      <w:pPr>
        <w:pStyle w:val="Heading2"/>
      </w:pPr>
      <w:r>
        <w:t>CP – adv</w:t>
      </w:r>
    </w:p>
    <w:p w14:paraId="228622F2" w14:textId="77777777" w:rsidR="00FB41C4" w:rsidRDefault="00FB41C4" w:rsidP="00FB41C4">
      <w:pPr>
        <w:pStyle w:val="Heading2"/>
      </w:pPr>
      <w:r>
        <w:t>DA – Overstretch</w:t>
      </w:r>
    </w:p>
    <w:p w14:paraId="0EF764A6" w14:textId="77777777" w:rsidR="00FB41C4" w:rsidRPr="005A64AF" w:rsidRDefault="00FB41C4" w:rsidP="00FB41C4">
      <w:pPr>
        <w:pStyle w:val="Heading4"/>
      </w:pPr>
      <w:r>
        <w:t xml:space="preserve">No link – FTC </w:t>
      </w:r>
      <w:r w:rsidRPr="005A64AF">
        <w:rPr>
          <w:u w:val="single"/>
        </w:rPr>
        <w:t>capacity is high</w:t>
      </w:r>
      <w:r>
        <w:t xml:space="preserve"> and already </w:t>
      </w:r>
      <w:r>
        <w:rPr>
          <w:u w:val="single"/>
        </w:rPr>
        <w:t>closely review</w:t>
      </w:r>
      <w:r>
        <w:t xml:space="preserve"> state immunity cases</w:t>
      </w:r>
    </w:p>
    <w:p w14:paraId="43DCF9C3" w14:textId="77777777" w:rsidR="00FB41C4" w:rsidRPr="007304BA" w:rsidRDefault="00FB41C4" w:rsidP="00FB41C4">
      <w:r w:rsidRPr="00C4072F">
        <w:rPr>
          <w:rStyle w:val="Style13ptBold"/>
        </w:rPr>
        <w:t>Crane 16</w:t>
      </w:r>
      <w:r>
        <w:t xml:space="preserve"> [Daniel A. Crane Frederick Paul Furth Sr. Professor of Law, University of Michigan Law School Adam Hester J.D., May 2016, University of Michigan Law School, 2016, State-Action Immunity and Section 5 of the FTC Act, 115 MICH. L. REV. 365,  https://repository.law.umich.edu/cgi/viewcontent.cgi?article=1510&amp;context=mlr]</w:t>
      </w:r>
    </w:p>
    <w:p w14:paraId="0F66964B" w14:textId="77777777" w:rsidR="00FB41C4" w:rsidRDefault="00FB41C4" w:rsidP="00FB41C4">
      <w:r>
        <w:t>B. Institutional Constraints and Capacities</w:t>
      </w:r>
    </w:p>
    <w:p w14:paraId="6DA076A9" w14:textId="77777777" w:rsidR="00FB41C4" w:rsidRPr="00783CEF" w:rsidRDefault="00FB41C4" w:rsidP="00FB41C4">
      <w:r>
        <w:t xml:space="preserve">Beyond the core concerns about the anti-democratic and pro-laissez faire tendencies of economic substantive due process, </w:t>
      </w:r>
      <w:r w:rsidRPr="00A37BDA">
        <w:rPr>
          <w:rStyle w:val="StyleUnderline"/>
        </w:rPr>
        <w:t>there lurk questions about</w:t>
      </w:r>
      <w:r>
        <w:t xml:space="preserve"> </w:t>
      </w:r>
      <w:r w:rsidRPr="00A37BDA">
        <w:rPr>
          <w:rStyle w:val="StyleUnderline"/>
        </w:rPr>
        <w:t>institutional constraints and capacities</w:t>
      </w:r>
      <w:r>
        <w:t xml:space="preserve">. Allowing the Sherman Act to become an aggressive anti-regulatory charter would pose considerable risks of unwieldy and excessive </w:t>
      </w:r>
      <w:r w:rsidRPr="00212E15">
        <w:t xml:space="preserve">challenges to state regulatory regimes and state sovereignty, since the Sherman Act is privately enforceable.251 Further, </w:t>
      </w:r>
      <w:r w:rsidRPr="00212E15">
        <w:rPr>
          <w:rStyle w:val="StyleUnderline"/>
        </w:rPr>
        <w:t xml:space="preserve">the federal courts </w:t>
      </w:r>
      <w:r w:rsidRPr="00212E15">
        <w:t xml:space="preserve">may </w:t>
      </w:r>
      <w:r w:rsidRPr="00212E15">
        <w:rPr>
          <w:rStyle w:val="Emphasis"/>
        </w:rPr>
        <w:t>lack the expertise</w:t>
      </w:r>
      <w:r w:rsidRPr="00212E15">
        <w:t xml:space="preserve"> </w:t>
      </w:r>
      <w:r w:rsidRPr="00212E15">
        <w:rPr>
          <w:rStyle w:val="StyleUnderline"/>
        </w:rPr>
        <w:t>and</w:t>
      </w:r>
      <w:r w:rsidRPr="00212E15">
        <w:t xml:space="preserve"> </w:t>
      </w:r>
      <w:r w:rsidRPr="00212E15">
        <w:rPr>
          <w:rStyle w:val="Emphasis"/>
        </w:rPr>
        <w:t>fact-finding processes</w:t>
      </w:r>
      <w:r w:rsidRPr="00212E15">
        <w:t xml:space="preserve"> </w:t>
      </w:r>
      <w:r w:rsidRPr="00212E15">
        <w:rPr>
          <w:rStyle w:val="StyleUnderline"/>
        </w:rPr>
        <w:t>to make well-informed decisions over</w:t>
      </w:r>
      <w:r w:rsidRPr="00212E15">
        <w:t xml:space="preserve"> </w:t>
      </w:r>
      <w:r w:rsidRPr="00212E15">
        <w:rPr>
          <w:rStyle w:val="StyleUnderline"/>
        </w:rPr>
        <w:t>whether state regulatory decisions reflect</w:t>
      </w:r>
      <w:r w:rsidRPr="00212E15">
        <w:t xml:space="preserve"> exercises of police power in the </w:t>
      </w:r>
      <w:r w:rsidRPr="00212E15">
        <w:rPr>
          <w:rStyle w:val="StyleUnderline"/>
        </w:rPr>
        <w:t>public interest, or</w:t>
      </w:r>
      <w:r w:rsidRPr="00212E15">
        <w:t xml:space="preserve">, rather, </w:t>
      </w:r>
      <w:r w:rsidRPr="00212E15">
        <w:rPr>
          <w:rStyle w:val="StyleUnderline"/>
        </w:rPr>
        <w:t>naked pork-barreling for the benefit of concentrated economic interests</w:t>
      </w:r>
      <w:r w:rsidRPr="00212E15">
        <w:t xml:space="preserve">. On these scores, </w:t>
      </w:r>
      <w:r w:rsidRPr="00783CEF">
        <w:rPr>
          <w:rStyle w:val="Emphasis"/>
        </w:rPr>
        <w:t>FTC enforcement</w:t>
      </w:r>
      <w:r w:rsidRPr="00783CEF">
        <w:t xml:space="preserve"> </w:t>
      </w:r>
      <w:r w:rsidRPr="00783CEF">
        <w:rPr>
          <w:rStyle w:val="StyleUnderline"/>
        </w:rPr>
        <w:t>under Section 5 of the FTC Act enjoys</w:t>
      </w:r>
      <w:r w:rsidRPr="00783CEF">
        <w:t xml:space="preserve"> a </w:t>
      </w:r>
      <w:r w:rsidRPr="00783CEF">
        <w:rPr>
          <w:rStyle w:val="Emphasis"/>
        </w:rPr>
        <w:t>considerable advantage</w:t>
      </w:r>
      <w:r w:rsidRPr="00783CEF">
        <w:t xml:space="preserve"> over the Sherman Act.</w:t>
      </w:r>
    </w:p>
    <w:p w14:paraId="3FF5332C" w14:textId="77777777" w:rsidR="00FB41C4" w:rsidRPr="00212E15" w:rsidRDefault="00FB41C4" w:rsidP="00FB41C4">
      <w:r w:rsidRPr="00783CEF">
        <w:t>First</w:t>
      </w:r>
      <w:r w:rsidRPr="00783CEF">
        <w:rPr>
          <w:rStyle w:val="StyleUnderline"/>
        </w:rPr>
        <w:t>, Section 5 of the FTC Act is</w:t>
      </w:r>
      <w:r w:rsidRPr="00783CEF">
        <w:t xml:space="preserve"> </w:t>
      </w:r>
      <w:r w:rsidRPr="00783CEF">
        <w:rPr>
          <w:rStyle w:val="Emphasis"/>
        </w:rPr>
        <w:t>enforceable only by the FTC</w:t>
      </w:r>
      <w:r w:rsidRPr="00783CEF">
        <w:t xml:space="preserve">, </w:t>
      </w:r>
      <w:r w:rsidRPr="00783CEF">
        <w:rPr>
          <w:rStyle w:val="StyleUnderline"/>
        </w:rPr>
        <w:t>not by private plaintiffs</w:t>
      </w:r>
      <w:r w:rsidRPr="00783CEF">
        <w:t xml:space="preserve">.252 </w:t>
      </w:r>
      <w:r w:rsidRPr="00783CEF">
        <w:rPr>
          <w:rStyle w:val="StyleUnderline"/>
        </w:rPr>
        <w:t>Superior preemption under Section 5</w:t>
      </w:r>
      <w:r w:rsidRPr="00783CEF">
        <w:t xml:space="preserve"> </w:t>
      </w:r>
      <w:r w:rsidRPr="00783CEF">
        <w:rPr>
          <w:rStyle w:val="Emphasis"/>
        </w:rPr>
        <w:t>would not lead to a flood of private challenges</w:t>
      </w:r>
      <w:r w:rsidRPr="00783CEF">
        <w:t xml:space="preserve"> </w:t>
      </w:r>
      <w:r w:rsidRPr="00783CEF">
        <w:rPr>
          <w:rStyle w:val="StyleUnderline"/>
        </w:rPr>
        <w:t>against state regulat</w:t>
      </w:r>
      <w:r w:rsidRPr="00212E15">
        <w:rPr>
          <w:rStyle w:val="StyleUnderline"/>
        </w:rPr>
        <w:t>ions</w:t>
      </w:r>
      <w:r w:rsidRPr="00212E15">
        <w:t xml:space="preserve">, </w:t>
      </w:r>
      <w:r w:rsidRPr="00212E15">
        <w:rPr>
          <w:rStyle w:val="StyleUnderline"/>
        </w:rPr>
        <w:t>nor would it injure state interests by forcing the states to constantly defend anti-regulatory actions by private</w:t>
      </w:r>
      <w:r w:rsidRPr="00212E15">
        <w:t xml:space="preserve"> </w:t>
      </w:r>
      <w:r w:rsidRPr="00212E15">
        <w:rPr>
          <w:rStyle w:val="StyleUnderline"/>
        </w:rPr>
        <w:t>interests</w:t>
      </w:r>
      <w:r w:rsidRPr="00212E15">
        <w:t xml:space="preserve">. (Recall that </w:t>
      </w:r>
      <w:r w:rsidRPr="00212E15">
        <w:rPr>
          <w:rStyle w:val="StyleUnderline"/>
        </w:rPr>
        <w:t>Parker itself involved</w:t>
      </w:r>
      <w:r w:rsidRPr="00212E15">
        <w:t xml:space="preserve"> </w:t>
      </w:r>
      <w:r w:rsidRPr="00212E15">
        <w:rPr>
          <w:rStyle w:val="StyleUnderline"/>
        </w:rPr>
        <w:t>a private challenge to state law</w:t>
      </w:r>
      <w:r w:rsidRPr="00212E15">
        <w:t xml:space="preserve">, </w:t>
      </w:r>
      <w:r w:rsidRPr="00212E15">
        <w:rPr>
          <w:rStyle w:val="StyleUnderline"/>
        </w:rPr>
        <w:t>as have</w:t>
      </w:r>
      <w:r w:rsidRPr="00212E15">
        <w:t xml:space="preserve"> </w:t>
      </w:r>
      <w:r w:rsidRPr="00212E15">
        <w:rPr>
          <w:rStyle w:val="Emphasis"/>
        </w:rPr>
        <w:t>many</w:t>
      </w:r>
      <w:r w:rsidRPr="00212E15">
        <w:t xml:space="preserve"> of the important state-action immunity </w:t>
      </w:r>
      <w:r w:rsidRPr="00212E15">
        <w:rPr>
          <w:rStyle w:val="StyleUnderline"/>
        </w:rPr>
        <w:t>cases since</w:t>
      </w:r>
      <w:r w:rsidRPr="00212E15">
        <w:t xml:space="preserve">).253 </w:t>
      </w:r>
      <w:r w:rsidRPr="00212E15">
        <w:rPr>
          <w:rStyle w:val="StyleUnderline"/>
        </w:rPr>
        <w:t>Rather</w:t>
      </w:r>
      <w:r w:rsidRPr="00212E15">
        <w:t xml:space="preserve">, </w:t>
      </w:r>
      <w:r w:rsidRPr="00212E15">
        <w:rPr>
          <w:rStyle w:val="StyleUnderline"/>
        </w:rPr>
        <w:t>preemption</w:t>
      </w:r>
      <w:r w:rsidRPr="00212E15">
        <w:t xml:space="preserve"> of state law would </w:t>
      </w:r>
      <w:r w:rsidRPr="00212E15">
        <w:rPr>
          <w:rStyle w:val="StyleUnderline"/>
        </w:rPr>
        <w:t>depend on</w:t>
      </w:r>
      <w:r w:rsidRPr="00212E15">
        <w:t xml:space="preserve"> an administrative decision by a majority of the </w:t>
      </w:r>
      <w:r w:rsidRPr="00212E15">
        <w:rPr>
          <w:rStyle w:val="StyleUnderline"/>
        </w:rPr>
        <w:t>FTC commissioners</w:t>
      </w:r>
      <w:r w:rsidRPr="00212E15">
        <w:t xml:space="preserve"> to bring an action or otherwise declare a state law preempted. Preemption would not flow directly from the statute, but from a decision of the FTC to enforce the statute in a particular context. The burden of the </w:t>
      </w:r>
      <w:r w:rsidRPr="00212E15">
        <w:rPr>
          <w:rStyle w:val="StyleUnderline"/>
        </w:rPr>
        <w:t>intrusion on federalism</w:t>
      </w:r>
      <w:r w:rsidRPr="00212E15">
        <w:t xml:space="preserve"> </w:t>
      </w:r>
      <w:r w:rsidRPr="00212E15">
        <w:rPr>
          <w:rStyle w:val="StyleUnderline"/>
        </w:rPr>
        <w:t>interests</w:t>
      </w:r>
      <w:r w:rsidRPr="00212E15">
        <w:t xml:space="preserve"> </w:t>
      </w:r>
      <w:r w:rsidRPr="00212E15">
        <w:rPr>
          <w:rStyle w:val="StyleUnderline"/>
        </w:rPr>
        <w:t>and state sovereignty would</w:t>
      </w:r>
      <w:r w:rsidRPr="00212E15">
        <w:t xml:space="preserve"> therefore </w:t>
      </w:r>
      <w:r w:rsidRPr="00212E15">
        <w:rPr>
          <w:rStyle w:val="StyleUnderline"/>
        </w:rPr>
        <w:t>be</w:t>
      </w:r>
      <w:r w:rsidRPr="00212E15">
        <w:t xml:space="preserve"> </w:t>
      </w:r>
      <w:r w:rsidRPr="00212E15">
        <w:rPr>
          <w:rStyle w:val="Emphasis"/>
        </w:rPr>
        <w:t>considerably lower</w:t>
      </w:r>
      <w:r w:rsidRPr="00212E15">
        <w:t xml:space="preserve"> </w:t>
      </w:r>
      <w:r w:rsidRPr="00212E15">
        <w:rPr>
          <w:rStyle w:val="StyleUnderline"/>
        </w:rPr>
        <w:t>than if t</w:t>
      </w:r>
      <w:r w:rsidRPr="00212E15">
        <w:t xml:space="preserve">he </w:t>
      </w:r>
      <w:r w:rsidRPr="00212E15">
        <w:rPr>
          <w:rStyle w:val="StyleUnderline"/>
        </w:rPr>
        <w:t>Sherman</w:t>
      </w:r>
      <w:r w:rsidRPr="00212E15">
        <w:t xml:space="preserve"> Act </w:t>
      </w:r>
      <w:r w:rsidRPr="00212E15">
        <w:rPr>
          <w:rStyle w:val="StyleUnderline"/>
        </w:rPr>
        <w:t>were read to directly preempt</w:t>
      </w:r>
      <w:r w:rsidRPr="00212E15">
        <w:t xml:space="preserve"> </w:t>
      </w:r>
      <w:r w:rsidRPr="00212E15">
        <w:rPr>
          <w:rStyle w:val="StyleUnderline"/>
        </w:rPr>
        <w:t>anticompetitive state laws</w:t>
      </w:r>
      <w:r w:rsidRPr="00212E15">
        <w:t xml:space="preserve">, </w:t>
      </w:r>
      <w:r w:rsidRPr="00212E15">
        <w:rPr>
          <w:rStyle w:val="StyleUnderline"/>
        </w:rPr>
        <w:t>permitting</w:t>
      </w:r>
      <w:r w:rsidRPr="00212E15">
        <w:t xml:space="preserve"> </w:t>
      </w:r>
      <w:r w:rsidRPr="00212E15">
        <w:rPr>
          <w:rStyle w:val="StyleUnderline"/>
        </w:rPr>
        <w:t>private plaintiffs to seek invalidation of state laws</w:t>
      </w:r>
      <w:r w:rsidRPr="00212E15">
        <w:t xml:space="preserve"> </w:t>
      </w:r>
      <w:r w:rsidRPr="00212E15">
        <w:rPr>
          <w:rStyle w:val="StyleUnderline"/>
        </w:rPr>
        <w:t>whenever the laws infringed on competition</w:t>
      </w:r>
      <w:r w:rsidRPr="00212E15">
        <w:t>.</w:t>
      </w:r>
    </w:p>
    <w:p w14:paraId="3CB8E98A" w14:textId="77777777" w:rsidR="00FB41C4" w:rsidRDefault="00FB41C4" w:rsidP="00FB41C4">
      <w:pPr>
        <w:rPr>
          <w:rStyle w:val="StyleUnderline"/>
        </w:rPr>
      </w:pPr>
      <w:r w:rsidRPr="00212E15">
        <w:rPr>
          <w:rStyle w:val="StyleUnderline"/>
        </w:rPr>
        <w:t>Second</w:t>
      </w:r>
      <w:r w:rsidRPr="00212E15">
        <w:t xml:space="preserve">, and relatedly, </w:t>
      </w:r>
      <w:r w:rsidRPr="00910654">
        <w:rPr>
          <w:rStyle w:val="StyleUnderline"/>
          <w:highlight w:val="cyan"/>
        </w:rPr>
        <w:t>the</w:t>
      </w:r>
      <w:r w:rsidRPr="00910654">
        <w:rPr>
          <w:highlight w:val="cyan"/>
        </w:rPr>
        <w:t xml:space="preserve"> </w:t>
      </w:r>
      <w:r w:rsidRPr="00910654">
        <w:rPr>
          <w:rStyle w:val="StyleUnderline"/>
          <w:highlight w:val="cyan"/>
        </w:rPr>
        <w:t>FTC</w:t>
      </w:r>
      <w:r w:rsidRPr="00910654">
        <w:rPr>
          <w:highlight w:val="cyan"/>
        </w:rPr>
        <w:t xml:space="preserve"> </w:t>
      </w:r>
      <w:r w:rsidRPr="00910654">
        <w:rPr>
          <w:rStyle w:val="StyleUnderline"/>
          <w:highlight w:val="cyan"/>
        </w:rPr>
        <w:t>enjoys</w:t>
      </w:r>
      <w:r w:rsidRPr="00212E15">
        <w:rPr>
          <w:rStyle w:val="StyleUnderline"/>
        </w:rPr>
        <w:t xml:space="preserve"> </w:t>
      </w:r>
      <w:r w:rsidRPr="00212E15">
        <w:rPr>
          <w:rStyle w:val="Emphasis"/>
        </w:rPr>
        <w:t xml:space="preserve">a much </w:t>
      </w:r>
      <w:r w:rsidRPr="00910654">
        <w:rPr>
          <w:rStyle w:val="Emphasis"/>
          <w:highlight w:val="cyan"/>
        </w:rPr>
        <w:t>great</w:t>
      </w:r>
      <w:r w:rsidRPr="00212E15">
        <w:rPr>
          <w:rStyle w:val="Emphasis"/>
        </w:rPr>
        <w:t xml:space="preserve">er </w:t>
      </w:r>
      <w:r w:rsidRPr="00910654">
        <w:rPr>
          <w:rStyle w:val="Emphasis"/>
          <w:highlight w:val="cyan"/>
        </w:rPr>
        <w:t>capacity</w:t>
      </w:r>
      <w:r w:rsidRPr="00212E15">
        <w:t xml:space="preserve"> </w:t>
      </w:r>
      <w:r w:rsidRPr="00910654">
        <w:rPr>
          <w:rStyle w:val="StyleUnderline"/>
          <w:highlight w:val="cyan"/>
        </w:rPr>
        <w:t>to evaluate</w:t>
      </w:r>
      <w:r w:rsidRPr="00212E15">
        <w:t xml:space="preserve"> the range of </w:t>
      </w:r>
      <w:r w:rsidRPr="00783CEF">
        <w:rPr>
          <w:rStyle w:val="StyleUnderline"/>
        </w:rPr>
        <w:t xml:space="preserve">competing </w:t>
      </w:r>
      <w:r w:rsidRPr="00910654">
        <w:rPr>
          <w:rStyle w:val="StyleUnderline"/>
          <w:highlight w:val="cyan"/>
        </w:rPr>
        <w:t>interests</w:t>
      </w:r>
      <w:r w:rsidRPr="00212E15">
        <w:rPr>
          <w:rStyle w:val="StyleUnderline"/>
        </w:rPr>
        <w:t xml:space="preserve"> </w:t>
      </w:r>
      <w:r w:rsidRPr="00910654">
        <w:rPr>
          <w:rStyle w:val="StyleUnderline"/>
          <w:highlight w:val="cyan"/>
        </w:rPr>
        <w:t>entailed by state reg</w:t>
      </w:r>
      <w:r w:rsidRPr="00212E15">
        <w:rPr>
          <w:rStyle w:val="StyleUnderline"/>
        </w:rPr>
        <w:t>ulation</w:t>
      </w:r>
      <w:r w:rsidRPr="00910654">
        <w:rPr>
          <w:rStyle w:val="StyleUnderline"/>
          <w:highlight w:val="cyan"/>
        </w:rPr>
        <w:t>s</w:t>
      </w:r>
      <w:r w:rsidRPr="00212E15">
        <w:rPr>
          <w:rStyle w:val="StyleUnderline"/>
        </w:rPr>
        <w:t xml:space="preserve"> than</w:t>
      </w:r>
      <w:r w:rsidRPr="00212E15">
        <w:t xml:space="preserve"> does </w:t>
      </w:r>
      <w:r w:rsidRPr="00212E15">
        <w:rPr>
          <w:rStyle w:val="StyleUnderline"/>
        </w:rPr>
        <w:t>a federal court</w:t>
      </w:r>
      <w:r w:rsidRPr="00212E15">
        <w:t xml:space="preserve">. </w:t>
      </w:r>
      <w:r w:rsidRPr="00212E15">
        <w:rPr>
          <w:rStyle w:val="StyleUnderline"/>
        </w:rPr>
        <w:t xml:space="preserve">Not only does the </w:t>
      </w:r>
      <w:r w:rsidRPr="00910654">
        <w:rPr>
          <w:rStyle w:val="StyleUnderline"/>
          <w:highlight w:val="cyan"/>
        </w:rPr>
        <w:t>commission</w:t>
      </w:r>
      <w:r w:rsidRPr="00910654">
        <w:rPr>
          <w:highlight w:val="cyan"/>
        </w:rPr>
        <w:t xml:space="preserve"> </w:t>
      </w:r>
      <w:r w:rsidRPr="00910654">
        <w:rPr>
          <w:rStyle w:val="Emphasis"/>
          <w:highlight w:val="cyan"/>
        </w:rPr>
        <w:t>employ a large staff</w:t>
      </w:r>
      <w:r w:rsidRPr="00212E15">
        <w:t xml:space="preserve"> </w:t>
      </w:r>
      <w:r w:rsidRPr="00910654">
        <w:rPr>
          <w:rStyle w:val="StyleUnderline"/>
          <w:highlight w:val="cyan"/>
        </w:rPr>
        <w:t>of</w:t>
      </w:r>
      <w:r w:rsidRPr="00910654">
        <w:rPr>
          <w:highlight w:val="cyan"/>
        </w:rPr>
        <w:t xml:space="preserve"> </w:t>
      </w:r>
      <w:r w:rsidRPr="00910654">
        <w:rPr>
          <w:rStyle w:val="Emphasis"/>
          <w:highlight w:val="cyan"/>
        </w:rPr>
        <w:t>expert economists</w:t>
      </w:r>
      <w:r w:rsidRPr="00212E15">
        <w:t xml:space="preserve">,254 </w:t>
      </w:r>
      <w:r w:rsidRPr="00212E15">
        <w:rPr>
          <w:rStyle w:val="StyleUnderline"/>
        </w:rPr>
        <w:t xml:space="preserve">but it </w:t>
      </w:r>
      <w:r w:rsidRPr="00910654">
        <w:rPr>
          <w:rStyle w:val="StyleUnderline"/>
          <w:highlight w:val="cyan"/>
        </w:rPr>
        <w:t>wields</w:t>
      </w:r>
      <w:r w:rsidRPr="00212E15">
        <w:rPr>
          <w:rStyle w:val="StyleUnderline"/>
        </w:rPr>
        <w:t xml:space="preserve"> </w:t>
      </w:r>
      <w:r w:rsidRPr="00910654">
        <w:rPr>
          <w:rStyle w:val="StyleUnderline"/>
          <w:highlight w:val="cyan"/>
        </w:rPr>
        <w:t>broad</w:t>
      </w:r>
      <w:r w:rsidRPr="00212E15">
        <w:rPr>
          <w:rStyle w:val="StyleUnderline"/>
        </w:rPr>
        <w:t xml:space="preserve"> investigatory </w:t>
      </w:r>
      <w:r w:rsidRPr="00910654">
        <w:rPr>
          <w:rStyle w:val="StyleUnderline"/>
          <w:highlight w:val="cyan"/>
        </w:rPr>
        <w:t>powers</w:t>
      </w:r>
      <w:r w:rsidRPr="00212E15">
        <w:t xml:space="preserve"> </w:t>
      </w:r>
      <w:r w:rsidRPr="00212E15">
        <w:rPr>
          <w:rStyle w:val="StyleUnderline"/>
        </w:rPr>
        <w:t>to investigate</w:t>
      </w:r>
      <w:r w:rsidRPr="00212E15">
        <w:t xml:space="preserve"> trade </w:t>
      </w:r>
      <w:r w:rsidRPr="00212E15">
        <w:rPr>
          <w:rStyle w:val="StyleUnderline"/>
        </w:rPr>
        <w:t>conditions</w:t>
      </w:r>
      <w:r w:rsidRPr="00212E15">
        <w:t xml:space="preserve"> through mandatory processes such as document requests and depositions.255 </w:t>
      </w:r>
      <w:r w:rsidRPr="00910654">
        <w:rPr>
          <w:rStyle w:val="StyleUnderline"/>
          <w:highlight w:val="cyan"/>
        </w:rPr>
        <w:t>The FTC</w:t>
      </w:r>
      <w:r w:rsidRPr="00910654">
        <w:rPr>
          <w:highlight w:val="cyan"/>
        </w:rPr>
        <w:t xml:space="preserve"> </w:t>
      </w:r>
      <w:r w:rsidRPr="00910654">
        <w:rPr>
          <w:rStyle w:val="Emphasis"/>
          <w:highlight w:val="cyan"/>
        </w:rPr>
        <w:t>already serves</w:t>
      </w:r>
      <w:r w:rsidRPr="00212E15">
        <w:rPr>
          <w:rStyle w:val="Emphasis"/>
        </w:rPr>
        <w:t xml:space="preserve"> the </w:t>
      </w:r>
      <w:r w:rsidRPr="00910654">
        <w:rPr>
          <w:rStyle w:val="Emphasis"/>
          <w:highlight w:val="cyan"/>
        </w:rPr>
        <w:t>states in a consultative capacity</w:t>
      </w:r>
      <w:r w:rsidRPr="00212E15">
        <w:t xml:space="preserve">, </w:t>
      </w:r>
      <w:r w:rsidRPr="00910654">
        <w:rPr>
          <w:rStyle w:val="StyleUnderline"/>
          <w:highlight w:val="cyan"/>
        </w:rPr>
        <w:t>giving advice</w:t>
      </w:r>
      <w:r w:rsidRPr="00212E15">
        <w:rPr>
          <w:rStyle w:val="StyleUnderline"/>
        </w:rPr>
        <w:t xml:space="preserve"> on</w:t>
      </w:r>
      <w:r w:rsidRPr="00212E15">
        <w:t xml:space="preserve"> </w:t>
      </w:r>
      <w:r w:rsidRPr="00212E15">
        <w:rPr>
          <w:rStyle w:val="StyleUnderline"/>
        </w:rPr>
        <w:t>proposed legislation</w:t>
      </w:r>
      <w:r w:rsidRPr="00212E15">
        <w:t xml:space="preserve"> </w:t>
      </w:r>
      <w:r w:rsidRPr="00212E15">
        <w:rPr>
          <w:rStyle w:val="StyleUnderline"/>
        </w:rPr>
        <w:t xml:space="preserve">and engaging in competition advocacy by </w:t>
      </w:r>
      <w:r w:rsidRPr="00910654">
        <w:rPr>
          <w:rStyle w:val="StyleUnderline"/>
          <w:highlight w:val="cyan"/>
        </w:rPr>
        <w:t>issuing reports</w:t>
      </w:r>
      <w:r w:rsidRPr="00212E15">
        <w:rPr>
          <w:rStyle w:val="StyleUnderline"/>
        </w:rPr>
        <w:t xml:space="preserve"> on various competition issues </w:t>
      </w:r>
      <w:r w:rsidRPr="00910654">
        <w:rPr>
          <w:rStyle w:val="StyleUnderline"/>
          <w:highlight w:val="cyan"/>
        </w:rPr>
        <w:t>or</w:t>
      </w:r>
      <w:r w:rsidRPr="00212E15">
        <w:rPr>
          <w:rStyle w:val="StyleUnderline"/>
        </w:rPr>
        <w:t xml:space="preserve"> </w:t>
      </w:r>
      <w:r w:rsidRPr="00910654">
        <w:rPr>
          <w:rStyle w:val="StyleUnderline"/>
          <w:highlight w:val="cyan"/>
        </w:rPr>
        <w:t>intervening as amicus curiae</w:t>
      </w:r>
      <w:r w:rsidRPr="00212E15">
        <w:rPr>
          <w:rStyle w:val="StyleUnderline"/>
        </w:rPr>
        <w:t xml:space="preserve"> in litigation</w:t>
      </w:r>
      <w:r w:rsidRPr="00212E15">
        <w:t xml:space="preserve">.256 Unlike generalist federal courts, </w:t>
      </w:r>
      <w:r w:rsidRPr="00910654">
        <w:rPr>
          <w:rStyle w:val="StyleUnderline"/>
          <w:highlight w:val="cyan"/>
        </w:rPr>
        <w:t>the FTC</w:t>
      </w:r>
      <w:r w:rsidRPr="00910654">
        <w:rPr>
          <w:highlight w:val="cyan"/>
        </w:rPr>
        <w:t xml:space="preserve"> </w:t>
      </w:r>
      <w:r w:rsidRPr="00910654">
        <w:rPr>
          <w:rStyle w:val="Emphasis"/>
          <w:highlight w:val="cyan"/>
        </w:rPr>
        <w:t>has the capacity</w:t>
      </w:r>
      <w:r w:rsidRPr="00212E15">
        <w:t xml:space="preserve"> </w:t>
      </w:r>
      <w:r w:rsidRPr="00910654">
        <w:rPr>
          <w:rStyle w:val="StyleUnderline"/>
          <w:highlight w:val="cyan"/>
        </w:rPr>
        <w:t>to study</w:t>
      </w:r>
      <w:r w:rsidRPr="00212E15">
        <w:rPr>
          <w:rStyle w:val="StyleUnderline"/>
        </w:rPr>
        <w:t xml:space="preserve"> the competitive effects and justifications for </w:t>
      </w:r>
      <w:r w:rsidRPr="00910654">
        <w:rPr>
          <w:rStyle w:val="StyleUnderline"/>
          <w:highlight w:val="cyan"/>
        </w:rPr>
        <w:t>state</w:t>
      </w:r>
      <w:r w:rsidRPr="00212E15">
        <w:rPr>
          <w:rStyle w:val="StyleUnderline"/>
        </w:rPr>
        <w:t xml:space="preserve"> regulatory </w:t>
      </w:r>
      <w:r w:rsidRPr="00910654">
        <w:rPr>
          <w:rStyle w:val="StyleUnderline"/>
          <w:highlight w:val="cyan"/>
        </w:rPr>
        <w:t>schemes</w:t>
      </w:r>
      <w:r w:rsidRPr="00212E15">
        <w:t xml:space="preserve">, </w:t>
      </w:r>
      <w:r w:rsidRPr="00212E15">
        <w:rPr>
          <w:rStyle w:val="StyleUnderline"/>
        </w:rPr>
        <w:t>consult formally or informally with state officials and other interested parties, and bring to bear its economic expertise in mediating competing claims about the effects of regulations on consumers or other interests.</w:t>
      </w:r>
    </w:p>
    <w:p w14:paraId="1CE422B6" w14:textId="77777777" w:rsidR="00FB41C4" w:rsidRDefault="00FB41C4" w:rsidP="00FB41C4">
      <w:pPr>
        <w:pStyle w:val="Heading4"/>
      </w:pPr>
      <w:r>
        <w:t>Lots of thumpers</w:t>
      </w:r>
    </w:p>
    <w:p w14:paraId="77144FD8" w14:textId="77777777" w:rsidR="00FB41C4" w:rsidRDefault="00FB41C4" w:rsidP="00FB41C4">
      <w:pPr>
        <w:pStyle w:val="CiteSpacing"/>
      </w:pPr>
      <w:r w:rsidRPr="0057071B">
        <w:rPr>
          <w:rStyle w:val="Style13ptBold"/>
        </w:rPr>
        <w:t xml:space="preserve">Zakrzewski </w:t>
      </w:r>
      <w:r>
        <w:rPr>
          <w:rStyle w:val="Style13ptBold"/>
        </w:rPr>
        <w:t>8-19</w:t>
      </w:r>
      <w:r>
        <w:t xml:space="preserve"> (Cat Zakrzewski, technology policy reporter at The Washington Post, covers antitrust, privacy and the debate over regulating social media companies, former reporter for Wall Street Journal Pro Venture Capital, BS Journalism, Northwestern University; </w:t>
      </w:r>
      <w:r w:rsidRPr="00AB37DD">
        <w:rPr>
          <w:b/>
        </w:rPr>
        <w:t xml:space="preserve">internally citing </w:t>
      </w:r>
      <w:r>
        <w:rPr>
          <w:b/>
        </w:rPr>
        <w:t xml:space="preserve">competition policy director at the consumer group Public Knowledge Charlotte Slaiman, and </w:t>
      </w:r>
      <w:r w:rsidRPr="00AB37DD">
        <w:rPr>
          <w:b/>
        </w:rPr>
        <w:t>George Washington University professor and former FTC chair William Kovacic</w:t>
      </w:r>
      <w:r>
        <w:t>; “Lina Khan’s first big test as FTC chief: Defining Facebook as a monopoly,” The Washington Post, 8-19-2021, https://www.washingtonpost.com/technology/2021/08/19/ftc-facebook-lawsuit-lina-khan-deadline/)</w:t>
      </w:r>
    </w:p>
    <w:p w14:paraId="6148065B" w14:textId="77777777" w:rsidR="00FB41C4" w:rsidRPr="00136BDC" w:rsidRDefault="00FB41C4" w:rsidP="00FB41C4">
      <w:pPr>
        <w:rPr>
          <w:sz w:val="16"/>
        </w:rPr>
      </w:pPr>
      <w:r w:rsidRPr="00136BDC">
        <w:rPr>
          <w:sz w:val="16"/>
        </w:rPr>
        <w:t>“</w:t>
      </w:r>
      <w:r w:rsidRPr="00541656">
        <w:rPr>
          <w:rStyle w:val="StyleUnderline"/>
        </w:rPr>
        <w:t xml:space="preserve">There’s multiple signals that </w:t>
      </w:r>
      <w:r w:rsidRPr="00910654">
        <w:rPr>
          <w:rStyle w:val="StyleUnderline"/>
          <w:highlight w:val="cyan"/>
        </w:rPr>
        <w:t>FTC is</w:t>
      </w:r>
      <w:r w:rsidRPr="00541656">
        <w:rPr>
          <w:rStyle w:val="StyleUnderline"/>
        </w:rPr>
        <w:t xml:space="preserve"> serious about doing their job of investigations and bringing these cases and </w:t>
      </w:r>
      <w:r w:rsidRPr="00910654">
        <w:rPr>
          <w:rStyle w:val="StyleUnderline"/>
          <w:highlight w:val="cyan"/>
        </w:rPr>
        <w:t>fighting</w:t>
      </w:r>
      <w:r w:rsidRPr="00541656">
        <w:rPr>
          <w:rStyle w:val="StyleUnderline"/>
        </w:rPr>
        <w:t xml:space="preserve"> them </w:t>
      </w:r>
      <w:r w:rsidRPr="00910654">
        <w:rPr>
          <w:rStyle w:val="StyleUnderline"/>
          <w:highlight w:val="cyan"/>
        </w:rPr>
        <w:t>hard</w:t>
      </w:r>
      <w:r w:rsidRPr="00541656">
        <w:rPr>
          <w:rStyle w:val="StyleUnderline"/>
        </w:rPr>
        <w:t>,” said Charlotte Slaiman, competition policy director at the consumer group Public Knowledge</w:t>
      </w:r>
      <w:r w:rsidRPr="00136BDC">
        <w:rPr>
          <w:sz w:val="16"/>
        </w:rPr>
        <w:t>.</w:t>
      </w:r>
    </w:p>
    <w:p w14:paraId="2328B8B0" w14:textId="77777777" w:rsidR="00FB41C4" w:rsidRPr="00136BDC" w:rsidRDefault="00FB41C4" w:rsidP="00FB41C4">
      <w:pPr>
        <w:rPr>
          <w:sz w:val="16"/>
        </w:rPr>
      </w:pPr>
      <w:r w:rsidRPr="00136BDC">
        <w:rPr>
          <w:sz w:val="16"/>
        </w:rPr>
        <w:t xml:space="preserve">Though the most significant, </w:t>
      </w:r>
      <w:r w:rsidRPr="00541656">
        <w:rPr>
          <w:rStyle w:val="StyleUnderline"/>
        </w:rPr>
        <w:t xml:space="preserve">the </w:t>
      </w:r>
      <w:r w:rsidRPr="00910654">
        <w:rPr>
          <w:rStyle w:val="Emphasis"/>
          <w:highlight w:val="cyan"/>
        </w:rPr>
        <w:t>Facebook</w:t>
      </w:r>
      <w:r w:rsidRPr="00541656">
        <w:rPr>
          <w:rStyle w:val="StyleUnderline"/>
        </w:rPr>
        <w:t xml:space="preserve"> case </w:t>
      </w:r>
      <w:r w:rsidRPr="00910654">
        <w:rPr>
          <w:rStyle w:val="StyleUnderline"/>
          <w:highlight w:val="cyan"/>
        </w:rPr>
        <w:t>is</w:t>
      </w:r>
      <w:r w:rsidRPr="00541656">
        <w:rPr>
          <w:rStyle w:val="StyleUnderline"/>
        </w:rPr>
        <w:t xml:space="preserve"> </w:t>
      </w:r>
      <w:r w:rsidRPr="00541656">
        <w:rPr>
          <w:rStyle w:val="Emphasis"/>
        </w:rPr>
        <w:t xml:space="preserve">but </w:t>
      </w:r>
      <w:r w:rsidRPr="00910654">
        <w:rPr>
          <w:rStyle w:val="Emphasis"/>
          <w:highlight w:val="cyan"/>
        </w:rPr>
        <w:t>one of a wide range</w:t>
      </w:r>
      <w:r w:rsidRPr="00541656">
        <w:rPr>
          <w:rStyle w:val="Emphasis"/>
        </w:rPr>
        <w:t xml:space="preserve"> of issues </w:t>
      </w:r>
      <w:r w:rsidRPr="00910654">
        <w:rPr>
          <w:rStyle w:val="Emphasis"/>
          <w:highlight w:val="cyan"/>
        </w:rPr>
        <w:t>on Khan’s plate</w:t>
      </w:r>
      <w:r w:rsidRPr="00136BDC">
        <w:rPr>
          <w:sz w:val="16"/>
        </w:rPr>
        <w:t xml:space="preserve">. A month after she assumed office, the </w:t>
      </w:r>
      <w:r w:rsidRPr="00910654">
        <w:rPr>
          <w:rStyle w:val="Emphasis"/>
          <w:highlight w:val="cyan"/>
        </w:rPr>
        <w:t>Biden</w:t>
      </w:r>
      <w:r w:rsidRPr="00136BDC">
        <w:rPr>
          <w:sz w:val="16"/>
        </w:rPr>
        <w:t xml:space="preserve"> administration </w:t>
      </w:r>
      <w:r w:rsidRPr="00541656">
        <w:rPr>
          <w:rStyle w:val="StyleUnderline"/>
        </w:rPr>
        <w:t xml:space="preserve">issued a sweeping competition </w:t>
      </w:r>
      <w:r w:rsidRPr="00910654">
        <w:rPr>
          <w:rStyle w:val="Emphasis"/>
          <w:highlight w:val="cyan"/>
        </w:rPr>
        <w:t>ex</w:t>
      </w:r>
      <w:r w:rsidRPr="00541656">
        <w:rPr>
          <w:rStyle w:val="StyleUnderline"/>
        </w:rPr>
        <w:t xml:space="preserve">ecutive </w:t>
      </w:r>
      <w:r w:rsidRPr="00910654">
        <w:rPr>
          <w:rStyle w:val="Emphasis"/>
          <w:highlight w:val="cyan"/>
        </w:rPr>
        <w:t>o</w:t>
      </w:r>
      <w:r w:rsidRPr="00541656">
        <w:rPr>
          <w:rStyle w:val="StyleUnderline"/>
        </w:rPr>
        <w:t xml:space="preserve">rder, which </w:t>
      </w:r>
      <w:r w:rsidRPr="00910654">
        <w:rPr>
          <w:rStyle w:val="StyleUnderline"/>
          <w:highlight w:val="cyan"/>
        </w:rPr>
        <w:t>called for</w:t>
      </w:r>
      <w:r w:rsidRPr="00541656">
        <w:rPr>
          <w:rStyle w:val="StyleUnderline"/>
        </w:rPr>
        <w:t xml:space="preserve"> her agency to </w:t>
      </w:r>
      <w:r w:rsidRPr="00541656">
        <w:rPr>
          <w:rStyle w:val="Emphasis"/>
        </w:rPr>
        <w:t xml:space="preserve">take </w:t>
      </w:r>
      <w:r w:rsidRPr="00910654">
        <w:rPr>
          <w:rStyle w:val="Emphasis"/>
          <w:highlight w:val="cyan"/>
        </w:rPr>
        <w:t>a tougher line</w:t>
      </w:r>
      <w:r w:rsidRPr="00541656">
        <w:rPr>
          <w:rStyle w:val="StyleUnderline"/>
        </w:rPr>
        <w:t xml:space="preserve"> on concentration </w:t>
      </w:r>
      <w:r w:rsidRPr="00910654">
        <w:rPr>
          <w:rStyle w:val="Emphasis"/>
          <w:highlight w:val="cyan"/>
        </w:rPr>
        <w:t>throughout the economy</w:t>
      </w:r>
      <w:r w:rsidRPr="00136BDC">
        <w:rPr>
          <w:sz w:val="16"/>
        </w:rPr>
        <w:t>.</w:t>
      </w:r>
    </w:p>
    <w:p w14:paraId="6C41F36E" w14:textId="77777777" w:rsidR="00FB41C4" w:rsidRPr="00136BDC" w:rsidRDefault="00FB41C4" w:rsidP="00FB41C4">
      <w:pPr>
        <w:rPr>
          <w:sz w:val="16"/>
        </w:rPr>
      </w:pPr>
      <w:r w:rsidRPr="00136BDC">
        <w:rPr>
          <w:sz w:val="16"/>
        </w:rPr>
        <w:t xml:space="preserve">So far, Khan has taken a series of steps to signal a shake-up has arrived at the FTC. She’s started hosting open meetings to open the agency’s business to the public, and </w:t>
      </w:r>
      <w:r w:rsidRPr="00136BDC">
        <w:rPr>
          <w:rStyle w:val="StyleUnderline"/>
        </w:rPr>
        <w:t xml:space="preserve">she’s warned that </w:t>
      </w:r>
      <w:r w:rsidRPr="00910654">
        <w:rPr>
          <w:rStyle w:val="Emphasis"/>
          <w:highlight w:val="cyan"/>
        </w:rPr>
        <w:t>greater scrutiny of mergers</w:t>
      </w:r>
      <w:r w:rsidRPr="00136BDC">
        <w:rPr>
          <w:rStyle w:val="Emphasis"/>
        </w:rPr>
        <w:t xml:space="preserve"> </w:t>
      </w:r>
      <w:r w:rsidRPr="00910654">
        <w:rPr>
          <w:rStyle w:val="Emphasis"/>
          <w:highlight w:val="cyan"/>
        </w:rPr>
        <w:t>is</w:t>
      </w:r>
      <w:r w:rsidRPr="00136BDC">
        <w:rPr>
          <w:rStyle w:val="Emphasis"/>
        </w:rPr>
        <w:t xml:space="preserve"> </w:t>
      </w:r>
      <w:r w:rsidRPr="00910654">
        <w:rPr>
          <w:rStyle w:val="Emphasis"/>
          <w:highlight w:val="cyan"/>
        </w:rPr>
        <w:t>on its way</w:t>
      </w:r>
      <w:r w:rsidRPr="00136BDC">
        <w:rPr>
          <w:sz w:val="16"/>
        </w:rPr>
        <w:t>.</w:t>
      </w:r>
    </w:p>
    <w:p w14:paraId="3924A558" w14:textId="77777777" w:rsidR="00FB41C4" w:rsidRPr="00136BDC" w:rsidRDefault="00FB41C4" w:rsidP="00FB41C4">
      <w:pPr>
        <w:rPr>
          <w:sz w:val="16"/>
        </w:rPr>
      </w:pPr>
      <w:r w:rsidRPr="00136BDC">
        <w:rPr>
          <w:sz w:val="16"/>
        </w:rPr>
        <w:t xml:space="preserve">But the challenge will be for the agency to remain focused on the most important cases, including Facebook, </w:t>
      </w:r>
      <w:r w:rsidRPr="00136BDC">
        <w:rPr>
          <w:rStyle w:val="StyleUnderline"/>
        </w:rPr>
        <w:t>Kovacic said. “</w:t>
      </w:r>
      <w:r w:rsidRPr="00910654">
        <w:rPr>
          <w:rStyle w:val="StyleUnderline"/>
          <w:highlight w:val="cyan"/>
        </w:rPr>
        <w:t xml:space="preserve">She has </w:t>
      </w:r>
      <w:r w:rsidRPr="00910654">
        <w:rPr>
          <w:rStyle w:val="Emphasis"/>
          <w:highlight w:val="cyan"/>
        </w:rPr>
        <w:t>a downpour of demands</w:t>
      </w:r>
      <w:r w:rsidRPr="00136BDC">
        <w:rPr>
          <w:rStyle w:val="Emphasis"/>
        </w:rPr>
        <w:t xml:space="preserve"> from both ends of the avenue</w:t>
      </w:r>
      <w:r w:rsidRPr="00136BDC">
        <w:rPr>
          <w:rStyle w:val="StyleUnderline"/>
        </w:rPr>
        <w:t>,”</w:t>
      </w:r>
      <w:r w:rsidRPr="00136BDC">
        <w:rPr>
          <w:sz w:val="16"/>
        </w:rPr>
        <w:t xml:space="preserve"> he said.</w:t>
      </w:r>
    </w:p>
    <w:p w14:paraId="4DE7E77A" w14:textId="77777777" w:rsidR="00FB41C4" w:rsidRPr="00136BDC" w:rsidRDefault="00FB41C4" w:rsidP="00FB41C4">
      <w:pPr>
        <w:rPr>
          <w:sz w:val="16"/>
        </w:rPr>
      </w:pPr>
      <w:r w:rsidRPr="00136BDC">
        <w:rPr>
          <w:sz w:val="16"/>
        </w:rPr>
        <w:t>And none of her other efforts will matter if she can’t show that she can win against companies, including Facebook, in court.</w:t>
      </w:r>
    </w:p>
    <w:p w14:paraId="54A80A3C" w14:textId="77777777" w:rsidR="00FB41C4" w:rsidRDefault="00FB41C4" w:rsidP="00FB41C4">
      <w:pPr>
        <w:rPr>
          <w:sz w:val="16"/>
        </w:rPr>
      </w:pPr>
      <w:r w:rsidRPr="00136BDC">
        <w:rPr>
          <w:sz w:val="16"/>
        </w:rPr>
        <w:t xml:space="preserve">“The real measure to business decision-makers of your effectiveness and seriousness is your ability to prosecute and win cases,” Kovacic said. </w:t>
      </w:r>
    </w:p>
    <w:p w14:paraId="4D9D949C" w14:textId="77777777" w:rsidR="00FB41C4" w:rsidRPr="009805F7" w:rsidRDefault="00FB41C4" w:rsidP="00FB41C4">
      <w:pPr>
        <w:pStyle w:val="Heading4"/>
        <w:rPr>
          <w:rFonts w:cs="Times New Roman"/>
        </w:rPr>
      </w:pPr>
      <w:r>
        <w:rPr>
          <w:rFonts w:cs="Times New Roman"/>
        </w:rPr>
        <w:t xml:space="preserve">No tradeoff – </w:t>
      </w:r>
      <w:r>
        <w:rPr>
          <w:rFonts w:cs="Times New Roman"/>
          <w:u w:val="single"/>
        </w:rPr>
        <w:t>newest resolution</w:t>
      </w:r>
      <w:r>
        <w:rPr>
          <w:rFonts w:cs="Times New Roman"/>
        </w:rPr>
        <w:t xml:space="preserve"> creates more capacity</w:t>
      </w:r>
    </w:p>
    <w:p w14:paraId="315B0555" w14:textId="77777777" w:rsidR="00FB41C4" w:rsidRPr="009805F7" w:rsidRDefault="00FB41C4" w:rsidP="00FB41C4">
      <w:r w:rsidRPr="009805F7">
        <w:rPr>
          <w:rStyle w:val="Style13ptBold"/>
        </w:rPr>
        <w:t>Gehl 9-24</w:t>
      </w:r>
      <w:r w:rsidRPr="009805F7">
        <w:t xml:space="preserve"> (Kate, Senior Counsel for Foley and Lardner LLP, Elizabeth A. N. Haas, Partner, Alan D. Rutenberg, Partner, H. Holden Brooks, Partner, Benjamin R. Dryden, Partner, Foley and Lardner LLP“A Divided FTC Approves Omnibus Resolutions to Step Up Enforcement Actions and Votes to Withdraw the 2020 Vertical Merger Guidelines” </w:t>
      </w:r>
      <w:hyperlink r:id="rId117" w:history="1">
        <w:r w:rsidRPr="009805F7">
          <w:rPr>
            <w:rStyle w:val="Hyperlink"/>
          </w:rPr>
          <w:t>https://www.foley.com/en/insights/publications/2021/09/divided-ftc-approves-omnibus-resolutions Published 9-24-2021</w:t>
        </w:r>
      </w:hyperlink>
      <w:r w:rsidRPr="009805F7">
        <w:t>, MSU-MJS)</w:t>
      </w:r>
    </w:p>
    <w:p w14:paraId="0BE84D7F" w14:textId="77777777" w:rsidR="00FB41C4" w:rsidRPr="00343DB5" w:rsidRDefault="00FB41C4" w:rsidP="00FB41C4">
      <w:r w:rsidRPr="00343DB5">
        <w:t xml:space="preserve">According to the </w:t>
      </w:r>
      <w:r w:rsidRPr="00343DB5">
        <w:rPr>
          <w:rStyle w:val="StyleUnderline"/>
          <w:highlight w:val="cyan"/>
        </w:rPr>
        <w:t>FTC’s</w:t>
      </w:r>
      <w:r w:rsidRPr="00343DB5">
        <w:t xml:space="preserve"> press release, the </w:t>
      </w:r>
      <w:r w:rsidRPr="00343DB5">
        <w:rPr>
          <w:rStyle w:val="StyleUnderline"/>
        </w:rPr>
        <w:t>resolutions</w:t>
      </w:r>
      <w:r w:rsidRPr="00343DB5">
        <w:t xml:space="preserve"> </w:t>
      </w:r>
      <w:r w:rsidRPr="00343DB5">
        <w:rPr>
          <w:rStyle w:val="StyleUnderline"/>
        </w:rPr>
        <w:t>are aimed at</w:t>
      </w:r>
      <w:r w:rsidRPr="00343DB5">
        <w:t xml:space="preserve"> </w:t>
      </w:r>
      <w:r w:rsidRPr="00343DB5">
        <w:rPr>
          <w:rStyle w:val="StyleUnderline"/>
        </w:rPr>
        <w:t>broadening</w:t>
      </w:r>
      <w:r w:rsidRPr="00343DB5">
        <w:t xml:space="preserve"> its </w:t>
      </w:r>
      <w:r w:rsidRPr="00343DB5">
        <w:rPr>
          <w:rStyle w:val="StyleUnderline"/>
        </w:rPr>
        <w:t>ability “to obtain evidence</w:t>
      </w:r>
      <w:r w:rsidRPr="00343DB5">
        <w:t xml:space="preserve"> in critical investigations on key areas where the FTC’s work can make the most impact.” </w:t>
      </w:r>
      <w:r w:rsidRPr="00343DB5">
        <w:rPr>
          <w:rStyle w:val="StyleUnderline"/>
        </w:rPr>
        <w:t xml:space="preserve">The </w:t>
      </w:r>
      <w:r w:rsidRPr="00343DB5">
        <w:rPr>
          <w:rStyle w:val="StyleUnderline"/>
          <w:highlight w:val="cyan"/>
        </w:rPr>
        <w:t>resolutions</w:t>
      </w:r>
      <w:r w:rsidRPr="00343DB5">
        <w:t xml:space="preserve"> also will purportedly </w:t>
      </w:r>
      <w:r w:rsidRPr="00343DB5">
        <w:rPr>
          <w:rStyle w:val="StyleUnderline"/>
          <w:highlight w:val="cyan"/>
        </w:rPr>
        <w:t>permit the FTC to</w:t>
      </w:r>
      <w:r w:rsidRPr="00343DB5">
        <w:rPr>
          <w:rStyle w:val="StyleUnderline"/>
        </w:rPr>
        <w:t xml:space="preserve"> </w:t>
      </w:r>
      <w:r w:rsidRPr="00343DB5">
        <w:t>“</w:t>
      </w:r>
      <w:r w:rsidRPr="00343DB5">
        <w:rPr>
          <w:rStyle w:val="Emphasis"/>
          <w:highlight w:val="cyan"/>
        </w:rPr>
        <w:t>better utilize</w:t>
      </w:r>
      <w:r w:rsidRPr="00343DB5">
        <w:t xml:space="preserve"> its </w:t>
      </w:r>
      <w:r w:rsidRPr="00343DB5">
        <w:rPr>
          <w:rStyle w:val="Emphasis"/>
          <w:highlight w:val="cyan"/>
        </w:rPr>
        <w:t>limited</w:t>
      </w:r>
      <w:r w:rsidRPr="00343DB5">
        <w:t xml:space="preserve"> </w:t>
      </w:r>
      <w:r w:rsidRPr="00343DB5">
        <w:rPr>
          <w:rStyle w:val="Emphasis"/>
          <w:highlight w:val="cyan"/>
        </w:rPr>
        <w:t>resources</w:t>
      </w:r>
      <w:r w:rsidRPr="00343DB5">
        <w:t xml:space="preserve">” </w:t>
      </w:r>
      <w:r w:rsidRPr="00343DB5">
        <w:rPr>
          <w:rStyle w:val="StyleUnderline"/>
        </w:rPr>
        <w:t>to quickly investigate</w:t>
      </w:r>
      <w:r w:rsidRPr="00343DB5">
        <w:t xml:space="preserve"> potential </w:t>
      </w:r>
      <w:r w:rsidRPr="00343DB5">
        <w:rPr>
          <w:rStyle w:val="StyleUnderline"/>
        </w:rPr>
        <w:t>misconduct</w:t>
      </w:r>
      <w:r w:rsidRPr="00343DB5">
        <w:t xml:space="preserve">. The FTC views </w:t>
      </w:r>
      <w:r w:rsidRPr="00343DB5">
        <w:rPr>
          <w:rStyle w:val="StyleUnderline"/>
        </w:rPr>
        <w:t>the resolutions</w:t>
      </w:r>
      <w:r w:rsidRPr="00343DB5">
        <w:t xml:space="preserve"> as one method to </w:t>
      </w:r>
      <w:r w:rsidRPr="00343DB5">
        <w:rPr>
          <w:rStyle w:val="Emphasis"/>
          <w:highlight w:val="cyan"/>
        </w:rPr>
        <w:t>increase efficiency</w:t>
      </w:r>
      <w:r w:rsidRPr="00343DB5">
        <w:t xml:space="preserve"> at the FTC, which certain Commissioners believe has become </w:t>
      </w:r>
      <w:r w:rsidRPr="00343DB5">
        <w:rPr>
          <w:rStyle w:val="StyleUnderline"/>
          <w:highlight w:val="cyan"/>
        </w:rPr>
        <w:t>necessary due to</w:t>
      </w:r>
      <w:r w:rsidRPr="00343DB5">
        <w:rPr>
          <w:rStyle w:val="StyleUnderline"/>
        </w:rPr>
        <w:t xml:space="preserve"> the “</w:t>
      </w:r>
      <w:r w:rsidRPr="00343DB5">
        <w:rPr>
          <w:rStyle w:val="StyleUnderline"/>
          <w:highlight w:val="cyan"/>
        </w:rPr>
        <w:t>increased</w:t>
      </w:r>
      <w:r w:rsidRPr="00343DB5">
        <w:rPr>
          <w:rStyle w:val="StyleUnderline"/>
        </w:rPr>
        <w:t xml:space="preserve"> volume of investigatory </w:t>
      </w:r>
      <w:r w:rsidRPr="00343DB5">
        <w:rPr>
          <w:rStyle w:val="StyleUnderline"/>
          <w:highlight w:val="cyan"/>
        </w:rPr>
        <w:t>work</w:t>
      </w:r>
      <w:r w:rsidRPr="00343DB5">
        <w:rPr>
          <w:rStyle w:val="StyleUnderline"/>
        </w:rPr>
        <w:t>”</w:t>
      </w:r>
      <w:r w:rsidRPr="00343DB5">
        <w:t xml:space="preserve"> caused by a “surge” in merger filings in recent months. </w:t>
      </w:r>
    </w:p>
    <w:p w14:paraId="69F1BCC7" w14:textId="77777777" w:rsidR="00FB41C4" w:rsidRPr="00244DFE" w:rsidRDefault="00FB41C4" w:rsidP="00FB41C4">
      <w:pPr>
        <w:rPr>
          <w:b/>
          <w:iCs/>
          <w:u w:val="single"/>
          <w:bdr w:val="single" w:sz="8" w:space="0" w:color="auto"/>
        </w:rPr>
      </w:pPr>
      <w:r w:rsidRPr="00343DB5">
        <w:t xml:space="preserve">In practice, </w:t>
      </w:r>
      <w:r w:rsidRPr="00343DB5">
        <w:rPr>
          <w:rStyle w:val="StyleUnderline"/>
          <w:highlight w:val="cyan"/>
        </w:rPr>
        <w:t>these</w:t>
      </w:r>
      <w:r w:rsidRPr="00343DB5">
        <w:rPr>
          <w:rStyle w:val="StyleUnderline"/>
        </w:rPr>
        <w:t xml:space="preserve"> resolutions </w:t>
      </w:r>
      <w:r w:rsidRPr="00343DB5">
        <w:rPr>
          <w:rStyle w:val="StyleUnderline"/>
          <w:highlight w:val="cyan"/>
        </w:rPr>
        <w:t>allow a single Commissioner</w:t>
      </w:r>
      <w:r w:rsidRPr="00343DB5">
        <w:t xml:space="preserve">, </w:t>
      </w:r>
      <w:r w:rsidRPr="00343DB5">
        <w:rPr>
          <w:rStyle w:val="StyleUnderline"/>
          <w:highlight w:val="cyan"/>
        </w:rPr>
        <w:t>instead of a majority</w:t>
      </w:r>
      <w:r w:rsidRPr="00343DB5">
        <w:t xml:space="preserve"> of sitting Commissioners, </w:t>
      </w:r>
      <w:r w:rsidRPr="00343DB5">
        <w:rPr>
          <w:rStyle w:val="StyleUnderline"/>
          <w:highlight w:val="cyan"/>
        </w:rPr>
        <w:t>to approve compulsory process</w:t>
      </w:r>
      <w:r w:rsidRPr="00343DB5">
        <w:rPr>
          <w:rStyle w:val="StyleUnderline"/>
        </w:rPr>
        <w:t xml:space="preserve"> </w:t>
      </w:r>
      <w:r w:rsidRPr="00343DB5">
        <w:rPr>
          <w:rStyle w:val="StyleUnderline"/>
          <w:highlight w:val="cyan"/>
        </w:rPr>
        <w:t>requests</w:t>
      </w:r>
      <w:r w:rsidRPr="00343DB5">
        <w:rPr>
          <w:rStyle w:val="StyleUnderline"/>
        </w:rPr>
        <w:t xml:space="preserve"> in any investigation</w:t>
      </w:r>
      <w:r w:rsidRPr="00343DB5">
        <w:t xml:space="preserve"> within the scope of the resolution for the next 10 years. What practical effect these resolutions will have remains to be seen; however, businesses engaged in conduct that may be implicated by the resolutions should be aware that </w:t>
      </w:r>
      <w:r w:rsidRPr="00343DB5">
        <w:rPr>
          <w:rStyle w:val="StyleUnderline"/>
        </w:rPr>
        <w:t xml:space="preserve">FTC </w:t>
      </w:r>
      <w:r w:rsidRPr="00343DB5">
        <w:rPr>
          <w:rStyle w:val="StyleUnderline"/>
          <w:highlight w:val="cyan"/>
        </w:rPr>
        <w:t>staff</w:t>
      </w:r>
      <w:r w:rsidRPr="00343DB5">
        <w:t xml:space="preserve"> will </w:t>
      </w:r>
      <w:r w:rsidRPr="00343DB5">
        <w:rPr>
          <w:rStyle w:val="Emphasis"/>
          <w:highlight w:val="cyan"/>
        </w:rPr>
        <w:t>now</w:t>
      </w:r>
      <w:r w:rsidRPr="00343DB5">
        <w:rPr>
          <w:rStyle w:val="StyleUnderline"/>
          <w:highlight w:val="cyan"/>
        </w:rPr>
        <w:t xml:space="preserve"> have an</w:t>
      </w:r>
      <w:r w:rsidRPr="00343DB5">
        <w:rPr>
          <w:highlight w:val="cyan"/>
        </w:rPr>
        <w:t xml:space="preserve"> </w:t>
      </w:r>
      <w:r w:rsidRPr="00343DB5">
        <w:rPr>
          <w:rStyle w:val="Emphasis"/>
          <w:highlight w:val="cyan"/>
        </w:rPr>
        <w:t>expedited ability</w:t>
      </w:r>
      <w:r w:rsidRPr="00343DB5">
        <w:t xml:space="preserve"> </w:t>
      </w:r>
      <w:r w:rsidRPr="00343DB5">
        <w:rPr>
          <w:rStyle w:val="StyleUnderline"/>
        </w:rPr>
        <w:t>to carry out</w:t>
      </w:r>
      <w:r w:rsidRPr="00343DB5">
        <w:t xml:space="preserve"> compulsory </w:t>
      </w:r>
      <w:r w:rsidRPr="00343DB5">
        <w:rPr>
          <w:rStyle w:val="StyleUnderline"/>
        </w:rPr>
        <w:t xml:space="preserve">process requests, </w:t>
      </w:r>
      <w:r w:rsidRPr="00343DB5">
        <w:rPr>
          <w:rStyle w:val="StyleUnderline"/>
          <w:highlight w:val="cyan"/>
        </w:rPr>
        <w:t>which will</w:t>
      </w:r>
      <w:r w:rsidRPr="00343DB5">
        <w:t xml:space="preserve"> very likely </w:t>
      </w:r>
      <w:r w:rsidRPr="00343DB5">
        <w:rPr>
          <w:rStyle w:val="Emphasis"/>
          <w:highlight w:val="cyan"/>
        </w:rPr>
        <w:t>increase the number</w:t>
      </w:r>
      <w:r w:rsidRPr="00343DB5">
        <w:rPr>
          <w:rStyle w:val="Emphasis"/>
        </w:rPr>
        <w:t xml:space="preserve"> </w:t>
      </w:r>
      <w:r w:rsidRPr="00343DB5">
        <w:t xml:space="preserve">and scope </w:t>
      </w:r>
      <w:r w:rsidRPr="00343DB5">
        <w:rPr>
          <w:rStyle w:val="Emphasis"/>
          <w:highlight w:val="cyan"/>
        </w:rPr>
        <w:t>of investigations</w:t>
      </w:r>
      <w:r w:rsidRPr="00343DB5">
        <w:rPr>
          <w:rStyle w:val="Emphasis"/>
        </w:rPr>
        <w:t xml:space="preserve"> </w:t>
      </w:r>
      <w:r w:rsidRPr="00343DB5">
        <w:rPr>
          <w:rStyle w:val="Emphasis"/>
          <w:highlight w:val="cyan"/>
        </w:rPr>
        <w:t>conducted</w:t>
      </w:r>
      <w:r w:rsidRPr="00343DB5">
        <w:rPr>
          <w:rStyle w:val="Emphasis"/>
        </w:rPr>
        <w:t xml:space="preserve"> </w:t>
      </w:r>
      <w:r>
        <w:rPr>
          <w:rStyle w:val="Emphasis"/>
        </w:rPr>
        <w:t xml:space="preserve">by the FTC. </w:t>
      </w:r>
    </w:p>
    <w:p w14:paraId="79E40E9B" w14:textId="77777777" w:rsidR="00FB41C4" w:rsidRDefault="00FB41C4" w:rsidP="00FB41C4">
      <w:pPr>
        <w:pStyle w:val="Heading4"/>
      </w:pPr>
      <w:r>
        <w:t xml:space="preserve">Funding is normal means – AND boosts are coming </w:t>
      </w:r>
    </w:p>
    <w:p w14:paraId="3D115B3A" w14:textId="77777777" w:rsidR="00FB41C4" w:rsidRDefault="00FB41C4" w:rsidP="00FB41C4">
      <w:pPr>
        <w:pStyle w:val="CiteSpacing"/>
      </w:pPr>
      <w:r w:rsidRPr="0028533C">
        <w:rPr>
          <w:rStyle w:val="Style13ptBold"/>
        </w:rPr>
        <w:t>Byers 21</w:t>
      </w:r>
      <w:r>
        <w:t xml:space="preserve"> (Dylan Byers, senior media reporter for NBC News; </w:t>
      </w:r>
      <w:r w:rsidRPr="00AB37DD">
        <w:rPr>
          <w:b/>
        </w:rPr>
        <w:t>internally citing George Washington University professor and former FTC chair William Kovacic</w:t>
      </w:r>
      <w:r>
        <w:t>; “Is Facebook untouchable? It's complicated,” NBC News, 7-1-2021, https://www.nbcnews.com/tech/tech-news/facebook-untouchable-complicated-rcna1323)</w:t>
      </w:r>
    </w:p>
    <w:p w14:paraId="5DE590EB" w14:textId="77777777" w:rsidR="00FB41C4" w:rsidRPr="00126AE9" w:rsidRDefault="00FB41C4" w:rsidP="00FB41C4">
      <w:pPr>
        <w:rPr>
          <w:sz w:val="16"/>
        </w:rPr>
      </w:pPr>
      <w:r w:rsidRPr="00126AE9">
        <w:rPr>
          <w:sz w:val="16"/>
        </w:rPr>
        <w:t xml:space="preserve">The House Judiciary Committee recently advanced six </w:t>
      </w:r>
      <w:r w:rsidRPr="00126AE9">
        <w:rPr>
          <w:rStyle w:val="StyleUnderline"/>
        </w:rPr>
        <w:t>bills that would bolster the government's ability to regulate Big Tech</w:t>
      </w:r>
      <w:r w:rsidRPr="00126AE9">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4AF560D6" w14:textId="77777777" w:rsidR="00FB41C4" w:rsidRPr="00126AE9" w:rsidRDefault="00FB41C4" w:rsidP="00FB41C4">
      <w:pPr>
        <w:rPr>
          <w:sz w:val="16"/>
        </w:rPr>
      </w:pPr>
      <w:r w:rsidRPr="00126AE9">
        <w:rPr>
          <w:sz w:val="16"/>
        </w:rPr>
        <w:t xml:space="preserve">This legislative package </w:t>
      </w:r>
      <w:r w:rsidRPr="00825E94">
        <w:rPr>
          <w:rStyle w:val="StyleUnderline"/>
        </w:rPr>
        <w:t>faces an arduous road ahead</w:t>
      </w:r>
      <w:r w:rsidRPr="00126AE9">
        <w:rPr>
          <w:sz w:val="16"/>
        </w:rPr>
        <w:t xml:space="preserve">. </w:t>
      </w:r>
      <w:r w:rsidRPr="00126AE9">
        <w:rPr>
          <w:sz w:val="16"/>
          <w:szCs w:val="16"/>
        </w:rPr>
        <w:t>House Majority Leader Steny Hoyer, who sets the House floor schedule, has said none of the six bills are ready for a vote, which suggests they don't have broad bipartisan support. If and when they do make it through the House, they face an even harder battle in the Senate.</w:t>
      </w:r>
    </w:p>
    <w:p w14:paraId="4290C6F0" w14:textId="77777777" w:rsidR="00FB41C4" w:rsidRPr="00126AE9" w:rsidRDefault="00FB41C4" w:rsidP="00FB41C4">
      <w:pPr>
        <w:rPr>
          <w:sz w:val="16"/>
        </w:rPr>
      </w:pPr>
      <w:r w:rsidRPr="00825E94">
        <w:rPr>
          <w:rStyle w:val="StyleUnderline"/>
        </w:rPr>
        <w:t xml:space="preserve">"It's hard to imagine that the larger legislative package is accomplished this year," Kovacic </w:t>
      </w:r>
      <w:r w:rsidRPr="00126AE9">
        <w:rPr>
          <w:rStyle w:val="StyleUnderline"/>
        </w:rPr>
        <w:t xml:space="preserve">said, though he predicted a few of the less-threatening bills — </w:t>
      </w:r>
      <w:r w:rsidRPr="00126AE9">
        <w:rPr>
          <w:rStyle w:val="Emphasis"/>
        </w:rPr>
        <w:t>budgeting</w:t>
      </w:r>
      <w:r w:rsidRPr="00126AE9">
        <w:rPr>
          <w:rStyle w:val="StyleUnderline"/>
        </w:rPr>
        <w:t xml:space="preserve">, for example — are </w:t>
      </w:r>
      <w:r w:rsidRPr="00126AE9">
        <w:rPr>
          <w:rStyle w:val="Emphasis"/>
        </w:rPr>
        <w:t>likely to pass</w:t>
      </w:r>
      <w:r w:rsidRPr="00126AE9">
        <w:rPr>
          <w:rStyle w:val="StyleUnderline"/>
        </w:rPr>
        <w:t xml:space="preserve"> on their own</w:t>
      </w:r>
      <w:r w:rsidRPr="00126AE9">
        <w:rPr>
          <w:sz w:val="16"/>
        </w:rPr>
        <w:t>.</w:t>
      </w:r>
    </w:p>
    <w:p w14:paraId="472CACD2" w14:textId="77777777" w:rsidR="00FB41C4" w:rsidRDefault="00FB41C4" w:rsidP="00FB41C4">
      <w:pPr>
        <w:rPr>
          <w:sz w:val="16"/>
        </w:rPr>
      </w:pPr>
      <w:r w:rsidRPr="00126AE9">
        <w:rPr>
          <w:sz w:val="16"/>
        </w:rPr>
        <w:t xml:space="preserve">"The </w:t>
      </w:r>
      <w:r w:rsidRPr="00910654">
        <w:rPr>
          <w:rStyle w:val="Emphasis"/>
          <w:highlight w:val="cyan"/>
        </w:rPr>
        <w:t>funding</w:t>
      </w:r>
      <w:r w:rsidRPr="00910654">
        <w:rPr>
          <w:rStyle w:val="StyleUnderline"/>
          <w:highlight w:val="cyan"/>
        </w:rPr>
        <w:t xml:space="preserve"> for</w:t>
      </w:r>
      <w:r w:rsidRPr="00126AE9">
        <w:rPr>
          <w:sz w:val="16"/>
        </w:rPr>
        <w:t xml:space="preserve"> the </w:t>
      </w:r>
      <w:r w:rsidRPr="00910654">
        <w:rPr>
          <w:rStyle w:val="Emphasis"/>
          <w:highlight w:val="cyan"/>
        </w:rPr>
        <w:t>FTC</w:t>
      </w:r>
      <w:r w:rsidRPr="00910654">
        <w:rPr>
          <w:rStyle w:val="StyleUnderline"/>
          <w:highlight w:val="cyan"/>
        </w:rPr>
        <w:t xml:space="preserve"> and </w:t>
      </w:r>
      <w:r w:rsidRPr="00910654">
        <w:rPr>
          <w:rStyle w:val="Emphasis"/>
          <w:highlight w:val="cyan"/>
        </w:rPr>
        <w:t>DOJ</w:t>
      </w:r>
      <w:r w:rsidRPr="00910654">
        <w:rPr>
          <w:rStyle w:val="StyleUnderline"/>
          <w:highlight w:val="cyan"/>
        </w:rPr>
        <w:t xml:space="preserve"> </w:t>
      </w:r>
      <w:r w:rsidRPr="00910654">
        <w:rPr>
          <w:rStyle w:val="Emphasis"/>
          <w:highlight w:val="cyan"/>
        </w:rPr>
        <w:t>antitrust</w:t>
      </w:r>
      <w:r w:rsidRPr="00126AE9">
        <w:rPr>
          <w:rStyle w:val="StyleUnderline"/>
        </w:rPr>
        <w:t xml:space="preserve"> divisions</w:t>
      </w:r>
      <w:r w:rsidRPr="00126AE9">
        <w:rPr>
          <w:sz w:val="16"/>
        </w:rPr>
        <w:t xml:space="preserve">, it's </w:t>
      </w:r>
      <w:r w:rsidRPr="00126AE9">
        <w:rPr>
          <w:rStyle w:val="StyleUnderline"/>
        </w:rPr>
        <w:t xml:space="preserve">nearly </w:t>
      </w:r>
      <w:r w:rsidRPr="00910654">
        <w:rPr>
          <w:rStyle w:val="Emphasis"/>
          <w:highlight w:val="cyan"/>
        </w:rPr>
        <w:t>100 percent likely</w:t>
      </w:r>
      <w:r w:rsidRPr="00126AE9">
        <w:rPr>
          <w:rStyle w:val="StyleUnderline"/>
        </w:rPr>
        <w:t xml:space="preserve"> that </w:t>
      </w:r>
      <w:r w:rsidRPr="00910654">
        <w:rPr>
          <w:rStyle w:val="Emphasis"/>
          <w:highlight w:val="cyan"/>
        </w:rPr>
        <w:t>Congress will pass</w:t>
      </w:r>
      <w:r w:rsidRPr="00126AE9">
        <w:rPr>
          <w:sz w:val="16"/>
        </w:rPr>
        <w:t xml:space="preserve"> that law," </w:t>
      </w:r>
      <w:r w:rsidRPr="00126AE9">
        <w:rPr>
          <w:rStyle w:val="StyleUnderline"/>
        </w:rPr>
        <w:t>he said</w:t>
      </w:r>
      <w:r w:rsidRPr="00126AE9">
        <w:rPr>
          <w:sz w:val="16"/>
        </w:rPr>
        <w:t xml:space="preserve">. He said another bill, which would block the tech firms from moving court hearings to more favorable states, was also likely to pass. </w:t>
      </w:r>
    </w:p>
    <w:p w14:paraId="17EEC0A5" w14:textId="77777777" w:rsidR="00FB41C4" w:rsidRDefault="00FB41C4" w:rsidP="00FB41C4">
      <w:pPr>
        <w:pStyle w:val="Heading4"/>
      </w:pPr>
      <w:r>
        <w:t>Other entities can enforce.</w:t>
      </w:r>
    </w:p>
    <w:p w14:paraId="3D6130F0" w14:textId="77777777" w:rsidR="00FB41C4" w:rsidRPr="00FF202B" w:rsidRDefault="00FB41C4" w:rsidP="00FB41C4">
      <w:r w:rsidRPr="00FF202B">
        <w:rPr>
          <w:rStyle w:val="Style13ptBold"/>
        </w:rPr>
        <w:t>Jones 20</w:t>
      </w:r>
      <w:r>
        <w:t xml:space="preserve"> [</w:t>
      </w:r>
      <w:r w:rsidRPr="00FF202B">
        <w:t xml:space="preserve">Alison Jones &amp; William E. </w:t>
      </w:r>
      <w:r>
        <w:t>Kovacic</w:t>
      </w:r>
      <w:r w:rsidRPr="00FF202B">
        <w:t>, Jones is a professor at King’s College London; Kovacic is Global Competition Professor of Law and Policy, The George Washington University Law School, “Antitrust’s Implementation Blind Side: Challenges to Major Expansion of U.S. Competition Policy,” The Antitrust Bulletin, vol. 65, no. 2, SAGE Publications Inc</w:t>
      </w:r>
      <w:r>
        <w:t>, 06/01/2020, pp. 227–255]</w:t>
      </w:r>
    </w:p>
    <w:p w14:paraId="549F4D77" w14:textId="77777777" w:rsidR="00FB41C4" w:rsidRPr="00B90887" w:rsidRDefault="00FB41C4" w:rsidP="00FB41C4">
      <w:pPr>
        <w:rPr>
          <w:rStyle w:val="StyleUnderline"/>
        </w:rPr>
      </w:pPr>
      <w:r>
        <w:t xml:space="preserve">C. </w:t>
      </w:r>
      <w:r w:rsidRPr="00B90887">
        <w:rPr>
          <w:rStyle w:val="StyleUnderline"/>
        </w:rPr>
        <w:t xml:space="preserve">Improving Capability: Agency Cooperation and Project Selection </w:t>
      </w:r>
    </w:p>
    <w:p w14:paraId="7E6BA5BE" w14:textId="77777777" w:rsidR="00FB41C4" w:rsidRPr="00B90887" w:rsidRDefault="00FB41C4" w:rsidP="00FB41C4">
      <w:r>
        <w:t xml:space="preserve">The U.S. </w:t>
      </w:r>
      <w:r w:rsidRPr="004A7476">
        <w:rPr>
          <w:rStyle w:val="StyleUnderline"/>
          <w:highlight w:val="cyan"/>
        </w:rPr>
        <w:t>antitrust</w:t>
      </w:r>
      <w:r>
        <w:t xml:space="preserve"> </w:t>
      </w:r>
      <w:r w:rsidRPr="00B90887">
        <w:t>system</w:t>
      </w:r>
      <w:r w:rsidRPr="00B90887">
        <w:rPr>
          <w:rStyle w:val="StyleUnderline"/>
        </w:rPr>
        <w:t xml:space="preserve"> is </w:t>
      </w:r>
      <w:r w:rsidRPr="00FF202B">
        <w:rPr>
          <w:rStyle w:val="StyleUnderline"/>
        </w:rPr>
        <w:t>famous for</w:t>
      </w:r>
      <w:r w:rsidRPr="00B90887">
        <w:rPr>
          <w:rStyle w:val="StyleUnderline"/>
        </w:rPr>
        <w:t xml:space="preserve"> its </w:t>
      </w:r>
      <w:r w:rsidRPr="004A7476">
        <w:rPr>
          <w:rStyle w:val="Emphasis"/>
          <w:highlight w:val="cyan"/>
        </w:rPr>
        <w:t>decentraliz</w:t>
      </w:r>
      <w:r w:rsidRPr="00FF202B">
        <w:rPr>
          <w:rStyle w:val="Emphasis"/>
        </w:rPr>
        <w:t xml:space="preserve">ation of the </w:t>
      </w:r>
      <w:r w:rsidRPr="004A7476">
        <w:rPr>
          <w:rStyle w:val="Emphasis"/>
          <w:highlight w:val="cyan"/>
        </w:rPr>
        <w:t>power to prosecute</w:t>
      </w:r>
      <w:r w:rsidRPr="004A7476">
        <w:rPr>
          <w:highlight w:val="cyan"/>
        </w:rPr>
        <w:t xml:space="preserve">, </w:t>
      </w:r>
      <w:r w:rsidRPr="004A7476">
        <w:rPr>
          <w:rStyle w:val="StyleUnderline"/>
          <w:highlight w:val="cyan"/>
        </w:rPr>
        <w:t>giving</w:t>
      </w:r>
      <w:r w:rsidRPr="00B90887">
        <w:rPr>
          <w:rStyle w:val="StyleUnderline"/>
        </w:rPr>
        <w:t xml:space="preserve"> </w:t>
      </w:r>
      <w:r w:rsidRPr="004A7476">
        <w:rPr>
          <w:rStyle w:val="Emphasis"/>
          <w:highlight w:val="cyan"/>
        </w:rPr>
        <w:t>many entities</w:t>
      </w:r>
      <w:r w:rsidRPr="00B90887">
        <w:rPr>
          <w:rStyle w:val="StyleUnderline"/>
        </w:rPr>
        <w:t xml:space="preserve"> – </w:t>
      </w:r>
      <w:r w:rsidRPr="00FF202B">
        <w:rPr>
          <w:rStyle w:val="Emphasis"/>
        </w:rPr>
        <w:t>public agencies</w:t>
      </w:r>
      <w:r w:rsidRPr="00FF202B">
        <w:t xml:space="preserve"> </w:t>
      </w:r>
      <w:r w:rsidRPr="004A7476">
        <w:rPr>
          <w:highlight w:val="cyan"/>
        </w:rPr>
        <w:t>(</w:t>
      </w:r>
      <w:r w:rsidRPr="004A7476">
        <w:rPr>
          <w:rStyle w:val="StyleUnderline"/>
          <w:highlight w:val="cyan"/>
        </w:rPr>
        <w:t>at</w:t>
      </w:r>
      <w:r w:rsidRPr="00B90887">
        <w:rPr>
          <w:rStyle w:val="StyleUnderline"/>
        </w:rPr>
        <w:t xml:space="preserve"> both the </w:t>
      </w:r>
      <w:r w:rsidRPr="004A7476">
        <w:rPr>
          <w:rStyle w:val="Emphasis"/>
          <w:highlight w:val="cyan"/>
        </w:rPr>
        <w:t>fed</w:t>
      </w:r>
      <w:r w:rsidRPr="00FF202B">
        <w:rPr>
          <w:rStyle w:val="Emphasis"/>
        </w:rPr>
        <w:t xml:space="preserve">eral </w:t>
      </w:r>
      <w:r w:rsidRPr="004A7476">
        <w:rPr>
          <w:rStyle w:val="Emphasis"/>
          <w:highlight w:val="cyan"/>
        </w:rPr>
        <w:t>and state levels</w:t>
      </w:r>
      <w:r w:rsidRPr="004A7476">
        <w:rPr>
          <w:highlight w:val="cyan"/>
        </w:rPr>
        <w:t xml:space="preserve">), </w:t>
      </w:r>
      <w:r w:rsidRPr="004A7476">
        <w:rPr>
          <w:rStyle w:val="Emphasis"/>
          <w:highlight w:val="cyan"/>
        </w:rPr>
        <w:t>consumers</w:t>
      </w:r>
      <w:r w:rsidRPr="004A7476">
        <w:rPr>
          <w:highlight w:val="cyan"/>
        </w:rPr>
        <w:t xml:space="preserve">, </w:t>
      </w:r>
      <w:r w:rsidRPr="004A7476">
        <w:rPr>
          <w:rStyle w:val="StyleUnderline"/>
          <w:highlight w:val="cyan"/>
        </w:rPr>
        <w:t>and</w:t>
      </w:r>
      <w:r>
        <w:t xml:space="preserve"> </w:t>
      </w:r>
      <w:r w:rsidRPr="004A7476">
        <w:rPr>
          <w:rStyle w:val="Emphasis"/>
          <w:highlight w:val="cyan"/>
        </w:rPr>
        <w:t>businesses</w:t>
      </w:r>
      <w:r>
        <w:t xml:space="preserve"> – </w:t>
      </w:r>
      <w:r w:rsidRPr="004A7476">
        <w:rPr>
          <w:rStyle w:val="StyleUnderline"/>
          <w:highlight w:val="cyan"/>
        </w:rPr>
        <w:t xml:space="preserve">competence to </w:t>
      </w:r>
      <w:r w:rsidRPr="004A7476">
        <w:rPr>
          <w:rStyle w:val="Emphasis"/>
          <w:highlight w:val="cyan"/>
        </w:rPr>
        <w:t>enforce</w:t>
      </w:r>
      <w:r w:rsidRPr="00B90887">
        <w:rPr>
          <w:rStyle w:val="Emphasis"/>
        </w:rPr>
        <w:t xml:space="preserve"> the federal antitrust </w:t>
      </w:r>
      <w:r w:rsidRPr="004A7476">
        <w:rPr>
          <w:rStyle w:val="Emphasis"/>
          <w:highlight w:val="cyan"/>
        </w:rPr>
        <w:t>laws</w:t>
      </w:r>
      <w:r w:rsidRPr="00B90887">
        <w:t xml:space="preserve">. The federal enforcement regime also coexists with state antitrust laws and with sectoral regulation, at the national and state levels, that include competition policy mandates. </w:t>
      </w:r>
    </w:p>
    <w:p w14:paraId="02C27039" w14:textId="77777777" w:rsidR="00FB41C4" w:rsidRPr="006F4247" w:rsidRDefault="00FB41C4" w:rsidP="00FB41C4">
      <w:r w:rsidRPr="00B90887">
        <w:rPr>
          <w:rStyle w:val="StyleUnderline"/>
        </w:rPr>
        <w:t xml:space="preserve">The </w:t>
      </w:r>
      <w:r w:rsidRPr="00B90887">
        <w:rPr>
          <w:rStyle w:val="Emphasis"/>
        </w:rPr>
        <w:t>extraordinary decentralization</w:t>
      </w:r>
      <w:r w:rsidRPr="00B90887">
        <w:rPr>
          <w:rStyle w:val="StyleUnderline"/>
        </w:rPr>
        <w:t xml:space="preserve"> and </w:t>
      </w:r>
      <w:r w:rsidRPr="00B90887">
        <w:rPr>
          <w:rStyle w:val="Emphasis"/>
        </w:rPr>
        <w:t>multiplicity of enforcement mechanisms</w:t>
      </w:r>
      <w:r w:rsidRPr="00B90887">
        <w:rPr>
          <w:rStyle w:val="StyleUnderline"/>
        </w:rPr>
        <w:t xml:space="preserve"> supply </w:t>
      </w:r>
      <w:r w:rsidRPr="00B90887">
        <w:rPr>
          <w:rStyle w:val="Emphasis"/>
        </w:rPr>
        <w:t>valuable possibilities</w:t>
      </w:r>
      <w:r w:rsidRPr="00B90887">
        <w:rPr>
          <w:rStyle w:val="StyleUnderline"/>
        </w:rPr>
        <w:t xml:space="preserve"> for experimentation and </w:t>
      </w:r>
      <w:r w:rsidRPr="004A7476">
        <w:rPr>
          <w:rStyle w:val="Emphasis"/>
          <w:sz w:val="24"/>
          <w:szCs w:val="24"/>
          <w:highlight w:val="cyan"/>
        </w:rPr>
        <w:t>provide safeguards in case any single</w:t>
      </w:r>
      <w:r w:rsidRPr="00B90887">
        <w:rPr>
          <w:rStyle w:val="Emphasis"/>
          <w:sz w:val="24"/>
          <w:szCs w:val="24"/>
        </w:rPr>
        <w:t xml:space="preserve"> </w:t>
      </w:r>
      <w:r w:rsidRPr="00FF202B">
        <w:rPr>
          <w:rStyle w:val="Emphasis"/>
          <w:sz w:val="24"/>
          <w:szCs w:val="24"/>
        </w:rPr>
        <w:t xml:space="preserve">enforcement </w:t>
      </w:r>
      <w:r w:rsidRPr="004A7476">
        <w:rPr>
          <w:rStyle w:val="Emphasis"/>
          <w:sz w:val="24"/>
          <w:szCs w:val="24"/>
          <w:highlight w:val="cyan"/>
        </w:rPr>
        <w:t>agent is</w:t>
      </w:r>
      <w:r w:rsidRPr="00B90887">
        <w:rPr>
          <w:rStyle w:val="Emphasis"/>
          <w:sz w:val="24"/>
          <w:szCs w:val="24"/>
        </w:rPr>
        <w:t xml:space="preserve"> </w:t>
      </w:r>
      <w:r w:rsidRPr="00B90887">
        <w:rPr>
          <w:rStyle w:val="Emphasis"/>
          <w:strike/>
          <w:sz w:val="24"/>
          <w:szCs w:val="24"/>
        </w:rPr>
        <w:t>disabled</w:t>
      </w:r>
      <w:r w:rsidRPr="00B90887">
        <w:rPr>
          <w:sz w:val="24"/>
          <w:szCs w:val="24"/>
        </w:rPr>
        <w:t xml:space="preserve"> </w:t>
      </w:r>
      <w:r w:rsidRPr="00B90887">
        <w:rPr>
          <w:rStyle w:val="Emphasis"/>
          <w:sz w:val="24"/>
          <w:szCs w:val="24"/>
        </w:rPr>
        <w:t>[</w:t>
      </w:r>
      <w:r w:rsidRPr="00FF202B">
        <w:rPr>
          <w:rStyle w:val="Emphasis"/>
          <w:sz w:val="24"/>
          <w:szCs w:val="24"/>
          <w:highlight w:val="cyan"/>
        </w:rPr>
        <w:t>hamstrung</w:t>
      </w:r>
      <w:r w:rsidRPr="00B90887">
        <w:rPr>
          <w:rStyle w:val="Emphasis"/>
          <w:sz w:val="24"/>
          <w:szCs w:val="24"/>
        </w:rPr>
        <w:t>](</w:t>
      </w:r>
      <w:r w:rsidRPr="00416837">
        <w:rPr>
          <w:rStyle w:val="StyleUnderline"/>
        </w:rPr>
        <w:t xml:space="preserve">e.g., </w:t>
      </w:r>
      <w:r w:rsidRPr="004A7476">
        <w:rPr>
          <w:rStyle w:val="Emphasis"/>
          <w:highlight w:val="cyan"/>
        </w:rPr>
        <w:t>due to</w:t>
      </w:r>
      <w:r w:rsidRPr="00B90887">
        <w:rPr>
          <w:rStyle w:val="Emphasis"/>
        </w:rPr>
        <w:t xml:space="preserve"> capture</w:t>
      </w:r>
      <w:r w:rsidRPr="00B90887">
        <w:rPr>
          <w:rStyle w:val="StyleUnderline"/>
        </w:rPr>
        <w:t xml:space="preserve">, </w:t>
      </w:r>
      <w:r w:rsidRPr="004A7476">
        <w:rPr>
          <w:rStyle w:val="Emphasis"/>
          <w:highlight w:val="cyan"/>
        </w:rPr>
        <w:t>resource austerity</w:t>
      </w:r>
      <w:r w:rsidRPr="00B90887">
        <w:rPr>
          <w:rStyle w:val="StyleUnderline"/>
        </w:rPr>
        <w:t xml:space="preserve">, or </w:t>
      </w:r>
      <w:r w:rsidRPr="00B90887">
        <w:rPr>
          <w:rStyle w:val="Emphasis"/>
        </w:rPr>
        <w:t>corruption</w:t>
      </w:r>
      <w:r>
        <w:t xml:space="preserve">).75 </w:t>
      </w:r>
      <w:r w:rsidRPr="00B90887">
        <w:rPr>
          <w:rStyle w:val="StyleUnderline"/>
        </w:rPr>
        <w:t xml:space="preserve">Among public agencies, there is also the possibility that </w:t>
      </w:r>
      <w:r w:rsidRPr="00540044">
        <w:rPr>
          <w:rStyle w:val="Emphasis"/>
        </w:rPr>
        <w:t>federal</w:t>
      </w:r>
      <w:r w:rsidRPr="00B90887">
        <w:rPr>
          <w:rStyle w:val="StyleUnderline"/>
        </w:rPr>
        <w:t xml:space="preserve"> and </w:t>
      </w:r>
      <w:r w:rsidRPr="00540044">
        <w:rPr>
          <w:rStyle w:val="Emphasis"/>
        </w:rPr>
        <w:t>state</w:t>
      </w:r>
      <w:r w:rsidRPr="00B90887">
        <w:rPr>
          <w:rStyle w:val="StyleUnderline"/>
        </w:rPr>
        <w:t xml:space="preserve"> </w:t>
      </w:r>
      <w:r w:rsidRPr="00540044">
        <w:rPr>
          <w:rStyle w:val="StyleUnderline"/>
        </w:rPr>
        <w:t>government institutions,</w:t>
      </w:r>
      <w:r>
        <w:t xml:space="preserve"> while preserving the benefits of experimentation and redundancy, </w:t>
      </w:r>
      <w:r w:rsidRPr="00540044">
        <w:rPr>
          <w:rStyle w:val="StyleUnderline"/>
        </w:rPr>
        <w:t>could improve</w:t>
      </w:r>
      <w:r>
        <w:t xml:space="preserve"> performance through </w:t>
      </w:r>
      <w:r w:rsidRPr="00540044">
        <w:rPr>
          <w:rStyle w:val="StyleUnderline"/>
        </w:rPr>
        <w:t>cooperation</w:t>
      </w:r>
      <w:r>
        <w:t xml:space="preserve"> that allows them to perform tasks collectively that each could accomplish with great difficulty, or not at all, if they act in isolation.  In the discussion below, we suggest approaches that preserve the multiplicity of actors in the existing U.S. regime but also promise to improve the performance of the entire system through  better inter-agency cooperation – to integrate operations more fully “by contract” rather than a formal consolidation of functions in a smaller number of institutions. </w:t>
      </w:r>
    </w:p>
    <w:p w14:paraId="7857FA78" w14:textId="77777777" w:rsidR="00FB41C4" w:rsidRDefault="00FB41C4" w:rsidP="00FB41C4">
      <w:pPr>
        <w:pStyle w:val="Heading4"/>
      </w:pPr>
      <w:r>
        <w:t>States fill-in</w:t>
      </w:r>
    </w:p>
    <w:p w14:paraId="6230BD8A" w14:textId="77777777" w:rsidR="00FB41C4" w:rsidRPr="00446AD1" w:rsidRDefault="00FB41C4" w:rsidP="00FB41C4">
      <w:pPr>
        <w:pStyle w:val="CiteSpacing"/>
      </w:pPr>
      <w:r w:rsidRPr="00D84A30">
        <w:rPr>
          <w:rStyle w:val="Style13ptBold"/>
        </w:rPr>
        <w:t>Wisking et al 20</w:t>
      </w:r>
      <w:r>
        <w:t xml:space="preserve"> (Stephen Wisking, Kyriakos Fountoukakos and Marcel Nuys, Herbert Smith Freehills LLP, “Digital Competition 2021,” Law Business Research Ltd., October 2020, https://docplayer.net/201129322-Digital-competition-2021.html)</w:t>
      </w:r>
    </w:p>
    <w:p w14:paraId="02E42FED" w14:textId="77777777" w:rsidR="00FB41C4" w:rsidRPr="00464759" w:rsidRDefault="00FB41C4" w:rsidP="00FB41C4">
      <w:pPr>
        <w:rPr>
          <w:sz w:val="16"/>
        </w:rPr>
      </w:pPr>
      <w:r w:rsidRPr="00B65BCD">
        <w:rPr>
          <w:rStyle w:val="StyleUnderline"/>
        </w:rPr>
        <w:t xml:space="preserve">There is a clear trend towards </w:t>
      </w:r>
      <w:r w:rsidRPr="00464759">
        <w:rPr>
          <w:rStyle w:val="Emphasis"/>
        </w:rPr>
        <w:t>increased antitrust scrutiny</w:t>
      </w:r>
      <w:r w:rsidRPr="00B65BCD">
        <w:rPr>
          <w:rStyle w:val="StyleUnderline"/>
        </w:rPr>
        <w:t xml:space="preserve"> of digital markets by</w:t>
      </w:r>
      <w:r w:rsidRPr="00464759">
        <w:rPr>
          <w:sz w:val="16"/>
        </w:rPr>
        <w:t xml:space="preserve"> federal and </w:t>
      </w:r>
      <w:r w:rsidRPr="00B65BCD">
        <w:rPr>
          <w:rStyle w:val="Emphasis"/>
        </w:rPr>
        <w:t>state antitrust enforcers</w:t>
      </w:r>
      <w:r w:rsidRPr="00464759">
        <w:rPr>
          <w:sz w:val="16"/>
        </w:rPr>
        <w:t xml:space="preserve"> and the US Congress. In July 2019, the DOJ announced it was reviewing the practices of market-leading online platforms and in October 2020 filed suit against Google. The FTC formed a Technology Enforcement Division in 2019 that is actively conducting investigations and the agency is reportedly on the verge of bringing a suit against Facebook. </w:t>
      </w:r>
      <w:r w:rsidRPr="00464759">
        <w:rPr>
          <w:rStyle w:val="Emphasis"/>
        </w:rPr>
        <w:t xml:space="preserve">State </w:t>
      </w:r>
      <w:r w:rsidRPr="00910654">
        <w:rPr>
          <w:rStyle w:val="Emphasis"/>
          <w:highlight w:val="cyan"/>
        </w:rPr>
        <w:t>A</w:t>
      </w:r>
      <w:r w:rsidRPr="00B65BCD">
        <w:rPr>
          <w:rStyle w:val="StyleUnderline"/>
        </w:rPr>
        <w:t xml:space="preserve">ttorneys </w:t>
      </w:r>
      <w:r w:rsidRPr="00910654">
        <w:rPr>
          <w:rStyle w:val="Emphasis"/>
          <w:highlight w:val="cyan"/>
        </w:rPr>
        <w:t>G</w:t>
      </w:r>
      <w:r w:rsidRPr="00B65BCD">
        <w:rPr>
          <w:rStyle w:val="StyleUnderline"/>
        </w:rPr>
        <w:t xml:space="preserve">eneral </w:t>
      </w:r>
      <w:r w:rsidRPr="00910654">
        <w:rPr>
          <w:rStyle w:val="StyleUnderline"/>
          <w:highlight w:val="cyan"/>
        </w:rPr>
        <w:t xml:space="preserve">of </w:t>
      </w:r>
      <w:r w:rsidRPr="00910654">
        <w:rPr>
          <w:rStyle w:val="Emphasis"/>
          <w:highlight w:val="cyan"/>
        </w:rPr>
        <w:t>all</w:t>
      </w:r>
      <w:r w:rsidRPr="00B65BCD">
        <w:rPr>
          <w:rStyle w:val="StyleUnderline"/>
        </w:rPr>
        <w:t xml:space="preserve"> or nearly all </w:t>
      </w:r>
      <w:r w:rsidRPr="00910654">
        <w:rPr>
          <w:rStyle w:val="Emphasis"/>
          <w:highlight w:val="cyan"/>
        </w:rPr>
        <w:t>50 states</w:t>
      </w:r>
      <w:r w:rsidRPr="00910654">
        <w:rPr>
          <w:rStyle w:val="StyleUnderline"/>
          <w:highlight w:val="cyan"/>
        </w:rPr>
        <w:t xml:space="preserve"> have</w:t>
      </w:r>
      <w:r w:rsidRPr="00B65BCD">
        <w:rPr>
          <w:rStyle w:val="StyleUnderline"/>
        </w:rPr>
        <w:t xml:space="preserve"> had </w:t>
      </w:r>
      <w:r w:rsidRPr="00910654">
        <w:rPr>
          <w:rStyle w:val="StyleUnderline"/>
          <w:highlight w:val="cyan"/>
        </w:rPr>
        <w:t xml:space="preserve">active investigations of </w:t>
      </w:r>
      <w:r w:rsidRPr="00910654">
        <w:rPr>
          <w:rStyle w:val="Emphasis"/>
          <w:highlight w:val="cyan"/>
        </w:rPr>
        <w:t>Google</w:t>
      </w:r>
      <w:r w:rsidRPr="00910654">
        <w:rPr>
          <w:rStyle w:val="StyleUnderline"/>
          <w:highlight w:val="cyan"/>
        </w:rPr>
        <w:t xml:space="preserve"> and</w:t>
      </w:r>
      <w:r w:rsidRPr="00B65BCD">
        <w:rPr>
          <w:rStyle w:val="StyleUnderline"/>
        </w:rPr>
        <w:t xml:space="preserve"> of </w:t>
      </w:r>
      <w:r w:rsidRPr="00910654">
        <w:rPr>
          <w:rStyle w:val="Emphasis"/>
          <w:highlight w:val="cyan"/>
        </w:rPr>
        <w:t>Facebook</w:t>
      </w:r>
      <w:r w:rsidRPr="00910654">
        <w:rPr>
          <w:rStyle w:val="StyleUnderline"/>
          <w:highlight w:val="cyan"/>
        </w:rPr>
        <w:t>, and</w:t>
      </w:r>
      <w:r w:rsidRPr="00B65BCD">
        <w:rPr>
          <w:rStyle w:val="StyleUnderline"/>
        </w:rPr>
        <w:t xml:space="preserve"> investigations of </w:t>
      </w:r>
      <w:r w:rsidRPr="00910654">
        <w:rPr>
          <w:rStyle w:val="StyleUnderline"/>
          <w:highlight w:val="cyan"/>
        </w:rPr>
        <w:t>other tech</w:t>
      </w:r>
      <w:r w:rsidRPr="00B65BCD">
        <w:rPr>
          <w:rStyle w:val="StyleUnderline"/>
        </w:rPr>
        <w:t xml:space="preserve">nology </w:t>
      </w:r>
      <w:r w:rsidRPr="00910654">
        <w:rPr>
          <w:rStyle w:val="StyleUnderline"/>
          <w:highlight w:val="cyan"/>
        </w:rPr>
        <w:t>firms</w:t>
      </w:r>
      <w:r w:rsidRPr="00B65BCD">
        <w:rPr>
          <w:rStyle w:val="StyleUnderline"/>
        </w:rPr>
        <w:t xml:space="preserve"> have recently been initiated</w:t>
      </w:r>
      <w:r w:rsidRPr="00464759">
        <w:rPr>
          <w:sz w:val="16"/>
        </w:rPr>
        <w:t xml:space="preserve">. Eleven states joined the DOJ in its suit against Google, while other </w:t>
      </w:r>
      <w:r w:rsidRPr="00B65BCD">
        <w:rPr>
          <w:rStyle w:val="StyleUnderline"/>
        </w:rPr>
        <w:t xml:space="preserve">states indicated that they may </w:t>
      </w:r>
      <w:r w:rsidRPr="00910654">
        <w:rPr>
          <w:rStyle w:val="StyleUnderline"/>
          <w:highlight w:val="cyan"/>
        </w:rPr>
        <w:t>pursue</w:t>
      </w:r>
      <w:r w:rsidRPr="00B65BCD">
        <w:rPr>
          <w:rStyle w:val="StyleUnderline"/>
        </w:rPr>
        <w:t xml:space="preserve"> other </w:t>
      </w:r>
      <w:r w:rsidRPr="00910654">
        <w:rPr>
          <w:rStyle w:val="StyleUnderline"/>
          <w:highlight w:val="cyan"/>
        </w:rPr>
        <w:t>claims</w:t>
      </w:r>
      <w:r w:rsidRPr="00B65BCD">
        <w:rPr>
          <w:rStyle w:val="StyleUnderline"/>
        </w:rPr>
        <w:t xml:space="preserve"> against Google, and still others are</w:t>
      </w:r>
      <w:r w:rsidRPr="00464759">
        <w:rPr>
          <w:sz w:val="16"/>
        </w:rPr>
        <w:t xml:space="preserve"> reportedly </w:t>
      </w:r>
      <w:r w:rsidRPr="00B65BCD">
        <w:rPr>
          <w:rStyle w:val="StyleUnderline"/>
        </w:rPr>
        <w:t xml:space="preserve">considering a suit with or </w:t>
      </w:r>
      <w:r w:rsidRPr="00910654">
        <w:rPr>
          <w:rStyle w:val="Emphasis"/>
          <w:highlight w:val="cyan"/>
        </w:rPr>
        <w:t>without the FTC</w:t>
      </w:r>
      <w:r w:rsidRPr="00B65BCD">
        <w:rPr>
          <w:rStyle w:val="StyleUnderline"/>
        </w:rPr>
        <w:t xml:space="preserve"> against </w:t>
      </w:r>
      <w:r w:rsidRPr="00B65BCD">
        <w:rPr>
          <w:rStyle w:val="Emphasis"/>
        </w:rPr>
        <w:t>Facebook</w:t>
      </w:r>
      <w:r w:rsidRPr="00464759">
        <w:rPr>
          <w:sz w:val="16"/>
        </w:rPr>
        <w:t>. In Congress, both the House Judiciary Subcommittee on Antitrust, Commercial and Administrative Law and the Senate Judiciary Subcommittee on Antitrust, Competition Policy and Consumer Rights have held antitrust hearings on digital markets. And in October 2020, the majority staff of the House Judiciary Subcommittee on Antitrust, Commercial and Administrative Law issued a digital markets report recommending numerous proposals to restore competition in digital markets and to strengthen antitrust law and enforcement generally. Legislators have proposed legislation aimed at strengthening antitrust enforcement. Developments among litigated cases before courts are mixed. In 2020, the DOJ lost its effort to block Sabre’s acquisition of an allegedly nascent competitor, Farelogix, but the DOJ later had the decision vacated on appeal after the parties abandoned their transaction. In 2019, the Supreme Court ruled against Apple, finding that iPhone owners had standing to sue Apple for federal antitrust violations regarding the App Store. Individual companies are increasingly filing private litigation against some of the largest technology firms as well.</w:t>
      </w:r>
    </w:p>
    <w:p w14:paraId="070F53F1" w14:textId="77777777" w:rsidR="00FB41C4" w:rsidRDefault="00FB41C4" w:rsidP="00FB41C4">
      <w:pPr>
        <w:pStyle w:val="Heading3"/>
      </w:pPr>
      <w:r>
        <w:t>!d</w:t>
      </w:r>
    </w:p>
    <w:p w14:paraId="72140AE8" w14:textId="77777777" w:rsidR="00FB41C4" w:rsidRDefault="00FB41C4" w:rsidP="00FB41C4">
      <w:pPr>
        <w:pStyle w:val="Heading4"/>
      </w:pPr>
      <w:r>
        <w:t>No impact</w:t>
      </w:r>
    </w:p>
    <w:p w14:paraId="05F36C9F" w14:textId="77777777" w:rsidR="00FB41C4" w:rsidRDefault="00FB41C4" w:rsidP="00FB41C4">
      <w:r w:rsidRPr="00EA43CF">
        <w:rPr>
          <w:rStyle w:val="Style13ptBold"/>
        </w:rPr>
        <w:t>Rosegrant 13</w:t>
      </w:r>
      <w:r>
        <w:rPr>
          <w:rStyle w:val="Style13ptBold"/>
        </w:rPr>
        <w:t xml:space="preserve"> – </w:t>
      </w:r>
      <w:r>
        <w:t xml:space="preserve">M ark W., Director of the Environment and Production Technology Division at the International Food Policy Research Institute, et al., 2013, “The Future of the Global Food Economy: Scenarios for Supply, Demand, and Prices,” in Food Security and Sociopolitical Stability, p. 39-40 </w:t>
      </w:r>
    </w:p>
    <w:p w14:paraId="669ACE2D" w14:textId="77777777" w:rsidR="00FB41C4" w:rsidRPr="00903A58" w:rsidRDefault="00FB41C4" w:rsidP="00FB41C4">
      <w:pPr>
        <w:rPr>
          <w:sz w:val="16"/>
        </w:rPr>
      </w:pPr>
      <w:r w:rsidRPr="00903A58">
        <w:rPr>
          <w:sz w:val="16"/>
        </w:rPr>
        <w:t xml:space="preserve">The </w:t>
      </w:r>
      <w:r w:rsidRPr="00F5432B">
        <w:rPr>
          <w:rStyle w:val="StyleUnderline"/>
          <w:highlight w:val="cyan"/>
        </w:rPr>
        <w:t>food</w:t>
      </w:r>
      <w:r w:rsidRPr="00EA43CF">
        <w:rPr>
          <w:rStyle w:val="StyleUnderline"/>
        </w:rPr>
        <w:t xml:space="preserve"> price </w:t>
      </w:r>
      <w:r w:rsidRPr="00F5432B">
        <w:rPr>
          <w:rStyle w:val="StyleUnderline"/>
          <w:highlight w:val="cyan"/>
        </w:rPr>
        <w:t>spikes</w:t>
      </w:r>
      <w:r w:rsidRPr="00903A58">
        <w:rPr>
          <w:rStyle w:val="StyleUnderline"/>
        </w:rPr>
        <w:t xml:space="preserve"> in the late 2000s</w:t>
      </w:r>
      <w:r w:rsidRPr="00903A58">
        <w:rPr>
          <w:sz w:val="16"/>
        </w:rPr>
        <w:t xml:space="preserve"> caught the world’s attention, particularly when sharp increases in food and fuel prices in 2008 </w:t>
      </w:r>
      <w:r w:rsidRPr="00F5432B">
        <w:rPr>
          <w:rStyle w:val="StyleUnderline"/>
          <w:highlight w:val="cyan"/>
        </w:rPr>
        <w:t>coincided with</w:t>
      </w:r>
      <w:r w:rsidRPr="00EA43CF">
        <w:rPr>
          <w:rStyle w:val="StyleUnderline"/>
        </w:rPr>
        <w:t xml:space="preserve"> </w:t>
      </w:r>
      <w:r w:rsidRPr="00EA43CF">
        <w:rPr>
          <w:rStyle w:val="Emphasis"/>
        </w:rPr>
        <w:t xml:space="preserve">street demonstrations and </w:t>
      </w:r>
      <w:r w:rsidRPr="00F5432B">
        <w:rPr>
          <w:rStyle w:val="Emphasis"/>
          <w:highlight w:val="cyan"/>
        </w:rPr>
        <w:t>riots</w:t>
      </w:r>
      <w:r w:rsidRPr="00903A58">
        <w:rPr>
          <w:sz w:val="16"/>
        </w:rPr>
        <w:t xml:space="preserve"> in many countries. For 2008 and the two preceding years, researchers identified a significant number of countries (totaling 54) with protests during what was called the global food crisis (Benson et al. 2008). </w:t>
      </w:r>
      <w:r w:rsidRPr="00EA43CF">
        <w:rPr>
          <w:rStyle w:val="StyleUnderline"/>
        </w:rPr>
        <w:t>Violent protests occurred in 21 countries</w:t>
      </w:r>
      <w:r w:rsidRPr="00903A58">
        <w:rPr>
          <w:sz w:val="16"/>
        </w:rPr>
        <w:t xml:space="preserve">, and nonviolent protests occurred in 44 countries. Both types of protest took place in 11 countries. In a separate analysis, developing countries with low government effectiveness experienced more food price protests between 2007 and 2008 than countries with high government effectiveness (World Bank 201la). Although the incidence of violent protests was much higher in countries with less capable governance, </w:t>
      </w:r>
      <w:r w:rsidRPr="00FD7EE3">
        <w:rPr>
          <w:rStyle w:val="Emphasis"/>
        </w:rPr>
        <w:t>many factors</w:t>
      </w:r>
      <w:r w:rsidRPr="00FD7EE3">
        <w:rPr>
          <w:rStyle w:val="StyleUnderline"/>
        </w:rPr>
        <w:t xml:space="preserve"> could be causing or contributing to these protests, such as government response tactics, </w:t>
      </w:r>
      <w:r w:rsidRPr="00FD7EE3">
        <w:rPr>
          <w:rStyle w:val="Emphasis"/>
        </w:rPr>
        <w:t>rather than the initial food price spike</w:t>
      </w:r>
      <w:r w:rsidRPr="00FD7EE3">
        <w:rPr>
          <w:sz w:val="16"/>
        </w:rPr>
        <w:t>.</w:t>
      </w:r>
    </w:p>
    <w:p w14:paraId="5BE479F3" w14:textId="77777777" w:rsidR="00FB41C4" w:rsidRPr="00903A58" w:rsidRDefault="00FB41C4" w:rsidP="00FB41C4">
      <w:pPr>
        <w:rPr>
          <w:sz w:val="16"/>
        </w:rPr>
      </w:pPr>
      <w:r w:rsidRPr="00903A58">
        <w:rPr>
          <w:sz w:val="16"/>
        </w:rPr>
        <w:t>Data on food riots and food prices have tracked together in recent years. Agricultural commodity prices started strengthening in international markets in 2006. In the latter half of 2007, as prices continued to rise, two or fewer food price riots per month were recorded (based on World Food Programme data, as reported in Brinkman and Hendrix 2011). As prices peaked and remained high during mid-2008, the number of riots increased dramatically, with a cumulative total of 84 by August 2008. Subsequently, both prices and the monthly number of protests declined.</w:t>
      </w:r>
    </w:p>
    <w:p w14:paraId="672744CE" w14:textId="77777777" w:rsidR="00FB41C4" w:rsidRPr="00903A58" w:rsidRDefault="00FB41C4" w:rsidP="00FB41C4">
      <w:pPr>
        <w:rPr>
          <w:sz w:val="16"/>
        </w:rPr>
      </w:pPr>
      <w:r w:rsidRPr="00903A58">
        <w:rPr>
          <w:sz w:val="16"/>
        </w:rPr>
        <w:t xml:space="preserve">Several researchers have studied the connection between food price shocks and conflict, finding at least some relationship between food prices and conflict. According to Dell et al. (2008), </w:t>
      </w:r>
      <w:r w:rsidRPr="00F5432B">
        <w:rPr>
          <w:rStyle w:val="StyleUnderline"/>
          <w:highlight w:val="cyan"/>
        </w:rPr>
        <w:t>higher</w:t>
      </w:r>
      <w:r w:rsidRPr="00EA43CF">
        <w:rPr>
          <w:rStyle w:val="StyleUnderline"/>
        </w:rPr>
        <w:t xml:space="preserve"> food </w:t>
      </w:r>
      <w:r w:rsidRPr="00F5432B">
        <w:rPr>
          <w:rStyle w:val="StyleUnderline"/>
          <w:highlight w:val="cyan"/>
        </w:rPr>
        <w:t>prices lead to</w:t>
      </w:r>
      <w:r w:rsidRPr="00EA43CF">
        <w:rPr>
          <w:rStyle w:val="StyleUnderline"/>
        </w:rPr>
        <w:t xml:space="preserve"> income declines and an </w:t>
      </w:r>
      <w:r w:rsidRPr="00903A58">
        <w:rPr>
          <w:rStyle w:val="StyleUnderline"/>
        </w:rPr>
        <w:t xml:space="preserve">increase in political </w:t>
      </w:r>
      <w:r w:rsidRPr="00F5432B">
        <w:rPr>
          <w:rStyle w:val="StyleUnderline"/>
          <w:highlight w:val="cyan"/>
        </w:rPr>
        <w:t>instability</w:t>
      </w:r>
      <w:r w:rsidRPr="00EA43CF">
        <w:rPr>
          <w:rStyle w:val="StyleUnderline"/>
        </w:rPr>
        <w:t xml:space="preserve">, but </w:t>
      </w:r>
      <w:r w:rsidRPr="00F5432B">
        <w:rPr>
          <w:rStyle w:val="Emphasis"/>
          <w:highlight w:val="cyan"/>
        </w:rPr>
        <w:t>only for poor countries</w:t>
      </w:r>
      <w:r w:rsidRPr="00903A58">
        <w:rPr>
          <w:sz w:val="16"/>
        </w:rPr>
        <w:t xml:space="preserve">. Researchers also found a positive and significant relationship between weather shocks (affecting food availability, prices, and real income) and the probability of suffering government repression or a civil war (Besley and Persson 2009). Arezki and Bruckner (2011) evaluated a constructed food price index and political variables, including data on riots and anti-government demonstrations and measures of civil unrest. Using </w:t>
      </w:r>
      <w:r w:rsidRPr="00EA43CF">
        <w:rPr>
          <w:rStyle w:val="StyleUnderline"/>
        </w:rPr>
        <w:t>data from 61 countries</w:t>
      </w:r>
      <w:r w:rsidRPr="00903A58">
        <w:rPr>
          <w:sz w:val="16"/>
        </w:rPr>
        <w:t xml:space="preserve"> over the period 1970 to 2007, they </w:t>
      </w:r>
      <w:r w:rsidRPr="00EA43CF">
        <w:rPr>
          <w:rStyle w:val="StyleUnderline"/>
        </w:rPr>
        <w:t>found a direct connection between food price shocks and an increased likelihood of civil conflict, including riots and demonstrations</w:t>
      </w:r>
      <w:r w:rsidRPr="00903A58">
        <w:rPr>
          <w:sz w:val="16"/>
        </w:rPr>
        <w:t>.</w:t>
      </w:r>
    </w:p>
    <w:p w14:paraId="68877165" w14:textId="77777777" w:rsidR="00FB41C4" w:rsidRPr="00903A58" w:rsidRDefault="00FB41C4" w:rsidP="00FB41C4">
      <w:pPr>
        <w:rPr>
          <w:sz w:val="16"/>
        </w:rPr>
      </w:pPr>
      <w:r w:rsidRPr="00903A58">
        <w:rPr>
          <w:rStyle w:val="StyleUnderline"/>
        </w:rPr>
        <w:t xml:space="preserve">Other researchers have broadened the analysis by </w:t>
      </w:r>
      <w:r w:rsidRPr="00903A58">
        <w:rPr>
          <w:rStyle w:val="Emphasis"/>
        </w:rPr>
        <w:t>considering government responses</w:t>
      </w:r>
      <w:r w:rsidRPr="00903A58">
        <w:rPr>
          <w:sz w:val="16"/>
        </w:rPr>
        <w:t xml:space="preserve"> or underlying policies </w:t>
      </w:r>
      <w:r w:rsidRPr="00903A58">
        <w:rPr>
          <w:rStyle w:val="StyleUnderline"/>
        </w:rPr>
        <w:t>that</w:t>
      </w:r>
      <w:r w:rsidRPr="00903A58">
        <w:rPr>
          <w:sz w:val="16"/>
        </w:rPr>
        <w:t xml:space="preserve"> affect local prices, and consequently </w:t>
      </w:r>
      <w:r w:rsidRPr="00903A58">
        <w:rPr>
          <w:rStyle w:val="StyleUnderline"/>
        </w:rPr>
        <w:t>influence outcomes and the linkage between food price shocks and conflict. Carter and Bates</w:t>
      </w:r>
      <w:r w:rsidRPr="00903A58">
        <w:rPr>
          <w:sz w:val="16"/>
        </w:rPr>
        <w:t xml:space="preserve"> (2012) </w:t>
      </w:r>
      <w:r w:rsidRPr="00903A58">
        <w:rPr>
          <w:rStyle w:val="StyleUnderline"/>
        </w:rPr>
        <w:t>evaluated data from 30 developing countries</w:t>
      </w:r>
      <w:r w:rsidRPr="00903A58">
        <w:rPr>
          <w:sz w:val="16"/>
        </w:rPr>
        <w:t xml:space="preserve"> for the time period 1961 to 2001, </w:t>
      </w:r>
      <w:r w:rsidRPr="00903A58">
        <w:rPr>
          <w:rStyle w:val="StyleUnderline"/>
        </w:rPr>
        <w:t>concluding</w:t>
      </w:r>
      <w:r w:rsidRPr="00903A58">
        <w:rPr>
          <w:sz w:val="16"/>
        </w:rPr>
        <w:t xml:space="preserve"> that </w:t>
      </w:r>
      <w:r w:rsidRPr="00F5432B">
        <w:rPr>
          <w:rStyle w:val="StyleUnderline"/>
          <w:highlight w:val="cyan"/>
        </w:rPr>
        <w:t>when governments mitigate the impact</w:t>
      </w:r>
      <w:r w:rsidRPr="00EA43CF">
        <w:rPr>
          <w:rStyle w:val="StyleUnderline"/>
        </w:rPr>
        <w:t xml:space="preserve"> of food price shocks on urban consumers, </w:t>
      </w:r>
      <w:r w:rsidRPr="00F5432B">
        <w:rPr>
          <w:rStyle w:val="StyleUnderline"/>
          <w:highlight w:val="cyan"/>
        </w:rPr>
        <w:t xml:space="preserve">the </w:t>
      </w:r>
      <w:r w:rsidRPr="00F5432B">
        <w:rPr>
          <w:rStyle w:val="Emphasis"/>
          <w:highlight w:val="cyan"/>
        </w:rPr>
        <w:t>apparent relationship between food</w:t>
      </w:r>
      <w:r w:rsidRPr="00EA43CF">
        <w:rPr>
          <w:rStyle w:val="Emphasis"/>
        </w:rPr>
        <w:t xml:space="preserve"> price </w:t>
      </w:r>
      <w:r w:rsidRPr="00903A58">
        <w:rPr>
          <w:rStyle w:val="Emphasis"/>
        </w:rPr>
        <w:t xml:space="preserve">shocks </w:t>
      </w:r>
      <w:r w:rsidRPr="00F5432B">
        <w:rPr>
          <w:rStyle w:val="Emphasis"/>
          <w:highlight w:val="cyan"/>
        </w:rPr>
        <w:t>and</w:t>
      </w:r>
      <w:r w:rsidRPr="00903A58">
        <w:rPr>
          <w:rStyle w:val="Emphasis"/>
        </w:rPr>
        <w:t xml:space="preserve"> civil </w:t>
      </w:r>
      <w:r w:rsidRPr="00F5432B">
        <w:rPr>
          <w:rStyle w:val="Emphasis"/>
          <w:highlight w:val="cyan"/>
        </w:rPr>
        <w:t>war disappears</w:t>
      </w:r>
      <w:r w:rsidRPr="00903A58">
        <w:rPr>
          <w:sz w:val="16"/>
        </w:rPr>
        <w:t xml:space="preserve">. Moreover, </w:t>
      </w:r>
      <w:r w:rsidRPr="00EA43CF">
        <w:rPr>
          <w:rStyle w:val="StyleUnderline"/>
        </w:rPr>
        <w:t>when</w:t>
      </w:r>
      <w:r w:rsidRPr="00903A58">
        <w:rPr>
          <w:sz w:val="16"/>
        </w:rPr>
        <w:t xml:space="preserve"> the </w:t>
      </w:r>
      <w:r w:rsidRPr="00EA43CF">
        <w:rPr>
          <w:rStyle w:val="StyleUnderline"/>
        </w:rPr>
        <w:t>urban consumers</w:t>
      </w:r>
      <w:r w:rsidRPr="00903A58">
        <w:rPr>
          <w:sz w:val="16"/>
        </w:rPr>
        <w:t xml:space="preserve"> can </w:t>
      </w:r>
      <w:r w:rsidRPr="00EA43CF">
        <w:rPr>
          <w:rStyle w:val="StyleUnderline"/>
        </w:rPr>
        <w:t>expect a favorable response,</w:t>
      </w:r>
      <w:r w:rsidRPr="00903A58">
        <w:rPr>
          <w:sz w:val="16"/>
        </w:rPr>
        <w:t xml:space="preserve"> the </w:t>
      </w:r>
      <w:r w:rsidRPr="00C013E6">
        <w:rPr>
          <w:rStyle w:val="StyleUnderline"/>
        </w:rPr>
        <w:t xml:space="preserve">protests only serve as a </w:t>
      </w:r>
      <w:r w:rsidRPr="00C013E6">
        <w:rPr>
          <w:rStyle w:val="Emphasis"/>
        </w:rPr>
        <w:t>motivation for a policy response</w:t>
      </w:r>
      <w:r w:rsidRPr="00C013E6">
        <w:rPr>
          <w:rStyle w:val="StyleUnderline"/>
        </w:rPr>
        <w:t xml:space="preserve"> rather than as a prelude to something more serious, such as </w:t>
      </w:r>
      <w:r w:rsidRPr="00C013E6">
        <w:rPr>
          <w:rStyle w:val="Emphasis"/>
        </w:rPr>
        <w:t>violent demonstrations or</w:t>
      </w:r>
      <w:r w:rsidRPr="00C013E6">
        <w:rPr>
          <w:sz w:val="16"/>
        </w:rPr>
        <w:t xml:space="preserve"> even </w:t>
      </w:r>
      <w:r w:rsidRPr="00C013E6">
        <w:rPr>
          <w:rStyle w:val="Emphasis"/>
        </w:rPr>
        <w:t>civil war</w:t>
      </w:r>
      <w:r w:rsidRPr="00C013E6">
        <w:rPr>
          <w:sz w:val="16"/>
        </w:rPr>
        <w:t>.</w:t>
      </w:r>
    </w:p>
    <w:p w14:paraId="2F161260" w14:textId="77777777" w:rsidR="00FB41C4" w:rsidRPr="00903A58" w:rsidRDefault="00FB41C4" w:rsidP="00FB41C4">
      <w:pPr>
        <w:rPr>
          <w:sz w:val="16"/>
        </w:rPr>
      </w:pPr>
      <w:r w:rsidRPr="00903A58">
        <w:rPr>
          <w:sz w:val="16"/>
        </w:rPr>
        <w:t xml:space="preserve">Many in the international development community see war and conflict as a development issue, with a war or conflict severely damaging the local economy, which in turn leads to forced migration and dislocation, and ultimately acute food insecurity. </w:t>
      </w:r>
      <w:r w:rsidRPr="00903A58">
        <w:rPr>
          <w:rStyle w:val="StyleUnderline"/>
        </w:rPr>
        <w:t>Brinkman and Hendrix</w:t>
      </w:r>
      <w:r w:rsidRPr="00903A58">
        <w:rPr>
          <w:sz w:val="16"/>
        </w:rPr>
        <w:t xml:space="preserve"> (2011) </w:t>
      </w:r>
      <w:r w:rsidRPr="00903A58">
        <w:rPr>
          <w:rStyle w:val="StyleUnderline"/>
        </w:rPr>
        <w:t>ask if it could be</w:t>
      </w:r>
      <w:r w:rsidRPr="00903A58">
        <w:rPr>
          <w:sz w:val="16"/>
        </w:rPr>
        <w:t xml:space="preserve"> the other way around, with </w:t>
      </w:r>
      <w:r w:rsidRPr="00903A58">
        <w:rPr>
          <w:rStyle w:val="StyleUnderline"/>
        </w:rPr>
        <w:t>food insecurity causing conflict. Their answer</w:t>
      </w:r>
      <w:r w:rsidRPr="00903A58">
        <w:rPr>
          <w:sz w:val="16"/>
        </w:rPr>
        <w:t xml:space="preserve">, based on a review of the literature, </w:t>
      </w:r>
      <w:r w:rsidRPr="00903A58">
        <w:rPr>
          <w:rStyle w:val="StyleUnderline"/>
        </w:rPr>
        <w:t xml:space="preserve">is "a </w:t>
      </w:r>
      <w:r w:rsidRPr="00903A58">
        <w:rPr>
          <w:rStyle w:val="Emphasis"/>
        </w:rPr>
        <w:t>highly qualified yes</w:t>
      </w:r>
      <w:r w:rsidRPr="00903A58">
        <w:rPr>
          <w:sz w:val="16"/>
        </w:rPr>
        <w:t xml:space="preserve">," </w:t>
      </w:r>
      <w:r w:rsidRPr="00903A58">
        <w:rPr>
          <w:rStyle w:val="Emphasis"/>
        </w:rPr>
        <w:t>especially</w:t>
      </w:r>
      <w:r w:rsidRPr="00903A58">
        <w:rPr>
          <w:rStyle w:val="StyleUnderline"/>
        </w:rPr>
        <w:t xml:space="preserve"> for intrastate conflict</w:t>
      </w:r>
      <w:r w:rsidRPr="00903A58">
        <w:rPr>
          <w:sz w:val="16"/>
        </w:rPr>
        <w:t xml:space="preserve">. The primary reason is that insecurity itself heightens the risk of democratic breakdown and civil conflict. </w:t>
      </w:r>
      <w:r w:rsidRPr="00903A58">
        <w:rPr>
          <w:rStyle w:val="StyleUnderline"/>
        </w:rPr>
        <w:t xml:space="preserve">The </w:t>
      </w:r>
      <w:r w:rsidRPr="00F5432B">
        <w:rPr>
          <w:rStyle w:val="StyleUnderline"/>
          <w:highlight w:val="cyan"/>
        </w:rPr>
        <w:t>linkage connecting food</w:t>
      </w:r>
      <w:r w:rsidRPr="00903A58">
        <w:rPr>
          <w:rStyle w:val="StyleUnderline"/>
        </w:rPr>
        <w:t xml:space="preserve"> insecurity </w:t>
      </w:r>
      <w:r w:rsidRPr="00F5432B">
        <w:rPr>
          <w:rStyle w:val="StyleUnderline"/>
          <w:highlight w:val="cyan"/>
        </w:rPr>
        <w:t>to conflict is contingent on</w:t>
      </w:r>
      <w:r w:rsidRPr="00903A58">
        <w:rPr>
          <w:rStyle w:val="StyleUnderline"/>
        </w:rPr>
        <w:t xml:space="preserve"> levels of economic development (a stronger linkage for poorer countries</w:t>
      </w:r>
      <w:r w:rsidRPr="00903A58">
        <w:rPr>
          <w:sz w:val="16"/>
        </w:rPr>
        <w:t xml:space="preserve">), existing political institutions, </w:t>
      </w:r>
      <w:r w:rsidRPr="00903A58">
        <w:rPr>
          <w:rStyle w:val="StyleUnderline"/>
        </w:rPr>
        <w:t xml:space="preserve">and </w:t>
      </w:r>
      <w:r w:rsidRPr="00F5432B">
        <w:rPr>
          <w:rStyle w:val="StyleUnderline"/>
          <w:highlight w:val="cyan"/>
        </w:rPr>
        <w:t>other factors</w:t>
      </w:r>
      <w:r w:rsidRPr="00903A58">
        <w:rPr>
          <w:sz w:val="16"/>
        </w:rPr>
        <w:t xml:space="preserve">. The researchers say </w:t>
      </w:r>
      <w:r w:rsidRPr="00F5432B">
        <w:rPr>
          <w:rStyle w:val="Emphasis"/>
          <w:highlight w:val="cyan"/>
        </w:rPr>
        <w:t>establishing causation</w:t>
      </w:r>
      <w:r w:rsidRPr="00903A58">
        <w:rPr>
          <w:rStyle w:val="Emphasis"/>
        </w:rPr>
        <w:t xml:space="preserve"> directly </w:t>
      </w:r>
      <w:r w:rsidRPr="00F5432B">
        <w:rPr>
          <w:rStyle w:val="Emphasis"/>
          <w:highlight w:val="cyan"/>
        </w:rPr>
        <w:t>is elusive</w:t>
      </w:r>
      <w:r w:rsidRPr="00FD7EE3">
        <w:rPr>
          <w:rStyle w:val="StyleUnderline"/>
        </w:rPr>
        <w:t xml:space="preserve">, </w:t>
      </w:r>
      <w:r w:rsidRPr="00F5432B">
        <w:rPr>
          <w:rStyle w:val="StyleUnderline"/>
          <w:highlight w:val="cyan"/>
        </w:rPr>
        <w:t>considering</w:t>
      </w:r>
      <w:r w:rsidRPr="00903A58">
        <w:rPr>
          <w:rStyle w:val="StyleUnderline"/>
        </w:rPr>
        <w:t xml:space="preserve"> a </w:t>
      </w:r>
      <w:r w:rsidRPr="00F5432B">
        <w:rPr>
          <w:rStyle w:val="Emphasis"/>
          <w:highlight w:val="cyan"/>
        </w:rPr>
        <w:t>lack of evidence</w:t>
      </w:r>
      <w:r w:rsidRPr="00903A58">
        <w:rPr>
          <w:sz w:val="16"/>
        </w:rPr>
        <w:t xml:space="preserve"> for explaining individual behavior. The debate over cause and effect is ongoing.</w:t>
      </w:r>
    </w:p>
    <w:p w14:paraId="7CCBA8D0" w14:textId="77777777" w:rsidR="00FB41C4" w:rsidRPr="00CF25AE" w:rsidRDefault="00FB41C4" w:rsidP="00FB41C4"/>
    <w:p w14:paraId="2C183FC1" w14:textId="77777777" w:rsidR="00FB41C4" w:rsidRDefault="00FB41C4" w:rsidP="00FB41C4">
      <w:pPr>
        <w:pStyle w:val="Heading2"/>
      </w:pPr>
      <w:r>
        <w:t>Infra</w:t>
      </w:r>
    </w:p>
    <w:p w14:paraId="3952A342" w14:textId="77777777" w:rsidR="00FB41C4" w:rsidRDefault="00FB41C4" w:rsidP="00FB41C4">
      <w:pPr>
        <w:pStyle w:val="Heading3"/>
      </w:pPr>
      <w:r>
        <w:t>Infrastructure – 2AC</w:t>
      </w:r>
    </w:p>
    <w:p w14:paraId="324DF424" w14:textId="77777777" w:rsidR="00FB41C4" w:rsidRPr="001F4D0C" w:rsidRDefault="00FB41C4" w:rsidP="00FB41C4">
      <w:pPr>
        <w:pStyle w:val="Heading4"/>
      </w:pPr>
      <w:r>
        <w:t xml:space="preserve">Dems in </w:t>
      </w:r>
      <w:r>
        <w:rPr>
          <w:u w:val="single"/>
        </w:rPr>
        <w:t>disarray</w:t>
      </w:r>
      <w:r>
        <w:t xml:space="preserve"> – don’t have the votes</w:t>
      </w:r>
    </w:p>
    <w:p w14:paraId="739BE8C2" w14:textId="77777777" w:rsidR="00FB41C4" w:rsidRDefault="00FB41C4" w:rsidP="00FB41C4">
      <w:pPr>
        <w:pStyle w:val="CiteSpacing"/>
      </w:pPr>
      <w:r w:rsidRPr="0070174C">
        <w:rPr>
          <w:rStyle w:val="Style13ptBold"/>
        </w:rPr>
        <w:t>Cochrane et al 10-1</w:t>
      </w:r>
      <w:r>
        <w:t>-21 (Emily Cochrane, reporter in the Washington bureau, covering Congress, at the New York Times, graduated from the University of Florida; and Jonathan Weisman, congressional correspondent at the New York Times, 30 year career in journalism; “Pelosi delays a vote on the bipartisan infrastructure bill amid a stalemate among Democrats,” New York Times, 9-30-2021, updated 10-1-2021, https://www.nytimes.com/2021/09/30/us/politics/pelosi-infrastructure-congress.html)</w:t>
      </w:r>
    </w:p>
    <w:p w14:paraId="3F3D58F5" w14:textId="77777777" w:rsidR="00FB41C4" w:rsidRDefault="00FB41C4" w:rsidP="00FB41C4">
      <w:r>
        <w:t xml:space="preserve">President </w:t>
      </w:r>
      <w:r w:rsidRPr="001F4D0C">
        <w:rPr>
          <w:rStyle w:val="StyleUnderline"/>
          <w:highlight w:val="cyan"/>
        </w:rPr>
        <w:t>Biden’s</w:t>
      </w:r>
      <w:r>
        <w:t xml:space="preserve"> trillion-dollar bipartisan </w:t>
      </w:r>
      <w:r w:rsidRPr="001F4D0C">
        <w:rPr>
          <w:rStyle w:val="StyleUnderline"/>
        </w:rPr>
        <w:t xml:space="preserve">infrastructure plan </w:t>
      </w:r>
      <w:r w:rsidRPr="001F4D0C">
        <w:rPr>
          <w:rStyle w:val="StyleUnderline"/>
          <w:highlight w:val="cyan"/>
        </w:rPr>
        <w:t>suffered</w:t>
      </w:r>
      <w:r w:rsidRPr="001F4D0C">
        <w:rPr>
          <w:rStyle w:val="StyleUnderline"/>
        </w:rPr>
        <w:t xml:space="preserve"> a</w:t>
      </w:r>
      <w:r>
        <w:t xml:space="preserve"> </w:t>
      </w:r>
      <w:r w:rsidRPr="001F4D0C">
        <w:rPr>
          <w:rStyle w:val="Emphasis"/>
          <w:highlight w:val="cyan"/>
        </w:rPr>
        <w:t>significant setback</w:t>
      </w:r>
      <w:r>
        <w:t xml:space="preserve"> late Thursday night </w:t>
      </w:r>
      <w:r w:rsidRPr="001F4D0C">
        <w:rPr>
          <w:rStyle w:val="StyleUnderline"/>
          <w:highlight w:val="cyan"/>
        </w:rPr>
        <w:t>when House Dem</w:t>
      </w:r>
      <w:r w:rsidRPr="001F4D0C">
        <w:rPr>
          <w:rStyle w:val="StyleUnderline"/>
        </w:rPr>
        <w:t>ocratic</w:t>
      </w:r>
      <w:r>
        <w:t xml:space="preserve"> </w:t>
      </w:r>
      <w:r w:rsidRPr="001F4D0C">
        <w:rPr>
          <w:rStyle w:val="StyleUnderline"/>
        </w:rPr>
        <w:t>leaders</w:t>
      </w:r>
      <w:r>
        <w:t xml:space="preserve">, </w:t>
      </w:r>
      <w:r w:rsidRPr="001F4D0C">
        <w:rPr>
          <w:rStyle w:val="StyleUnderline"/>
          <w:highlight w:val="cyan"/>
        </w:rPr>
        <w:t>short of</w:t>
      </w:r>
      <w:r w:rsidRPr="001F4D0C">
        <w:rPr>
          <w:rStyle w:val="StyleUnderline"/>
        </w:rPr>
        <w:t xml:space="preserve"> </w:t>
      </w:r>
      <w:r w:rsidRPr="001F4D0C">
        <w:rPr>
          <w:rStyle w:val="StyleUnderline"/>
          <w:highlight w:val="cyan"/>
        </w:rPr>
        <w:t>support</w:t>
      </w:r>
      <w:r w:rsidRPr="001F4D0C">
        <w:rPr>
          <w:rStyle w:val="StyleUnderline"/>
        </w:rPr>
        <w:t xml:space="preserve"> amid a liberal revolt,</w:t>
      </w:r>
      <w:r>
        <w:t xml:space="preserve"> </w:t>
      </w:r>
      <w:r w:rsidRPr="001F4D0C">
        <w:rPr>
          <w:rStyle w:val="StyleUnderline"/>
          <w:highlight w:val="cyan"/>
        </w:rPr>
        <w:t>put off a</w:t>
      </w:r>
      <w:r w:rsidRPr="001F4D0C">
        <w:rPr>
          <w:rStyle w:val="StyleUnderline"/>
        </w:rPr>
        <w:t xml:space="preserve"> planned </w:t>
      </w:r>
      <w:r w:rsidRPr="001F4D0C">
        <w:rPr>
          <w:rStyle w:val="StyleUnderline"/>
          <w:highlight w:val="cyan"/>
        </w:rPr>
        <w:t>vote</w:t>
      </w:r>
      <w:r>
        <w:t xml:space="preserve"> on a crucial piece of their domestic agenda.</w:t>
      </w:r>
    </w:p>
    <w:p w14:paraId="2F8A79DC" w14:textId="77777777" w:rsidR="00FB41C4" w:rsidRDefault="00FB41C4" w:rsidP="00FB41C4">
      <w:r>
        <w:t xml:space="preserve">Democratic leaders and </w:t>
      </w:r>
      <w:r w:rsidRPr="001F4D0C">
        <w:rPr>
          <w:rStyle w:val="StyleUnderline"/>
          <w:highlight w:val="cyan"/>
        </w:rPr>
        <w:t>supporters</w:t>
      </w:r>
      <w:r>
        <w:t xml:space="preserve"> of the bill </w:t>
      </w:r>
      <w:r w:rsidRPr="001F4D0C">
        <w:rPr>
          <w:rStyle w:val="StyleUnderline"/>
          <w:highlight w:val="cyan"/>
        </w:rPr>
        <w:t>insist</w:t>
      </w:r>
      <w:r w:rsidRPr="001F4D0C">
        <w:rPr>
          <w:rStyle w:val="StyleUnderline"/>
        </w:rPr>
        <w:t>ed</w:t>
      </w:r>
      <w:r>
        <w:t xml:space="preserve"> the </w:t>
      </w:r>
      <w:r w:rsidRPr="001F4D0C">
        <w:rPr>
          <w:rStyle w:val="StyleUnderline"/>
        </w:rPr>
        <w:t xml:space="preserve">postponement was only a </w:t>
      </w:r>
      <w:r w:rsidRPr="001F4D0C">
        <w:rPr>
          <w:rStyle w:val="StyleUnderline"/>
          <w:highlight w:val="cyan"/>
        </w:rPr>
        <w:t>temporary</w:t>
      </w:r>
      <w:r w:rsidRPr="001F4D0C">
        <w:rPr>
          <w:rStyle w:val="StyleUnderline"/>
        </w:rPr>
        <w:t xml:space="preserve"> </w:t>
      </w:r>
      <w:r w:rsidRPr="001F4D0C">
        <w:rPr>
          <w:rStyle w:val="StyleUnderline"/>
          <w:highlight w:val="cyan"/>
        </w:rPr>
        <w:t>setback</w:t>
      </w:r>
      <w:r>
        <w:t>. The infrastructure vote was rescheduled for Friday, giving them more time to reach agreement on an expansive climate change and social safety net bill that would bring liberals along.</w:t>
      </w:r>
    </w:p>
    <w:p w14:paraId="6E71B201" w14:textId="77777777" w:rsidR="00FB41C4" w:rsidRDefault="00FB41C4" w:rsidP="00FB41C4">
      <w:r>
        <w:t>Jen Psaki, the White House press secretary, said in a statement: “A great deal of progress has been made this week, and we are closer to an agreement than ever. But we are not there yet, and so, we will need some additional time to finish the work, starting tomorrow morning first thing.”</w:t>
      </w:r>
    </w:p>
    <w:p w14:paraId="1AC6BC56" w14:textId="77777777" w:rsidR="00FB41C4" w:rsidRDefault="00FB41C4" w:rsidP="00FB41C4">
      <w:r w:rsidRPr="001F4D0C">
        <w:rPr>
          <w:rStyle w:val="Emphasis"/>
          <w:highlight w:val="cyan"/>
        </w:rPr>
        <w:t>But a deal</w:t>
      </w:r>
      <w:r w:rsidRPr="001F4D0C">
        <w:rPr>
          <w:rStyle w:val="Emphasis"/>
        </w:rPr>
        <w:t xml:space="preserve"> among Democrats </w:t>
      </w:r>
      <w:r w:rsidRPr="001F4D0C">
        <w:rPr>
          <w:rStyle w:val="Emphasis"/>
          <w:highlight w:val="cyan"/>
        </w:rPr>
        <w:t>appeared far off</w:t>
      </w:r>
      <w:r w:rsidRPr="001F4D0C">
        <w:rPr>
          <w:rStyle w:val="Emphasis"/>
        </w:rPr>
        <w:t>.</w:t>
      </w:r>
      <w:r>
        <w:t xml:space="preserve">  The late-night delay came after the House speaker, Nancy Pelosi, had spent the day insisting she would get the bill to the House floor on Thursday.  </w:t>
      </w:r>
    </w:p>
    <w:p w14:paraId="5533FF57" w14:textId="77777777" w:rsidR="00FB41C4" w:rsidRPr="001F4D0C" w:rsidRDefault="00FB41C4" w:rsidP="00FB41C4">
      <w:pPr>
        <w:rPr>
          <w:rStyle w:val="StyleUnderline"/>
        </w:rPr>
      </w:pPr>
      <w:r>
        <w:t xml:space="preserve">The </w:t>
      </w:r>
      <w:r w:rsidRPr="001F4D0C">
        <w:rPr>
          <w:rStyle w:val="StyleUnderline"/>
        </w:rPr>
        <w:t>postponement was a</w:t>
      </w:r>
      <w:r>
        <w:t xml:space="preserve"> </w:t>
      </w:r>
      <w:r w:rsidRPr="001F4D0C">
        <w:rPr>
          <w:rStyle w:val="Emphasis"/>
        </w:rPr>
        <w:t>humiliating blow</w:t>
      </w:r>
      <w:r>
        <w:t xml:space="preserve"> </w:t>
      </w:r>
      <w:r w:rsidRPr="001F4D0C">
        <w:rPr>
          <w:rStyle w:val="StyleUnderline"/>
        </w:rPr>
        <w:t>to</w:t>
      </w:r>
      <w:r>
        <w:t xml:space="preserve"> Mr. </w:t>
      </w:r>
      <w:r w:rsidRPr="001F4D0C">
        <w:rPr>
          <w:rStyle w:val="StyleUnderline"/>
        </w:rPr>
        <w:t>Biden and Democrats</w:t>
      </w:r>
      <w:r>
        <w:t xml:space="preserve">, who had spent days toiling to broker a deal between their party’s feuding factions and corral the votes needed to pass the infrastructure bill. Mr. Biden has staked his reputation as a deal-maker on the success of both the public works package and a far more ambitious social policy </w:t>
      </w:r>
      <w:r w:rsidRPr="001F4D0C">
        <w:rPr>
          <w:rStyle w:val="StyleUnderline"/>
          <w:highlight w:val="cyan"/>
        </w:rPr>
        <w:t>bill</w:t>
      </w:r>
      <w:r>
        <w:t xml:space="preserve">, whose </w:t>
      </w:r>
      <w:r w:rsidRPr="001F4D0C">
        <w:rPr>
          <w:rStyle w:val="StyleUnderline"/>
          <w:highlight w:val="cyan"/>
        </w:rPr>
        <w:t xml:space="preserve">fates are now </w:t>
      </w:r>
      <w:r w:rsidRPr="001F4D0C">
        <w:rPr>
          <w:rStyle w:val="Emphasis"/>
          <w:highlight w:val="cyan"/>
        </w:rPr>
        <w:t>uncertain</w:t>
      </w:r>
      <w:r w:rsidRPr="001F4D0C">
        <w:rPr>
          <w:rStyle w:val="StyleUnderline"/>
        </w:rPr>
        <w:t xml:space="preserve"> </w:t>
      </w:r>
      <w:r w:rsidRPr="001F4D0C">
        <w:rPr>
          <w:rStyle w:val="StyleUnderline"/>
          <w:highlight w:val="cyan"/>
        </w:rPr>
        <w:t>in</w:t>
      </w:r>
      <w:r w:rsidRPr="001F4D0C">
        <w:rPr>
          <w:rStyle w:val="StyleUnderline"/>
        </w:rPr>
        <w:t xml:space="preserve"> a Congress buffeted by </w:t>
      </w:r>
      <w:r w:rsidRPr="001F4D0C">
        <w:rPr>
          <w:rStyle w:val="Emphasis"/>
          <w:highlight w:val="cyan"/>
        </w:rPr>
        <w:t xml:space="preserve">partisan divides </w:t>
      </w:r>
      <w:r w:rsidRPr="001F4D0C">
        <w:rPr>
          <w:rStyle w:val="StyleUnderline"/>
          <w:highlight w:val="cyan"/>
        </w:rPr>
        <w:t xml:space="preserve">and </w:t>
      </w:r>
      <w:r w:rsidRPr="001F4D0C">
        <w:rPr>
          <w:rStyle w:val="Emphasis"/>
          <w:highlight w:val="cyan"/>
        </w:rPr>
        <w:t>internal Dem</w:t>
      </w:r>
      <w:r w:rsidRPr="001F4D0C">
        <w:rPr>
          <w:rStyle w:val="Emphasis"/>
        </w:rPr>
        <w:t xml:space="preserve">ocratic </w:t>
      </w:r>
      <w:r w:rsidRPr="001F4D0C">
        <w:rPr>
          <w:rStyle w:val="Emphasis"/>
          <w:highlight w:val="cyan"/>
        </w:rPr>
        <w:t>strife</w:t>
      </w:r>
      <w:r w:rsidRPr="001F4D0C">
        <w:rPr>
          <w:rStyle w:val="StyleUnderline"/>
        </w:rPr>
        <w:t>.</w:t>
      </w:r>
    </w:p>
    <w:p w14:paraId="46D78D1D" w14:textId="77777777" w:rsidR="00FB41C4" w:rsidRDefault="00FB41C4" w:rsidP="00FB41C4">
      <w:r w:rsidRPr="001F4D0C">
        <w:rPr>
          <w:rStyle w:val="StyleUnderline"/>
          <w:highlight w:val="cyan"/>
        </w:rPr>
        <w:t>Given</w:t>
      </w:r>
      <w:r w:rsidRPr="001F4D0C">
        <w:rPr>
          <w:rStyle w:val="StyleUnderline"/>
        </w:rPr>
        <w:t xml:space="preserve"> the </w:t>
      </w:r>
      <w:r w:rsidRPr="001F4D0C">
        <w:rPr>
          <w:rStyle w:val="StyleUnderline"/>
          <w:highlight w:val="cyan"/>
        </w:rPr>
        <w:t>distance between</w:t>
      </w:r>
      <w:r w:rsidRPr="001F4D0C">
        <w:rPr>
          <w:rStyle w:val="StyleUnderline"/>
        </w:rPr>
        <w:t xml:space="preserve"> the Democrats’ </w:t>
      </w:r>
      <w:r w:rsidRPr="001F4D0C">
        <w:rPr>
          <w:rStyle w:val="StyleUnderline"/>
          <w:highlight w:val="cyan"/>
        </w:rPr>
        <w:t>left</w:t>
      </w:r>
      <w:r w:rsidRPr="001F4D0C">
        <w:rPr>
          <w:rStyle w:val="StyleUnderline"/>
        </w:rPr>
        <w:t xml:space="preserve"> flank </w:t>
      </w:r>
      <w:r w:rsidRPr="001F4D0C">
        <w:rPr>
          <w:rStyle w:val="StyleUnderline"/>
          <w:highlight w:val="cyan"/>
        </w:rPr>
        <w:t>and</w:t>
      </w:r>
      <w:r w:rsidRPr="001F4D0C">
        <w:rPr>
          <w:rStyle w:val="StyleUnderline"/>
        </w:rPr>
        <w:t xml:space="preserve"> a few </w:t>
      </w:r>
      <w:r w:rsidRPr="001F4D0C">
        <w:rPr>
          <w:rStyle w:val="StyleUnderline"/>
          <w:highlight w:val="cyan"/>
        </w:rPr>
        <w:t>centrists</w:t>
      </w:r>
      <w:r w:rsidRPr="001F4D0C">
        <w:rPr>
          <w:rStyle w:val="StyleUnderline"/>
        </w:rPr>
        <w:t xml:space="preserve"> on that larger bill, </w:t>
      </w:r>
      <w:r w:rsidRPr="001F4D0C">
        <w:rPr>
          <w:rStyle w:val="StyleUnderline"/>
          <w:highlight w:val="cyan"/>
        </w:rPr>
        <w:t xml:space="preserve">it was </w:t>
      </w:r>
      <w:r w:rsidRPr="001F4D0C">
        <w:rPr>
          <w:rStyle w:val="Emphasis"/>
          <w:highlight w:val="cyan"/>
        </w:rPr>
        <w:t>not clear</w:t>
      </w:r>
      <w:r w:rsidRPr="001F4D0C">
        <w:rPr>
          <w:rStyle w:val="Emphasis"/>
        </w:rPr>
        <w:t xml:space="preserve"> </w:t>
      </w:r>
      <w:r w:rsidRPr="001F4D0C">
        <w:rPr>
          <w:rStyle w:val="Emphasis"/>
          <w:highlight w:val="cyan"/>
        </w:rPr>
        <w:t>when or</w:t>
      </w:r>
      <w:r w:rsidRPr="001F4D0C">
        <w:rPr>
          <w:rStyle w:val="Emphasis"/>
        </w:rPr>
        <w:t xml:space="preserve"> even </w:t>
      </w:r>
      <w:r w:rsidRPr="001F4D0C">
        <w:rPr>
          <w:rStyle w:val="Emphasis"/>
          <w:highlight w:val="cyan"/>
        </w:rPr>
        <w:t>whether</w:t>
      </w:r>
      <w:r w:rsidRPr="001F4D0C">
        <w:rPr>
          <w:rStyle w:val="Emphasis"/>
        </w:rPr>
        <w:t xml:space="preserve"> </w:t>
      </w:r>
      <w:r w:rsidRPr="001F4D0C">
        <w:rPr>
          <w:rStyle w:val="Emphasis"/>
          <w:highlight w:val="cyan"/>
        </w:rPr>
        <w:t>either</w:t>
      </w:r>
      <w:r w:rsidRPr="001F4D0C">
        <w:rPr>
          <w:rStyle w:val="Emphasis"/>
        </w:rPr>
        <w:t xml:space="preserve"> </w:t>
      </w:r>
      <w:r w:rsidRPr="001F4D0C">
        <w:rPr>
          <w:rStyle w:val="Emphasis"/>
          <w:highlight w:val="cyan"/>
        </w:rPr>
        <w:t>would have the votes</w:t>
      </w:r>
      <w:r>
        <w:t xml:space="preserve"> — and whether Mr. Biden’s economic agenda could be revived.</w:t>
      </w:r>
    </w:p>
    <w:p w14:paraId="564D6993" w14:textId="77777777" w:rsidR="00FB41C4" w:rsidRPr="001C6173" w:rsidRDefault="00FB41C4" w:rsidP="00FB41C4">
      <w:pPr>
        <w:pStyle w:val="Heading4"/>
        <w:rPr>
          <w:rFonts w:cs="Times New Roman"/>
          <w:u w:val="single"/>
        </w:rPr>
      </w:pPr>
      <w:r>
        <w:rPr>
          <w:rFonts w:cs="Times New Roman"/>
        </w:rPr>
        <w:t xml:space="preserve">Biden’s </w:t>
      </w:r>
      <w:r>
        <w:rPr>
          <w:rFonts w:cs="Times New Roman"/>
          <w:u w:val="single"/>
        </w:rPr>
        <w:t>not pushing</w:t>
      </w:r>
    </w:p>
    <w:p w14:paraId="72D816A6" w14:textId="77777777" w:rsidR="00FB41C4" w:rsidRPr="003E4DA6" w:rsidRDefault="00FB41C4" w:rsidP="00FB41C4">
      <w:r w:rsidRPr="003E4DA6">
        <w:t xml:space="preserve">Heather </w:t>
      </w:r>
      <w:r w:rsidRPr="003E4DA6">
        <w:rPr>
          <w:rStyle w:val="Heading4Char"/>
          <w:rFonts w:cs="Times New Roman"/>
        </w:rPr>
        <w:t>Caygle, 9-27</w:t>
      </w:r>
      <w:r w:rsidRPr="003E4DA6">
        <w:t>-2021, "Pelosi steers Dems toward infrastructure vote, without spending bill in tow," POLITICO, https://www.politico.com/news/2021/09/27/pelosi-house-democrats-infrastructure-514359</w:t>
      </w:r>
    </w:p>
    <w:p w14:paraId="66E9CDDF" w14:textId="77777777" w:rsidR="00FB41C4" w:rsidRPr="003E4DA6" w:rsidRDefault="00FB41C4" w:rsidP="00FB41C4">
      <w:pPr>
        <w:rPr>
          <w:rStyle w:val="StyleUnderline"/>
        </w:rPr>
      </w:pPr>
      <w:r w:rsidRPr="003E4DA6">
        <w:t xml:space="preserve">Pelosi and Schumer spoke to Biden via phone before the House caucus meeting Monday evening. Several </w:t>
      </w:r>
      <w:r w:rsidRPr="003E4DA6">
        <w:rPr>
          <w:rStyle w:val="StyleUnderline"/>
        </w:rPr>
        <w:t xml:space="preserve">senior </w:t>
      </w:r>
      <w:r w:rsidRPr="003E4DA6">
        <w:rPr>
          <w:rStyle w:val="StyleUnderline"/>
          <w:highlight w:val="cyan"/>
        </w:rPr>
        <w:t>Dem</w:t>
      </w:r>
      <w:r w:rsidRPr="003E4DA6">
        <w:t>ocrat</w:t>
      </w:r>
      <w:r w:rsidRPr="003E4DA6">
        <w:rPr>
          <w:rStyle w:val="StyleUnderline"/>
          <w:highlight w:val="cyan"/>
        </w:rPr>
        <w:t>s</w:t>
      </w:r>
      <w:r w:rsidRPr="003E4DA6">
        <w:t xml:space="preserve"> are also </w:t>
      </w:r>
      <w:r w:rsidRPr="003E4DA6">
        <w:rPr>
          <w:rStyle w:val="StyleUnderline"/>
          <w:highlight w:val="cyan"/>
        </w:rPr>
        <w:t xml:space="preserve">hoping Biden will </w:t>
      </w:r>
      <w:r w:rsidRPr="003E4DA6">
        <w:rPr>
          <w:rStyle w:val="StyleUnderline"/>
        </w:rPr>
        <w:t xml:space="preserve">more forcefully </w:t>
      </w:r>
      <w:r w:rsidRPr="003E4DA6">
        <w:rPr>
          <w:rStyle w:val="StyleUnderline"/>
          <w:highlight w:val="cyan"/>
        </w:rPr>
        <w:t xml:space="preserve">weigh in on </w:t>
      </w:r>
      <w:r w:rsidRPr="003E4DA6">
        <w:rPr>
          <w:rStyle w:val="StyleUnderline"/>
        </w:rPr>
        <w:t xml:space="preserve">the </w:t>
      </w:r>
      <w:r w:rsidRPr="003E4DA6">
        <w:rPr>
          <w:rStyle w:val="StyleUnderline"/>
          <w:highlight w:val="cyan"/>
        </w:rPr>
        <w:t xml:space="preserve">infrastructure </w:t>
      </w:r>
      <w:r w:rsidRPr="003E4DA6">
        <w:rPr>
          <w:rStyle w:val="StyleUnderline"/>
        </w:rPr>
        <w:t>vote Thursday</w:t>
      </w:r>
      <w:r w:rsidRPr="003E4DA6">
        <w:t xml:space="preserve">, </w:t>
      </w:r>
      <w:r w:rsidRPr="003E4DA6">
        <w:rPr>
          <w:rStyle w:val="StyleUnderline"/>
        </w:rPr>
        <w:t xml:space="preserve">publicly </w:t>
      </w:r>
      <w:r w:rsidRPr="003E4DA6">
        <w:rPr>
          <w:rStyle w:val="StyleUnderline"/>
          <w:highlight w:val="cyan"/>
        </w:rPr>
        <w:t xml:space="preserve">declaring </w:t>
      </w:r>
      <w:r w:rsidRPr="003E4DA6">
        <w:rPr>
          <w:rStyle w:val="StyleUnderline"/>
        </w:rPr>
        <w:t xml:space="preserve">that </w:t>
      </w:r>
      <w:r w:rsidRPr="003E4DA6">
        <w:rPr>
          <w:rStyle w:val="StyleUnderline"/>
          <w:highlight w:val="cyan"/>
        </w:rPr>
        <w:t>the bill needs to be passed</w:t>
      </w:r>
      <w:r w:rsidRPr="003E4DA6">
        <w:rPr>
          <w:rStyle w:val="StyleUnderline"/>
        </w:rPr>
        <w:t xml:space="preserve"> by the House on that day.</w:t>
      </w:r>
    </w:p>
    <w:p w14:paraId="328BCFAF" w14:textId="77777777" w:rsidR="00FB41C4" w:rsidRDefault="00FB41C4" w:rsidP="00FB41C4">
      <w:r w:rsidRPr="003E4DA6">
        <w:rPr>
          <w:rStyle w:val="StyleUnderline"/>
        </w:rPr>
        <w:t xml:space="preserve">So far </w:t>
      </w:r>
      <w:r w:rsidRPr="003E4DA6">
        <w:rPr>
          <w:rStyle w:val="StyleUnderline"/>
          <w:highlight w:val="cyan"/>
        </w:rPr>
        <w:t>the president has not done so</w:t>
      </w:r>
      <w:r w:rsidRPr="003E4DA6">
        <w:rPr>
          <w:rStyle w:val="StyleUnderline"/>
        </w:rPr>
        <w:t xml:space="preserve"> directly</w:t>
      </w:r>
      <w:r w:rsidRPr="003E4DA6">
        <w:t xml:space="preserve">, </w:t>
      </w:r>
      <w:r w:rsidRPr="003E4DA6">
        <w:rPr>
          <w:rStyle w:val="StyleUnderline"/>
        </w:rPr>
        <w:t>instead speaking about the overall urgency of his agenda</w:t>
      </w:r>
      <w:r w:rsidRPr="003E4DA6">
        <w:t xml:space="preserve"> during a brief interaction with reporters Monday. </w:t>
      </w:r>
      <w:r w:rsidRPr="003E4DA6">
        <w:rPr>
          <w:rStyle w:val="StyleUnderline"/>
          <w:highlight w:val="cyan"/>
        </w:rPr>
        <w:t>Without specifying a deadline, he said "we got three things to do: the debt ceiling, the continuing resolution, and the two pieces of legislation</w:t>
      </w:r>
      <w:r w:rsidRPr="003E4DA6">
        <w:rPr>
          <w:highlight w:val="cyan"/>
        </w:rPr>
        <w:t>.</w:t>
      </w:r>
      <w:r w:rsidRPr="003E4DA6">
        <w:t xml:space="preserve"> If we do that, the country is going to be in great shape.”</w:t>
      </w:r>
    </w:p>
    <w:p w14:paraId="38AB4717" w14:textId="77777777" w:rsidR="00FB41C4" w:rsidRDefault="00FB41C4" w:rsidP="00FB41C4">
      <w:pPr>
        <w:pStyle w:val="Heading3"/>
      </w:pPr>
      <w:r>
        <w:t>Grid Impact – 2AC</w:t>
      </w:r>
    </w:p>
    <w:p w14:paraId="1DD30105" w14:textId="77777777" w:rsidR="00FB41C4" w:rsidRPr="006F5BAB" w:rsidRDefault="00FB41C4" w:rsidP="00FB41C4">
      <w:pPr>
        <w:pStyle w:val="Heading4"/>
        <w:rPr>
          <w:rFonts w:cstheme="minorHAnsi"/>
          <w:u w:val="single"/>
        </w:rPr>
      </w:pPr>
      <w:r>
        <w:rPr>
          <w:rFonts w:cstheme="minorHAnsi"/>
        </w:rPr>
        <w:t xml:space="preserve">No blackouts – it’s </w:t>
      </w:r>
      <w:r>
        <w:rPr>
          <w:rFonts w:cstheme="minorHAnsi"/>
          <w:u w:val="single"/>
        </w:rPr>
        <w:t>resilient</w:t>
      </w:r>
    </w:p>
    <w:p w14:paraId="42DAD11E" w14:textId="77777777" w:rsidR="00FB41C4" w:rsidRPr="00225F5B" w:rsidRDefault="00FB41C4" w:rsidP="00FB41C4">
      <w:pPr>
        <w:rPr>
          <w:rFonts w:cstheme="minorHAnsi"/>
        </w:rPr>
      </w:pPr>
      <w:r w:rsidRPr="00225F5B">
        <w:rPr>
          <w:rStyle w:val="Style13ptBold"/>
          <w:rFonts w:cstheme="minorHAnsi"/>
        </w:rPr>
        <w:t>Larson 18</w:t>
      </w:r>
      <w:r w:rsidRPr="00225F5B">
        <w:rPr>
          <w:rFonts w:cstheme="minorHAnsi"/>
        </w:rPr>
        <w:t xml:space="preserve"> Selena Larson, Cyber threat intelligence analyst at Dragos, Inc. [Threats to Electric Grid are Real; Widespread Blackouts are Not, 8-6-2018, https://dragos.com/blog/industry-news/threats-to-electric-grid-are-real-widespread-blackouts-are-not/]</w:t>
      </w:r>
    </w:p>
    <w:p w14:paraId="5F953D7E" w14:textId="77777777" w:rsidR="00FB41C4" w:rsidRDefault="00FB41C4" w:rsidP="00FB41C4">
      <w:pPr>
        <w:rPr>
          <w:rFonts w:cstheme="minorHAnsi"/>
          <w:sz w:val="16"/>
        </w:rPr>
      </w:pPr>
      <w:r w:rsidRPr="00225F5B">
        <w:rPr>
          <w:rStyle w:val="Emphasis"/>
        </w:rPr>
        <w:t xml:space="preserve">The US electric </w:t>
      </w:r>
      <w:r w:rsidRPr="00225F5B">
        <w:rPr>
          <w:rStyle w:val="Emphasis"/>
          <w:highlight w:val="cyan"/>
        </w:rPr>
        <w:t>grid</w:t>
      </w:r>
      <w:r w:rsidRPr="00225F5B">
        <w:rPr>
          <w:rStyle w:val="StyleUnderline"/>
          <w:rFonts w:cstheme="minorHAnsi"/>
          <w:highlight w:val="cyan"/>
        </w:rPr>
        <w:t xml:space="preserve"> is not about to go down</w:t>
      </w:r>
      <w:r w:rsidRPr="00225F5B">
        <w:rPr>
          <w:rFonts w:cstheme="minorHAnsi"/>
          <w:sz w:val="16"/>
        </w:rPr>
        <w:t xml:space="preserve">. Though it’s understandable if someone believed that. Over the last few weeks, numerous media reports suggest state-backed hackers have infiltrated the US electric grid and are capable of manipulating the flow of electricity on a grand scale and cause chaos. </w:t>
      </w:r>
      <w:r w:rsidRPr="00225F5B">
        <w:rPr>
          <w:rStyle w:val="StyleUnderline"/>
          <w:rFonts w:cstheme="minorHAnsi"/>
        </w:rPr>
        <w:t>Threats</w:t>
      </w:r>
      <w:r w:rsidRPr="00225F5B">
        <w:rPr>
          <w:rFonts w:cstheme="minorHAnsi"/>
          <w:sz w:val="16"/>
        </w:rPr>
        <w:t xml:space="preserve"> against industrial sectors including electric utilities, oil and gas, and manufacturing </w:t>
      </w:r>
      <w:r w:rsidRPr="00225F5B">
        <w:rPr>
          <w:rStyle w:val="StyleUnderline"/>
          <w:rFonts w:cstheme="minorHAnsi"/>
        </w:rPr>
        <w:t>are growing,</w:t>
      </w:r>
      <w:r w:rsidRPr="00225F5B">
        <w:rPr>
          <w:rFonts w:cstheme="minorHAnsi"/>
          <w:sz w:val="16"/>
        </w:rPr>
        <w:t xml:space="preserve"> and it’s reasonable for people to be concerned. </w:t>
      </w:r>
      <w:r w:rsidRPr="00225F5B">
        <w:rPr>
          <w:rStyle w:val="StyleUnderline"/>
          <w:rFonts w:cstheme="minorHAnsi"/>
        </w:rPr>
        <w:t>But to say hackers</w:t>
      </w:r>
      <w:r w:rsidRPr="00225F5B">
        <w:rPr>
          <w:rFonts w:cstheme="minorHAnsi"/>
          <w:sz w:val="16"/>
        </w:rPr>
        <w:t xml:space="preserve"> have </w:t>
      </w:r>
      <w:r w:rsidRPr="00225F5B">
        <w:rPr>
          <w:rStyle w:val="StyleUnderline"/>
          <w:rFonts w:cstheme="minorHAnsi"/>
        </w:rPr>
        <w:t>invaded the US electric grid and are prepared to cause blackouts is false</w:t>
      </w:r>
      <w:r w:rsidRPr="00225F5B">
        <w:rPr>
          <w:rFonts w:cstheme="minorHAnsi"/>
          <w:sz w:val="16"/>
        </w:rPr>
        <w:t xml:space="preserve">. The initial reporting stemmed from a public Department of Homeland Security (DHS) presentation in July on Russian hacking activity targeting US electric utilities. This presentation contained previously-reported information on a group known as Dragonfly by Symantec and which Dragos associates to activity labeled DYMALLOY and ALLANITE. These </w:t>
      </w:r>
      <w:r w:rsidRPr="00225F5B">
        <w:rPr>
          <w:rStyle w:val="StyleUnderline"/>
          <w:rFonts w:cstheme="minorHAnsi"/>
          <w:highlight w:val="cyan"/>
        </w:rPr>
        <w:t>groups</w:t>
      </w:r>
      <w:r w:rsidRPr="00225F5B">
        <w:rPr>
          <w:rFonts w:cstheme="minorHAnsi"/>
          <w:sz w:val="16"/>
        </w:rPr>
        <w:t xml:space="preserve"> focus on information gathering from industrial control system (ICS) networks and </w:t>
      </w:r>
      <w:r w:rsidRPr="00225F5B">
        <w:rPr>
          <w:rStyle w:val="StyleUnderline"/>
          <w:rFonts w:cstheme="minorHAnsi"/>
          <w:highlight w:val="cyan"/>
        </w:rPr>
        <w:t>have not demonstrated</w:t>
      </w:r>
      <w:r w:rsidRPr="00225F5B">
        <w:rPr>
          <w:rStyle w:val="StyleUnderline"/>
          <w:rFonts w:cstheme="minorHAnsi"/>
        </w:rPr>
        <w:t xml:space="preserve"> </w:t>
      </w:r>
      <w:r w:rsidRPr="00225F5B">
        <w:rPr>
          <w:rStyle w:val="Emphasis"/>
        </w:rPr>
        <w:t xml:space="preserve">disruptive or damaging </w:t>
      </w:r>
      <w:r w:rsidRPr="00225F5B">
        <w:rPr>
          <w:rStyle w:val="Emphasis"/>
          <w:highlight w:val="cyan"/>
        </w:rPr>
        <w:t>capabilities</w:t>
      </w:r>
      <w:r w:rsidRPr="00225F5B">
        <w:rPr>
          <w:rFonts w:cstheme="minorHAnsi"/>
          <w:sz w:val="16"/>
        </w:rPr>
        <w:t xml:space="preserve">. While some news reports cite 2015 and 2016 blackouts in Ukraine as evidence of hackers’ disruptive capabilities, DYMALLOY nor ALLANITE were involved in those incidents and it is inaccurate to suggest the DHS’s public presentation and those destructive behaviors are linked. </w:t>
      </w:r>
      <w:r w:rsidRPr="00225F5B">
        <w:rPr>
          <w:rStyle w:val="StyleUnderline"/>
          <w:rFonts w:cstheme="minorHAnsi"/>
        </w:rPr>
        <w:t>Adversaries</w:t>
      </w:r>
      <w:r w:rsidRPr="00225F5B">
        <w:rPr>
          <w:rFonts w:cstheme="minorHAnsi"/>
          <w:sz w:val="16"/>
        </w:rPr>
        <w:t xml:space="preserve"> have not placed “cyber implants” into the electric grid to cause blackouts; but they are </w:t>
      </w:r>
      <w:r w:rsidRPr="00225F5B">
        <w:rPr>
          <w:rStyle w:val="StyleUnderline"/>
          <w:rFonts w:cstheme="minorHAnsi"/>
        </w:rPr>
        <w:t>infiltrating business networks</w:t>
      </w:r>
      <w:r w:rsidRPr="00225F5B">
        <w:rPr>
          <w:rFonts w:cstheme="minorHAnsi"/>
          <w:sz w:val="16"/>
        </w:rPr>
        <w:t xml:space="preserve"> – and in some cases, ICS networks – in an effort to steal information and intelligence to potentially gain access to operational systems. Overall, the activity is concerning and represents the prerequisites towards a potential future disruptive event – </w:t>
      </w:r>
      <w:r w:rsidRPr="00225F5B">
        <w:rPr>
          <w:rStyle w:val="StyleUnderline"/>
          <w:rFonts w:cstheme="minorHAnsi"/>
        </w:rPr>
        <w:t>but evidence</w:t>
      </w:r>
      <w:r w:rsidRPr="00225F5B">
        <w:rPr>
          <w:rFonts w:cstheme="minorHAnsi"/>
          <w:sz w:val="16"/>
        </w:rPr>
        <w:t xml:space="preserve"> to date </w:t>
      </w:r>
      <w:r w:rsidRPr="00225F5B">
        <w:rPr>
          <w:rStyle w:val="StyleUnderline"/>
          <w:rFonts w:cstheme="minorHAnsi"/>
        </w:rPr>
        <w:t xml:space="preserve">does not support the claim that such an attack is imminent. </w:t>
      </w:r>
      <w:r w:rsidRPr="00225F5B">
        <w:rPr>
          <w:rStyle w:val="Emphasis"/>
          <w:highlight w:val="cyan"/>
        </w:rPr>
        <w:t>The</w:t>
      </w:r>
      <w:r w:rsidRPr="00225F5B">
        <w:rPr>
          <w:rStyle w:val="Emphasis"/>
        </w:rPr>
        <w:t xml:space="preserve"> US electric </w:t>
      </w:r>
      <w:r w:rsidRPr="00225F5B">
        <w:rPr>
          <w:rStyle w:val="Emphasis"/>
          <w:highlight w:val="cyan"/>
        </w:rPr>
        <w:t>grid</w:t>
      </w:r>
      <w:r w:rsidRPr="00225F5B">
        <w:rPr>
          <w:rStyle w:val="StyleUnderline"/>
          <w:rFonts w:cstheme="minorHAnsi"/>
          <w:highlight w:val="cyan"/>
        </w:rPr>
        <w:t xml:space="preserve"> is </w:t>
      </w:r>
      <w:r w:rsidRPr="00225F5B">
        <w:rPr>
          <w:rStyle w:val="Emphasis"/>
          <w:rFonts w:cstheme="minorHAnsi"/>
          <w:highlight w:val="cyan"/>
        </w:rPr>
        <w:t>resilient</w:t>
      </w:r>
      <w:r w:rsidRPr="00225F5B">
        <w:rPr>
          <w:rStyle w:val="StyleUnderline"/>
          <w:rFonts w:cstheme="minorHAnsi"/>
          <w:highlight w:val="cyan"/>
        </w:rPr>
        <w:t xml:space="preserve"> and </w:t>
      </w:r>
      <w:r w:rsidRPr="00225F5B">
        <w:rPr>
          <w:rStyle w:val="Emphasis"/>
          <w:rFonts w:cstheme="minorHAnsi"/>
          <w:highlight w:val="cyan"/>
        </w:rPr>
        <w:t>segmented</w:t>
      </w:r>
      <w:r w:rsidRPr="00225F5B">
        <w:rPr>
          <w:rFonts w:cstheme="minorHAnsi"/>
          <w:sz w:val="16"/>
        </w:rPr>
        <w:t xml:space="preserve">, and </w:t>
      </w:r>
      <w:r w:rsidRPr="00225F5B">
        <w:rPr>
          <w:rStyle w:val="StyleUnderline"/>
          <w:rFonts w:cstheme="minorHAnsi"/>
        </w:rPr>
        <w:t>although it makes an interesting plot to an action movie</w:t>
      </w:r>
      <w:r w:rsidRPr="00225F5B">
        <w:rPr>
          <w:rFonts w:cstheme="minorHAnsi"/>
          <w:sz w:val="16"/>
        </w:rPr>
        <w:t xml:space="preserve">, one or two strains of malware </w:t>
      </w:r>
      <w:r w:rsidRPr="00225F5B">
        <w:rPr>
          <w:rStyle w:val="Emphasis"/>
          <w:highlight w:val="cyan"/>
        </w:rPr>
        <w:t>targeting</w:t>
      </w:r>
      <w:r w:rsidRPr="00225F5B">
        <w:rPr>
          <w:rStyle w:val="Emphasis"/>
        </w:rPr>
        <w:t xml:space="preserve"> operational </w:t>
      </w:r>
      <w:r w:rsidRPr="00225F5B">
        <w:rPr>
          <w:rStyle w:val="Emphasis"/>
          <w:highlight w:val="cyan"/>
        </w:rPr>
        <w:t>networks</w:t>
      </w:r>
      <w:r w:rsidRPr="00225F5B">
        <w:rPr>
          <w:rStyle w:val="StyleUnderline"/>
          <w:rFonts w:cstheme="minorHAnsi"/>
          <w:highlight w:val="cyan"/>
        </w:rPr>
        <w:t xml:space="preserve"> would not cause</w:t>
      </w:r>
      <w:r w:rsidRPr="00225F5B">
        <w:rPr>
          <w:rStyle w:val="StyleUnderline"/>
          <w:rFonts w:cstheme="minorHAnsi"/>
        </w:rPr>
        <w:t xml:space="preserve"> </w:t>
      </w:r>
      <w:r w:rsidRPr="00225F5B">
        <w:rPr>
          <w:rStyle w:val="Emphasis"/>
          <w:rFonts w:cstheme="minorHAnsi"/>
        </w:rPr>
        <w:t xml:space="preserve">widespread </w:t>
      </w:r>
      <w:r w:rsidRPr="00225F5B">
        <w:rPr>
          <w:rStyle w:val="Emphasis"/>
          <w:rFonts w:cstheme="minorHAnsi"/>
          <w:highlight w:val="cyan"/>
        </w:rPr>
        <w:t>blackouts</w:t>
      </w:r>
      <w:r w:rsidRPr="00225F5B">
        <w:rPr>
          <w:rStyle w:val="StyleUnderline"/>
          <w:rFonts w:cstheme="minorHAnsi"/>
        </w:rPr>
        <w:t xml:space="preserve">. A destructive </w:t>
      </w:r>
      <w:r w:rsidRPr="00225F5B">
        <w:rPr>
          <w:rStyle w:val="StyleUnderline"/>
          <w:rFonts w:cstheme="minorHAnsi"/>
          <w:highlight w:val="cyan"/>
        </w:rPr>
        <w:t>incident at one site would require</w:t>
      </w:r>
      <w:r w:rsidRPr="00225F5B">
        <w:rPr>
          <w:rStyle w:val="StyleUnderline"/>
          <w:rFonts w:cstheme="minorHAnsi"/>
        </w:rPr>
        <w:t xml:space="preserve"> </w:t>
      </w:r>
      <w:r w:rsidRPr="00225F5B">
        <w:rPr>
          <w:rStyle w:val="Emphasis"/>
          <w:rFonts w:cstheme="minorHAnsi"/>
        </w:rPr>
        <w:t>highly-</w:t>
      </w:r>
      <w:r w:rsidRPr="00225F5B">
        <w:rPr>
          <w:rStyle w:val="Emphasis"/>
          <w:rFonts w:cstheme="minorHAnsi"/>
          <w:highlight w:val="cyan"/>
        </w:rPr>
        <w:t>tailored tools</w:t>
      </w:r>
      <w:r w:rsidRPr="00225F5B">
        <w:rPr>
          <w:rFonts w:cstheme="minorHAnsi"/>
          <w:sz w:val="16"/>
          <w:highlight w:val="cyan"/>
        </w:rPr>
        <w:t xml:space="preserve"> </w:t>
      </w:r>
      <w:r w:rsidRPr="00225F5B">
        <w:rPr>
          <w:rStyle w:val="StyleUnderline"/>
          <w:rFonts w:cstheme="minorHAnsi"/>
          <w:highlight w:val="cyan"/>
        </w:rPr>
        <w:t xml:space="preserve">and </w:t>
      </w:r>
      <w:r w:rsidRPr="00225F5B">
        <w:rPr>
          <w:rStyle w:val="Emphasis"/>
          <w:rFonts w:cstheme="minorHAnsi"/>
          <w:highlight w:val="cyan"/>
        </w:rPr>
        <w:t>operations</w:t>
      </w:r>
      <w:r w:rsidRPr="00225F5B">
        <w:rPr>
          <w:rStyle w:val="StyleUnderline"/>
          <w:rFonts w:cstheme="minorHAnsi"/>
          <w:highlight w:val="cyan"/>
        </w:rPr>
        <w:t xml:space="preserve"> and would not</w:t>
      </w:r>
      <w:r w:rsidRPr="00225F5B">
        <w:rPr>
          <w:rStyle w:val="StyleUnderline"/>
          <w:rFonts w:cstheme="minorHAnsi"/>
        </w:rPr>
        <w:t xml:space="preserve"> </w:t>
      </w:r>
      <w:r w:rsidRPr="00225F5B">
        <w:rPr>
          <w:rStyle w:val="Emphasis"/>
          <w:rFonts w:cstheme="minorHAnsi"/>
        </w:rPr>
        <w:t xml:space="preserve">effectively </w:t>
      </w:r>
      <w:r w:rsidRPr="00225F5B">
        <w:rPr>
          <w:rStyle w:val="Emphasis"/>
          <w:rFonts w:cstheme="minorHAnsi"/>
          <w:highlight w:val="cyan"/>
        </w:rPr>
        <w:t>scale</w:t>
      </w:r>
      <w:r w:rsidRPr="00225F5B">
        <w:rPr>
          <w:rFonts w:cstheme="minorHAnsi"/>
          <w:sz w:val="16"/>
        </w:rPr>
        <w:t xml:space="preserve">. Essentially, </w:t>
      </w:r>
      <w:r w:rsidRPr="00225F5B">
        <w:rPr>
          <w:rStyle w:val="Emphasis"/>
          <w:rFonts w:cstheme="minorHAnsi"/>
          <w:highlight w:val="cyan"/>
        </w:rPr>
        <w:t>localized</w:t>
      </w:r>
      <w:r w:rsidRPr="00225F5B">
        <w:rPr>
          <w:rStyle w:val="Emphasis"/>
          <w:rFonts w:cstheme="minorHAnsi"/>
        </w:rPr>
        <w:t xml:space="preserve"> impacts</w:t>
      </w:r>
      <w:r w:rsidRPr="00225F5B">
        <w:rPr>
          <w:rStyle w:val="StyleUnderline"/>
          <w:rFonts w:cstheme="minorHAnsi"/>
        </w:rPr>
        <w:t xml:space="preserve"> </w:t>
      </w:r>
      <w:r w:rsidRPr="00225F5B">
        <w:rPr>
          <w:rStyle w:val="StyleUnderline"/>
          <w:rFonts w:cstheme="minorHAnsi"/>
          <w:highlight w:val="cyan"/>
        </w:rPr>
        <w:t>are possible</w:t>
      </w:r>
      <w:r w:rsidRPr="00225F5B">
        <w:rPr>
          <w:rFonts w:cstheme="minorHAnsi"/>
          <w:sz w:val="16"/>
        </w:rPr>
        <w:t xml:space="preserve">, and asset owners and operators should work to defend their networks from intrusions such as those described by DHS. </w:t>
      </w:r>
      <w:r w:rsidRPr="00225F5B">
        <w:rPr>
          <w:rStyle w:val="StyleUnderline"/>
          <w:rFonts w:cstheme="minorHAnsi"/>
          <w:highlight w:val="cyan"/>
        </w:rPr>
        <w:t>But scaling up</w:t>
      </w:r>
      <w:r w:rsidRPr="00225F5B">
        <w:rPr>
          <w:rFonts w:cstheme="minorHAnsi"/>
          <w:sz w:val="16"/>
        </w:rPr>
        <w:t xml:space="preserve"> from isolated events to widespread impacts </w:t>
      </w:r>
      <w:r w:rsidRPr="00225F5B">
        <w:rPr>
          <w:rStyle w:val="StyleUnderline"/>
          <w:rFonts w:cstheme="minorHAnsi"/>
          <w:highlight w:val="cyan"/>
        </w:rPr>
        <w:t>is</w:t>
      </w:r>
      <w:r w:rsidRPr="00225F5B">
        <w:rPr>
          <w:rStyle w:val="StyleUnderline"/>
          <w:rFonts w:cstheme="minorHAnsi"/>
        </w:rPr>
        <w:t xml:space="preserve"> </w:t>
      </w:r>
      <w:r w:rsidRPr="00225F5B">
        <w:rPr>
          <w:rStyle w:val="Emphasis"/>
          <w:rFonts w:cstheme="minorHAnsi"/>
        </w:rPr>
        <w:t xml:space="preserve">highly </w:t>
      </w:r>
      <w:r w:rsidRPr="00225F5B">
        <w:rPr>
          <w:rStyle w:val="Emphasis"/>
          <w:rFonts w:cstheme="minorHAnsi"/>
          <w:highlight w:val="cyan"/>
        </w:rPr>
        <w:t>unlikely</w:t>
      </w:r>
      <w:r w:rsidRPr="00225F5B">
        <w:rPr>
          <w:rFonts w:cstheme="minorHAnsi"/>
          <w:sz w:val="16"/>
        </w:rPr>
        <w:t>.</w:t>
      </w:r>
    </w:p>
    <w:p w14:paraId="7B65038E" w14:textId="77777777" w:rsidR="00FB41C4" w:rsidRPr="00FF11A5" w:rsidRDefault="00FB41C4" w:rsidP="00FB41C4"/>
    <w:p w14:paraId="3A0FBF33" w14:textId="77777777" w:rsidR="00FB41C4" w:rsidRPr="00FB41C4" w:rsidRDefault="00FB41C4" w:rsidP="00FB41C4"/>
    <w:p w14:paraId="019C520D" w14:textId="4F35175E" w:rsidR="00A95652" w:rsidRDefault="00DE74D2" w:rsidP="00DE74D2">
      <w:pPr>
        <w:pStyle w:val="Heading1"/>
      </w:pPr>
      <w:r>
        <w:t>1AR</w:t>
      </w:r>
    </w:p>
    <w:p w14:paraId="53016D47" w14:textId="77777777" w:rsidR="00906EBF" w:rsidRPr="00141250" w:rsidRDefault="00906EBF" w:rsidP="00906EBF">
      <w:pPr>
        <w:pStyle w:val="Heading4"/>
      </w:pPr>
      <w:r w:rsidRPr="00141250">
        <w:t>Bypasses all defense</w:t>
      </w:r>
    </w:p>
    <w:p w14:paraId="78CA1C2C" w14:textId="77777777" w:rsidR="00906EBF" w:rsidRPr="00F2619E" w:rsidRDefault="00906EBF" w:rsidP="00906EBF">
      <w:pPr>
        <w:rPr>
          <w:rFonts w:eastAsia="Calibri"/>
        </w:rPr>
      </w:pPr>
      <w:r w:rsidRPr="00141250">
        <w:rPr>
          <w:rStyle w:val="Style13ptBold"/>
        </w:rPr>
        <w:t>Pamlin and Armstrong 15</w:t>
      </w:r>
      <w:r w:rsidRPr="00141250">
        <w:t xml:space="preserve"> </w:t>
      </w:r>
      <w:r w:rsidRPr="00F2619E">
        <w:rPr>
          <w:rFonts w:eastAsia="Calibri"/>
        </w:rPr>
        <w:t>– Dennis Pamlin, Executive Project Manager, Global Challenges Foundation, Stuart Armstrong, James Martin Research Fellow, Future of Humanity Institute, Oxford Martin School &amp; Faculty of Philosophy, University o</w:t>
      </w:r>
      <w:r>
        <w:rPr>
          <w:rFonts w:eastAsia="Calibri"/>
        </w:rPr>
        <w:t xml:space="preserve">f Oxford, </w:t>
      </w:r>
      <w:r w:rsidRPr="00F2619E">
        <w:rPr>
          <w:rFonts w:eastAsia="Calibri"/>
        </w:rPr>
        <w:t>Global Challenges: 12 Risks th</w:t>
      </w:r>
      <w:r>
        <w:rPr>
          <w:rFonts w:eastAsia="Calibri"/>
        </w:rPr>
        <w:t>at Threaten Human Civilization,</w:t>
      </w:r>
      <w:r w:rsidRPr="00F2619E">
        <w:rPr>
          <w:rFonts w:eastAsia="Calibri"/>
        </w:rPr>
        <w:t xml:space="preserve"> Global Challenges Foundation, </w:t>
      </w:r>
      <w:r>
        <w:rPr>
          <w:rFonts w:eastAsia="Calibri"/>
        </w:rPr>
        <w:t>Feb.</w:t>
      </w:r>
      <w:r w:rsidRPr="00F2619E">
        <w:rPr>
          <w:rFonts w:eastAsia="Calibri"/>
        </w:rPr>
        <w:t xml:space="preserve"> 2015, http://www.astro.sunysb.edu/fwalter/HON301/12-Risks-with-in</w:t>
      </w:r>
      <w:r>
        <w:rPr>
          <w:rFonts w:eastAsia="Calibri"/>
        </w:rPr>
        <w:t>finite-impact-full-report-1.pdf</w:t>
      </w:r>
    </w:p>
    <w:p w14:paraId="7CA7CCF3" w14:textId="77777777" w:rsidR="00906EBF" w:rsidRPr="00F2619E" w:rsidRDefault="00906EBF" w:rsidP="00906EBF">
      <w:pPr>
        <w:rPr>
          <w:rFonts w:eastAsia="Calibri"/>
        </w:rPr>
      </w:pPr>
      <w:r w:rsidRPr="00F2619E">
        <w:rPr>
          <w:rFonts w:eastAsia="Calibri"/>
          <w:u w:val="single"/>
        </w:rPr>
        <w:t xml:space="preserve">Infectious </w:t>
      </w:r>
      <w:r w:rsidRPr="0053579C">
        <w:rPr>
          <w:rFonts w:eastAsia="Calibri"/>
          <w:highlight w:val="cyan"/>
          <w:u w:val="single"/>
        </w:rPr>
        <w:t xml:space="preserve">diseases have been one of the </w:t>
      </w:r>
      <w:r w:rsidRPr="0053579C">
        <w:rPr>
          <w:rFonts w:eastAsia="Calibri"/>
          <w:b/>
          <w:iCs/>
          <w:highlight w:val="cyan"/>
          <w:u w:val="single"/>
          <w:bdr w:val="single" w:sz="8" w:space="0" w:color="auto"/>
        </w:rPr>
        <w:t>greatest causes of mortality</w:t>
      </w:r>
      <w:r w:rsidRPr="00F2619E">
        <w:rPr>
          <w:rFonts w:eastAsia="Calibri"/>
          <w:u w:val="single"/>
        </w:rPr>
        <w:t xml:space="preserve"> in history</w:t>
      </w:r>
      <w:r w:rsidRPr="00F2619E">
        <w:rPr>
          <w:rFonts w:eastAsia="Calibri"/>
        </w:rPr>
        <w:t xml:space="preserve">. </w:t>
      </w:r>
      <w:r w:rsidRPr="00F2619E">
        <w:rPr>
          <w:rFonts w:eastAsia="Calibri"/>
          <w:u w:val="single"/>
        </w:rPr>
        <w:t>Unlike</w:t>
      </w:r>
      <w:r w:rsidRPr="00F2619E">
        <w:rPr>
          <w:rFonts w:eastAsia="Calibri"/>
        </w:rPr>
        <w:t xml:space="preserve"> many </w:t>
      </w:r>
      <w:r w:rsidRPr="00F2619E">
        <w:rPr>
          <w:rFonts w:eastAsia="Calibri"/>
          <w:u w:val="single"/>
        </w:rPr>
        <w:t xml:space="preserve">other global challenges </w:t>
      </w:r>
      <w:r w:rsidRPr="0053579C">
        <w:rPr>
          <w:rFonts w:eastAsia="Calibri"/>
          <w:highlight w:val="cyan"/>
          <w:u w:val="single"/>
        </w:rPr>
        <w:t xml:space="preserve">pandemics have happened </w:t>
      </w:r>
      <w:r w:rsidRPr="0053579C">
        <w:rPr>
          <w:rStyle w:val="Emphasis"/>
          <w:highlight w:val="cyan"/>
        </w:rPr>
        <w:t>recently</w:t>
      </w:r>
      <w:r w:rsidRPr="00F2619E">
        <w:rPr>
          <w:rFonts w:eastAsia="Calibri"/>
        </w:rPr>
        <w:t>, as we can see where reasonably good data exist.</w:t>
      </w:r>
    </w:p>
    <w:p w14:paraId="4C6E87FA" w14:textId="77777777" w:rsidR="00906EBF" w:rsidRPr="00F2619E" w:rsidRDefault="00906EBF" w:rsidP="00906EBF">
      <w:pPr>
        <w:rPr>
          <w:rFonts w:eastAsia="Calibri"/>
        </w:rPr>
      </w:pPr>
      <w:r w:rsidRPr="00F2619E">
        <w:rPr>
          <w:rFonts w:eastAsia="Calibri"/>
        </w:rPr>
        <w:t>Plotting historic epidemic fatalities on a log scale reveals that these tend to follow a power law; with a small exponent: many plagues have been found to follow a power law with exponent 0.26.261</w:t>
      </w:r>
    </w:p>
    <w:p w14:paraId="47636BD8" w14:textId="77777777" w:rsidR="00906EBF" w:rsidRPr="00F2619E" w:rsidRDefault="00906EBF" w:rsidP="00906EBF">
      <w:pPr>
        <w:rPr>
          <w:rFonts w:eastAsia="Calibri"/>
        </w:rPr>
      </w:pPr>
      <w:r w:rsidRPr="00F2619E">
        <w:rPr>
          <w:rFonts w:eastAsia="Calibri"/>
        </w:rPr>
        <w:t xml:space="preserve">These kinds of power laws are heavy-tailed262 to a significant degree.263 In consequence </w:t>
      </w:r>
      <w:r w:rsidRPr="002E0DF5">
        <w:rPr>
          <w:rFonts w:eastAsia="Calibri"/>
          <w:u w:val="single"/>
        </w:rPr>
        <w:t>most of the fatalities are accounted for by the top few events</w:t>
      </w:r>
      <w:r w:rsidRPr="00F2619E">
        <w:rPr>
          <w:rFonts w:eastAsia="Calibri"/>
        </w:rPr>
        <w:t xml:space="preserve">.264 If this law holds for future pandemics as well,265 then </w:t>
      </w:r>
      <w:r w:rsidRPr="002E0DF5">
        <w:rPr>
          <w:rFonts w:eastAsia="Calibri"/>
          <w:u w:val="single"/>
        </w:rPr>
        <w:t xml:space="preserve">the </w:t>
      </w:r>
      <w:r w:rsidRPr="0053579C">
        <w:rPr>
          <w:rFonts w:eastAsia="Calibri"/>
          <w:highlight w:val="cyan"/>
          <w:u w:val="single"/>
        </w:rPr>
        <w:t xml:space="preserve">majority of people who will die from epidemics will likely die from the </w:t>
      </w:r>
      <w:r w:rsidRPr="0053579C">
        <w:rPr>
          <w:rFonts w:eastAsia="Calibri"/>
          <w:b/>
          <w:iCs/>
          <w:highlight w:val="cyan"/>
          <w:u w:val="single"/>
          <w:bdr w:val="single" w:sz="8" w:space="0" w:color="auto"/>
        </w:rPr>
        <w:t>single largest pandemic</w:t>
      </w:r>
      <w:r w:rsidRPr="00F2619E">
        <w:rPr>
          <w:rFonts w:eastAsia="Calibri"/>
        </w:rPr>
        <w:t>.</w:t>
      </w:r>
    </w:p>
    <w:p w14:paraId="4C2D1822" w14:textId="77777777" w:rsidR="00906EBF" w:rsidRPr="00F2619E" w:rsidRDefault="00906EBF" w:rsidP="00906EBF">
      <w:pPr>
        <w:rPr>
          <w:rFonts w:eastAsia="Calibri"/>
        </w:rPr>
      </w:pPr>
      <w:r w:rsidRPr="00F2619E">
        <w:rPr>
          <w:rFonts w:eastAsia="Calibri"/>
        </w:rPr>
        <w:t>Most epidemic fatalities follow a power law, with some extreme events – such as the Black Death and Spanish ‘Flu – being even more deadly.267</w:t>
      </w:r>
    </w:p>
    <w:p w14:paraId="7903A1F2" w14:textId="77777777" w:rsidR="00906EBF" w:rsidRPr="00F2619E" w:rsidRDefault="00906EBF" w:rsidP="00906EBF">
      <w:pPr>
        <w:rPr>
          <w:rFonts w:eastAsia="Calibri"/>
        </w:rPr>
      </w:pPr>
      <w:r w:rsidRPr="00F2619E">
        <w:rPr>
          <w:rFonts w:eastAsia="Calibri"/>
        </w:rPr>
        <w:t xml:space="preserve">There are other grounds for suspecting that </w:t>
      </w:r>
      <w:r w:rsidRPr="0053579C">
        <w:rPr>
          <w:rFonts w:eastAsia="Calibri"/>
          <w:highlight w:val="cyan"/>
          <w:u w:val="single"/>
        </w:rPr>
        <w:t xml:space="preserve">such a high impact epidemic will have a </w:t>
      </w:r>
      <w:r w:rsidRPr="0053579C">
        <w:rPr>
          <w:rFonts w:eastAsia="Calibri"/>
          <w:b/>
          <w:iCs/>
          <w:highlight w:val="cyan"/>
          <w:u w:val="single"/>
          <w:bdr w:val="single" w:sz="8" w:space="0" w:color="auto"/>
        </w:rPr>
        <w:t>greater probability</w:t>
      </w:r>
      <w:r w:rsidRPr="0053579C">
        <w:rPr>
          <w:rFonts w:eastAsia="Calibri"/>
          <w:highlight w:val="cyan"/>
          <w:u w:val="single"/>
        </w:rPr>
        <w:t xml:space="preserve"> than</w:t>
      </w:r>
      <w:r w:rsidRPr="00F2619E">
        <w:rPr>
          <w:rFonts w:eastAsia="Calibri"/>
          <w:u w:val="single"/>
        </w:rPr>
        <w:t xml:space="preserve"> usually </w:t>
      </w:r>
      <w:r w:rsidRPr="0053579C">
        <w:rPr>
          <w:rFonts w:eastAsia="Calibri"/>
          <w:highlight w:val="cyan"/>
          <w:u w:val="single"/>
        </w:rPr>
        <w:t>assumed</w:t>
      </w:r>
      <w:r w:rsidRPr="00F2619E">
        <w:rPr>
          <w:rFonts w:eastAsia="Calibri"/>
        </w:rPr>
        <w:t xml:space="preserve">. </w:t>
      </w:r>
      <w:r w:rsidRPr="0053579C">
        <w:rPr>
          <w:rFonts w:eastAsia="Calibri"/>
          <w:highlight w:val="cyan"/>
          <w:u w:val="single"/>
        </w:rPr>
        <w:t>All</w:t>
      </w:r>
      <w:r w:rsidRPr="00F2619E">
        <w:rPr>
          <w:rFonts w:eastAsia="Calibri"/>
          <w:u w:val="single"/>
        </w:rPr>
        <w:t xml:space="preserve"> the </w:t>
      </w:r>
      <w:r w:rsidRPr="0053579C">
        <w:rPr>
          <w:rFonts w:eastAsia="Calibri"/>
          <w:highlight w:val="cyan"/>
          <w:u w:val="single"/>
        </w:rPr>
        <w:t>features of a</w:t>
      </w:r>
      <w:r w:rsidRPr="00F2619E">
        <w:rPr>
          <w:rFonts w:eastAsia="Calibri"/>
          <w:u w:val="single"/>
        </w:rPr>
        <w:t xml:space="preserve">n extremely </w:t>
      </w:r>
      <w:r w:rsidRPr="0053579C">
        <w:rPr>
          <w:rFonts w:eastAsia="Calibri"/>
          <w:highlight w:val="cyan"/>
          <w:u w:val="single"/>
        </w:rPr>
        <w:t>devastating disease</w:t>
      </w:r>
      <w:r w:rsidRPr="00F2619E">
        <w:rPr>
          <w:rFonts w:eastAsia="Calibri"/>
          <w:u w:val="single"/>
        </w:rPr>
        <w:t xml:space="preserve"> </w:t>
      </w:r>
      <w:r w:rsidRPr="0053579C">
        <w:rPr>
          <w:rFonts w:eastAsia="Calibri"/>
          <w:b/>
          <w:iCs/>
          <w:highlight w:val="cyan"/>
          <w:u w:val="single"/>
          <w:bdr w:val="single" w:sz="8" w:space="0" w:color="auto"/>
        </w:rPr>
        <w:t>already exist in nature</w:t>
      </w:r>
      <w:r w:rsidRPr="00F2619E">
        <w:rPr>
          <w:rFonts w:eastAsia="Calibri"/>
        </w:rPr>
        <w:t xml:space="preserve">: </w:t>
      </w:r>
      <w:r w:rsidRPr="0053579C">
        <w:rPr>
          <w:rStyle w:val="Emphasis"/>
          <w:highlight w:val="cyan"/>
        </w:rPr>
        <w:t>essentially incurable</w:t>
      </w:r>
      <w:r w:rsidRPr="00F2619E">
        <w:rPr>
          <w:rFonts w:eastAsia="Calibri"/>
        </w:rPr>
        <w:t xml:space="preserve"> (Ebola268), </w:t>
      </w:r>
      <w:r w:rsidRPr="002E0DF5">
        <w:rPr>
          <w:rFonts w:eastAsia="Calibri"/>
          <w:u w:val="single"/>
        </w:rPr>
        <w:t xml:space="preserve">nearly </w:t>
      </w:r>
      <w:r w:rsidRPr="0053579C">
        <w:rPr>
          <w:rStyle w:val="Emphasis"/>
          <w:highlight w:val="cyan"/>
        </w:rPr>
        <w:t>always fatal</w:t>
      </w:r>
      <w:r w:rsidRPr="00F2619E">
        <w:rPr>
          <w:rFonts w:eastAsia="Calibri"/>
        </w:rPr>
        <w:t xml:space="preserve"> (rabies269), </w:t>
      </w:r>
      <w:r w:rsidRPr="0053579C">
        <w:rPr>
          <w:rStyle w:val="Emphasis"/>
          <w:highlight w:val="cyan"/>
        </w:rPr>
        <w:t>extremely infectious</w:t>
      </w:r>
      <w:r w:rsidRPr="00F2619E">
        <w:rPr>
          <w:rFonts w:eastAsia="Calibri"/>
        </w:rPr>
        <w:t xml:space="preserve"> (common cold270), </w:t>
      </w:r>
      <w:r w:rsidRPr="0053579C">
        <w:rPr>
          <w:rStyle w:val="Emphasis"/>
          <w:highlight w:val="cyan"/>
        </w:rPr>
        <w:t>and long incubation periods</w:t>
      </w:r>
      <w:r w:rsidRPr="00F2619E">
        <w:rPr>
          <w:rFonts w:eastAsia="Calibri"/>
        </w:rPr>
        <w:t xml:space="preserve"> (HIV271). </w:t>
      </w:r>
      <w:r w:rsidRPr="0053579C">
        <w:rPr>
          <w:rFonts w:eastAsia="Calibri"/>
          <w:highlight w:val="cyan"/>
          <w:u w:val="single"/>
        </w:rPr>
        <w:t>If a pathogen</w:t>
      </w:r>
      <w:r w:rsidRPr="00F2619E">
        <w:rPr>
          <w:rFonts w:eastAsia="Calibri"/>
          <w:u w:val="single"/>
        </w:rPr>
        <w:t xml:space="preserve"> were to </w:t>
      </w:r>
      <w:r w:rsidRPr="0053579C">
        <w:rPr>
          <w:rFonts w:eastAsia="Calibri"/>
          <w:highlight w:val="cyan"/>
          <w:u w:val="single"/>
        </w:rPr>
        <w:t>emerge that</w:t>
      </w:r>
      <w:r w:rsidRPr="00F2619E">
        <w:rPr>
          <w:rFonts w:eastAsia="Calibri"/>
          <w:u w:val="single"/>
        </w:rPr>
        <w:t xml:space="preserve"> somehow </w:t>
      </w:r>
      <w:r w:rsidRPr="0053579C">
        <w:rPr>
          <w:rFonts w:eastAsia="Calibri"/>
          <w:b/>
          <w:iCs/>
          <w:highlight w:val="cyan"/>
          <w:u w:val="single"/>
          <w:bdr w:val="single" w:sz="8" w:space="0" w:color="auto"/>
        </w:rPr>
        <w:t>combined these features</w:t>
      </w:r>
      <w:r w:rsidRPr="00F2619E">
        <w:rPr>
          <w:rFonts w:eastAsia="Calibri"/>
        </w:rPr>
        <w:t xml:space="preserve"> (</w:t>
      </w:r>
      <w:r w:rsidRPr="00F2619E">
        <w:rPr>
          <w:rFonts w:eastAsia="Calibri"/>
          <w:u w:val="single"/>
        </w:rPr>
        <w:t>and influenza has demonstrated antigenic shift, the ability to combine features from different viruses</w:t>
      </w:r>
      <w:r w:rsidRPr="00F2619E">
        <w:rPr>
          <w:rFonts w:eastAsia="Calibri"/>
        </w:rPr>
        <w:t xml:space="preserve">272), </w:t>
      </w:r>
      <w:r w:rsidRPr="0053579C">
        <w:rPr>
          <w:rFonts w:eastAsia="Calibri"/>
          <w:highlight w:val="cyan"/>
          <w:u w:val="single"/>
        </w:rPr>
        <w:t xml:space="preserve">its </w:t>
      </w:r>
      <w:r w:rsidRPr="0053579C">
        <w:rPr>
          <w:rFonts w:eastAsia="Calibri"/>
          <w:b/>
          <w:iCs/>
          <w:highlight w:val="cyan"/>
          <w:u w:val="single"/>
          <w:bdr w:val="single" w:sz="8" w:space="0" w:color="auto"/>
        </w:rPr>
        <w:t>death toll would be extreme</w:t>
      </w:r>
      <w:r w:rsidRPr="00F2619E">
        <w:rPr>
          <w:rFonts w:eastAsia="Calibri"/>
        </w:rPr>
        <w:t>. Many relevant features of the world have changed considerably, making past comparisons problematic.</w:t>
      </w:r>
    </w:p>
    <w:p w14:paraId="1B68B9B3" w14:textId="77777777" w:rsidR="00906EBF" w:rsidRPr="00F2619E" w:rsidRDefault="00906EBF" w:rsidP="00906EBF">
      <w:pPr>
        <w:rPr>
          <w:rFonts w:eastAsia="Calibri"/>
        </w:rPr>
      </w:pPr>
      <w:r w:rsidRPr="00F2619E">
        <w:rPr>
          <w:rFonts w:eastAsia="Calibri"/>
        </w:rPr>
        <w:t>The modern world has better sanitation and medical research, as well as national and supra-national institutions dedicated to combating diseases. Private insurers are also interested in modelling pandemic risks.273 Set against this is the fact that modern transport and dense human population allow infections to spread much more rapidly274, and there is the potential for urban slums to serve as breeding grounds for disease.275</w:t>
      </w:r>
    </w:p>
    <w:p w14:paraId="1BA8DA60" w14:textId="77777777" w:rsidR="00906EBF" w:rsidRPr="00F2619E" w:rsidRDefault="00906EBF" w:rsidP="00906EBF">
      <w:pPr>
        <w:rPr>
          <w:rFonts w:eastAsia="Calibri"/>
        </w:rPr>
      </w:pPr>
      <w:r w:rsidRPr="00F2619E">
        <w:rPr>
          <w:rFonts w:eastAsia="Calibri"/>
        </w:rPr>
        <w:t xml:space="preserve">Unlike events such as nuclear wars, pandemics would not damage the world’s infrastructure, and initial survivors would likely be resistant to the infection. And there would probably be survivors, if only in isolated locations. Hence </w:t>
      </w:r>
      <w:r w:rsidRPr="00F2619E">
        <w:rPr>
          <w:rFonts w:eastAsia="Calibri"/>
          <w:u w:val="single"/>
        </w:rPr>
        <w:t xml:space="preserve">the </w:t>
      </w:r>
      <w:r w:rsidRPr="0053579C">
        <w:rPr>
          <w:rFonts w:eastAsia="Calibri"/>
          <w:highlight w:val="cyan"/>
          <w:u w:val="single"/>
        </w:rPr>
        <w:t xml:space="preserve">risk of a civilisation collapse would come from the ripple effect of the </w:t>
      </w:r>
      <w:r w:rsidRPr="0053579C">
        <w:rPr>
          <w:rFonts w:eastAsia="Calibri"/>
          <w:b/>
          <w:iCs/>
          <w:highlight w:val="cyan"/>
          <w:u w:val="single"/>
          <w:bdr w:val="single" w:sz="8" w:space="0" w:color="auto"/>
        </w:rPr>
        <w:t>fatalities and the policy responses</w:t>
      </w:r>
      <w:r w:rsidRPr="00F2619E">
        <w:rPr>
          <w:rFonts w:eastAsia="Calibri"/>
        </w:rPr>
        <w:t>.</w:t>
      </w:r>
    </w:p>
    <w:p w14:paraId="37CE6041" w14:textId="77777777" w:rsidR="00906EBF" w:rsidRPr="00984A50" w:rsidRDefault="00906EBF" w:rsidP="00906EBF">
      <w:pPr>
        <w:rPr>
          <w:rFonts w:eastAsia="Calibri"/>
        </w:rPr>
      </w:pPr>
      <w:r w:rsidRPr="0053579C">
        <w:rPr>
          <w:rFonts w:eastAsia="Calibri"/>
          <w:highlight w:val="cyan"/>
          <w:u w:val="single"/>
        </w:rPr>
        <w:t xml:space="preserve">These </w:t>
      </w:r>
      <w:r w:rsidRPr="002E0DF5">
        <w:rPr>
          <w:rFonts w:eastAsia="Calibri"/>
          <w:u w:val="single"/>
        </w:rPr>
        <w:t xml:space="preserve">would </w:t>
      </w:r>
      <w:r w:rsidRPr="0053579C">
        <w:rPr>
          <w:rFonts w:eastAsia="Calibri"/>
          <w:highlight w:val="cyan"/>
          <w:u w:val="single"/>
        </w:rPr>
        <w:t>include</w:t>
      </w:r>
      <w:r w:rsidRPr="00F2619E">
        <w:rPr>
          <w:rFonts w:eastAsia="Calibri"/>
          <w:u w:val="single"/>
        </w:rPr>
        <w:t xml:space="preserve"> political and </w:t>
      </w:r>
      <w:r w:rsidRPr="0053579C">
        <w:rPr>
          <w:rStyle w:val="Emphasis"/>
          <w:highlight w:val="cyan"/>
        </w:rPr>
        <w:t>ag</w:t>
      </w:r>
      <w:r w:rsidRPr="002E0DF5">
        <w:rPr>
          <w:rStyle w:val="Emphasis"/>
        </w:rPr>
        <w:t xml:space="preserve">ricultural </w:t>
      </w:r>
      <w:r w:rsidRPr="0053579C">
        <w:rPr>
          <w:rStyle w:val="Emphasis"/>
          <w:highlight w:val="cyan"/>
        </w:rPr>
        <w:t>disruption</w:t>
      </w:r>
      <w:r w:rsidRPr="00F2619E">
        <w:rPr>
          <w:rFonts w:eastAsia="Calibri"/>
          <w:u w:val="single"/>
        </w:rPr>
        <w:t xml:space="preserve"> as well as </w:t>
      </w:r>
      <w:r w:rsidRPr="0053579C">
        <w:rPr>
          <w:rStyle w:val="Emphasis"/>
          <w:highlight w:val="cyan"/>
        </w:rPr>
        <w:t>economic dislocation</w:t>
      </w:r>
      <w:r w:rsidRPr="00F2619E">
        <w:rPr>
          <w:rFonts w:eastAsia="Calibri"/>
          <w:u w:val="single"/>
        </w:rPr>
        <w:t xml:space="preserve"> </w:t>
      </w:r>
      <w:r w:rsidRPr="0053579C">
        <w:rPr>
          <w:rFonts w:eastAsia="Calibri"/>
          <w:highlight w:val="cyan"/>
          <w:u w:val="single"/>
        </w:rPr>
        <w:t>and</w:t>
      </w:r>
      <w:r w:rsidRPr="00F2619E">
        <w:rPr>
          <w:rFonts w:eastAsia="Calibri"/>
          <w:u w:val="single"/>
        </w:rPr>
        <w:t xml:space="preserve"> </w:t>
      </w:r>
      <w:r w:rsidRPr="0053579C">
        <w:rPr>
          <w:rStyle w:val="Emphasis"/>
          <w:highlight w:val="cyan"/>
        </w:rPr>
        <w:t>damage to the world’s trade network</w:t>
      </w:r>
      <w:r w:rsidRPr="00F2619E">
        <w:rPr>
          <w:rFonts w:eastAsia="Calibri"/>
        </w:rPr>
        <w:t xml:space="preserve"> (including the food trade).</w:t>
      </w:r>
    </w:p>
    <w:p w14:paraId="034F6D1E" w14:textId="77777777" w:rsidR="00906EBF" w:rsidRDefault="00906EBF" w:rsidP="00906EBF">
      <w:pPr>
        <w:pStyle w:val="Heading4"/>
      </w:pPr>
      <w:r>
        <w:t xml:space="preserve">Extinction---defense is wrong </w:t>
      </w:r>
    </w:p>
    <w:p w14:paraId="1919C0AA" w14:textId="77777777" w:rsidR="00906EBF" w:rsidRDefault="00906EBF" w:rsidP="00906EBF">
      <w:r>
        <w:t xml:space="preserve">Piers </w:t>
      </w:r>
      <w:r>
        <w:rPr>
          <w:rStyle w:val="Style13ptBold"/>
        </w:rPr>
        <w:t>Millett 17</w:t>
      </w:r>
      <w:r>
        <w:t>, Consultant for the World Health Organization, PhD in International Relations and Affairs, University of Bradford, Andrew Snyder-Beattie, “Existential Risk and Cost-Effective Biosecurity”, Health Security, Vol 15(4), http://online.liebertpub.com/doi/pdfplus/10.1089/hs.2017.0028</w:t>
      </w:r>
    </w:p>
    <w:p w14:paraId="0C00E60C" w14:textId="77777777" w:rsidR="00906EBF" w:rsidRDefault="00906EBF" w:rsidP="00906EBF">
      <w:pPr>
        <w:rPr>
          <w:sz w:val="16"/>
        </w:rPr>
      </w:pPr>
      <w:r>
        <w:rPr>
          <w:sz w:val="16"/>
        </w:rPr>
        <w:t xml:space="preserve">Historically, </w:t>
      </w:r>
      <w:r w:rsidRPr="0053579C">
        <w:rPr>
          <w:rStyle w:val="StyleUnderline"/>
          <w:highlight w:val="cyan"/>
        </w:rPr>
        <w:t>disease events</w:t>
      </w:r>
      <w:r>
        <w:rPr>
          <w:rStyle w:val="StyleUnderline"/>
        </w:rPr>
        <w:t xml:space="preserve"> </w:t>
      </w:r>
      <w:r w:rsidRPr="0053579C">
        <w:rPr>
          <w:rStyle w:val="StyleUnderline"/>
          <w:highlight w:val="cyan"/>
        </w:rPr>
        <w:t xml:space="preserve">have been responsible for the </w:t>
      </w:r>
      <w:r w:rsidRPr="0053579C">
        <w:rPr>
          <w:rStyle w:val="Emphasis"/>
          <w:highlight w:val="cyan"/>
        </w:rPr>
        <w:t>greatest death tolls</w:t>
      </w:r>
      <w:r w:rsidRPr="0053579C">
        <w:rPr>
          <w:rStyle w:val="StyleUnderline"/>
          <w:highlight w:val="cyan"/>
        </w:rPr>
        <w:t xml:space="preserve"> </w:t>
      </w:r>
      <w:r>
        <w:rPr>
          <w:rStyle w:val="StyleUnderline"/>
        </w:rPr>
        <w:t>on humanity. The 1918 flu was responsible for more than 50 million deaths</w:t>
      </w:r>
      <w:r>
        <w:rPr>
          <w:sz w:val="16"/>
        </w:rPr>
        <w:t xml:space="preserve">,1 while </w:t>
      </w:r>
      <w:r>
        <w:rPr>
          <w:rStyle w:val="StyleUnderline"/>
        </w:rPr>
        <w:t>smallpox killed perhaps 10 times that many in the 20th century alone.</w:t>
      </w:r>
      <w:r>
        <w:rPr>
          <w:sz w:val="16"/>
        </w:rPr>
        <w:t xml:space="preserve">2 </w:t>
      </w:r>
      <w:r>
        <w:rPr>
          <w:rStyle w:val="StyleUnderline"/>
        </w:rPr>
        <w:t>The Black Death was responsible for killing over 25% of the European population</w:t>
      </w:r>
      <w:r>
        <w:rPr>
          <w:sz w:val="16"/>
        </w:rPr>
        <w:t xml:space="preserve">,3 while </w:t>
      </w:r>
      <w:r>
        <w:rPr>
          <w:rStyle w:val="StyleUnderline"/>
        </w:rPr>
        <w:t>other pandemics</w:t>
      </w:r>
      <w:r>
        <w:rPr>
          <w:sz w:val="16"/>
        </w:rPr>
        <w:t xml:space="preserve">, such as the plague of Justinian, </w:t>
      </w:r>
      <w:r>
        <w:rPr>
          <w:rStyle w:val="StyleUnderline"/>
        </w:rPr>
        <w:t>are thought to have killed 25 million</w:t>
      </w:r>
      <w:r>
        <w:rPr>
          <w:sz w:val="16"/>
        </w:rPr>
        <w:t xml:space="preserve"> in the 6th century—constituting over 10% of the world’s population at the time.4 It is an open question whether </w:t>
      </w:r>
      <w:r>
        <w:rPr>
          <w:rStyle w:val="StyleUnderline"/>
        </w:rPr>
        <w:t xml:space="preserve">a </w:t>
      </w:r>
      <w:r w:rsidRPr="0053579C">
        <w:rPr>
          <w:rStyle w:val="StyleUnderline"/>
          <w:highlight w:val="cyan"/>
        </w:rPr>
        <w:t>future pandemic could</w:t>
      </w:r>
      <w:r>
        <w:rPr>
          <w:rStyle w:val="StyleUnderline"/>
        </w:rPr>
        <w:t xml:space="preserve"> </w:t>
      </w:r>
      <w:r w:rsidRPr="0053579C">
        <w:rPr>
          <w:rStyle w:val="StyleUnderline"/>
          <w:highlight w:val="cyan"/>
        </w:rPr>
        <w:t xml:space="preserve">result in </w:t>
      </w:r>
      <w:r>
        <w:rPr>
          <w:rStyle w:val="StyleUnderline"/>
        </w:rPr>
        <w:t xml:space="preserve">outright </w:t>
      </w:r>
      <w:r w:rsidRPr="0053579C">
        <w:rPr>
          <w:rStyle w:val="StyleUnderline"/>
          <w:highlight w:val="cyan"/>
        </w:rPr>
        <w:t>human extinction</w:t>
      </w:r>
      <w:r>
        <w:rPr>
          <w:rStyle w:val="StyleUnderline"/>
        </w:rPr>
        <w:t xml:space="preserve"> or the irreversible collapse of civilization</w:t>
      </w:r>
      <w:r>
        <w:rPr>
          <w:sz w:val="16"/>
        </w:rPr>
        <w:t xml:space="preserve">. </w:t>
      </w:r>
    </w:p>
    <w:p w14:paraId="19860BE4" w14:textId="77777777" w:rsidR="00906EBF" w:rsidRDefault="00906EBF" w:rsidP="00906EBF">
      <w:pPr>
        <w:rPr>
          <w:sz w:val="16"/>
        </w:rPr>
      </w:pPr>
      <w:r w:rsidRPr="0053579C">
        <w:rPr>
          <w:rStyle w:val="StyleUnderline"/>
          <w:highlight w:val="cyan"/>
        </w:rPr>
        <w:t>A skeptic would have</w:t>
      </w:r>
      <w:r>
        <w:rPr>
          <w:sz w:val="16"/>
        </w:rPr>
        <w:t xml:space="preserve"> many good </w:t>
      </w:r>
      <w:r w:rsidRPr="0053579C">
        <w:rPr>
          <w:rStyle w:val="StyleUnderline"/>
          <w:highlight w:val="cyan"/>
        </w:rPr>
        <w:t>reasons to think</w:t>
      </w:r>
      <w:r>
        <w:rPr>
          <w:rStyle w:val="StyleUnderline"/>
        </w:rPr>
        <w:t xml:space="preserve"> that </w:t>
      </w:r>
      <w:r w:rsidRPr="0053579C">
        <w:rPr>
          <w:rStyle w:val="StyleUnderline"/>
          <w:highlight w:val="cyan"/>
        </w:rPr>
        <w:t>existential risk</w:t>
      </w:r>
      <w:r>
        <w:rPr>
          <w:rStyle w:val="StyleUnderline"/>
        </w:rPr>
        <w:t xml:space="preserve"> from disease </w:t>
      </w:r>
      <w:r w:rsidRPr="0053579C">
        <w:rPr>
          <w:rStyle w:val="StyleUnderline"/>
          <w:highlight w:val="cyan"/>
        </w:rPr>
        <w:t xml:space="preserve">is unlikely. Such a disease would need to spread </w:t>
      </w:r>
      <w:r w:rsidRPr="0053579C">
        <w:rPr>
          <w:rStyle w:val="Emphasis"/>
          <w:highlight w:val="cyan"/>
        </w:rPr>
        <w:t>worldwide</w:t>
      </w:r>
      <w:r>
        <w:rPr>
          <w:rStyle w:val="StyleUnderline"/>
        </w:rPr>
        <w:t xml:space="preserve"> to remote populations, overcome</w:t>
      </w:r>
      <w:r>
        <w:rPr>
          <w:sz w:val="16"/>
        </w:rPr>
        <w:t xml:space="preserve"> rare </w:t>
      </w:r>
      <w:r>
        <w:rPr>
          <w:rStyle w:val="StyleUnderline"/>
        </w:rPr>
        <w:t xml:space="preserve">genetic resistances, </w:t>
      </w:r>
      <w:r w:rsidRPr="0053579C">
        <w:rPr>
          <w:rStyle w:val="StyleUnderline"/>
          <w:highlight w:val="cyan"/>
        </w:rPr>
        <w:t>and evade detection</w:t>
      </w:r>
      <w:r>
        <w:rPr>
          <w:sz w:val="16"/>
        </w:rPr>
        <w:t xml:space="preserve">, cures, and countermeasures. Even evolution itself may work in humanity’s favor: </w:t>
      </w:r>
      <w:r w:rsidRPr="0053579C">
        <w:rPr>
          <w:rStyle w:val="StyleUnderline"/>
          <w:highlight w:val="cyan"/>
        </w:rPr>
        <w:t>Virulence and transmission is</w:t>
      </w:r>
      <w:r>
        <w:rPr>
          <w:rStyle w:val="StyleUnderline"/>
        </w:rPr>
        <w:t xml:space="preserve"> often </w:t>
      </w:r>
      <w:r w:rsidRPr="0053579C">
        <w:rPr>
          <w:rStyle w:val="StyleUnderline"/>
          <w:highlight w:val="cyan"/>
        </w:rPr>
        <w:t>a trade-off</w:t>
      </w:r>
      <w:r>
        <w:rPr>
          <w:sz w:val="16"/>
        </w:rPr>
        <w:t xml:space="preserve">, and so evolutionary pressures could push against maximally lethal wild-type pathogens.5,6 </w:t>
      </w:r>
    </w:p>
    <w:p w14:paraId="4682DFC7" w14:textId="77777777" w:rsidR="00906EBF" w:rsidRDefault="00906EBF" w:rsidP="00906EBF">
      <w:pPr>
        <w:rPr>
          <w:sz w:val="16"/>
        </w:rPr>
      </w:pPr>
      <w:r>
        <w:rPr>
          <w:sz w:val="16"/>
        </w:rPr>
        <w:t xml:space="preserve">While </w:t>
      </w:r>
      <w:r w:rsidRPr="0053579C">
        <w:rPr>
          <w:rStyle w:val="StyleUnderline"/>
          <w:highlight w:val="cyan"/>
        </w:rPr>
        <w:t>these arguments</w:t>
      </w:r>
      <w:r>
        <w:rPr>
          <w:sz w:val="16"/>
        </w:rPr>
        <w:t xml:space="preserve"> point to a very small risk of human extinction, </w:t>
      </w:r>
      <w:r>
        <w:rPr>
          <w:rStyle w:val="Emphasis"/>
        </w:rPr>
        <w:t xml:space="preserve">they </w:t>
      </w:r>
      <w:r w:rsidRPr="0053579C">
        <w:rPr>
          <w:rStyle w:val="Emphasis"/>
          <w:highlight w:val="cyan"/>
        </w:rPr>
        <w:t>do not rule the possibility out</w:t>
      </w:r>
      <w:r>
        <w:rPr>
          <w:sz w:val="16"/>
        </w:rPr>
        <w:t xml:space="preserve"> entirely. Although rare, </w:t>
      </w:r>
      <w:r w:rsidRPr="0053579C">
        <w:rPr>
          <w:rStyle w:val="StyleUnderline"/>
          <w:highlight w:val="cyan"/>
        </w:rPr>
        <w:t>there are recorded instances of species going extinct due to disease</w:t>
      </w:r>
      <w:r>
        <w:rPr>
          <w:sz w:val="16"/>
        </w:rPr>
        <w:t xml:space="preserve">—primarily in amphibians, but also in 1 mammalian species of rat on Christmas Island.7,8 There </w:t>
      </w:r>
      <w:r>
        <w:rPr>
          <w:rStyle w:val="StyleUnderline"/>
        </w:rPr>
        <w:t xml:space="preserve">are also </w:t>
      </w:r>
      <w:r w:rsidRPr="0053579C">
        <w:rPr>
          <w:rStyle w:val="StyleUnderline"/>
          <w:highlight w:val="cyan"/>
        </w:rPr>
        <w:t>historical examples of large human populations being</w:t>
      </w:r>
      <w:r>
        <w:rPr>
          <w:rStyle w:val="StyleUnderline"/>
        </w:rPr>
        <w:t xml:space="preserve"> almost entirely </w:t>
      </w:r>
      <w:r w:rsidRPr="0053579C">
        <w:rPr>
          <w:rStyle w:val="StyleUnderline"/>
          <w:highlight w:val="cyan"/>
        </w:rPr>
        <w:t>wiped out</w:t>
      </w:r>
      <w:r>
        <w:rPr>
          <w:rStyle w:val="StyleUnderline"/>
        </w:rPr>
        <w:t xml:space="preserve"> by disease, </w:t>
      </w:r>
      <w:r w:rsidRPr="0053579C">
        <w:rPr>
          <w:rStyle w:val="StyleUnderline"/>
          <w:highlight w:val="cyan"/>
        </w:rPr>
        <w:t>especially when multiple diseases were simultaneously introduced</w:t>
      </w:r>
      <w:r>
        <w:rPr>
          <w:rStyle w:val="StyleUnderline"/>
        </w:rPr>
        <w:t xml:space="preserve"> into a population </w:t>
      </w:r>
      <w:r>
        <w:rPr>
          <w:sz w:val="16"/>
        </w:rPr>
        <w:t xml:space="preserve">without immunity. The most striking examples of total population collapse include native American tribes exposed to European diseases, such as the Massachusett (86% loss of population), Quiripi-Unquachog (95% loss of population), and theWestern Abenaki (which suffered a staggering 98% loss of population). </w:t>
      </w:r>
    </w:p>
    <w:p w14:paraId="25CFA6BE" w14:textId="77777777" w:rsidR="00906EBF" w:rsidRPr="00984A50" w:rsidRDefault="00906EBF" w:rsidP="00906EBF">
      <w:pPr>
        <w:rPr>
          <w:sz w:val="16"/>
        </w:rPr>
      </w:pPr>
      <w:r>
        <w:rPr>
          <w:sz w:val="16"/>
        </w:rPr>
        <w:t xml:space="preserve">In the modern context, no single disease currently exists that combines the worst-case levels of transmissibility, lethality, resistance to countermeasures, and global reach. But </w:t>
      </w:r>
      <w:r>
        <w:rPr>
          <w:rStyle w:val="StyleUnderline"/>
        </w:rPr>
        <w:t>many diseases are proof of principle that each worst-case attribute can be realized independently.</w:t>
      </w:r>
      <w:r>
        <w:rPr>
          <w:sz w:val="16"/>
        </w:rPr>
        <w:t xml:space="preserve"> For example, </w:t>
      </w:r>
      <w:r w:rsidRPr="0053579C">
        <w:rPr>
          <w:rStyle w:val="StyleUnderline"/>
          <w:highlight w:val="cyan"/>
        </w:rPr>
        <w:t>some diseases exhibit</w:t>
      </w:r>
      <w:r>
        <w:rPr>
          <w:rStyle w:val="StyleUnderline"/>
        </w:rPr>
        <w:t xml:space="preserve"> nearly a </w:t>
      </w:r>
      <w:r w:rsidRPr="0053579C">
        <w:rPr>
          <w:rStyle w:val="StyleUnderline"/>
          <w:highlight w:val="cyan"/>
        </w:rPr>
        <w:t>100%</w:t>
      </w:r>
      <w:r>
        <w:rPr>
          <w:rStyle w:val="StyleUnderline"/>
        </w:rPr>
        <w:t xml:space="preserve"> case </w:t>
      </w:r>
      <w:r w:rsidRPr="0053579C">
        <w:rPr>
          <w:rStyle w:val="StyleUnderline"/>
          <w:highlight w:val="cyan"/>
        </w:rPr>
        <w:t>fatality</w:t>
      </w:r>
      <w:r>
        <w:rPr>
          <w:rStyle w:val="StyleUnderline"/>
        </w:rPr>
        <w:t xml:space="preserve"> ratio in the absence of treatment</w:t>
      </w:r>
      <w:r>
        <w:rPr>
          <w:sz w:val="16"/>
        </w:rPr>
        <w:t>, such as rabies or septicemic plague</w:t>
      </w:r>
      <w:r>
        <w:rPr>
          <w:rStyle w:val="StyleUnderline"/>
        </w:rPr>
        <w:t xml:space="preserve">. </w:t>
      </w:r>
      <w:r w:rsidRPr="0053579C">
        <w:rPr>
          <w:rStyle w:val="StyleUnderline"/>
          <w:highlight w:val="cyan"/>
        </w:rPr>
        <w:t>Other diseases have a track record of spreading to</w:t>
      </w:r>
      <w:r>
        <w:rPr>
          <w:rStyle w:val="StyleUnderline"/>
        </w:rPr>
        <w:t xml:space="preserve"> </w:t>
      </w:r>
      <w:r>
        <w:rPr>
          <w:rStyle w:val="Emphasis"/>
        </w:rPr>
        <w:t xml:space="preserve">virtually </w:t>
      </w:r>
      <w:r w:rsidRPr="0053579C">
        <w:rPr>
          <w:rStyle w:val="Emphasis"/>
          <w:highlight w:val="cyan"/>
        </w:rPr>
        <w:t>every</w:t>
      </w:r>
      <w:r>
        <w:rPr>
          <w:rStyle w:val="Emphasis"/>
        </w:rPr>
        <w:t xml:space="preserve"> human </w:t>
      </w:r>
      <w:r w:rsidRPr="0053579C">
        <w:rPr>
          <w:rStyle w:val="Emphasis"/>
          <w:highlight w:val="cyan"/>
        </w:rPr>
        <w:t>community worldwide</w:t>
      </w:r>
      <w:r>
        <w:rPr>
          <w:rStyle w:val="StyleUnderline"/>
        </w:rPr>
        <w:t>,</w:t>
      </w:r>
      <w:r>
        <w:rPr>
          <w:sz w:val="16"/>
        </w:rPr>
        <w:t xml:space="preserve"> such as the 1918 flu,10 and </w:t>
      </w:r>
      <w:r>
        <w:rPr>
          <w:rStyle w:val="StyleUnderline"/>
        </w:rPr>
        <w:t>seroprevalence studies indicate that other pathogens,</w:t>
      </w:r>
      <w:r>
        <w:rPr>
          <w:sz w:val="16"/>
        </w:rPr>
        <w:t xml:space="preserve"> such as chickenpox and HSV-1</w:t>
      </w:r>
      <w:r>
        <w:rPr>
          <w:rStyle w:val="StyleUnderline"/>
        </w:rPr>
        <w:t xml:space="preserve">, can successfully reach over </w:t>
      </w:r>
      <w:r>
        <w:rPr>
          <w:rStyle w:val="Emphasis"/>
        </w:rPr>
        <w:t>95% of a population</w:t>
      </w:r>
      <w:r>
        <w:rPr>
          <w:sz w:val="16"/>
        </w:rPr>
        <w:t xml:space="preserve">.11,12 </w:t>
      </w:r>
      <w:r>
        <w:rPr>
          <w:rStyle w:val="StyleUnderline"/>
        </w:rPr>
        <w:t>Under optimal virulence theory, natural evolution would be an unlikely source for pathogens with the highest possible levels of transmissibility</w:t>
      </w:r>
      <w:r>
        <w:rPr>
          <w:sz w:val="16"/>
        </w:rPr>
        <w:t xml:space="preserve">, virulence, and global reach. </w:t>
      </w:r>
      <w:r>
        <w:rPr>
          <w:rStyle w:val="StyleUnderline"/>
        </w:rPr>
        <w:t xml:space="preserve">But </w:t>
      </w:r>
      <w:r w:rsidRPr="0053579C">
        <w:rPr>
          <w:rStyle w:val="StyleUnderline"/>
          <w:highlight w:val="cyan"/>
        </w:rPr>
        <w:t>advances in biotech</w:t>
      </w:r>
      <w:r>
        <w:rPr>
          <w:rStyle w:val="StyleUnderline"/>
        </w:rPr>
        <w:t xml:space="preserve">nology </w:t>
      </w:r>
      <w:r w:rsidRPr="0053579C">
        <w:rPr>
          <w:rStyle w:val="StyleUnderline"/>
          <w:highlight w:val="cyan"/>
        </w:rPr>
        <w:t>might allow the creation of diseases that combine</w:t>
      </w:r>
      <w:r>
        <w:rPr>
          <w:rStyle w:val="StyleUnderline"/>
        </w:rPr>
        <w:t xml:space="preserve"> such </w:t>
      </w:r>
      <w:r w:rsidRPr="0053579C">
        <w:rPr>
          <w:rStyle w:val="StyleUnderline"/>
          <w:highlight w:val="cyan"/>
        </w:rPr>
        <w:t>traits</w:t>
      </w:r>
      <w:r>
        <w:rPr>
          <w:rStyle w:val="StyleUnderline"/>
        </w:rPr>
        <w:t>.</w:t>
      </w:r>
      <w:r>
        <w:rPr>
          <w:sz w:val="16"/>
        </w:rPr>
        <w:t xml:space="preserve"> Recent controversy has already emerged over a number of scientific experiments that resulted in viruses with enhanced transmissibility, lethality, and/or the ability to overcome therapeutics.13-17 Other experiments demonstrated that mousepox could be modified to have a 100% case fatality rate and render a vaccine ineffective.18 In addition to transmissibility and lethality, </w:t>
      </w:r>
      <w:r>
        <w:rPr>
          <w:rStyle w:val="StyleUnderline"/>
        </w:rPr>
        <w:t>studies have shown that other disease traits, such as incubation time, environmental survival, and available vectors, could be modifie</w:t>
      </w:r>
      <w:r>
        <w:rPr>
          <w:sz w:val="16"/>
        </w:rPr>
        <w:t>d as well.19-2</w:t>
      </w:r>
    </w:p>
    <w:p w14:paraId="1110C51F" w14:textId="77777777" w:rsidR="00802730" w:rsidRDefault="00802730" w:rsidP="00802730">
      <w:pPr>
        <w:pStyle w:val="Heading2"/>
      </w:pPr>
      <w:r>
        <w:t>T</w:t>
      </w:r>
    </w:p>
    <w:p w14:paraId="2EDC0141" w14:textId="77777777" w:rsidR="00802730" w:rsidRDefault="00802730" w:rsidP="00802730">
      <w:pPr>
        <w:pStyle w:val="Heading2"/>
      </w:pPr>
      <w:r>
        <w:t>States</w:t>
      </w:r>
    </w:p>
    <w:p w14:paraId="1F540F58" w14:textId="77777777" w:rsidR="00802730" w:rsidRDefault="00802730" w:rsidP="00802730">
      <w:pPr>
        <w:pStyle w:val="Heading2"/>
      </w:pPr>
      <w:r>
        <w:t>CP – adv</w:t>
      </w:r>
    </w:p>
    <w:p w14:paraId="57222EA9" w14:textId="77777777" w:rsidR="00B367B3" w:rsidRDefault="00B367B3" w:rsidP="00B367B3">
      <w:pPr>
        <w:pStyle w:val="Heading2"/>
      </w:pPr>
      <w:r>
        <w:t xml:space="preserve">Guidance Docs </w:t>
      </w:r>
    </w:p>
    <w:p w14:paraId="5230A145" w14:textId="5A4D3055" w:rsidR="007E7893" w:rsidRDefault="007E7893" w:rsidP="007E7893">
      <w:pPr>
        <w:pStyle w:val="Heading2"/>
      </w:pPr>
      <w:r>
        <w:t>PTX</w:t>
      </w:r>
    </w:p>
    <w:p w14:paraId="468A0887" w14:textId="5D5ED834" w:rsidR="00B367B3" w:rsidRDefault="00B367B3" w:rsidP="00B367B3">
      <w:pPr>
        <w:pStyle w:val="Heading3"/>
      </w:pPr>
      <w:r>
        <w:t>DA Solves</w:t>
      </w:r>
    </w:p>
    <w:p w14:paraId="00C76E66" w14:textId="48E73D00" w:rsidR="00B367B3" w:rsidRDefault="00B367B3" w:rsidP="00B367B3">
      <w:pPr>
        <w:pStyle w:val="Heading4"/>
      </w:pPr>
      <w:r>
        <w:t xml:space="preserve">DA doesn’t solve - Federal nanotech regulation fails – state experimentation solves knowledge gaps and flexibility </w:t>
      </w:r>
    </w:p>
    <w:p w14:paraId="7DE300C3" w14:textId="77777777" w:rsidR="00B367B3" w:rsidRDefault="00B367B3" w:rsidP="00B367B3">
      <w:r>
        <w:rPr>
          <w:rStyle w:val="Style13ptBold"/>
        </w:rPr>
        <w:t>Strifling 10</w:t>
      </w:r>
      <w:r>
        <w:t>(David, Freedman Fellow, Temple University Beasley School of Law, “ENVIRONMENTAL FEDERALISM AND EFFECTIVE REGULATION OF NANOTECHNOLOGY,” http://www.msulawreview.org/wp-content/uploads/2012/10/2010-4_Strifling.pdf)</w:t>
      </w:r>
    </w:p>
    <w:p w14:paraId="08A14483" w14:textId="77777777" w:rsidR="00B367B3" w:rsidRDefault="00B367B3" w:rsidP="00B367B3">
      <w:pPr>
        <w:rPr>
          <w:sz w:val="14"/>
        </w:rPr>
      </w:pPr>
      <w:r>
        <w:rPr>
          <w:sz w:val="14"/>
        </w:rPr>
        <w:t xml:space="preserve">As noted in Part I, the presence of interstate externalities, whether physical, economic, intertemporal, or psychological, is considered by many scholars on both sides of the federalism debate to be the best justification for centralized regulation.240 That recognition is why the consideration of externalities is the first part of the contextual analysis proposed in Part I. As this Part will discuss, </w:t>
      </w:r>
      <w:r>
        <w:rPr>
          <w:rStyle w:val="StyleUnderline"/>
        </w:rPr>
        <w:t>the question of</w:t>
      </w:r>
      <w:r>
        <w:rPr>
          <w:sz w:val="14"/>
        </w:rPr>
        <w:t xml:space="preserve"> whether </w:t>
      </w:r>
      <w:r w:rsidRPr="00082552">
        <w:rPr>
          <w:rStyle w:val="StyleUnderline"/>
          <w:highlight w:val="cyan"/>
        </w:rPr>
        <w:t>nanotech</w:t>
      </w:r>
      <w:r>
        <w:rPr>
          <w:rStyle w:val="StyleUnderline"/>
        </w:rPr>
        <w:t>nology</w:t>
      </w:r>
      <w:r>
        <w:rPr>
          <w:sz w:val="14"/>
        </w:rPr>
        <w:t xml:space="preserve"> production, emissions, and use will generate significant </w:t>
      </w:r>
      <w:r>
        <w:rPr>
          <w:rStyle w:val="StyleUnderline"/>
        </w:rPr>
        <w:t xml:space="preserve">externalities is the first of many </w:t>
      </w:r>
      <w:r w:rsidRPr="00082552">
        <w:rPr>
          <w:rStyle w:val="StyleUnderline"/>
          <w:highlight w:val="cyan"/>
        </w:rPr>
        <w:t>knowledge gaps</w:t>
      </w:r>
      <w:r>
        <w:rPr>
          <w:rStyle w:val="StyleUnderline"/>
        </w:rPr>
        <w:t xml:space="preserve"> that </w:t>
      </w:r>
      <w:r w:rsidRPr="00082552">
        <w:rPr>
          <w:rStyle w:val="StyleUnderline"/>
          <w:highlight w:val="cyan"/>
        </w:rPr>
        <w:t>are likely to plague regulators</w:t>
      </w:r>
      <w:r>
        <w:rPr>
          <w:rStyle w:val="StyleUnderline"/>
        </w:rPr>
        <w:t xml:space="preserve"> attempting to regulate </w:t>
      </w:r>
      <w:r>
        <w:rPr>
          <w:sz w:val="14"/>
        </w:rPr>
        <w:t xml:space="preserve">nanotechnology and other emerging technologies. The question of physical externalities is perhaps easiest to begin assessing. </w:t>
      </w:r>
      <w:r>
        <w:rPr>
          <w:rStyle w:val="StyleUnderline"/>
        </w:rPr>
        <w:t>Many nanoparticles are incorporated into products and seem more likely to be found in solid waste as opposed to air emissions</w:t>
      </w:r>
      <w:r>
        <w:rPr>
          <w:sz w:val="14"/>
        </w:rPr>
        <w:t xml:space="preserve">.241 For example, nanoparticle-silver is often incorporated in ordinary consumer products like socks because it has antibacterial and odor-fighting properties. But, the nanosilver can leach into wash water during ordinary laundering, and will ultimately join the solid waste stream when the socks are thrown away. </w:t>
      </w:r>
      <w:r>
        <w:rPr>
          <w:rStyle w:val="StyleUnderline"/>
        </w:rPr>
        <w:t xml:space="preserve">Solid </w:t>
      </w:r>
      <w:r w:rsidRPr="00082552">
        <w:rPr>
          <w:rStyle w:val="StyleUnderline"/>
          <w:highlight w:val="cyan"/>
        </w:rPr>
        <w:t>wastes are</w:t>
      </w:r>
      <w:r>
        <w:rPr>
          <w:rStyle w:val="StyleUnderline"/>
        </w:rPr>
        <w:t xml:space="preserve"> typically </w:t>
      </w:r>
      <w:r w:rsidRPr="00082552">
        <w:rPr>
          <w:rStyle w:val="StyleUnderline"/>
          <w:highlight w:val="cyan"/>
        </w:rPr>
        <w:t>handled locally</w:t>
      </w:r>
      <w:r>
        <w:rPr>
          <w:sz w:val="14"/>
        </w:rPr>
        <w:t xml:space="preserve"> and therefore have a more limited transport range than pollutants released in air emissions.242 </w:t>
      </w:r>
      <w:r>
        <w:rPr>
          <w:rStyle w:val="StyleUnderline"/>
        </w:rPr>
        <w:t>This makes it less likely</w:t>
      </w:r>
      <w:r>
        <w:rPr>
          <w:sz w:val="14"/>
        </w:rPr>
        <w:t xml:space="preserve">, although not impossible, </w:t>
      </w:r>
      <w:r>
        <w:rPr>
          <w:rStyle w:val="StyleUnderline"/>
        </w:rPr>
        <w:t xml:space="preserve">that significant interstate externalities will result, </w:t>
      </w:r>
      <w:r w:rsidRPr="00082552">
        <w:rPr>
          <w:rStyle w:val="StyleUnderline"/>
          <w:highlight w:val="cyan"/>
        </w:rPr>
        <w:t>and</w:t>
      </w:r>
      <w:r>
        <w:rPr>
          <w:rStyle w:val="StyleUnderline"/>
        </w:rPr>
        <w:t xml:space="preserve"> may </w:t>
      </w:r>
      <w:r w:rsidRPr="00082552">
        <w:rPr>
          <w:rStyle w:val="StyleUnderline"/>
          <w:highlight w:val="cyan"/>
        </w:rPr>
        <w:t>weigh in favor of decentralization</w:t>
      </w:r>
      <w:r>
        <w:rPr>
          <w:sz w:val="14"/>
        </w:rPr>
        <w:t xml:space="preserve">. However, such conclusions should be drawn only with caution because studies have shown that at the nanoscale, even small changes in production methods may lead to different toxicological properties and perhaps increased mobility.243 Geographically, it is difficult to quantify how much of a particular nanoparticle is produced in a given state, region, or country.244 This makes application of the “[m]atching [p]rinciple” difficult.245 It may be that certain emerging technologies will be produced within a single state, or that they will be national in scale. At this point, it appears that nanotechnology production will not be limited to a single state or region, but it is not clear how dispersed the activity will be. It is possible that as with other emerging technologies, </w:t>
      </w:r>
      <w:r>
        <w:rPr>
          <w:rStyle w:val="StyleUnderline"/>
        </w:rPr>
        <w:t>nanotechnology development may occur within localized or regional hot spots of activity</w:t>
      </w:r>
      <w:r>
        <w:rPr>
          <w:sz w:val="14"/>
        </w:rPr>
        <w:t xml:space="preserve">. At this stage, it is more difficult to assess the possibility of economic, intertemporal, or psychological externalities. The presence or absence of economic and psychological externalities will become apparent as the technology proliferates. Intertemporal externalities are perhaps the toughest to assess immediately. Because nanoparticles have characteristics that differ from macro-scale equivalents (for example, nanosilver has different physical properties than macro-scale silver), it cannot be proven that they will not also have different long-term consequences.246 At least at the outset, </w:t>
      </w:r>
      <w:r>
        <w:rPr>
          <w:rStyle w:val="StyleUnderline"/>
        </w:rPr>
        <w:t xml:space="preserve">it seems likely that </w:t>
      </w:r>
      <w:r w:rsidRPr="00082552">
        <w:rPr>
          <w:rStyle w:val="Emphasis"/>
          <w:highlight w:val="cyan"/>
        </w:rPr>
        <w:t>state regulators will be better equipped</w:t>
      </w:r>
      <w:r>
        <w:rPr>
          <w:rStyle w:val="Emphasis"/>
        </w:rPr>
        <w:t xml:space="preserve"> than federal regulators</w:t>
      </w:r>
      <w:r>
        <w:rPr>
          <w:rStyle w:val="StyleUnderline"/>
        </w:rPr>
        <w:t xml:space="preserve"> to form an opinion as to whether nanotechnology generates significant externalities</w:t>
      </w:r>
      <w:r>
        <w:rPr>
          <w:sz w:val="14"/>
        </w:rPr>
        <w:t xml:space="preserve">. Most obviously, </w:t>
      </w:r>
      <w:r w:rsidRPr="00082552">
        <w:rPr>
          <w:rStyle w:val="StyleUnderline"/>
          <w:highlight w:val="cyan"/>
        </w:rPr>
        <w:t>they will be aware of</w:t>
      </w:r>
      <w:r>
        <w:rPr>
          <w:rStyle w:val="StyleUnderline"/>
        </w:rPr>
        <w:t xml:space="preserve"> whether their individual states are on the receiving end of </w:t>
      </w:r>
      <w:r w:rsidRPr="00082552">
        <w:rPr>
          <w:rStyle w:val="StyleUnderline"/>
          <w:highlight w:val="cyan"/>
        </w:rPr>
        <w:t>“nanopollution” from other states</w:t>
      </w:r>
      <w:r>
        <w:rPr>
          <w:rStyle w:val="StyleUnderline"/>
        </w:rPr>
        <w:t xml:space="preserve">. </w:t>
      </w:r>
      <w:r w:rsidRPr="00082552">
        <w:rPr>
          <w:rStyle w:val="StyleUnderline"/>
          <w:highlight w:val="cyan"/>
        </w:rPr>
        <w:t>State</w:t>
      </w:r>
      <w:r>
        <w:rPr>
          <w:rStyle w:val="StyleUnderline"/>
        </w:rPr>
        <w:t xml:space="preserve"> and local </w:t>
      </w:r>
      <w:r w:rsidRPr="00082552">
        <w:rPr>
          <w:rStyle w:val="StyleUnderline"/>
          <w:highlight w:val="cyan"/>
        </w:rPr>
        <w:t>regulators can</w:t>
      </w:r>
      <w:r>
        <w:rPr>
          <w:sz w:val="14"/>
        </w:rPr>
        <w:t xml:space="preserve">, of course, </w:t>
      </w:r>
      <w:r w:rsidRPr="00082552">
        <w:rPr>
          <w:rStyle w:val="Emphasis"/>
          <w:highlight w:val="cyan"/>
        </w:rPr>
        <w:t>report their experiences</w:t>
      </w:r>
      <w:r>
        <w:rPr>
          <w:rStyle w:val="StyleUnderline"/>
        </w:rPr>
        <w:t xml:space="preserve"> of this kind to their federal counterparts </w:t>
      </w:r>
      <w:r w:rsidRPr="00082552">
        <w:rPr>
          <w:rStyle w:val="StyleUnderline"/>
          <w:highlight w:val="cyan"/>
        </w:rPr>
        <w:t xml:space="preserve">for </w:t>
      </w:r>
      <w:r w:rsidRPr="00082552">
        <w:rPr>
          <w:rStyle w:val="Emphasis"/>
          <w:highlight w:val="cyan"/>
        </w:rPr>
        <w:t>compilation and comparison</w:t>
      </w:r>
      <w:r>
        <w:rPr>
          <w:rStyle w:val="StyleUnderline"/>
        </w:rPr>
        <w:t xml:space="preserve"> with similar information from other states. </w:t>
      </w:r>
      <w:r w:rsidRPr="00082552">
        <w:rPr>
          <w:rStyle w:val="Emphasis"/>
          <w:highlight w:val="cyan"/>
        </w:rPr>
        <w:t>This</w:t>
      </w:r>
      <w:r>
        <w:rPr>
          <w:rStyle w:val="Emphasis"/>
        </w:rPr>
        <w:t xml:space="preserve"> process </w:t>
      </w:r>
      <w:r w:rsidRPr="00082552">
        <w:rPr>
          <w:rStyle w:val="Emphasis"/>
          <w:highlight w:val="cyan"/>
        </w:rPr>
        <w:t>will provide a solid base of knowledge</w:t>
      </w:r>
      <w:r>
        <w:rPr>
          <w:rStyle w:val="Emphasis"/>
        </w:rPr>
        <w:t xml:space="preserve"> with which </w:t>
      </w:r>
      <w:r w:rsidRPr="00082552">
        <w:rPr>
          <w:rStyle w:val="Emphasis"/>
          <w:highlight w:val="cyan"/>
        </w:rPr>
        <w:t>to assess the next generation of regulations</w:t>
      </w:r>
      <w:r>
        <w:rPr>
          <w:sz w:val="14"/>
        </w:rPr>
        <w:t xml:space="preserve">. B. Knowledge Gap Two: What Are the Costs and Benefits of Nanotechnology Regulation? The second part of the contextual analysis described in Part I recommends examining the economies of scale associated with federal or state regulation. Professor Esty remarked that it will most likely be inefficient for every “hamlet” to perform detailed and highly technical analyses of nanotechnology.247 That is intuitive, although the costs and benefits involved with either centralized or decentralized regulation of nanotechnology are difficult to measure. In particular, the difficulty in estimating the benefits of nanotechnology will make economically efficient regulation (i.e., maximizing the difference between benefits and costs) impossible, but finding the most cost-effective policy (i.e., minimizing the costs) may eventually become an achievable goal. </w:t>
      </w:r>
      <w:r>
        <w:rPr>
          <w:rStyle w:val="StyleUnderline"/>
        </w:rPr>
        <w:t xml:space="preserve">The </w:t>
      </w:r>
      <w:r w:rsidRPr="00082552">
        <w:rPr>
          <w:rStyle w:val="StyleUnderline"/>
          <w:highlight w:val="cyan"/>
        </w:rPr>
        <w:t>governance scheme should</w:t>
      </w:r>
      <w:r>
        <w:rPr>
          <w:rStyle w:val="StyleUnderline"/>
        </w:rPr>
        <w:t xml:space="preserve"> also </w:t>
      </w:r>
      <w:r w:rsidRPr="00082552">
        <w:rPr>
          <w:rStyle w:val="StyleUnderline"/>
          <w:highlight w:val="cyan"/>
        </w:rPr>
        <w:t>provide incentives for</w:t>
      </w:r>
      <w:r>
        <w:rPr>
          <w:rStyle w:val="StyleUnderline"/>
        </w:rPr>
        <w:t xml:space="preserve"> new </w:t>
      </w:r>
      <w:r w:rsidRPr="00082552">
        <w:rPr>
          <w:rStyle w:val="StyleUnderline"/>
          <w:highlight w:val="cyan"/>
        </w:rPr>
        <w:t>r</w:t>
      </w:r>
      <w:r>
        <w:rPr>
          <w:rStyle w:val="StyleUnderline"/>
        </w:rPr>
        <w:t xml:space="preserve">esearch </w:t>
      </w:r>
      <w:r w:rsidRPr="00082552">
        <w:rPr>
          <w:rStyle w:val="StyleUnderline"/>
          <w:highlight w:val="cyan"/>
        </w:rPr>
        <w:t>and</w:t>
      </w:r>
      <w:r>
        <w:rPr>
          <w:rStyle w:val="StyleUnderline"/>
        </w:rPr>
        <w:t xml:space="preserve"> </w:t>
      </w:r>
      <w:r w:rsidRPr="00082552">
        <w:rPr>
          <w:rStyle w:val="StyleUnderline"/>
          <w:highlight w:val="cyan"/>
        </w:rPr>
        <w:t>d</w:t>
      </w:r>
      <w:r>
        <w:rPr>
          <w:rStyle w:val="StyleUnderline"/>
        </w:rPr>
        <w:t>evelopmen</w:t>
      </w:r>
      <w:r>
        <w:rPr>
          <w:sz w:val="14"/>
        </w:rPr>
        <w:t xml:space="preserve">t efforts to better control future nanoparticle emissions. </w:t>
      </w:r>
      <w:r w:rsidRPr="00082552">
        <w:rPr>
          <w:rStyle w:val="StyleUnderline"/>
          <w:highlight w:val="cyan"/>
        </w:rPr>
        <w:t>This</w:t>
      </w:r>
      <w:r>
        <w:rPr>
          <w:rStyle w:val="StyleUnderline"/>
        </w:rPr>
        <w:t xml:space="preserve"> likely </w:t>
      </w:r>
      <w:r w:rsidRPr="00082552">
        <w:rPr>
          <w:rStyle w:val="Emphasis"/>
          <w:highlight w:val="cyan"/>
        </w:rPr>
        <w:t>counsels against</w:t>
      </w:r>
      <w:r>
        <w:rPr>
          <w:rStyle w:val="Emphasis"/>
        </w:rPr>
        <w:t xml:space="preserve"> the use of a </w:t>
      </w:r>
      <w:r w:rsidRPr="00082552">
        <w:rPr>
          <w:rStyle w:val="Emphasis"/>
          <w:highlight w:val="cyan"/>
        </w:rPr>
        <w:t>federal command and control</w:t>
      </w:r>
      <w:r>
        <w:rPr>
          <w:rStyle w:val="StyleUnderline"/>
        </w:rPr>
        <w:t xml:space="preserve"> scheme rooted in the uniform imposition of a particular control technology across state jurisdictions</w:t>
      </w:r>
      <w:r>
        <w:rPr>
          <w:sz w:val="14"/>
        </w:rPr>
        <w:t xml:space="preserve">.248 </w:t>
      </w:r>
      <w:r w:rsidRPr="00082552">
        <w:rPr>
          <w:rStyle w:val="Emphasis"/>
          <w:highlight w:val="cyan"/>
        </w:rPr>
        <w:t>Such standards</w:t>
      </w:r>
      <w:r>
        <w:rPr>
          <w:rStyle w:val="Emphasis"/>
        </w:rPr>
        <w:t xml:space="preserve"> tend to “</w:t>
      </w:r>
      <w:r w:rsidRPr="00082552">
        <w:rPr>
          <w:rStyle w:val="Emphasis"/>
          <w:highlight w:val="cyan"/>
        </w:rPr>
        <w:t>freeze</w:t>
      </w:r>
      <w:r>
        <w:rPr>
          <w:rStyle w:val="Emphasis"/>
        </w:rPr>
        <w:t xml:space="preserve">” the </w:t>
      </w:r>
      <w:r w:rsidRPr="00082552">
        <w:rPr>
          <w:rStyle w:val="Emphasis"/>
          <w:highlight w:val="cyan"/>
        </w:rPr>
        <w:t>development</w:t>
      </w:r>
      <w:r>
        <w:rPr>
          <w:rStyle w:val="Emphasis"/>
        </w:rPr>
        <w:t xml:space="preserve"> of technology</w:t>
      </w:r>
      <w:r>
        <w:rPr>
          <w:rStyle w:val="StyleUnderline"/>
        </w:rPr>
        <w:t xml:space="preserve"> because a company that develops one may be “‘rewarded’</w:t>
      </w:r>
      <w:r>
        <w:rPr>
          <w:rStyle w:val="StyleUnderline"/>
          <w:bdr w:val="single" w:sz="8" w:space="0" w:color="auto" w:frame="1"/>
        </w:rPr>
        <w:t xml:space="preserve"> </w:t>
      </w:r>
      <w:r>
        <w:rPr>
          <w:rStyle w:val="StyleUnderline"/>
        </w:rPr>
        <w:t>by being held to a higher standard of performance and thereby not benefit financially from its investment</w:t>
      </w:r>
      <w:r>
        <w:rPr>
          <w:sz w:val="14"/>
        </w:rPr>
        <w:t xml:space="preserve">.”249 Here, too, </w:t>
      </w:r>
      <w:r>
        <w:rPr>
          <w:rStyle w:val="StyleUnderline"/>
        </w:rPr>
        <w:t xml:space="preserve">the </w:t>
      </w:r>
      <w:r w:rsidRPr="00082552">
        <w:rPr>
          <w:rStyle w:val="Emphasis"/>
          <w:highlight w:val="cyan"/>
        </w:rPr>
        <w:t>diverse experiments</w:t>
      </w:r>
      <w:r>
        <w:rPr>
          <w:rStyle w:val="Emphasis"/>
        </w:rPr>
        <w:t xml:space="preserve"> and experiences </w:t>
      </w:r>
      <w:r w:rsidRPr="00082552">
        <w:rPr>
          <w:rStyle w:val="Emphasis"/>
          <w:highlight w:val="cyan"/>
        </w:rPr>
        <w:t>of</w:t>
      </w:r>
      <w:r>
        <w:rPr>
          <w:rStyle w:val="Emphasis"/>
        </w:rPr>
        <w:t xml:space="preserve"> various </w:t>
      </w:r>
      <w:r w:rsidRPr="00082552">
        <w:rPr>
          <w:rStyle w:val="Emphasis"/>
          <w:highlight w:val="cyan"/>
        </w:rPr>
        <w:t>state regulators</w:t>
      </w:r>
      <w:r w:rsidRPr="00082552">
        <w:rPr>
          <w:rStyle w:val="StyleUnderline"/>
          <w:highlight w:val="cyan"/>
        </w:rPr>
        <w:t xml:space="preserve"> will</w:t>
      </w:r>
      <w:r>
        <w:rPr>
          <w:rStyle w:val="StyleUnderline"/>
        </w:rPr>
        <w:t xml:space="preserve"> help to </w:t>
      </w:r>
      <w:r w:rsidRPr="00082552">
        <w:rPr>
          <w:rStyle w:val="StyleUnderline"/>
          <w:highlight w:val="cyan"/>
        </w:rPr>
        <w:t>illustrate</w:t>
      </w:r>
      <w:r>
        <w:rPr>
          <w:rStyle w:val="StyleUnderline"/>
        </w:rPr>
        <w:t xml:space="preserve"> the differences between </w:t>
      </w:r>
      <w:r w:rsidRPr="00082552">
        <w:rPr>
          <w:rStyle w:val="StyleUnderline"/>
          <w:highlight w:val="cyan"/>
        </w:rPr>
        <w:t>various policy choices</w:t>
      </w:r>
      <w:r>
        <w:rPr>
          <w:rStyle w:val="StyleUnderline"/>
        </w:rPr>
        <w:t xml:space="preserve">. It may be that </w:t>
      </w:r>
      <w:r w:rsidRPr="00082552">
        <w:rPr>
          <w:rStyle w:val="StyleUnderline"/>
          <w:highlight w:val="cyan"/>
        </w:rPr>
        <w:t>a</w:t>
      </w:r>
      <w:r>
        <w:rPr>
          <w:rStyle w:val="StyleUnderline"/>
        </w:rPr>
        <w:t xml:space="preserve"> particular </w:t>
      </w:r>
      <w:r w:rsidRPr="00082552">
        <w:rPr>
          <w:rStyle w:val="StyleUnderline"/>
          <w:highlight w:val="cyan"/>
        </w:rPr>
        <w:t>state’s</w:t>
      </w:r>
      <w:r>
        <w:rPr>
          <w:rStyle w:val="StyleUnderline"/>
        </w:rPr>
        <w:t xml:space="preserve"> regulatory </w:t>
      </w:r>
      <w:r w:rsidRPr="00082552">
        <w:rPr>
          <w:rStyle w:val="StyleUnderline"/>
          <w:highlight w:val="cyan"/>
        </w:rPr>
        <w:t>approach maximizes</w:t>
      </w:r>
      <w:r>
        <w:rPr>
          <w:rStyle w:val="StyleUnderline"/>
        </w:rPr>
        <w:t xml:space="preserve"> the </w:t>
      </w:r>
      <w:r w:rsidRPr="00082552">
        <w:rPr>
          <w:rStyle w:val="StyleUnderline"/>
          <w:highlight w:val="cyan"/>
        </w:rPr>
        <w:t>economic benefits</w:t>
      </w:r>
      <w:r>
        <w:rPr>
          <w:rStyle w:val="StyleUnderline"/>
        </w:rPr>
        <w:t xml:space="preserve"> of nanotechnology </w:t>
      </w:r>
      <w:r w:rsidRPr="00082552">
        <w:rPr>
          <w:rStyle w:val="StyleUnderline"/>
          <w:highlight w:val="cyan"/>
        </w:rPr>
        <w:t>while another</w:t>
      </w:r>
      <w:r>
        <w:rPr>
          <w:rStyle w:val="StyleUnderline"/>
        </w:rPr>
        <w:t xml:space="preserve"> state </w:t>
      </w:r>
      <w:r w:rsidRPr="00082552">
        <w:rPr>
          <w:rStyle w:val="StyleUnderline"/>
          <w:highlight w:val="cyan"/>
        </w:rPr>
        <w:t>is devoted to</w:t>
      </w:r>
      <w:r>
        <w:rPr>
          <w:rStyle w:val="StyleUnderline"/>
        </w:rPr>
        <w:t xml:space="preserve"> maintaining </w:t>
      </w:r>
      <w:r w:rsidRPr="00082552">
        <w:rPr>
          <w:rStyle w:val="StyleUnderline"/>
          <w:highlight w:val="cyan"/>
        </w:rPr>
        <w:t>environmental quality.</w:t>
      </w:r>
      <w:r>
        <w:rPr>
          <w:rStyle w:val="StyleUnderline"/>
        </w:rPr>
        <w:t xml:space="preserve"> The balance between the two can best be struck if the consequences of these differing approaches are known. </w:t>
      </w:r>
      <w:r>
        <w:rPr>
          <w:sz w:val="14"/>
        </w:rPr>
        <w:t xml:space="preserve">C. Knowledge Gap Three: Do Regulators Have the Tools to Successfully Monitor and Enforce Compliance with Standards? The third part of the contextual analysis described in Part I recommends analyzing whether regulatory failures are likely to occur. As discussed in more detail later in this Paper, one of the difficulties with using existing statutory authority to regulate nanotechnology is that it is uncertain whether those authorities adequately cover particles at the nanoscale.250 Similarly, some existing authorities contain minimum thresholds (typically weights) below which entities are accepted from regulations. Those limits may not be low enough to cover comparatively large cumulative quantities of nanoparticles. </w:t>
      </w:r>
      <w:r>
        <w:rPr>
          <w:rStyle w:val="StyleUnderline"/>
        </w:rPr>
        <w:t>A related question is whether regulators have the technological tools to successfully monitor compliance</w:t>
      </w:r>
      <w:r>
        <w:rPr>
          <w:sz w:val="14"/>
        </w:rPr>
        <w:t xml:space="preserve"> with the standards that are ultimately enacted. Many environmental statutes are set up such that the governing standards are set at the federal level, and enforcement is handled locally.251 </w:t>
      </w:r>
      <w:r>
        <w:rPr>
          <w:rStyle w:val="StyleUnderline"/>
        </w:rPr>
        <w:t>But, such standards cannot be effectively implemented if they cannot be enforced</w:t>
      </w:r>
      <w:r>
        <w:rPr>
          <w:sz w:val="14"/>
        </w:rPr>
        <w:t xml:space="preserve">. To give one example, state regulators cannot discern the quantity of nanoparticles emitted due to their miniscule size. </w:t>
      </w:r>
      <w:r>
        <w:rPr>
          <w:rStyle w:val="Emphasis"/>
        </w:rPr>
        <w:t xml:space="preserve">State </w:t>
      </w:r>
      <w:r w:rsidRPr="00082552">
        <w:rPr>
          <w:rStyle w:val="Emphasis"/>
          <w:highlight w:val="cyan"/>
        </w:rPr>
        <w:t>experimentation with</w:t>
      </w:r>
      <w:r>
        <w:rPr>
          <w:rStyle w:val="Emphasis"/>
        </w:rPr>
        <w:t xml:space="preserve"> varying </w:t>
      </w:r>
      <w:r w:rsidRPr="00082552">
        <w:rPr>
          <w:rStyle w:val="Emphasis"/>
          <w:highlight w:val="cyan"/>
        </w:rPr>
        <w:t>enforcement methods can provide</w:t>
      </w:r>
      <w:r>
        <w:rPr>
          <w:rStyle w:val="Emphasis"/>
        </w:rPr>
        <w:t xml:space="preserve"> useful </w:t>
      </w:r>
      <w:r w:rsidRPr="00082552">
        <w:rPr>
          <w:rStyle w:val="Emphasis"/>
          <w:highlight w:val="cyan"/>
        </w:rPr>
        <w:t>information</w:t>
      </w:r>
      <w:r>
        <w:rPr>
          <w:sz w:val="14"/>
        </w:rPr>
        <w:t xml:space="preserve"> both to the federal government and to other states in at least three ways. First, states can supplement limited federal enforcement resources. As in the context of water and air regulation, </w:t>
      </w:r>
      <w:r w:rsidRPr="00082552">
        <w:rPr>
          <w:rStyle w:val="StyleUnderline"/>
          <w:highlight w:val="cyan"/>
        </w:rPr>
        <w:t>it is</w:t>
      </w:r>
      <w:r>
        <w:rPr>
          <w:rStyle w:val="StyleUnderline"/>
        </w:rPr>
        <w:t xml:space="preserve"> extremely </w:t>
      </w:r>
      <w:r w:rsidRPr="00082552">
        <w:rPr>
          <w:rStyle w:val="StyleUnderline"/>
          <w:highlight w:val="cyan"/>
        </w:rPr>
        <w:t>unlikely</w:t>
      </w:r>
      <w:r>
        <w:rPr>
          <w:rStyle w:val="StyleUnderline"/>
        </w:rPr>
        <w:t xml:space="preserve"> that </w:t>
      </w:r>
      <w:r w:rsidRPr="00082552">
        <w:rPr>
          <w:rStyle w:val="StyleUnderline"/>
          <w:highlight w:val="cyan"/>
        </w:rPr>
        <w:t>the federal government has the resources to</w:t>
      </w:r>
      <w:r>
        <w:rPr>
          <w:rStyle w:val="StyleUnderline"/>
        </w:rPr>
        <w:t xml:space="preserve"> successfully </w:t>
      </w:r>
      <w:r w:rsidRPr="00082552">
        <w:rPr>
          <w:rStyle w:val="StyleUnderline"/>
          <w:highlight w:val="cyan"/>
        </w:rPr>
        <w:t>police all</w:t>
      </w:r>
      <w:r>
        <w:rPr>
          <w:rStyle w:val="StyleUnderline"/>
        </w:rPr>
        <w:t xml:space="preserve"> regulated </w:t>
      </w:r>
      <w:r w:rsidRPr="00082552">
        <w:rPr>
          <w:rStyle w:val="StyleUnderline"/>
          <w:highlight w:val="cyan"/>
        </w:rPr>
        <w:t>firms</w:t>
      </w:r>
      <w:r>
        <w:rPr>
          <w:rStyle w:val="StyleUnderline"/>
        </w:rPr>
        <w:t>.</w:t>
      </w:r>
      <w:r>
        <w:rPr>
          <w:sz w:val="14"/>
        </w:rPr>
        <w:t xml:space="preserve"> Placing some enforcement control in the hands of the states multiplies the resources available for this task. Second, and more relevant to the point of filling knowledge gaps, </w:t>
      </w:r>
      <w:r>
        <w:rPr>
          <w:rStyle w:val="StyleUnderline"/>
        </w:rPr>
        <w:t xml:space="preserve">the success or failure of di- verse state experiences can help tailor future enforcement efforts both in other states </w:t>
      </w:r>
      <w:r>
        <w:rPr>
          <w:sz w:val="14"/>
        </w:rPr>
        <w:t xml:space="preserve">and at the federal level. For example, if one state chooses a method of compliance verification (e.g., self-monitoring and reporting) and that method proves effective and less resource-intensive, other jurisdictions may choose to adopt it to preserve their own resources. Finally, a cooperative state and federal scheme would offer more adaptability, which as discussed above is critically important to successful governance of emerging technologies.252 D. Knowledge Gap Four: How Will the Public React to Widespread Deployment of Nanotechnology? The fourth facet of the contextual analysis considers democratic ideals and public involvement. As previously discussed, Professor Revesz has suggested that public choice theory (suggesting that concentrated industry pressure will dominate diffuse pro-environment interests) is overtaking—or has already overtaken—externalities as the top justification for federal environmental regulation.253 It is not surprising, then, that several scholars have suggested that stakeholder involvement, and especially public involvement, is an important facet of an equitable governance scheme.254 This is true even though the public may not have the technical expertise to evaluate these questions.255 At first glance, it would seem that such involvement is more likely under a decentralized regulatory scheme. However, there are conflicting reports about what the public actually wants. One line of thinking is that even though most of the public has no technical expertise, they prefer not to give up control over emerging technology policy.256 For example, one survey reported that only about one-fourth of Americans believe that “decisions about the issue of genetically modified food are so complicated that it is a waste of time to consult the public on this subject.”257 But in another survey nearly three-fourths said they would prefer that the views of experts guide scientific policy.258 Yet, another survey reported that three-fourths of the public preferred that technology decisions be made on the basis of science rather than morals.259 The upshot of these studies is that about half of the public is happy with the status quo of experts making decisions based on science.260 The other half would prefer that decisions about technology “be influenced by some combination of moral and ethical principles shared by average citizens.”261 Perhaps the bottom line is that scientific experts are better qualified to judge science, but average people are better qualified to judge ethics and morality.262 </w:t>
      </w:r>
      <w:r>
        <w:rPr>
          <w:rStyle w:val="StyleUnderline"/>
        </w:rPr>
        <w:t>State and local governments are likely better equipped to handle public information campaigns as opposed to the federal government</w:t>
      </w:r>
      <w:r>
        <w:rPr>
          <w:sz w:val="14"/>
        </w:rPr>
        <w:t xml:space="preserve">. For example, the city of Cambridge, Massachusetts has created the Cambridge Nanomaterials Advisory Committee, which the City Manager charged with developing recommendations for oversight of local nanotechnology activities.263 One of the Committee’s recommendations was that the city “[o]ffer up-to-date health information to residents on products containing nanomaterials and sponsor public outreach events.”264 The Committee recommended two specific strategies to accomplish this goal. The first is to post on the City’s website basic information about nanotechnology and, to the extent possible, about the types of nanomaterials being used in Cambridge.265 The second is to sponsor public forums to discuss nanotechnology with Cambridge residents, including gathering information about the residents’ preferred methods to receive information about nanotechnology.266 Both of the Cambridge strategies would be impossible to successfully implement at the federal level simply because of the scale of the undertaking. The best that federal regulators can likely do in this direction is to post general information about nanotechnology on the internet, as the EPA has done.267 This illustrates the advantage of state and local involvement in public outreach efforts. And if national use of this information becomes desirable, state and local agencies can simply compile the information they have gained into an aggregated database or survey instrument. E. Knowledge Gap Five: What Substantive Standards Should Govern Nanoparticle Emissions? </w:t>
      </w:r>
      <w:r>
        <w:rPr>
          <w:rStyle w:val="StyleUnderline"/>
        </w:rPr>
        <w:t>The final and perhaps the most daunting knowledge gap consists of the types of substantive controls and standards that are necessary to successfully regulate nanotechnology to appropriately protect public health and the environment while authorizing safe technological development</w:t>
      </w:r>
      <w:r>
        <w:rPr>
          <w:sz w:val="14"/>
        </w:rPr>
        <w:t xml:space="preserve">.268 The case for state and local involvement here is less clear than those related to the other knowledge gaps because it seems likely that the initial scientific and technical standards that will govern nanotechnology will likely be developed at the federal level.269 And yet, </w:t>
      </w:r>
      <w:r>
        <w:rPr>
          <w:rStyle w:val="StyleUnderline"/>
        </w:rPr>
        <w:t xml:space="preserve">state and local regulators can provide valuable data that their federal counterparts can use in ongoing standards development. </w:t>
      </w:r>
      <w:r>
        <w:rPr>
          <w:sz w:val="14"/>
        </w:rPr>
        <w:t>For example, the first recommendation of the Cambridge Nanomaterials Advisory Committee was that the City should “develop an inventory of commercial, industrial, and research facilities in Cambridge that manufacture, process, handle, or store engineered nanoscale materials (excluding nanomaterial-containing consumer products).”270 The Committee noted that “[l]essons learned from the information gathered through this survey will be incorporated into further efforts to provide technical assistance to encourage best practices for health and safety.”271 It also noted that to the extent firms have concerns about sharing such information, they could be protected as confidential business information under state public records laws.272 To the extent that confidentiality is a concern</w:t>
      </w:r>
      <w:r>
        <w:rPr>
          <w:rStyle w:val="StyleUnderline"/>
        </w:rPr>
        <w:t>, state and local governments could simply aggregate the information collected without identifying specific responders, as the totals (rather than individual responses) would likely be more useful to federal regulators working on standards development</w:t>
      </w:r>
      <w:r>
        <w:rPr>
          <w:sz w:val="14"/>
        </w:rPr>
        <w:t xml:space="preserve">. Some commentators have called for entirely new regulatory regimes to govern nanotechnology.273 There is no question that creating a new environmental law out of whole cloth, or totally overhauling existing regimes, is very expensive. In this fractured political climate, it may also be politically impossible. Congress has not passed significant environmental legislation since the Clean Air Act Amendments of 1990.274 In 2009, Congress expected to, but failed to, pass comprehensive energy legislation despite Democratic majorities in both houses as well as a Democratic president.275 As such, it appears unlikely that Congress will enact a new statutory scheme to govern nanotechnology. However, both the EPA and a series of American Bar Association (ABA) analyses have suggested that in practice, existing statutory schemes provide the necessary authority to regulate nanotechnology.276 But, this strategy has its shortcomings, as demonstrated in the following convoluted hodgepodge of statutory authority described in the EPA’s 2008 Draft Nanomaterial Research Strategy: Regulatory decisions regarding nanomaterials are covered under current statutes. EPA intends to review nanomaterial products and processes, pursuant to its authorities under the Toxic Substances Control Act (TSCA), the Federal Insecticide, Fungicide and Rodenticide Act (FIFRA), the Clean Air and Water Acts (CAA and CWA), the Safe Drinking Water Act (SDWA)[,] Comprehensive Environmental Response Compensation and Liability Act (CERCLA) and Resource Conservation and Recovery Act (RCRA). Under the Toxic Substances Control Act . . . [t]here is some question as to whether nanomaterials are “new” compounds. Under FIFRA nanomaterials added to an existing pesticide product may require reapproval, and the EPA must determine whether the altered product might cause unreasonable adverse effects on the environment including human health risks. The CAA allows for the development of air quality criteria for pollutants anticipated to endanger public health and welfare, mandates the identification of the sources and the issuance of technology-based emissions standard for 189 pollutants, and requires that any mobile source fuel or additive be registered. Risks from airborne nanomaterials may reasonably need assessing in all of these areas. Wastewater streams containing nanomaterials might be controlled through effluent limits in permits established under the CWA. If nanomaterials enter drinking water they may be subject to regulation using Maximum Contaminant Level Goals and Maximum Contaminant Levels under SDWA. Risks from nanomaterials in waste sites would be evaluated and controlled under the authority of CERCLA and RCRA.277 However, other assessments of these existing schemes have concluded that existing </w:t>
      </w:r>
      <w:r>
        <w:rPr>
          <w:rStyle w:val="StyleUnderline"/>
        </w:rPr>
        <w:t>federal regulatory schemes are inadequate to assess and respond to the prospective risks posed by nanotechnology</w:t>
      </w:r>
      <w:r>
        <w:rPr>
          <w:sz w:val="14"/>
        </w:rPr>
        <w:t xml:space="preserve">.278 Significant regulatory coverage gaps (and in some cases, gulfs) would manifest upon any effort to use existing federal regulatory authority, and only that authority, to regulate nanotechnology.279 These gaps can take multiple forms. For example, some existing environmental statutes (such as the Toxic Substances Control Act (TSCA) and the Resource Conservation and Recovery Act (RCRA)) are triggered based on volume or mass.280 Such measures are inappropriate for nanotechnology regulation.281 Alternatively, the fundamental incapacity to detect and measure nanoscale quantities will make regulation difficult.282 In practice, the experience of state and local regulators can ultimately help the EPA decide which regulatory authority works best. </w:t>
      </w:r>
      <w:r>
        <w:rPr>
          <w:rStyle w:val="StyleUnderline"/>
        </w:rPr>
        <w:t xml:space="preserve">The discussion of potentially applicable federal statutes should make clear that </w:t>
      </w:r>
      <w:r w:rsidRPr="00082552">
        <w:rPr>
          <w:rStyle w:val="Emphasis"/>
          <w:highlight w:val="cyan"/>
        </w:rPr>
        <w:t>even if</w:t>
      </w:r>
      <w:r>
        <w:rPr>
          <w:rStyle w:val="Emphasis"/>
        </w:rPr>
        <w:t xml:space="preserve"> nanotechnology is </w:t>
      </w:r>
      <w:r w:rsidRPr="00082552">
        <w:rPr>
          <w:rStyle w:val="Emphasis"/>
          <w:highlight w:val="cyan"/>
        </w:rPr>
        <w:t>regulated at a centralized level, coordination difficulties will</w:t>
      </w:r>
      <w:r>
        <w:rPr>
          <w:rStyle w:val="Emphasis"/>
        </w:rPr>
        <w:t xml:space="preserve"> likely </w:t>
      </w:r>
      <w:r w:rsidRPr="00082552">
        <w:rPr>
          <w:rStyle w:val="Emphasis"/>
          <w:highlight w:val="cyan"/>
        </w:rPr>
        <w:t>arise</w:t>
      </w:r>
      <w:r>
        <w:rPr>
          <w:rStyle w:val="Emphasis"/>
        </w:rPr>
        <w:t xml:space="preserve"> because </w:t>
      </w:r>
      <w:r w:rsidRPr="00082552">
        <w:rPr>
          <w:rStyle w:val="Emphasis"/>
          <w:highlight w:val="cyan"/>
        </w:rPr>
        <w:t>nanotech</w:t>
      </w:r>
      <w:r>
        <w:rPr>
          <w:rStyle w:val="Emphasis"/>
        </w:rPr>
        <w:t xml:space="preserve">nology arguably </w:t>
      </w:r>
      <w:r w:rsidRPr="00082552">
        <w:rPr>
          <w:rStyle w:val="Emphasis"/>
          <w:highlight w:val="cyan"/>
        </w:rPr>
        <w:t>falls within</w:t>
      </w:r>
      <w:r>
        <w:rPr>
          <w:rStyle w:val="Emphasis"/>
        </w:rPr>
        <w:t xml:space="preserve"> the </w:t>
      </w:r>
      <w:r w:rsidRPr="00082552">
        <w:rPr>
          <w:rStyle w:val="Emphasis"/>
          <w:highlight w:val="cyan"/>
        </w:rPr>
        <w:t>purview of</w:t>
      </w:r>
      <w:r>
        <w:rPr>
          <w:rStyle w:val="Emphasis"/>
        </w:rPr>
        <w:t xml:space="preserve"> a variety of </w:t>
      </w:r>
      <w:r w:rsidRPr="00082552">
        <w:rPr>
          <w:rStyle w:val="Emphasis"/>
          <w:highlight w:val="cyan"/>
        </w:rPr>
        <w:t>different statutes and</w:t>
      </w:r>
      <w:r>
        <w:rPr>
          <w:rStyle w:val="Emphasis"/>
        </w:rPr>
        <w:t xml:space="preserve"> different </w:t>
      </w:r>
      <w:r w:rsidRPr="00082552">
        <w:rPr>
          <w:rStyle w:val="Emphasis"/>
          <w:highlight w:val="cyan"/>
        </w:rPr>
        <w:t>agencies</w:t>
      </w:r>
      <w:r>
        <w:rPr>
          <w:sz w:val="14"/>
        </w:rPr>
        <w:t xml:space="preserve">.283 Therefore, </w:t>
      </w:r>
      <w:r w:rsidRPr="00082552">
        <w:rPr>
          <w:rStyle w:val="Emphasis"/>
          <w:highlight w:val="cyan"/>
        </w:rPr>
        <w:t>centralized regulation cannot be justified on the basis of</w:t>
      </w:r>
      <w:r>
        <w:rPr>
          <w:rStyle w:val="Emphasis"/>
        </w:rPr>
        <w:t xml:space="preserve"> improved </w:t>
      </w:r>
      <w:r w:rsidRPr="00082552">
        <w:rPr>
          <w:rStyle w:val="Emphasis"/>
          <w:highlight w:val="cyan"/>
        </w:rPr>
        <w:t>coordination</w:t>
      </w:r>
      <w:r>
        <w:rPr>
          <w:rStyle w:val="Emphasis"/>
        </w:rPr>
        <w:t xml:space="preserve">. </w:t>
      </w:r>
      <w:r>
        <w:rPr>
          <w:sz w:val="14"/>
        </w:rPr>
        <w:t xml:space="preserve">Similarly, </w:t>
      </w:r>
      <w:r>
        <w:rPr>
          <w:rStyle w:val="StyleUnderline"/>
        </w:rPr>
        <w:t>numerous emerging technology scholars have stressed the need for an adaptable scheme that can identify and fill regulatory gaps as time passes and new discoveries and applications for the technology arise</w:t>
      </w:r>
      <w:r>
        <w:rPr>
          <w:sz w:val="14"/>
        </w:rPr>
        <w:t xml:space="preserve">.284 </w:t>
      </w:r>
      <w:r>
        <w:rPr>
          <w:rStyle w:val="StyleUnderline"/>
        </w:rPr>
        <w:t xml:space="preserve">A </w:t>
      </w:r>
      <w:r w:rsidRPr="00082552">
        <w:rPr>
          <w:rStyle w:val="StyleUnderline"/>
          <w:highlight w:val="cyan"/>
        </w:rPr>
        <w:t>unitary scheme</w:t>
      </w:r>
      <w:r>
        <w:rPr>
          <w:rStyle w:val="StyleUnderline"/>
        </w:rPr>
        <w:t xml:space="preserve"> across all jurisdictions would likely </w:t>
      </w:r>
      <w:r w:rsidRPr="00082552">
        <w:rPr>
          <w:rStyle w:val="StyleUnderline"/>
          <w:highlight w:val="cyan"/>
        </w:rPr>
        <w:t xml:space="preserve">come with </w:t>
      </w:r>
      <w:r w:rsidRPr="00082552">
        <w:rPr>
          <w:rStyle w:val="Emphasis"/>
          <w:highlight w:val="cyan"/>
        </w:rPr>
        <w:t>decreased flexibility</w:t>
      </w:r>
      <w:r>
        <w:rPr>
          <w:rStyle w:val="Emphasis"/>
        </w:rPr>
        <w:t>,</w:t>
      </w:r>
      <w:r>
        <w:rPr>
          <w:rStyle w:val="StyleUnderline"/>
        </w:rPr>
        <w:t xml:space="preserve"> and some have argued that such an outcome is preferable because flexible regulation leads to power imbalances between concentrated corporate interests and diffuse public interests</w:t>
      </w:r>
      <w:r>
        <w:rPr>
          <w:sz w:val="14"/>
        </w:rPr>
        <w:t xml:space="preserve">.285 On the other hand, </w:t>
      </w:r>
      <w:r>
        <w:rPr>
          <w:rStyle w:val="StyleUnderline"/>
        </w:rPr>
        <w:t xml:space="preserve">use of the </w:t>
      </w:r>
      <w:r>
        <w:rPr>
          <w:rStyle w:val="Emphasis"/>
        </w:rPr>
        <w:t>states as “laboratories” would allow increased experimentation</w:t>
      </w:r>
      <w:r>
        <w:rPr>
          <w:rStyle w:val="StyleUnderline"/>
        </w:rPr>
        <w:t xml:space="preserve"> and, perhaps, increased responsiveness to developments in the technology. </w:t>
      </w:r>
      <w:r>
        <w:rPr>
          <w:sz w:val="14"/>
        </w:rPr>
        <w:t xml:space="preserve">As noted above, </w:t>
      </w:r>
      <w:r>
        <w:rPr>
          <w:rStyle w:val="StyleUnderline"/>
        </w:rPr>
        <w:t>the scientific and technical knowledge gaps will make it difficult to utilize solely centralized federal regulation</w:t>
      </w:r>
      <w:r>
        <w:rPr>
          <w:sz w:val="14"/>
        </w:rPr>
        <w:t xml:space="preserve"> to govern emerging technologies.286 This is especially true as to the lack of capacity to monitor and control emissions, traditionally a state function.287 On the other hand, </w:t>
      </w:r>
      <w:r>
        <w:rPr>
          <w:rStyle w:val="StyleUnderline"/>
        </w:rPr>
        <w:t xml:space="preserve">widespread </w:t>
      </w:r>
      <w:r w:rsidRPr="00082552">
        <w:rPr>
          <w:rStyle w:val="StyleUnderline"/>
          <w:highlight w:val="cyan"/>
        </w:rPr>
        <w:t>involvement of states</w:t>
      </w:r>
      <w:r>
        <w:rPr>
          <w:rStyle w:val="StyleUnderline"/>
        </w:rPr>
        <w:t xml:space="preserve"> and local governments </w:t>
      </w:r>
      <w:r w:rsidRPr="00082552">
        <w:rPr>
          <w:rStyle w:val="StyleUnderline"/>
          <w:highlight w:val="cyan"/>
        </w:rPr>
        <w:t xml:space="preserve">could </w:t>
      </w:r>
      <w:r w:rsidRPr="00082552">
        <w:rPr>
          <w:rStyle w:val="Emphasis"/>
          <w:highlight w:val="cyan"/>
        </w:rPr>
        <w:t>generate significant</w:t>
      </w:r>
      <w:r>
        <w:rPr>
          <w:rStyle w:val="Emphasis"/>
        </w:rPr>
        <w:t xml:space="preserve"> amounts of </w:t>
      </w:r>
      <w:r w:rsidRPr="00082552">
        <w:rPr>
          <w:rStyle w:val="Emphasis"/>
          <w:highlight w:val="cyan"/>
        </w:rPr>
        <w:t>data</w:t>
      </w:r>
      <w:r>
        <w:rPr>
          <w:rStyle w:val="StyleUnderline"/>
        </w:rPr>
        <w:t xml:space="preserve"> and help to fill these knowledge gaps. </w:t>
      </w:r>
      <w:r>
        <w:rPr>
          <w:sz w:val="14"/>
        </w:rPr>
        <w:t xml:space="preserve">The next and final Part elaborates on this conclusion and reviews an example of the roles that state and local governments might play in information generation to fill knowledge gaps and to simplify ultimate decisions about nanotechnology regulation through the contextual analysis or otherwise. IV. CONCLUSION </w:t>
      </w:r>
      <w:r>
        <w:rPr>
          <w:rStyle w:val="StyleUnderline"/>
        </w:rPr>
        <w:t>The foregoing discussion illustrates the daunting knowledge gaps that will hamper attempts to regulate nanotechnology</w:t>
      </w:r>
      <w:r>
        <w:rPr>
          <w:sz w:val="14"/>
        </w:rPr>
        <w:t xml:space="preserve">. And yet, </w:t>
      </w:r>
      <w:r>
        <w:rPr>
          <w:rStyle w:val="StyleUnderline"/>
        </w:rPr>
        <w:t>it is necessary to formulate governance strategies now that preserve options and flexibility while averting the necessity to act later under emergency conditions. The solution to this quandary is to build our knowledge base as quickly as possible while retaining the flexibility to adapt the regulatory scheme as time goes on.</w:t>
      </w:r>
      <w:r>
        <w:rPr>
          <w:sz w:val="14"/>
        </w:rPr>
        <w:t xml:space="preserve"> In practice, such a system might develop as outlined in the following two steps. Initial scientific and technical analyses, including standard development, should take place at the federal level to preserve economies of scale. The EPA has already begun this process.288 Simultaneously, states and local governments can begin information collection efforts that inform the federal standards development process. Once the standards are issued, application and enforcement of those standards could be handled at the decentralized state or regional level in order to give due consideration to democratic ideals and public involvement. This approach will lead to diversification and expansion of our nanotechnology knowledge base because it would engender widespread familiarity with nanotechnology regulation at the state level. As more and more states fulfill roles as one of Justice Brandeis’s “laboratories,” the whole regulatory community will learn more about new approaches to nanotechnology regulation that can play a part in filling all of the knowledge gaps previously identified.289 Several arguments to the contrary are not convincing. First, some have claimed that inconsistent regulatory efforts in different jurisdictions could have a “chilling effect” on nanotechnology development, as would have been the case if “third car” standards had been allowed under the Clean Air Act.290 But it is not at all clear, or even likely, that individual jurisdictions would apply individual standards to nanotechnology design, as opposed to production, distribution, use, and disposal. Second, agency capture and race to the bottom are unlikely to occur. By definition, emerging technologies are new, and thus capture seems less likely because of the absence of the factors that are typically thought to cause it: a well-established industry lobby; agency officials with previous experience in industry, and vice versa; and little or no local political pressure.291 </w:t>
      </w:r>
      <w:r>
        <w:rPr>
          <w:rStyle w:val="StyleUnderline"/>
        </w:rPr>
        <w:t xml:space="preserve">A </w:t>
      </w:r>
      <w:r w:rsidRPr="00082552">
        <w:rPr>
          <w:rStyle w:val="StyleUnderline"/>
          <w:highlight w:val="cyan"/>
        </w:rPr>
        <w:t>race to the bottom</w:t>
      </w:r>
      <w:r>
        <w:rPr>
          <w:rStyle w:val="StyleUnderline"/>
        </w:rPr>
        <w:t xml:space="preserve"> seems </w:t>
      </w:r>
      <w:r w:rsidRPr="00082552">
        <w:rPr>
          <w:rStyle w:val="StyleUnderline"/>
          <w:highlight w:val="cyan"/>
        </w:rPr>
        <w:t>unlikely</w:t>
      </w:r>
      <w:r>
        <w:rPr>
          <w:rStyle w:val="StyleUnderline"/>
        </w:rPr>
        <w:t xml:space="preserve"> for similar reasons. As noted above, the geographic distribution of nanotechnology production and use remains unclear. It is possible that </w:t>
      </w:r>
      <w:r w:rsidRPr="00082552">
        <w:rPr>
          <w:rStyle w:val="StyleUnderline"/>
          <w:highlight w:val="cyan"/>
        </w:rPr>
        <w:t>some areas may</w:t>
      </w:r>
      <w:r>
        <w:rPr>
          <w:rStyle w:val="StyleUnderline"/>
        </w:rPr>
        <w:t xml:space="preserve"> have little to </w:t>
      </w:r>
      <w:r w:rsidRPr="00082552">
        <w:rPr>
          <w:rStyle w:val="StyleUnderline"/>
          <w:highlight w:val="cyan"/>
        </w:rPr>
        <w:t>no nanotech</w:t>
      </w:r>
      <w:r>
        <w:rPr>
          <w:rStyle w:val="StyleUnderline"/>
        </w:rPr>
        <w:t xml:space="preserve">nology development, making a race to the bottom less likely because nanotech industries will prefer to locate plants in states and regions with an existing nanotechnology base. Therefore, arguments against decentralization do not overcome the substantial benefits that will arise from using the information generated by state and local governments to fill knowledge gaps. </w:t>
      </w:r>
      <w:r>
        <w:rPr>
          <w:sz w:val="14"/>
        </w:rPr>
        <w:t>And yet, the valuable information obtained during early regulatory efforts will only be useful if the regulatory system initially put in place has the flexibility to assimilate and respond to the new information. Initial regulatory schemes must therefore provide the opportunity to revisit both substantive and administrative provisions as time goes by.</w:t>
      </w:r>
    </w:p>
    <w:p w14:paraId="560C321A" w14:textId="77777777" w:rsidR="00802730" w:rsidRPr="000D1436" w:rsidRDefault="00802730" w:rsidP="00802730"/>
    <w:sectPr w:rsidR="00802730" w:rsidRPr="000D1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000000000000000"/>
    <w:charset w:val="4D"/>
    <w:family w:val="roman"/>
    <w:notTrueType/>
    <w:pitch w:val="default"/>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JGCNM+Arial">
    <w:altName w:val="Arial"/>
    <w:panose1 w:val="00000000000000000000"/>
    <w:charset w:val="4D"/>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Times New Roman Bold">
    <w:altName w:val="Times New Roman"/>
    <w:panose1 w:val="02020803070505020304"/>
    <w:charset w:val="00"/>
    <w:family w:val="auto"/>
    <w:pitch w:val="variable"/>
    <w:sig w:usb0="E0002AEF" w:usb1="C0007841" w:usb2="00000009" w:usb3="00000000" w:csb0="000001FF"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Scala">
    <w:altName w:val="Cambri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4D"/>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AGaramond"/>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B62F52"/>
    <w:multiLevelType w:val="hybridMultilevel"/>
    <w:tmpl w:val="16BA2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Mitchell Scott"/>
    <w:docVar w:name="RibbonPointer" w:val="150407768"/>
    <w:docVar w:name="VerbatimVersion" w:val="5.1"/>
  </w:docVars>
  <w:rsids>
    <w:rsidRoot w:val="00DE74D2"/>
    <w:rsid w:val="000139A3"/>
    <w:rsid w:val="00083FA2"/>
    <w:rsid w:val="00100833"/>
    <w:rsid w:val="00104529"/>
    <w:rsid w:val="00105942"/>
    <w:rsid w:val="00107396"/>
    <w:rsid w:val="00144A4C"/>
    <w:rsid w:val="00176AB0"/>
    <w:rsid w:val="00177B7D"/>
    <w:rsid w:val="0018322D"/>
    <w:rsid w:val="001B40F2"/>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70715"/>
    <w:rsid w:val="004C60E8"/>
    <w:rsid w:val="004E3579"/>
    <w:rsid w:val="004E728B"/>
    <w:rsid w:val="004F39E0"/>
    <w:rsid w:val="00537BD5"/>
    <w:rsid w:val="0057268A"/>
    <w:rsid w:val="00592B76"/>
    <w:rsid w:val="005D2912"/>
    <w:rsid w:val="006065BD"/>
    <w:rsid w:val="0061633C"/>
    <w:rsid w:val="00645FA9"/>
    <w:rsid w:val="00647866"/>
    <w:rsid w:val="00665003"/>
    <w:rsid w:val="006A2AD0"/>
    <w:rsid w:val="006C2375"/>
    <w:rsid w:val="006D4ECC"/>
    <w:rsid w:val="00722258"/>
    <w:rsid w:val="007243E5"/>
    <w:rsid w:val="00766EA0"/>
    <w:rsid w:val="00772703"/>
    <w:rsid w:val="007A2226"/>
    <w:rsid w:val="007E7893"/>
    <w:rsid w:val="007F5B66"/>
    <w:rsid w:val="00802730"/>
    <w:rsid w:val="00823A1C"/>
    <w:rsid w:val="00845B9D"/>
    <w:rsid w:val="00860984"/>
    <w:rsid w:val="008B3ECB"/>
    <w:rsid w:val="008B4E85"/>
    <w:rsid w:val="008C1B2E"/>
    <w:rsid w:val="00906EBF"/>
    <w:rsid w:val="0091627E"/>
    <w:rsid w:val="0097032B"/>
    <w:rsid w:val="009944B6"/>
    <w:rsid w:val="009D2EAD"/>
    <w:rsid w:val="009D54B2"/>
    <w:rsid w:val="009E1922"/>
    <w:rsid w:val="009F7ED2"/>
    <w:rsid w:val="00A93661"/>
    <w:rsid w:val="00A95652"/>
    <w:rsid w:val="00AC0AB8"/>
    <w:rsid w:val="00B33C6D"/>
    <w:rsid w:val="00B367B3"/>
    <w:rsid w:val="00B4508F"/>
    <w:rsid w:val="00B55AD5"/>
    <w:rsid w:val="00B8057C"/>
    <w:rsid w:val="00BD6238"/>
    <w:rsid w:val="00BF593B"/>
    <w:rsid w:val="00BF773A"/>
    <w:rsid w:val="00BF7E81"/>
    <w:rsid w:val="00C13773"/>
    <w:rsid w:val="00C17CC8"/>
    <w:rsid w:val="00C83417"/>
    <w:rsid w:val="00C9604F"/>
    <w:rsid w:val="00CA19AA"/>
    <w:rsid w:val="00CC2494"/>
    <w:rsid w:val="00CC5298"/>
    <w:rsid w:val="00CD736E"/>
    <w:rsid w:val="00CD798D"/>
    <w:rsid w:val="00CE161E"/>
    <w:rsid w:val="00CF59A8"/>
    <w:rsid w:val="00CF6231"/>
    <w:rsid w:val="00D14AA7"/>
    <w:rsid w:val="00D325A9"/>
    <w:rsid w:val="00D36A8A"/>
    <w:rsid w:val="00D573B9"/>
    <w:rsid w:val="00D61409"/>
    <w:rsid w:val="00D6691E"/>
    <w:rsid w:val="00D71170"/>
    <w:rsid w:val="00D96FF9"/>
    <w:rsid w:val="00DA1C92"/>
    <w:rsid w:val="00DA25D4"/>
    <w:rsid w:val="00DA6538"/>
    <w:rsid w:val="00DE74D2"/>
    <w:rsid w:val="00E15E75"/>
    <w:rsid w:val="00E5262C"/>
    <w:rsid w:val="00EC7DC4"/>
    <w:rsid w:val="00ED30CF"/>
    <w:rsid w:val="00F176EF"/>
    <w:rsid w:val="00F45E10"/>
    <w:rsid w:val="00F6364A"/>
    <w:rsid w:val="00F9113A"/>
    <w:rsid w:val="00FB41C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0B7878F5"/>
  <w15:chartTrackingRefBased/>
  <w15:docId w15:val="{F5144C99-F759-4AD4-9DEF-8E3FFD533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0"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B41C4"/>
    <w:rPr>
      <w:rFonts w:ascii="Calibri" w:hAnsi="Calibri" w:cs="Calibri"/>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qFormat/>
    <w:rsid w:val="00FB41C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Heading 2 Char Char,Heading 2 Char Char Char,Heading 21,Char Char Char Char1,Char2,Heading 2 Char2"/>
    <w:basedOn w:val="Normal"/>
    <w:next w:val="Normal"/>
    <w:link w:val="Heading2Char"/>
    <w:uiPriority w:val="1"/>
    <w:unhideWhenUsed/>
    <w:qFormat/>
    <w:rsid w:val="00FB41C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Citation,Text 7,Char1,Heading 3 Char3,Heading 3 Char4 Char Char,Heading 3 Char3 Char Char Char,3: Cite,Index Headers,Bold Cite,Heading 3 Char1 Char Char,Cite 1, Char,Tags v 2,n"/>
    <w:basedOn w:val="Normal"/>
    <w:next w:val="Normal"/>
    <w:link w:val="Heading3Char"/>
    <w:uiPriority w:val="2"/>
    <w:unhideWhenUsed/>
    <w:qFormat/>
    <w:rsid w:val="00FB41C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t"/>
    <w:basedOn w:val="Normal"/>
    <w:next w:val="Normal"/>
    <w:link w:val="Heading4Char"/>
    <w:uiPriority w:val="3"/>
    <w:unhideWhenUsed/>
    <w:qFormat/>
    <w:rsid w:val="00FB41C4"/>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unhideWhenUsed/>
    <w:qFormat/>
    <w:rsid w:val="00FB41C4"/>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nhideWhenUsed/>
    <w:qFormat/>
    <w:rsid w:val="00FB41C4"/>
    <w:pPr>
      <w:keepNext/>
      <w:outlineLvl w:val="5"/>
    </w:pPr>
    <w:rPr>
      <w:rFonts w:eastAsia="Times New Roman"/>
      <w:b/>
      <w:bCs/>
      <w:color w:val="000000"/>
      <w:szCs w:val="24"/>
    </w:rPr>
  </w:style>
  <w:style w:type="paragraph" w:styleId="Heading7">
    <w:name w:val="heading 7"/>
    <w:basedOn w:val="Normal"/>
    <w:next w:val="Normal"/>
    <w:link w:val="Heading7Char"/>
    <w:uiPriority w:val="99"/>
    <w:unhideWhenUsed/>
    <w:qFormat/>
    <w:rsid w:val="00FB41C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unhideWhenUsed/>
    <w:qFormat/>
    <w:rsid w:val="00FB41C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FB41C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FB41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41C4"/>
  </w:style>
  <w:style w:type="character" w:customStyle="1" w:styleId="Heading1Char">
    <w:name w:val="Heading 1 Char"/>
    <w:aliases w:val="Pocket Char,ALEX Char,Heading Char,Heading 1 Char Char Char Char Char1,Heading 1 Char Char Char Char Char Char,Heading 1 Char Char Char,Header Char Char Char Char,Header Char Char Char Char Char Char,Brief - Heading 1 Char,AHeading 1 Char"/>
    <w:basedOn w:val="DefaultParagraphFont"/>
    <w:link w:val="Heading1"/>
    <w:rsid w:val="00FB41C4"/>
    <w:rPr>
      <w:rFonts w:ascii="Calibri" w:eastAsiaTheme="majorEastAsia" w:hAnsi="Calibri"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 Char Char Char1,Heading 2 Char Char Char Char,Heading 21 Char"/>
    <w:basedOn w:val="DefaultParagraphFont"/>
    <w:link w:val="Heading2"/>
    <w:uiPriority w:val="1"/>
    <w:rsid w:val="00FB41C4"/>
    <w:rPr>
      <w:rFonts w:ascii="Calibri" w:eastAsiaTheme="majorEastAsia" w:hAnsi="Calibri" w:cstheme="majorBidi"/>
      <w:b/>
      <w:sz w:val="44"/>
      <w:szCs w:val="26"/>
      <w:u w:val="double"/>
    </w:rPr>
  </w:style>
  <w:style w:type="character" w:customStyle="1" w:styleId="Heading3Char">
    <w:name w:val="Heading 3 Char"/>
    <w:aliases w:val="Block Char,Heading 3 Char Char Char,Char Char,Char Char Char Char Char Char Char Char,Citation Char,Text 7 Char,Char1 Char,Heading 3 Char3 Char,Heading 3 Char4 Char Char Char,Heading 3 Char3 Char Char Char Char,3: Cite Char,Bold Cite Char"/>
    <w:basedOn w:val="DefaultParagraphFont"/>
    <w:link w:val="Heading3"/>
    <w:uiPriority w:val="2"/>
    <w:rsid w:val="00FB41C4"/>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ta Char"/>
    <w:basedOn w:val="DefaultParagraphFont"/>
    <w:link w:val="Heading4"/>
    <w:uiPriority w:val="3"/>
    <w:rsid w:val="00FB41C4"/>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FB41C4"/>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B41C4"/>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c,Minimized Char,Heading 3 Char Char Char Char Char,ci,9.,Bold,Style"/>
    <w:basedOn w:val="DefaultParagraphFont"/>
    <w:uiPriority w:val="6"/>
    <w:qFormat/>
    <w:rsid w:val="00FB41C4"/>
    <w:rPr>
      <w:b w:val="0"/>
      <w:sz w:val="22"/>
      <w:u w:val="single"/>
    </w:rPr>
  </w:style>
  <w:style w:type="character" w:styleId="Hyperlink">
    <w:name w:val="Hyperlink"/>
    <w:aliases w:val="heading 1 (block title),Important,Read,Internet Link,Card Text,Analytic Text,Internet link,Char Char1,Underline Char Char Char Char1,Heading 3 Char Char Char Char Char Char Char Char Char Char1,F2 - Heading 1 Char1,AHeading 1 Char1,Block Char1"/>
    <w:basedOn w:val="DefaultParagraphFont"/>
    <w:uiPriority w:val="99"/>
    <w:unhideWhenUsed/>
    <w:rsid w:val="00FB41C4"/>
    <w:rPr>
      <w:color w:val="auto"/>
      <w:u w:val="none"/>
    </w:rPr>
  </w:style>
  <w:style w:type="character" w:styleId="FollowedHyperlink">
    <w:name w:val="FollowedHyperlink"/>
    <w:basedOn w:val="DefaultParagraphFont"/>
    <w:uiPriority w:val="99"/>
    <w:unhideWhenUsed/>
    <w:rsid w:val="00FB41C4"/>
    <w:rPr>
      <w:color w:val="auto"/>
      <w:u w:val="none"/>
    </w:rPr>
  </w:style>
  <w:style w:type="paragraph" w:customStyle="1" w:styleId="textbold">
    <w:name w:val="text bold"/>
    <w:basedOn w:val="Normal"/>
    <w:link w:val="Emphasis"/>
    <w:uiPriority w:val="7"/>
    <w:qFormat/>
    <w:rsid w:val="007E7893"/>
    <w:pPr>
      <w:spacing w:after="0" w:line="240" w:lineRule="auto"/>
      <w:ind w:left="720"/>
      <w:jc w:val="both"/>
    </w:pPr>
    <w:rPr>
      <w:b/>
      <w:iCs/>
      <w:u w:val="single"/>
    </w:rPr>
  </w:style>
  <w:style w:type="character" w:customStyle="1" w:styleId="underline">
    <w:name w:val="underline"/>
    <w:basedOn w:val="DefaultParagraphFont"/>
    <w:qFormat/>
    <w:rsid w:val="007E7893"/>
    <w:rPr>
      <w:b/>
      <w:bCs w:val="0"/>
      <w:u w:val="single"/>
    </w:rPr>
  </w:style>
  <w:style w:type="paragraph" w:customStyle="1" w:styleId="CiteSpacing">
    <w:name w:val="Cite Spacing"/>
    <w:basedOn w:val="Normal"/>
    <w:uiPriority w:val="4"/>
    <w:qFormat/>
    <w:rsid w:val="00802730"/>
    <w:pPr>
      <w:spacing w:before="60" w:after="60"/>
    </w:pPr>
  </w:style>
  <w:style w:type="character" w:customStyle="1" w:styleId="Heading5Char">
    <w:name w:val="Heading 5 Char"/>
    <w:aliases w:val="Text Char"/>
    <w:basedOn w:val="DefaultParagraphFont"/>
    <w:link w:val="Heading5"/>
    <w:rsid w:val="00FB41C4"/>
    <w:rPr>
      <w:rFonts w:ascii="Cambria" w:eastAsia="Times New Roman" w:hAnsi="Cambria" w:cs="Calibri"/>
      <w:b/>
      <w:bCs/>
      <w:i/>
      <w:iCs/>
      <w:sz w:val="26"/>
      <w:szCs w:val="26"/>
    </w:rPr>
  </w:style>
  <w:style w:type="character" w:customStyle="1" w:styleId="Heading6Char">
    <w:name w:val="Heading 6 Char"/>
    <w:basedOn w:val="DefaultParagraphFont"/>
    <w:link w:val="Heading6"/>
    <w:rsid w:val="00FB41C4"/>
    <w:rPr>
      <w:rFonts w:ascii="Calibri" w:eastAsia="Times New Roman" w:hAnsi="Calibri" w:cs="Calibri"/>
      <w:b/>
      <w:bCs/>
      <w:color w:val="000000"/>
      <w:szCs w:val="24"/>
    </w:rPr>
  </w:style>
  <w:style w:type="character" w:customStyle="1" w:styleId="Heading7Char">
    <w:name w:val="Heading 7 Char"/>
    <w:basedOn w:val="DefaultParagraphFont"/>
    <w:link w:val="Heading7"/>
    <w:uiPriority w:val="99"/>
    <w:rsid w:val="00FB41C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9"/>
    <w:rsid w:val="00FB41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FB41C4"/>
    <w:rPr>
      <w:rFonts w:asciiTheme="majorHAnsi" w:eastAsiaTheme="majorEastAsia" w:hAnsiTheme="majorHAnsi" w:cstheme="majorBidi"/>
      <w:i/>
      <w:iCs/>
      <w:color w:val="272727" w:themeColor="text1" w:themeTint="D8"/>
      <w:sz w:val="21"/>
      <w:szCs w:val="21"/>
    </w:rPr>
  </w:style>
  <w:style w:type="paragraph" w:styleId="ListParagraph">
    <w:name w:val="List Paragraph"/>
    <w:aliases w:val="6 font"/>
    <w:basedOn w:val="Normal"/>
    <w:uiPriority w:val="34"/>
    <w:unhideWhenUsed/>
    <w:qFormat/>
    <w:rsid w:val="00FB41C4"/>
    <w:pPr>
      <w:ind w:left="720"/>
      <w:contextualSpacing/>
    </w:pPr>
  </w:style>
  <w:style w:type="paragraph" w:customStyle="1" w:styleId="Emphasis1">
    <w:name w:val="Emphasis1"/>
    <w:basedOn w:val="Normal"/>
    <w:uiPriority w:val="7"/>
    <w:qFormat/>
    <w:rsid w:val="00FB41C4"/>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 w:type="paragraph" w:customStyle="1" w:styleId="Second">
    <w:name w:val="Second"/>
    <w:basedOn w:val="Normal"/>
    <w:rsid w:val="00FB41C4"/>
    <w:rPr>
      <w:rFonts w:ascii="Arial" w:eastAsia="Calibri" w:hAnsi="Arial"/>
      <w:b/>
      <w:caps/>
      <w:szCs w:val="20"/>
    </w:rPr>
  </w:style>
  <w:style w:type="paragraph" w:customStyle="1" w:styleId="card">
    <w:name w:val="card"/>
    <w:aliases w:val="Medium Grid 21"/>
    <w:basedOn w:val="Normal"/>
    <w:next w:val="Normal"/>
    <w:link w:val="cardChar"/>
    <w:uiPriority w:val="6"/>
    <w:qFormat/>
    <w:rsid w:val="00FB41C4"/>
    <w:pPr>
      <w:ind w:left="288" w:right="288"/>
    </w:pPr>
    <w:rPr>
      <w:rFonts w:eastAsia="Times New Roman"/>
    </w:rPr>
  </w:style>
  <w:style w:type="character" w:customStyle="1" w:styleId="cardChar">
    <w:name w:val="card Char"/>
    <w:aliases w:val="Bold Cite Char Char,Speed Cite Char"/>
    <w:link w:val="card"/>
    <w:uiPriority w:val="6"/>
    <w:rsid w:val="00FB41C4"/>
    <w:rPr>
      <w:rFonts w:ascii="Calibri" w:eastAsia="Times New Roman" w:hAnsi="Calibri" w:cs="Calibri"/>
    </w:rPr>
  </w:style>
  <w:style w:type="character" w:customStyle="1" w:styleId="Style1Char">
    <w:name w:val="Style1 Char"/>
    <w:basedOn w:val="DefaultParagraphFont"/>
    <w:rsid w:val="00FB41C4"/>
    <w:rPr>
      <w:rFonts w:eastAsia="SimSun"/>
      <w:szCs w:val="24"/>
      <w:u w:val="single"/>
      <w:lang w:eastAsia="zh-CN"/>
    </w:rPr>
  </w:style>
  <w:style w:type="character" w:customStyle="1" w:styleId="DocumentMapChar">
    <w:name w:val="Document Map Char"/>
    <w:basedOn w:val="DefaultParagraphFont"/>
    <w:link w:val="DocumentMap"/>
    <w:uiPriority w:val="99"/>
    <w:rsid w:val="00FB41C4"/>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FB41C4"/>
    <w:rPr>
      <w:rFonts w:ascii="Lucida Grande" w:eastAsiaTheme="minorEastAsia" w:hAnsi="Lucida Grande" w:cs="Lucida Grande"/>
      <w:sz w:val="24"/>
      <w:szCs w:val="24"/>
    </w:rPr>
  </w:style>
  <w:style w:type="character" w:customStyle="1" w:styleId="DocumentMapChar1">
    <w:name w:val="Document Map Char1"/>
    <w:basedOn w:val="DefaultParagraphFont"/>
    <w:uiPriority w:val="99"/>
    <w:semiHidden/>
    <w:rsid w:val="00FB41C4"/>
    <w:rPr>
      <w:rFonts w:ascii="Segoe UI" w:hAnsi="Segoe UI" w:cs="Segoe UI"/>
      <w:sz w:val="16"/>
      <w:szCs w:val="16"/>
    </w:rPr>
  </w:style>
  <w:style w:type="character" w:styleId="Strong">
    <w:name w:val="Strong"/>
    <w:aliases w:val="8 pt font,Citation Char Char1 Char Char Char Char Char,Cut,Small 1"/>
    <w:basedOn w:val="DefaultParagraphFont"/>
    <w:qFormat/>
    <w:rsid w:val="00FB41C4"/>
    <w:rPr>
      <w:b/>
      <w:bCs/>
    </w:rPr>
  </w:style>
  <w:style w:type="character" w:customStyle="1" w:styleId="BoldUnderlineChar">
    <w:name w:val="Bold Underline Char"/>
    <w:locked/>
    <w:rsid w:val="00FB41C4"/>
    <w:rPr>
      <w:rFonts w:ascii="Times New Roman" w:eastAsia="Times New Roman" w:hAnsi="Times New Roman" w:cs="Times New Roman"/>
      <w:b/>
      <w:bCs/>
      <w:sz w:val="20"/>
      <w:szCs w:val="24"/>
      <w:u w:val="single"/>
    </w:rPr>
  </w:style>
  <w:style w:type="character" w:customStyle="1" w:styleId="evidencetextChar1">
    <w:name w:val="evidence text Char1"/>
    <w:basedOn w:val="DefaultParagraphFont"/>
    <w:link w:val="evidencetext"/>
    <w:locked/>
    <w:rsid w:val="00FB41C4"/>
    <w:rPr>
      <w:rFonts w:ascii="Arial" w:eastAsia="Times New Roman" w:hAnsi="Arial" w:cs="Times New Roman"/>
      <w:color w:val="000000"/>
      <w:sz w:val="16"/>
      <w:szCs w:val="24"/>
    </w:rPr>
  </w:style>
  <w:style w:type="paragraph" w:customStyle="1" w:styleId="evidencetext">
    <w:name w:val="evidence text"/>
    <w:basedOn w:val="Normal"/>
    <w:link w:val="evidencetextChar1"/>
    <w:qFormat/>
    <w:rsid w:val="00FB41C4"/>
    <w:pPr>
      <w:ind w:left="1008" w:right="720"/>
    </w:pPr>
    <w:rPr>
      <w:rFonts w:ascii="Arial" w:eastAsia="Times New Roman" w:hAnsi="Arial" w:cs="Times New Roman"/>
      <w:color w:val="000000"/>
      <w:sz w:val="16"/>
      <w:szCs w:val="24"/>
    </w:rPr>
  </w:style>
  <w:style w:type="paragraph" w:customStyle="1" w:styleId="tiny">
    <w:name w:val="tiny"/>
    <w:link w:val="tinyChar"/>
    <w:autoRedefine/>
    <w:qFormat/>
    <w:rsid w:val="00FB41C4"/>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FB41C4"/>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FB41C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FB41C4"/>
    <w:rPr>
      <w:rFonts w:ascii="Times New Roman" w:eastAsia="Malgun Gothic" w:hAnsi="Times New Roman" w:cs="Times New Roman"/>
      <w:sz w:val="21"/>
      <w:szCs w:val="24"/>
      <w:u w:val="single"/>
    </w:rPr>
  </w:style>
  <w:style w:type="paragraph" w:customStyle="1" w:styleId="Emphasize">
    <w:name w:val="Emphasize"/>
    <w:basedOn w:val="Normal"/>
    <w:uiPriority w:val="7"/>
    <w:qFormat/>
    <w:rsid w:val="00FB41C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FB41C4"/>
    <w:pPr>
      <w:spacing w:before="100" w:beforeAutospacing="1" w:after="100" w:afterAutospacing="1"/>
    </w:pPr>
    <w:rPr>
      <w:rFonts w:ascii="Times" w:eastAsiaTheme="minorEastAsia"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FB41C4"/>
    <w:rPr>
      <w:rFonts w:ascii="Times" w:eastAsiaTheme="minorEastAsia" w:hAnsi="Times" w:cs="Calibri"/>
      <w:sz w:val="20"/>
      <w:szCs w:val="20"/>
    </w:rPr>
  </w:style>
  <w:style w:type="character" w:customStyle="1" w:styleId="HTMLPreformattedChar">
    <w:name w:val="HTML Preformatted Char"/>
    <w:basedOn w:val="DefaultParagraphFont"/>
    <w:link w:val="HTMLPreformatted"/>
    <w:uiPriority w:val="99"/>
    <w:rsid w:val="00FB41C4"/>
    <w:rPr>
      <w:rFonts w:ascii="Courier New" w:eastAsia="Times New Roman" w:hAnsi="Courier New"/>
      <w:szCs w:val="20"/>
    </w:rPr>
  </w:style>
  <w:style w:type="paragraph" w:styleId="HTMLPreformatted">
    <w:name w:val="HTML Preformatted"/>
    <w:basedOn w:val="Normal"/>
    <w:link w:val="HTMLPreformattedChar"/>
    <w:uiPriority w:val="99"/>
    <w:unhideWhenUsed/>
    <w:rsid w:val="00FB4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heme="minorBidi"/>
      <w:szCs w:val="20"/>
    </w:rPr>
  </w:style>
  <w:style w:type="character" w:customStyle="1" w:styleId="HTMLPreformattedChar1">
    <w:name w:val="HTML Preformatted Char1"/>
    <w:basedOn w:val="DefaultParagraphFont"/>
    <w:uiPriority w:val="99"/>
    <w:semiHidden/>
    <w:rsid w:val="00FB41C4"/>
    <w:rPr>
      <w:rFonts w:ascii="Consolas" w:hAnsi="Consolas" w:cs="Calibri"/>
      <w:sz w:val="20"/>
      <w:szCs w:val="20"/>
    </w:rPr>
  </w:style>
  <w:style w:type="character" w:customStyle="1" w:styleId="FootnoteTextChar">
    <w:name w:val="Footnote Text Char"/>
    <w:basedOn w:val="DefaultParagraphFont"/>
    <w:link w:val="FootnoteText"/>
    <w:uiPriority w:val="99"/>
    <w:semiHidden/>
    <w:locked/>
    <w:rsid w:val="00FB41C4"/>
    <w:rPr>
      <w:rFonts w:ascii="Times" w:eastAsia="Times" w:hAnsi="Times" w:cs="Times"/>
      <w:szCs w:val="20"/>
    </w:rPr>
  </w:style>
  <w:style w:type="paragraph" w:styleId="FootnoteText">
    <w:name w:val="footnote text"/>
    <w:basedOn w:val="Normal"/>
    <w:link w:val="FootnoteTextChar"/>
    <w:uiPriority w:val="99"/>
    <w:semiHidden/>
    <w:unhideWhenUsed/>
    <w:rsid w:val="00FB41C4"/>
    <w:rPr>
      <w:rFonts w:ascii="Times" w:eastAsia="Times" w:hAnsi="Times" w:cs="Times"/>
      <w:szCs w:val="20"/>
    </w:rPr>
  </w:style>
  <w:style w:type="character" w:customStyle="1" w:styleId="FootnoteTextChar1">
    <w:name w:val="Footnote Text Char1"/>
    <w:basedOn w:val="DefaultParagraphFont"/>
    <w:uiPriority w:val="99"/>
    <w:semiHidden/>
    <w:rsid w:val="00FB41C4"/>
    <w:rPr>
      <w:rFonts w:ascii="Calibri" w:hAnsi="Calibri" w:cs="Calibri"/>
      <w:sz w:val="20"/>
      <w:szCs w:val="20"/>
    </w:rPr>
  </w:style>
  <w:style w:type="character" w:customStyle="1" w:styleId="CommentTextChar">
    <w:name w:val="Comment Text Char"/>
    <w:basedOn w:val="DefaultParagraphFont"/>
    <w:link w:val="CommentText"/>
    <w:uiPriority w:val="99"/>
    <w:semiHidden/>
    <w:locked/>
    <w:rsid w:val="00FB41C4"/>
    <w:rPr>
      <w:rFonts w:ascii="Georgia" w:hAnsi="Georgia"/>
      <w:szCs w:val="20"/>
    </w:rPr>
  </w:style>
  <w:style w:type="paragraph" w:styleId="CommentText">
    <w:name w:val="annotation text"/>
    <w:basedOn w:val="Normal"/>
    <w:link w:val="CommentTextChar"/>
    <w:uiPriority w:val="99"/>
    <w:semiHidden/>
    <w:unhideWhenUsed/>
    <w:rsid w:val="00FB41C4"/>
    <w:rPr>
      <w:rFonts w:ascii="Georgia" w:hAnsi="Georgia" w:cstheme="minorBidi"/>
      <w:szCs w:val="20"/>
    </w:rPr>
  </w:style>
  <w:style w:type="character" w:customStyle="1" w:styleId="CommentTextChar1">
    <w:name w:val="Comment Text Char1"/>
    <w:basedOn w:val="DefaultParagraphFont"/>
    <w:uiPriority w:val="99"/>
    <w:semiHidden/>
    <w:rsid w:val="00FB41C4"/>
    <w:rPr>
      <w:rFonts w:ascii="Calibri" w:hAnsi="Calibri" w:cs="Calibri"/>
      <w:sz w:val="20"/>
      <w:szCs w:val="20"/>
    </w:rPr>
  </w:style>
  <w:style w:type="character" w:customStyle="1" w:styleId="HeaderChar">
    <w:name w:val="Header Char"/>
    <w:basedOn w:val="DefaultParagraphFont"/>
    <w:link w:val="Header"/>
    <w:uiPriority w:val="99"/>
    <w:locked/>
    <w:rsid w:val="00FB41C4"/>
    <w:rPr>
      <w:rFonts w:ascii="Georgia" w:hAnsi="Georgia"/>
    </w:rPr>
  </w:style>
  <w:style w:type="paragraph" w:styleId="Header">
    <w:name w:val="header"/>
    <w:basedOn w:val="Normal"/>
    <w:link w:val="HeaderChar"/>
    <w:uiPriority w:val="99"/>
    <w:unhideWhenUsed/>
    <w:rsid w:val="00FB41C4"/>
    <w:pPr>
      <w:tabs>
        <w:tab w:val="center" w:pos="4680"/>
        <w:tab w:val="right" w:pos="9360"/>
      </w:tabs>
    </w:pPr>
    <w:rPr>
      <w:rFonts w:ascii="Georgia" w:hAnsi="Georgia" w:cstheme="minorBidi"/>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rsid w:val="00FB41C4"/>
    <w:rPr>
      <w:rFonts w:ascii="Calibri" w:hAnsi="Calibri" w:cs="Calibri"/>
    </w:rPr>
  </w:style>
  <w:style w:type="character" w:customStyle="1" w:styleId="FooterChar">
    <w:name w:val="Footer Char"/>
    <w:basedOn w:val="DefaultParagraphFont"/>
    <w:link w:val="Footer"/>
    <w:uiPriority w:val="99"/>
    <w:locked/>
    <w:rsid w:val="00FB41C4"/>
    <w:rPr>
      <w:rFonts w:ascii="Georgia" w:hAnsi="Georgia"/>
    </w:rPr>
  </w:style>
  <w:style w:type="paragraph" w:styleId="Footer">
    <w:name w:val="footer"/>
    <w:basedOn w:val="Normal"/>
    <w:link w:val="FooterChar"/>
    <w:uiPriority w:val="99"/>
    <w:unhideWhenUsed/>
    <w:rsid w:val="00FB41C4"/>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FB41C4"/>
    <w:rPr>
      <w:rFonts w:ascii="Calibri" w:hAnsi="Calibri" w:cs="Calibri"/>
    </w:rPr>
  </w:style>
  <w:style w:type="character" w:customStyle="1" w:styleId="EndnoteTextChar">
    <w:name w:val="Endnote Text Char"/>
    <w:basedOn w:val="DefaultParagraphFont"/>
    <w:link w:val="EndnoteText"/>
    <w:semiHidden/>
    <w:locked/>
    <w:rsid w:val="00FB41C4"/>
    <w:rPr>
      <w:rFonts w:ascii="Georgia" w:eastAsia="Times New Roman" w:hAnsi="Georgia"/>
      <w:szCs w:val="20"/>
    </w:rPr>
  </w:style>
  <w:style w:type="paragraph" w:styleId="EndnoteText">
    <w:name w:val="endnote text"/>
    <w:basedOn w:val="Normal"/>
    <w:link w:val="EndnoteTextChar"/>
    <w:semiHidden/>
    <w:unhideWhenUsed/>
    <w:rsid w:val="00FB41C4"/>
    <w:rPr>
      <w:rFonts w:ascii="Georgia" w:eastAsia="Times New Roman" w:hAnsi="Georgia" w:cstheme="minorBidi"/>
      <w:szCs w:val="20"/>
    </w:rPr>
  </w:style>
  <w:style w:type="character" w:customStyle="1" w:styleId="EndnoteTextChar1">
    <w:name w:val="Endnote Text Char1"/>
    <w:basedOn w:val="DefaultParagraphFont"/>
    <w:semiHidden/>
    <w:rsid w:val="00FB41C4"/>
    <w:rPr>
      <w:rFonts w:ascii="Calibri" w:hAnsi="Calibri" w:cs="Calibri"/>
      <w:sz w:val="20"/>
      <w:szCs w:val="20"/>
    </w:rPr>
  </w:style>
  <w:style w:type="character" w:customStyle="1" w:styleId="TitleChar">
    <w:name w:val="Title Char"/>
    <w:aliases w:val="Cites and Cards Char,UNDERLINE Char,Bold Underlined Char,title Char,Block Heading Char"/>
    <w:basedOn w:val="DefaultParagraphFont"/>
    <w:link w:val="Title"/>
    <w:uiPriority w:val="6"/>
    <w:qFormat/>
    <w:locked/>
    <w:rsid w:val="00FB41C4"/>
    <w:rPr>
      <w:sz w:val="20"/>
      <w:u w:val="single"/>
    </w:rPr>
  </w:style>
  <w:style w:type="paragraph" w:styleId="Title">
    <w:name w:val="Title"/>
    <w:aliases w:val="Cites and Cards,UNDERLINE,Bold Underlined,title,Block Heading"/>
    <w:basedOn w:val="Normal"/>
    <w:next w:val="Normal"/>
    <w:link w:val="TitleChar"/>
    <w:uiPriority w:val="6"/>
    <w:qFormat/>
    <w:rsid w:val="00FB41C4"/>
    <w:pPr>
      <w:pBdr>
        <w:bottom w:val="single" w:sz="8" w:space="4" w:color="4F81BD"/>
      </w:pBdr>
      <w:spacing w:after="300"/>
      <w:contextualSpacing/>
    </w:pPr>
    <w:rPr>
      <w:rFonts w:asciiTheme="minorHAnsi" w:hAnsiTheme="minorHAnsi" w:cstheme="minorBidi"/>
      <w:sz w:val="20"/>
      <w:u w:val="single"/>
    </w:rPr>
  </w:style>
  <w:style w:type="character" w:customStyle="1" w:styleId="TitleChar1">
    <w:name w:val="Title Char1"/>
    <w:aliases w:val="Cites and Cards Char1,UNDERLINE Char1,Bold Underlined Char1,title Char1,Block Heading Char1,9.5 p,Intense Emphasis11111,9.5,Title Cha,8.,9.5 pt,Underline Cha,Underline Char,9.5 ,Intense Emphasis5"/>
    <w:basedOn w:val="DefaultParagraphFont"/>
    <w:uiPriority w:val="6"/>
    <w:qFormat/>
    <w:rsid w:val="00FB41C4"/>
    <w:rPr>
      <w:rFonts w:asciiTheme="majorHAnsi" w:eastAsiaTheme="majorEastAsia" w:hAnsiTheme="majorHAnsi" w:cstheme="majorBidi"/>
      <w:spacing w:val="-10"/>
      <w:kern w:val="28"/>
      <w:sz w:val="56"/>
      <w:szCs w:val="56"/>
    </w:rPr>
  </w:style>
  <w:style w:type="character" w:customStyle="1" w:styleId="BodyTextIndentChar">
    <w:name w:val="Body Text Indent Char"/>
    <w:basedOn w:val="DefaultParagraphFont"/>
    <w:link w:val="BodyTextIndent"/>
    <w:locked/>
    <w:rsid w:val="00FB41C4"/>
    <w:rPr>
      <w:rFonts w:ascii="Georgia" w:eastAsia="Calibri" w:hAnsi="Georgia"/>
      <w:sz w:val="24"/>
    </w:rPr>
  </w:style>
  <w:style w:type="paragraph" w:styleId="BodyTextIndent">
    <w:name w:val="Body Text Indent"/>
    <w:basedOn w:val="Normal"/>
    <w:link w:val="BodyTextIndentChar"/>
    <w:unhideWhenUsed/>
    <w:rsid w:val="00FB41C4"/>
    <w:pPr>
      <w:spacing w:after="120"/>
      <w:ind w:left="360"/>
    </w:pPr>
    <w:rPr>
      <w:rFonts w:ascii="Georgia" w:eastAsia="Calibri" w:hAnsi="Georgia" w:cstheme="minorBidi"/>
      <w:sz w:val="24"/>
    </w:rPr>
  </w:style>
  <w:style w:type="character" w:customStyle="1" w:styleId="BodyTextIndentChar1">
    <w:name w:val="Body Text Indent Char1"/>
    <w:basedOn w:val="DefaultParagraphFont"/>
    <w:uiPriority w:val="99"/>
    <w:semiHidden/>
    <w:rsid w:val="00FB41C4"/>
    <w:rPr>
      <w:rFonts w:ascii="Calibri" w:hAnsi="Calibri" w:cs="Calibri"/>
    </w:rPr>
  </w:style>
  <w:style w:type="character" w:customStyle="1" w:styleId="SubtitleChar">
    <w:name w:val="Subtitle Char"/>
    <w:aliases w:val="Underlined card text Char"/>
    <w:basedOn w:val="DefaultParagraphFont"/>
    <w:link w:val="Subtitle"/>
    <w:uiPriority w:val="11"/>
    <w:locked/>
    <w:rsid w:val="00FB41C4"/>
    <w:rPr>
      <w:rFonts w:ascii="Times New Roman" w:eastAsiaTheme="minorEastAsia" w:hAnsi="Times New Roman" w:cs="Times New Roman"/>
      <w:color w:val="5A5A5A" w:themeColor="text1" w:themeTint="A5"/>
      <w:spacing w:val="15"/>
    </w:rPr>
  </w:style>
  <w:style w:type="paragraph" w:styleId="Subtitle">
    <w:name w:val="Subtitle"/>
    <w:aliases w:val="Underlined card text"/>
    <w:basedOn w:val="Normal"/>
    <w:next w:val="Normal"/>
    <w:link w:val="SubtitleChar"/>
    <w:uiPriority w:val="11"/>
    <w:qFormat/>
    <w:rsid w:val="00FB41C4"/>
    <w:rPr>
      <w:rFonts w:ascii="Times New Roman" w:eastAsiaTheme="minorEastAsia" w:hAnsi="Times New Roman" w:cs="Times New Roman"/>
      <w:color w:val="5A5A5A" w:themeColor="text1" w:themeTint="A5"/>
      <w:spacing w:val="15"/>
    </w:rPr>
  </w:style>
  <w:style w:type="character" w:customStyle="1" w:styleId="SubtitleChar1">
    <w:name w:val="Subtitle Char1"/>
    <w:aliases w:val="Underlined card text Char1"/>
    <w:basedOn w:val="DefaultParagraphFont"/>
    <w:uiPriority w:val="11"/>
    <w:rsid w:val="00FB41C4"/>
    <w:rPr>
      <w:rFonts w:eastAsiaTheme="minorEastAsia"/>
      <w:color w:val="5A5A5A" w:themeColor="text1" w:themeTint="A5"/>
      <w:spacing w:val="15"/>
    </w:rPr>
  </w:style>
  <w:style w:type="character" w:customStyle="1" w:styleId="DateChar">
    <w:name w:val="Date Char"/>
    <w:basedOn w:val="DefaultParagraphFont"/>
    <w:link w:val="Date"/>
    <w:uiPriority w:val="99"/>
    <w:semiHidden/>
    <w:locked/>
    <w:rsid w:val="00FB41C4"/>
    <w:rPr>
      <w:rFonts w:ascii="Georgia" w:eastAsia="Times New Roman" w:hAnsi="Georgia"/>
      <w:sz w:val="24"/>
      <w:szCs w:val="24"/>
    </w:rPr>
  </w:style>
  <w:style w:type="paragraph" w:styleId="Date">
    <w:name w:val="Date"/>
    <w:basedOn w:val="Normal"/>
    <w:next w:val="Normal"/>
    <w:link w:val="DateChar"/>
    <w:uiPriority w:val="99"/>
    <w:semiHidden/>
    <w:unhideWhenUsed/>
    <w:rsid w:val="00FB41C4"/>
    <w:rPr>
      <w:rFonts w:ascii="Georgia" w:eastAsia="Times New Roman" w:hAnsi="Georgia" w:cstheme="minorBidi"/>
      <w:sz w:val="24"/>
      <w:szCs w:val="24"/>
    </w:rPr>
  </w:style>
  <w:style w:type="character" w:customStyle="1" w:styleId="DateChar1">
    <w:name w:val="Date Char1"/>
    <w:basedOn w:val="DefaultParagraphFont"/>
    <w:uiPriority w:val="99"/>
    <w:semiHidden/>
    <w:rsid w:val="00FB41C4"/>
    <w:rPr>
      <w:rFonts w:ascii="Calibri" w:hAnsi="Calibri" w:cs="Calibri"/>
    </w:rPr>
  </w:style>
  <w:style w:type="character" w:customStyle="1" w:styleId="BodyTextChar">
    <w:name w:val="Body Text Char"/>
    <w:basedOn w:val="DefaultParagraphFont"/>
    <w:link w:val="BodyText"/>
    <w:uiPriority w:val="99"/>
    <w:rsid w:val="00FB41C4"/>
    <w:rPr>
      <w:rFonts w:ascii="Calibri" w:hAnsi="Calibri" w:cs="Calibri"/>
    </w:rPr>
  </w:style>
  <w:style w:type="paragraph" w:styleId="BodyText">
    <w:name w:val="Body Text"/>
    <w:basedOn w:val="Normal"/>
    <w:link w:val="BodyTextChar"/>
    <w:uiPriority w:val="99"/>
    <w:unhideWhenUsed/>
    <w:qFormat/>
    <w:rsid w:val="00FB41C4"/>
    <w:pPr>
      <w:spacing w:after="120"/>
    </w:pPr>
  </w:style>
  <w:style w:type="character" w:customStyle="1" w:styleId="BodyTextChar1">
    <w:name w:val="Body Text Char1"/>
    <w:aliases w:val="Very Small Text Char1"/>
    <w:basedOn w:val="DefaultParagraphFont"/>
    <w:uiPriority w:val="99"/>
    <w:rsid w:val="00FB41C4"/>
    <w:rPr>
      <w:rFonts w:ascii="Calibri" w:hAnsi="Calibri" w:cs="Calibri"/>
    </w:rPr>
  </w:style>
  <w:style w:type="character" w:customStyle="1" w:styleId="BodyTextFirstIndentChar">
    <w:name w:val="Body Text First Indent Char"/>
    <w:basedOn w:val="BodyTextChar"/>
    <w:link w:val="BodyTextFirstIndent"/>
    <w:semiHidden/>
    <w:locked/>
    <w:rsid w:val="00FB41C4"/>
    <w:rPr>
      <w:rFonts w:ascii="Times New Roman" w:eastAsia="Times New Roman" w:hAnsi="Times New Roman" w:cs="Times New Roman"/>
      <w:sz w:val="24"/>
      <w:szCs w:val="24"/>
    </w:rPr>
  </w:style>
  <w:style w:type="paragraph" w:styleId="BodyTextFirstIndent">
    <w:name w:val="Body Text First Indent"/>
    <w:basedOn w:val="BodyText"/>
    <w:link w:val="BodyTextFirstIndentChar"/>
    <w:semiHidden/>
    <w:unhideWhenUsed/>
    <w:rsid w:val="00FB41C4"/>
    <w:pPr>
      <w:spacing w:after="0"/>
      <w:ind w:firstLine="360"/>
    </w:pPr>
    <w:rPr>
      <w:rFonts w:ascii="Times New Roman" w:eastAsia="Times New Roman" w:hAnsi="Times New Roman" w:cs="Times New Roman"/>
      <w:sz w:val="24"/>
      <w:szCs w:val="24"/>
    </w:rPr>
  </w:style>
  <w:style w:type="character" w:customStyle="1" w:styleId="BodyTextFirstIndentChar1">
    <w:name w:val="Body Text First Indent Char1"/>
    <w:basedOn w:val="BodyTextChar1"/>
    <w:semiHidden/>
    <w:rsid w:val="00FB41C4"/>
    <w:rPr>
      <w:rFonts w:ascii="Calibri" w:hAnsi="Calibri" w:cs="Calibri"/>
    </w:rPr>
  </w:style>
  <w:style w:type="character" w:customStyle="1" w:styleId="BodyText2Char">
    <w:name w:val="Body Text 2 Char"/>
    <w:basedOn w:val="DefaultParagraphFont"/>
    <w:link w:val="BodyText2"/>
    <w:uiPriority w:val="99"/>
    <w:locked/>
    <w:rsid w:val="00FB41C4"/>
    <w:rPr>
      <w:rFonts w:ascii="Times" w:eastAsia="Times New Roman" w:hAnsi="Times" w:cs="Times"/>
      <w:b/>
      <w:color w:val="000000"/>
      <w:sz w:val="24"/>
      <w:szCs w:val="20"/>
    </w:rPr>
  </w:style>
  <w:style w:type="paragraph" w:styleId="BodyText2">
    <w:name w:val="Body Text 2"/>
    <w:basedOn w:val="Normal"/>
    <w:link w:val="BodyText2Char"/>
    <w:uiPriority w:val="99"/>
    <w:unhideWhenUsed/>
    <w:rsid w:val="00FB41C4"/>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FB41C4"/>
    <w:rPr>
      <w:rFonts w:ascii="Calibri" w:hAnsi="Calibri" w:cs="Calibri"/>
    </w:rPr>
  </w:style>
  <w:style w:type="character" w:customStyle="1" w:styleId="BodyText3Char">
    <w:name w:val="Body Text 3 Char"/>
    <w:basedOn w:val="DefaultParagraphFont"/>
    <w:link w:val="BodyText3"/>
    <w:locked/>
    <w:rsid w:val="00FB41C4"/>
    <w:rPr>
      <w:rFonts w:ascii="Times" w:eastAsia="Times" w:hAnsi="Times" w:cs="Times"/>
      <w:color w:val="000000"/>
      <w:sz w:val="18"/>
      <w:szCs w:val="20"/>
    </w:rPr>
  </w:style>
  <w:style w:type="paragraph" w:styleId="BodyText3">
    <w:name w:val="Body Text 3"/>
    <w:basedOn w:val="Normal"/>
    <w:link w:val="BodyText3Char"/>
    <w:unhideWhenUsed/>
    <w:rsid w:val="00FB41C4"/>
    <w:pPr>
      <w:spacing w:after="120"/>
    </w:pPr>
    <w:rPr>
      <w:rFonts w:ascii="Times" w:eastAsia="Times" w:hAnsi="Times" w:cs="Times"/>
      <w:color w:val="000000"/>
      <w:sz w:val="18"/>
      <w:szCs w:val="20"/>
    </w:rPr>
  </w:style>
  <w:style w:type="character" w:customStyle="1" w:styleId="BodyText3Char1">
    <w:name w:val="Body Text 3 Char1"/>
    <w:basedOn w:val="DefaultParagraphFont"/>
    <w:uiPriority w:val="99"/>
    <w:semiHidden/>
    <w:rsid w:val="00FB41C4"/>
    <w:rPr>
      <w:rFonts w:ascii="Calibri" w:hAnsi="Calibri" w:cs="Calibri"/>
      <w:sz w:val="16"/>
      <w:szCs w:val="16"/>
    </w:rPr>
  </w:style>
  <w:style w:type="character" w:customStyle="1" w:styleId="BodyTextIndent2Char">
    <w:name w:val="Body Text Indent 2 Char"/>
    <w:basedOn w:val="DefaultParagraphFont"/>
    <w:link w:val="BodyTextIndent2"/>
    <w:uiPriority w:val="99"/>
    <w:semiHidden/>
    <w:locked/>
    <w:rsid w:val="00FB41C4"/>
    <w:rPr>
      <w:rFonts w:ascii="Georgia" w:eastAsia="Times New Roman" w:hAnsi="Georgia"/>
      <w:sz w:val="24"/>
      <w:szCs w:val="24"/>
    </w:rPr>
  </w:style>
  <w:style w:type="paragraph" w:styleId="BodyTextIndent2">
    <w:name w:val="Body Text Indent 2"/>
    <w:basedOn w:val="Normal"/>
    <w:link w:val="BodyTextIndent2Char"/>
    <w:uiPriority w:val="99"/>
    <w:semiHidden/>
    <w:unhideWhenUsed/>
    <w:rsid w:val="00FB41C4"/>
    <w:pPr>
      <w:spacing w:after="120" w:line="480" w:lineRule="auto"/>
      <w:ind w:left="360"/>
    </w:pPr>
    <w:rPr>
      <w:rFonts w:ascii="Georgia" w:eastAsia="Times New Roman" w:hAnsi="Georgia" w:cstheme="minorBidi"/>
      <w:sz w:val="24"/>
      <w:szCs w:val="24"/>
    </w:rPr>
  </w:style>
  <w:style w:type="character" w:customStyle="1" w:styleId="BodyTextIndent2Char1">
    <w:name w:val="Body Text Indent 2 Char1"/>
    <w:basedOn w:val="DefaultParagraphFont"/>
    <w:semiHidden/>
    <w:rsid w:val="00FB41C4"/>
    <w:rPr>
      <w:rFonts w:ascii="Calibri" w:hAnsi="Calibri" w:cs="Calibri"/>
    </w:rPr>
  </w:style>
  <w:style w:type="character" w:customStyle="1" w:styleId="BodyTextIndent3Char">
    <w:name w:val="Body Text Indent 3 Char"/>
    <w:basedOn w:val="DefaultParagraphFont"/>
    <w:link w:val="BodyTextIndent3"/>
    <w:uiPriority w:val="99"/>
    <w:semiHidden/>
    <w:locked/>
    <w:rsid w:val="00FB41C4"/>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FB41C4"/>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FB41C4"/>
    <w:rPr>
      <w:rFonts w:ascii="Calibri" w:hAnsi="Calibri" w:cs="Calibri"/>
      <w:sz w:val="16"/>
      <w:szCs w:val="16"/>
    </w:rPr>
  </w:style>
  <w:style w:type="character" w:customStyle="1" w:styleId="PlainTextChar">
    <w:name w:val="Plain Text Char"/>
    <w:basedOn w:val="DefaultParagraphFont"/>
    <w:link w:val="PlainText"/>
    <w:locked/>
    <w:rsid w:val="00FB41C4"/>
    <w:rPr>
      <w:rFonts w:ascii="IJGCNM+Arial" w:eastAsia="Times New Roman" w:hAnsi="IJGCNM+Arial"/>
      <w:sz w:val="24"/>
      <w:szCs w:val="24"/>
    </w:rPr>
  </w:style>
  <w:style w:type="paragraph" w:styleId="PlainText">
    <w:name w:val="Plain Text"/>
    <w:basedOn w:val="Normal"/>
    <w:link w:val="PlainTextChar"/>
    <w:unhideWhenUsed/>
    <w:rsid w:val="00FB41C4"/>
    <w:rPr>
      <w:rFonts w:ascii="IJGCNM+Arial" w:eastAsia="Times New Roman" w:hAnsi="IJGCNM+Arial" w:cstheme="minorBidi"/>
      <w:sz w:val="24"/>
      <w:szCs w:val="24"/>
    </w:rPr>
  </w:style>
  <w:style w:type="character" w:customStyle="1" w:styleId="PlainTextChar1">
    <w:name w:val="Plain Text Char1"/>
    <w:basedOn w:val="DefaultParagraphFont"/>
    <w:semiHidden/>
    <w:rsid w:val="00FB41C4"/>
    <w:rPr>
      <w:rFonts w:ascii="Consolas" w:hAnsi="Consolas" w:cs="Calibri"/>
      <w:sz w:val="21"/>
      <w:szCs w:val="21"/>
    </w:rPr>
  </w:style>
  <w:style w:type="character" w:customStyle="1" w:styleId="CommentSubjectChar">
    <w:name w:val="Comment Subject Char"/>
    <w:basedOn w:val="CommentTextChar"/>
    <w:link w:val="CommentSubject"/>
    <w:uiPriority w:val="99"/>
    <w:semiHidden/>
    <w:locked/>
    <w:rsid w:val="00FB41C4"/>
    <w:rPr>
      <w:rFonts w:ascii="Georgia" w:hAnsi="Georgia"/>
      <w:b/>
      <w:bCs/>
      <w:szCs w:val="20"/>
    </w:rPr>
  </w:style>
  <w:style w:type="paragraph" w:styleId="CommentSubject">
    <w:name w:val="annotation subject"/>
    <w:basedOn w:val="CommentText"/>
    <w:next w:val="CommentText"/>
    <w:link w:val="CommentSubjectChar"/>
    <w:uiPriority w:val="99"/>
    <w:semiHidden/>
    <w:unhideWhenUsed/>
    <w:rsid w:val="00FB41C4"/>
    <w:rPr>
      <w:b/>
      <w:bCs/>
    </w:rPr>
  </w:style>
  <w:style w:type="character" w:customStyle="1" w:styleId="CommentSubjectChar1">
    <w:name w:val="Comment Subject Char1"/>
    <w:basedOn w:val="CommentTextChar1"/>
    <w:uiPriority w:val="99"/>
    <w:semiHidden/>
    <w:rsid w:val="00FB41C4"/>
    <w:rPr>
      <w:rFonts w:ascii="Calibri" w:hAnsi="Calibri" w:cs="Calibri"/>
      <w:b/>
      <w:bCs/>
      <w:sz w:val="20"/>
      <w:szCs w:val="20"/>
    </w:rPr>
  </w:style>
  <w:style w:type="character" w:customStyle="1" w:styleId="BalloonTextChar">
    <w:name w:val="Balloon Text Char"/>
    <w:basedOn w:val="DefaultParagraphFont"/>
    <w:link w:val="BalloonText"/>
    <w:uiPriority w:val="99"/>
    <w:semiHidden/>
    <w:locked/>
    <w:rsid w:val="00FB41C4"/>
    <w:rPr>
      <w:rFonts w:ascii="Lucida Grande" w:hAnsi="Lucida Grande" w:cs="Lucida Grande"/>
      <w:sz w:val="18"/>
      <w:szCs w:val="18"/>
    </w:rPr>
  </w:style>
  <w:style w:type="paragraph" w:styleId="BalloonText">
    <w:name w:val="Balloon Text"/>
    <w:basedOn w:val="Normal"/>
    <w:link w:val="BalloonTextChar"/>
    <w:uiPriority w:val="99"/>
    <w:semiHidden/>
    <w:unhideWhenUsed/>
    <w:rsid w:val="00FB41C4"/>
    <w:rPr>
      <w:rFonts w:ascii="Lucida Grande" w:hAnsi="Lucida Grande" w:cs="Lucida Grande"/>
      <w:sz w:val="18"/>
      <w:szCs w:val="18"/>
    </w:rPr>
  </w:style>
  <w:style w:type="character" w:customStyle="1" w:styleId="BalloonTextChar1">
    <w:name w:val="Balloon Text Char1"/>
    <w:basedOn w:val="DefaultParagraphFont"/>
    <w:uiPriority w:val="99"/>
    <w:semiHidden/>
    <w:rsid w:val="00FB41C4"/>
    <w:rPr>
      <w:rFonts w:ascii="Segoe UI" w:hAnsi="Segoe UI" w:cs="Segoe UI"/>
      <w:sz w:val="18"/>
      <w:szCs w:val="18"/>
    </w:rPr>
  </w:style>
  <w:style w:type="paragraph" w:styleId="NoSpacing">
    <w:name w:val="No Spacing"/>
    <w:aliases w:val="No Spacing3,No Spacing31,Dont use,Tag and Cite,ClearFormatting,Clear,DDI Tag,Tag Title,No Spacing51,No Spacing22,tag,No Spacing2,No Spacing112"/>
    <w:uiPriority w:val="1"/>
    <w:qFormat/>
    <w:rsid w:val="00FB41C4"/>
    <w:pPr>
      <w:spacing w:after="0" w:line="240" w:lineRule="auto"/>
    </w:pPr>
    <w:rPr>
      <w:rFonts w:ascii="Times New Roman" w:eastAsiaTheme="minorEastAsia" w:hAnsi="Times New Roman" w:cs="Times New Roman"/>
      <w:sz w:val="24"/>
      <w:szCs w:val="24"/>
    </w:rPr>
  </w:style>
  <w:style w:type="character" w:customStyle="1" w:styleId="QuoteChar">
    <w:name w:val="Quote Char"/>
    <w:basedOn w:val="DefaultParagraphFont"/>
    <w:link w:val="Quote"/>
    <w:uiPriority w:val="29"/>
    <w:locked/>
    <w:rsid w:val="00FB41C4"/>
    <w:rPr>
      <w:rFonts w:ascii="Georgia" w:eastAsia="Times New Roman" w:hAnsi="Georgia"/>
      <w:iCs/>
      <w:color w:val="000000"/>
      <w:sz w:val="16"/>
      <w:szCs w:val="24"/>
      <w:lang w:bidi="en-US"/>
    </w:rPr>
  </w:style>
  <w:style w:type="paragraph" w:styleId="Quote">
    <w:name w:val="Quote"/>
    <w:basedOn w:val="Normal"/>
    <w:next w:val="Normal"/>
    <w:link w:val="QuoteChar"/>
    <w:uiPriority w:val="29"/>
    <w:qFormat/>
    <w:rsid w:val="00FB41C4"/>
    <w:pPr>
      <w:spacing w:before="200"/>
      <w:ind w:left="864" w:right="864"/>
      <w:jc w:val="center"/>
    </w:pPr>
    <w:rPr>
      <w:rFonts w:ascii="Georgia" w:eastAsia="Times New Roman" w:hAnsi="Georgia" w:cstheme="minorBidi"/>
      <w:iCs/>
      <w:color w:val="000000"/>
      <w:sz w:val="16"/>
      <w:szCs w:val="24"/>
      <w:lang w:bidi="en-US"/>
    </w:rPr>
  </w:style>
  <w:style w:type="character" w:customStyle="1" w:styleId="QuoteChar1">
    <w:name w:val="Quote Char1"/>
    <w:basedOn w:val="DefaultParagraphFont"/>
    <w:uiPriority w:val="29"/>
    <w:rsid w:val="00FB41C4"/>
    <w:rPr>
      <w:rFonts w:ascii="Calibri" w:hAnsi="Calibri" w:cs="Calibri"/>
      <w:i/>
      <w:iCs/>
      <w:color w:val="404040" w:themeColor="text1" w:themeTint="BF"/>
    </w:rPr>
  </w:style>
  <w:style w:type="character" w:customStyle="1" w:styleId="cardtextChar">
    <w:name w:val="card text Char"/>
    <w:basedOn w:val="DefaultParagraphFont"/>
    <w:link w:val="cardtext"/>
    <w:locked/>
    <w:rsid w:val="00FB41C4"/>
    <w:rPr>
      <w:rFonts w:ascii="Georgia" w:hAnsi="Georgia"/>
    </w:rPr>
  </w:style>
  <w:style w:type="paragraph" w:customStyle="1" w:styleId="cardtext">
    <w:name w:val="card text"/>
    <w:basedOn w:val="Normal"/>
    <w:link w:val="cardtextChar"/>
    <w:qFormat/>
    <w:rsid w:val="00FB41C4"/>
    <w:pPr>
      <w:ind w:left="288" w:right="288"/>
    </w:pPr>
    <w:rPr>
      <w:rFonts w:ascii="Georgia" w:hAnsi="Georgia" w:cstheme="minorBidi"/>
    </w:rPr>
  </w:style>
  <w:style w:type="character" w:customStyle="1" w:styleId="CardsChar">
    <w:name w:val="Cards Char"/>
    <w:basedOn w:val="DefaultParagraphFont"/>
    <w:link w:val="Cards"/>
    <w:locked/>
    <w:rsid w:val="00FB41C4"/>
    <w:rPr>
      <w:rFonts w:ascii="Times New Roman" w:eastAsia="Calibri" w:hAnsi="Times New Roman" w:cs="Times New Roman"/>
      <w:sz w:val="20"/>
      <w:szCs w:val="20"/>
    </w:rPr>
  </w:style>
  <w:style w:type="paragraph" w:customStyle="1" w:styleId="Cards">
    <w:name w:val="Cards"/>
    <w:next w:val="Normal"/>
    <w:link w:val="CardsChar"/>
    <w:qFormat/>
    <w:rsid w:val="00FB41C4"/>
    <w:pPr>
      <w:spacing w:after="0" w:line="240" w:lineRule="auto"/>
      <w:jc w:val="both"/>
    </w:pPr>
    <w:rPr>
      <w:rFonts w:ascii="Times New Roman" w:eastAsia="Calibri" w:hAnsi="Times New Roman" w:cs="Times New Roman"/>
      <w:sz w:val="20"/>
      <w:szCs w:val="20"/>
    </w:rPr>
  </w:style>
  <w:style w:type="character" w:customStyle="1" w:styleId="UnderliningChar">
    <w:name w:val="Underlining Char"/>
    <w:link w:val="Underlining"/>
    <w:locked/>
    <w:rsid w:val="00FB41C4"/>
    <w:rPr>
      <w:rFonts w:ascii="Arial Narrow" w:eastAsia="Times New Roman" w:hAnsi="Arial Narrow"/>
      <w:szCs w:val="20"/>
      <w:u w:val="single"/>
      <w:lang w:val="x-none" w:eastAsia="x-none"/>
    </w:rPr>
  </w:style>
  <w:style w:type="paragraph" w:customStyle="1" w:styleId="Underlining">
    <w:name w:val="Underlining"/>
    <w:basedOn w:val="Normal"/>
    <w:next w:val="Normal"/>
    <w:link w:val="UnderliningChar"/>
    <w:qFormat/>
    <w:rsid w:val="00FB41C4"/>
    <w:rPr>
      <w:rFonts w:ascii="Arial Narrow" w:eastAsia="Times New Roman" w:hAnsi="Arial Narrow" w:cstheme="minorBidi"/>
      <w:szCs w:val="20"/>
      <w:u w:val="single"/>
      <w:lang w:val="x-none" w:eastAsia="x-none"/>
    </w:rPr>
  </w:style>
  <w:style w:type="character" w:customStyle="1" w:styleId="CardIndentedChar">
    <w:name w:val="Card (Indented) Char"/>
    <w:link w:val="CardIndented"/>
    <w:locked/>
    <w:rsid w:val="00FB41C4"/>
    <w:rPr>
      <w:rFonts w:ascii="Georgia" w:eastAsia="Calibri" w:hAnsi="Georgia"/>
    </w:rPr>
  </w:style>
  <w:style w:type="paragraph" w:customStyle="1" w:styleId="CardIndented">
    <w:name w:val="Card (Indented)"/>
    <w:basedOn w:val="Normal"/>
    <w:link w:val="CardIndentedChar"/>
    <w:qFormat/>
    <w:rsid w:val="00FB41C4"/>
    <w:pPr>
      <w:ind w:left="288"/>
    </w:pPr>
    <w:rPr>
      <w:rFonts w:ascii="Georgia" w:eastAsia="Calibri" w:hAnsi="Georgia" w:cstheme="minorBidi"/>
    </w:rPr>
  </w:style>
  <w:style w:type="character" w:customStyle="1" w:styleId="hatChar">
    <w:name w:val="hat Char"/>
    <w:link w:val="hat"/>
    <w:locked/>
    <w:rsid w:val="00FB41C4"/>
    <w:rPr>
      <w:rFonts w:ascii="Georgia" w:eastAsia="Times New Roman" w:hAnsi="Georgia"/>
      <w:b/>
      <w:bCs/>
      <w:sz w:val="32"/>
      <w:szCs w:val="24"/>
      <w:u w:val="single"/>
    </w:rPr>
  </w:style>
  <w:style w:type="paragraph" w:customStyle="1" w:styleId="hat">
    <w:name w:val="hat"/>
    <w:basedOn w:val="Normal"/>
    <w:next w:val="Normal"/>
    <w:link w:val="hatChar"/>
    <w:qFormat/>
    <w:rsid w:val="00FB41C4"/>
    <w:pPr>
      <w:spacing w:before="240" w:after="240"/>
      <w:jc w:val="center"/>
      <w:outlineLvl w:val="0"/>
    </w:pPr>
    <w:rPr>
      <w:rFonts w:ascii="Georgia" w:eastAsia="Times New Roman" w:hAnsi="Georgia" w:cstheme="minorBidi"/>
      <w:b/>
      <w:bCs/>
      <w:sz w:val="32"/>
      <w:szCs w:val="24"/>
      <w:u w:val="single"/>
    </w:rPr>
  </w:style>
  <w:style w:type="character" w:customStyle="1" w:styleId="citenon-boldChar">
    <w:name w:val="cite non-bold Char"/>
    <w:link w:val="citenon-bold"/>
    <w:locked/>
    <w:rsid w:val="00FB41C4"/>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FB41C4"/>
    <w:rPr>
      <w:rFonts w:ascii="Georgia" w:eastAsia="Times New Roman" w:hAnsi="Georgia" w:cstheme="minorBidi"/>
      <w:sz w:val="16"/>
      <w:szCs w:val="20"/>
      <w:lang w:val="x-none" w:eastAsia="x-none"/>
    </w:rPr>
  </w:style>
  <w:style w:type="character" w:customStyle="1" w:styleId="PageHeaderLine2Char">
    <w:name w:val="PageHeaderLine2 Char"/>
    <w:link w:val="PageHeaderLine2"/>
    <w:locked/>
    <w:rsid w:val="00FB41C4"/>
    <w:rPr>
      <w:rFonts w:ascii="Garamond" w:eastAsia="Calibri" w:hAnsi="Garamond"/>
      <w:b/>
      <w:sz w:val="18"/>
    </w:rPr>
  </w:style>
  <w:style w:type="paragraph" w:customStyle="1" w:styleId="PageHeaderLine2">
    <w:name w:val="PageHeaderLine2"/>
    <w:basedOn w:val="Normal"/>
    <w:next w:val="Normal"/>
    <w:link w:val="PageHeaderLine2Char"/>
    <w:qFormat/>
    <w:rsid w:val="00FB41C4"/>
    <w:pPr>
      <w:tabs>
        <w:tab w:val="right" w:pos="10800"/>
      </w:tabs>
      <w:spacing w:line="480" w:lineRule="auto"/>
    </w:pPr>
    <w:rPr>
      <w:rFonts w:ascii="Garamond" w:eastAsia="Calibri" w:hAnsi="Garamond" w:cstheme="minorBidi"/>
      <w:b/>
      <w:sz w:val="18"/>
    </w:rPr>
  </w:style>
  <w:style w:type="character" w:customStyle="1" w:styleId="MicrotextChar">
    <w:name w:val="Microtext Char"/>
    <w:link w:val="Microtext"/>
    <w:locked/>
    <w:rsid w:val="00FB41C4"/>
    <w:rPr>
      <w:rFonts w:ascii="Georgia" w:eastAsia="Calibri" w:hAnsi="Georgia"/>
      <w:sz w:val="12"/>
      <w:lang w:val="x-none" w:eastAsia="x-none"/>
    </w:rPr>
  </w:style>
  <w:style w:type="paragraph" w:customStyle="1" w:styleId="Microtext">
    <w:name w:val="Microtext"/>
    <w:basedOn w:val="Normal"/>
    <w:next w:val="Normal"/>
    <w:link w:val="MicrotextChar"/>
    <w:qFormat/>
    <w:rsid w:val="00FB41C4"/>
    <w:rPr>
      <w:rFonts w:ascii="Georgia" w:eastAsia="Calibri" w:hAnsi="Georgia" w:cstheme="minorBidi"/>
      <w:sz w:val="12"/>
      <w:lang w:val="x-none" w:eastAsia="x-none"/>
    </w:rPr>
  </w:style>
  <w:style w:type="character" w:customStyle="1" w:styleId="Style2Char">
    <w:name w:val="Style 2 Char"/>
    <w:link w:val="Style2"/>
    <w:uiPriority w:val="99"/>
    <w:locked/>
    <w:rsid w:val="00FB41C4"/>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FB41C4"/>
    <w:pPr>
      <w:ind w:left="432"/>
    </w:pPr>
    <w:rPr>
      <w:rFonts w:ascii="Georgia" w:eastAsia="Times New Roman" w:hAnsi="Georgia" w:cstheme="minorBidi"/>
      <w:szCs w:val="20"/>
      <w:u w:val="single"/>
      <w:lang w:val="x-none" w:eastAsia="x-none"/>
    </w:rPr>
  </w:style>
  <w:style w:type="character" w:customStyle="1" w:styleId="GAUnderlineChar">
    <w:name w:val="GA Underline Char"/>
    <w:link w:val="GAUnderline"/>
    <w:locked/>
    <w:rsid w:val="00FB41C4"/>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FB41C4"/>
    <w:rPr>
      <w:rFonts w:ascii="Garamond" w:eastAsia="Times New Roman" w:hAnsi="Garamond" w:cstheme="minorBidi"/>
      <w:szCs w:val="20"/>
      <w:u w:val="single"/>
      <w:lang w:val="x-none" w:eastAsia="x-none"/>
    </w:rPr>
  </w:style>
  <w:style w:type="character" w:customStyle="1" w:styleId="textsmallChar">
    <w:name w:val="textsmall Char"/>
    <w:link w:val="textsmall"/>
    <w:locked/>
    <w:rsid w:val="00FB41C4"/>
    <w:rPr>
      <w:rFonts w:ascii="Georgia" w:eastAsia="Times New Roman" w:hAnsi="Georgia"/>
      <w:sz w:val="18"/>
      <w:szCs w:val="20"/>
      <w:lang w:val="x-none" w:eastAsia="x-none"/>
    </w:rPr>
  </w:style>
  <w:style w:type="paragraph" w:customStyle="1" w:styleId="textsmall">
    <w:name w:val="textsmall"/>
    <w:basedOn w:val="Normal"/>
    <w:link w:val="textsmallChar"/>
    <w:qFormat/>
    <w:rsid w:val="00FB41C4"/>
    <w:rPr>
      <w:rFonts w:ascii="Georgia" w:eastAsia="Times New Roman" w:hAnsi="Georgia" w:cstheme="minorBidi"/>
      <w:sz w:val="18"/>
      <w:szCs w:val="20"/>
      <w:lang w:val="x-none" w:eastAsia="x-none"/>
    </w:rPr>
  </w:style>
  <w:style w:type="character" w:customStyle="1" w:styleId="cardtextChar0">
    <w:name w:val="cardtext Char"/>
    <w:link w:val="cardtext0"/>
    <w:locked/>
    <w:rsid w:val="00FB41C4"/>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FB41C4"/>
    <w:rPr>
      <w:rFonts w:ascii="Arial" w:eastAsia="Times New Roman" w:hAnsi="Arial" w:cs="Arial"/>
      <w:szCs w:val="20"/>
      <w:u w:val="single"/>
      <w:lang w:val="x-none" w:eastAsia="x-none"/>
    </w:rPr>
  </w:style>
  <w:style w:type="character" w:customStyle="1" w:styleId="cardtextemphasisChar">
    <w:name w:val="card text emphasis Char"/>
    <w:link w:val="cardtextemphasis"/>
    <w:locked/>
    <w:rsid w:val="00FB41C4"/>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FB41C4"/>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FB41C4"/>
    <w:rPr>
      <w:rFonts w:ascii="Arial" w:eastAsia="Times New Roman" w:hAnsi="Arial" w:cs="Arial"/>
      <w:sz w:val="12"/>
      <w:szCs w:val="24"/>
    </w:rPr>
  </w:style>
  <w:style w:type="paragraph" w:customStyle="1" w:styleId="Micro">
    <w:name w:val="Micro"/>
    <w:basedOn w:val="Normal"/>
    <w:next w:val="Normal"/>
    <w:link w:val="MicroChar"/>
    <w:qFormat/>
    <w:rsid w:val="00FB41C4"/>
    <w:rPr>
      <w:rFonts w:ascii="Arial" w:eastAsia="Times New Roman" w:hAnsi="Arial" w:cs="Arial"/>
      <w:sz w:val="12"/>
      <w:szCs w:val="24"/>
    </w:rPr>
  </w:style>
  <w:style w:type="character" w:customStyle="1" w:styleId="CardNotUnderlinedChar1">
    <w:name w:val="Card Not Underlined Char1"/>
    <w:link w:val="CardNotUnderlined"/>
    <w:locked/>
    <w:rsid w:val="00FB41C4"/>
    <w:rPr>
      <w:rFonts w:ascii="Bell MT" w:eastAsia="Calibri" w:hAnsi="Bell MT"/>
      <w:szCs w:val="20"/>
    </w:rPr>
  </w:style>
  <w:style w:type="paragraph" w:customStyle="1" w:styleId="CardNotUnderlined">
    <w:name w:val="Card Not Underlined"/>
    <w:basedOn w:val="Normal"/>
    <w:link w:val="CardNotUnderlinedChar1"/>
    <w:autoRedefine/>
    <w:qFormat/>
    <w:rsid w:val="00FB41C4"/>
    <w:rPr>
      <w:rFonts w:ascii="Bell MT" w:eastAsia="Calibri" w:hAnsi="Bell MT" w:cstheme="minorBidi"/>
      <w:szCs w:val="20"/>
    </w:rPr>
  </w:style>
  <w:style w:type="character" w:customStyle="1" w:styleId="StyleHeading2TagHEADING2TagCite11ptChar">
    <w:name w:val="Style Heading 2TagHEADING 2Tag&amp;Cite + 11 pt Char"/>
    <w:link w:val="StyleHeading2TagHEADING2TagCite11pt"/>
    <w:locked/>
    <w:rsid w:val="00FB41C4"/>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FB41C4"/>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malltextChar">
    <w:name w:val="Small text Char"/>
    <w:aliases w:val="Quote1 Char1"/>
    <w:link w:val="Quote1"/>
    <w:locked/>
    <w:rsid w:val="00FB41C4"/>
    <w:rPr>
      <w:rFonts w:ascii="Times New Roman" w:eastAsia="Calibri" w:hAnsi="Times New Roman" w:cs="Times New Roman"/>
      <w:sz w:val="24"/>
      <w:szCs w:val="24"/>
    </w:rPr>
  </w:style>
  <w:style w:type="paragraph" w:customStyle="1" w:styleId="Quote1">
    <w:name w:val="Quote1"/>
    <w:aliases w:val="Small text,Quote11"/>
    <w:basedOn w:val="Default"/>
    <w:next w:val="Default"/>
    <w:link w:val="SmalltextChar"/>
    <w:qFormat/>
    <w:rsid w:val="00FB41C4"/>
    <w:pPr>
      <w:widowControl w:val="0"/>
      <w:spacing w:after="0" w:line="240" w:lineRule="auto"/>
    </w:pPr>
    <w:rPr>
      <w:rFonts w:ascii="Times New Roman" w:hAnsi="Times New Roman" w:cs="Times New Roman"/>
      <w:sz w:val="24"/>
    </w:rPr>
  </w:style>
  <w:style w:type="paragraph" w:customStyle="1" w:styleId="Default">
    <w:name w:val="Default"/>
    <w:basedOn w:val="Normal"/>
    <w:uiPriority w:val="99"/>
    <w:qFormat/>
    <w:rsid w:val="00FB41C4"/>
    <w:pPr>
      <w:autoSpaceDE w:val="0"/>
      <w:autoSpaceDN w:val="0"/>
      <w:adjustRightInd w:val="0"/>
      <w:spacing w:after="200" w:line="276" w:lineRule="auto"/>
    </w:pPr>
    <w:rPr>
      <w:rFonts w:ascii="Garamond" w:eastAsia="Calibri" w:hAnsi="Garamond" w:cs="AKDPE C+ Utopia"/>
      <w:sz w:val="18"/>
      <w:szCs w:val="24"/>
    </w:rPr>
  </w:style>
  <w:style w:type="character" w:customStyle="1" w:styleId="CitesChar2">
    <w:name w:val="Cites Char2"/>
    <w:link w:val="Cites"/>
    <w:locked/>
    <w:rsid w:val="00FB41C4"/>
    <w:rPr>
      <w:rFonts w:ascii="Georgia" w:eastAsia="Times New Roman" w:hAnsi="Georgia"/>
      <w:b/>
      <w:bCs/>
      <w:szCs w:val="24"/>
    </w:rPr>
  </w:style>
  <w:style w:type="paragraph" w:customStyle="1" w:styleId="Cites">
    <w:name w:val="Cites"/>
    <w:basedOn w:val="Normal"/>
    <w:link w:val="CitesChar2"/>
    <w:autoRedefine/>
    <w:qFormat/>
    <w:rsid w:val="00FB41C4"/>
    <w:pPr>
      <w:widowControl w:val="0"/>
      <w:autoSpaceDE w:val="0"/>
      <w:autoSpaceDN w:val="0"/>
      <w:adjustRightInd w:val="0"/>
      <w:outlineLvl w:val="2"/>
    </w:pPr>
    <w:rPr>
      <w:rFonts w:ascii="Georgia" w:eastAsia="Times New Roman" w:hAnsi="Georgia" w:cstheme="minorBidi"/>
      <w:b/>
      <w:bCs/>
      <w:szCs w:val="24"/>
    </w:rPr>
  </w:style>
  <w:style w:type="character" w:customStyle="1" w:styleId="UnderlineStyleChar">
    <w:name w:val="Underline Style Char"/>
    <w:link w:val="UnderlineStyle"/>
    <w:locked/>
    <w:rsid w:val="00FB41C4"/>
    <w:rPr>
      <w:rFonts w:ascii="Georgia" w:eastAsia="Times New Roman" w:hAnsi="Georgia"/>
      <w:b/>
      <w:sz w:val="24"/>
      <w:szCs w:val="24"/>
      <w:u w:val="single"/>
    </w:rPr>
  </w:style>
  <w:style w:type="paragraph" w:customStyle="1" w:styleId="UnderlineStyle">
    <w:name w:val="Underline Style"/>
    <w:basedOn w:val="Normal"/>
    <w:link w:val="UnderlineStyleChar"/>
    <w:qFormat/>
    <w:rsid w:val="00FB41C4"/>
    <w:rPr>
      <w:rFonts w:ascii="Georgia" w:eastAsia="Times New Roman" w:hAnsi="Georgia" w:cstheme="minorBidi"/>
      <w:b/>
      <w:sz w:val="24"/>
      <w:szCs w:val="24"/>
      <w:u w:val="single"/>
    </w:rPr>
  </w:style>
  <w:style w:type="character" w:customStyle="1" w:styleId="CiteCorrectedChar">
    <w:name w:val="Cite Corrected Char"/>
    <w:link w:val="CiteCorrected"/>
    <w:locked/>
    <w:rsid w:val="00FB41C4"/>
    <w:rPr>
      <w:rFonts w:ascii="Georgia" w:eastAsia="Times New Roman" w:hAnsi="Georgia"/>
      <w:b/>
      <w:bCs/>
      <w:sz w:val="24"/>
      <w:szCs w:val="16"/>
      <w:u w:val="single"/>
    </w:rPr>
  </w:style>
  <w:style w:type="paragraph" w:customStyle="1" w:styleId="CiteCorrected">
    <w:name w:val="Cite Corrected"/>
    <w:basedOn w:val="Normal"/>
    <w:link w:val="CiteCorrectedChar"/>
    <w:qFormat/>
    <w:rsid w:val="00FB41C4"/>
    <w:rPr>
      <w:rFonts w:ascii="Georgia" w:eastAsia="Times New Roman" w:hAnsi="Georgia" w:cstheme="minorBidi"/>
      <w:b/>
      <w:bCs/>
      <w:sz w:val="24"/>
      <w:szCs w:val="16"/>
      <w:u w:val="single"/>
    </w:rPr>
  </w:style>
  <w:style w:type="character" w:customStyle="1" w:styleId="CardText2Char">
    <w:name w:val="Card Text 2 Char"/>
    <w:link w:val="CardText2"/>
    <w:locked/>
    <w:rsid w:val="00FB41C4"/>
    <w:rPr>
      <w:rFonts w:ascii="Arial Narrow" w:hAnsi="Arial Narrow"/>
      <w:b/>
      <w:color w:val="000000"/>
      <w:sz w:val="24"/>
      <w:u w:val="single"/>
    </w:rPr>
  </w:style>
  <w:style w:type="paragraph" w:customStyle="1" w:styleId="CardText2">
    <w:name w:val="Card Text 2"/>
    <w:basedOn w:val="CardText1"/>
    <w:link w:val="CardText2Char"/>
    <w:qFormat/>
    <w:rsid w:val="00FB41C4"/>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paragraph" w:customStyle="1" w:styleId="CardText1">
    <w:name w:val="Card Text 1"/>
    <w:basedOn w:val="Normal"/>
    <w:uiPriority w:val="99"/>
    <w:qFormat/>
    <w:rsid w:val="00FB41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character" w:customStyle="1" w:styleId="NormalTextChar">
    <w:name w:val="Normal Text Char"/>
    <w:link w:val="NormalText"/>
    <w:locked/>
    <w:rsid w:val="00FB41C4"/>
    <w:rPr>
      <w:rFonts w:ascii="Georgia" w:eastAsia="Times New Roman" w:hAnsi="Georgia"/>
      <w:szCs w:val="26"/>
    </w:rPr>
  </w:style>
  <w:style w:type="paragraph" w:customStyle="1" w:styleId="NormalText">
    <w:name w:val="Normal Text"/>
    <w:basedOn w:val="Normal"/>
    <w:link w:val="NormalTextChar"/>
    <w:autoRedefine/>
    <w:qFormat/>
    <w:rsid w:val="00FB41C4"/>
    <w:rPr>
      <w:rFonts w:ascii="Georgia" w:eastAsia="Times New Roman" w:hAnsi="Georgia" w:cstheme="minorBidi"/>
      <w:szCs w:val="26"/>
    </w:rPr>
  </w:style>
  <w:style w:type="character" w:customStyle="1" w:styleId="citesChar">
    <w:name w:val="cites Char"/>
    <w:aliases w:val="Heading 1 Char3"/>
    <w:basedOn w:val="DefaultParagraphFont"/>
    <w:link w:val="cites0"/>
    <w:locked/>
    <w:rsid w:val="00FB41C4"/>
    <w:rPr>
      <w:rFonts w:ascii="Times New Roman" w:eastAsia="Malgun Gothic" w:hAnsi="Times New Roman" w:cs="Times New Roman"/>
      <w:b/>
      <w:u w:val="single"/>
    </w:rPr>
  </w:style>
  <w:style w:type="paragraph" w:customStyle="1" w:styleId="cites0">
    <w:name w:val="cites"/>
    <w:next w:val="Normal"/>
    <w:link w:val="citesChar"/>
    <w:autoRedefine/>
    <w:qFormat/>
    <w:rsid w:val="00FB41C4"/>
    <w:pPr>
      <w:spacing w:after="0" w:line="240" w:lineRule="auto"/>
      <w:contextualSpacing/>
    </w:pPr>
    <w:rPr>
      <w:rFonts w:ascii="Times New Roman" w:eastAsia="Malgun Gothic" w:hAnsi="Times New Roman" w:cs="Times New Roman"/>
      <w:b/>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FB41C4"/>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FB41C4"/>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Style411ptChar">
    <w:name w:val="Style Style4 + 11 pt Char"/>
    <w:basedOn w:val="DefaultParagraphFont"/>
    <w:link w:val="StyleStyle411pt"/>
    <w:locked/>
    <w:rsid w:val="00FB41C4"/>
    <w:rPr>
      <w:rFonts w:ascii="Georgia" w:eastAsia="Times New Roman" w:hAnsi="Georgia"/>
      <w:szCs w:val="24"/>
      <w:u w:val="single"/>
    </w:rPr>
  </w:style>
  <w:style w:type="paragraph" w:customStyle="1" w:styleId="StyleStyle411pt">
    <w:name w:val="Style Style4 + 11 pt"/>
    <w:basedOn w:val="Normal"/>
    <w:link w:val="StyleStyle411ptChar"/>
    <w:qFormat/>
    <w:rsid w:val="00FB41C4"/>
    <w:rPr>
      <w:rFonts w:ascii="Georgia" w:eastAsia="Times New Roman" w:hAnsi="Georgia" w:cstheme="minorBidi"/>
      <w:szCs w:val="24"/>
      <w:u w:val="single"/>
    </w:rPr>
  </w:style>
  <w:style w:type="character" w:customStyle="1" w:styleId="Style4Char">
    <w:name w:val="Style4 Char"/>
    <w:link w:val="Style4"/>
    <w:locked/>
    <w:rsid w:val="00FB41C4"/>
    <w:rPr>
      <w:rFonts w:ascii="Arial Narrow" w:hAnsi="Arial Narrow"/>
      <w:szCs w:val="24"/>
      <w:u w:val="single"/>
    </w:rPr>
  </w:style>
  <w:style w:type="paragraph" w:customStyle="1" w:styleId="Style4">
    <w:name w:val="Style4"/>
    <w:basedOn w:val="Normal"/>
    <w:link w:val="Style4Char"/>
    <w:qFormat/>
    <w:rsid w:val="00FB41C4"/>
    <w:rPr>
      <w:rFonts w:ascii="Arial Narrow" w:hAnsi="Arial Narrow" w:cstheme="minorBidi"/>
      <w:szCs w:val="24"/>
      <w:u w:val="single"/>
    </w:rPr>
  </w:style>
  <w:style w:type="character" w:customStyle="1" w:styleId="StyleCardText11ptUnderlineChar">
    <w:name w:val="Style Card Text + 11 pt Underline Char"/>
    <w:link w:val="StyleCardText11ptUnderline"/>
    <w:locked/>
    <w:rsid w:val="00FB41C4"/>
    <w:rPr>
      <w:szCs w:val="24"/>
      <w:u w:val="single"/>
    </w:rPr>
  </w:style>
  <w:style w:type="paragraph" w:customStyle="1" w:styleId="StyleCardText11ptUnderline">
    <w:name w:val="Style Card Text + 11 pt Underline"/>
    <w:link w:val="StyleCardText11ptUnderlineChar"/>
    <w:qFormat/>
    <w:rsid w:val="00FB41C4"/>
    <w:pPr>
      <w:spacing w:line="254" w:lineRule="auto"/>
    </w:pPr>
    <w:rPr>
      <w:szCs w:val="24"/>
      <w:u w:val="single"/>
    </w:rPr>
  </w:style>
  <w:style w:type="character" w:customStyle="1" w:styleId="StyleMinimizedText11ptChar">
    <w:name w:val="Style Minimized Text + 11 pt Char"/>
    <w:basedOn w:val="DefaultParagraphFont"/>
    <w:link w:val="StyleMinimizedText11pt"/>
    <w:locked/>
    <w:rsid w:val="00FB41C4"/>
    <w:rPr>
      <w:rFonts w:ascii="Georgia" w:hAnsi="Georgia"/>
      <w:sz w:val="16"/>
      <w:szCs w:val="24"/>
    </w:rPr>
  </w:style>
  <w:style w:type="paragraph" w:customStyle="1" w:styleId="StyleMinimizedText11pt">
    <w:name w:val="Style Minimized Text + 11 pt"/>
    <w:basedOn w:val="Normal"/>
    <w:link w:val="StyleMinimizedText11ptChar"/>
    <w:qFormat/>
    <w:rsid w:val="00FB41C4"/>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FB41C4"/>
    <w:rPr>
      <w:rFonts w:ascii="Georgia" w:hAnsi="Georgia"/>
      <w:sz w:val="16"/>
      <w:szCs w:val="24"/>
    </w:rPr>
  </w:style>
  <w:style w:type="paragraph" w:customStyle="1" w:styleId="StyleMinimizedText11pt1">
    <w:name w:val="Style Minimized Text + 11 pt1"/>
    <w:basedOn w:val="Normal"/>
    <w:link w:val="StyleMinimizedText11pt1Char"/>
    <w:qFormat/>
    <w:rsid w:val="00FB41C4"/>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FB41C4"/>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FB41C4"/>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FB41C4"/>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FB41C4"/>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FB41C4"/>
    <w:rPr>
      <w:rFonts w:ascii="Arial Narrow" w:hAnsi="Arial Narrow"/>
      <w:sz w:val="16"/>
    </w:rPr>
  </w:style>
  <w:style w:type="paragraph" w:customStyle="1" w:styleId="Debate-CardSmalltextF2">
    <w:name w:val="Debate- Card Small text F2"/>
    <w:basedOn w:val="Normal"/>
    <w:next w:val="Normal"/>
    <w:link w:val="Debate-CardSmalltextF2Char"/>
    <w:qFormat/>
    <w:rsid w:val="00FB41C4"/>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FB41C4"/>
    <w:rPr>
      <w:rFonts w:ascii="Arial Narrow" w:hAnsi="Arial Narrow"/>
      <w:b/>
      <w:sz w:val="18"/>
      <w:u w:val="single"/>
    </w:rPr>
  </w:style>
  <w:style w:type="paragraph" w:customStyle="1" w:styleId="Debate-EmphasizedText-F5">
    <w:name w:val="Debate- Emphasized Text- F5"/>
    <w:basedOn w:val="Normal"/>
    <w:link w:val="Debate-EmphasizedText-F5Char"/>
    <w:qFormat/>
    <w:rsid w:val="00FB41C4"/>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FB41C4"/>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FB41C4"/>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FB41C4"/>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FB41C4"/>
    <w:rPr>
      <w:rFonts w:ascii="Times New Roman" w:eastAsia="Times New Roman" w:hAnsi="Times New Roman"/>
      <w:sz w:val="16"/>
      <w:szCs w:val="24"/>
    </w:rPr>
  </w:style>
  <w:style w:type="character" w:customStyle="1" w:styleId="StyleStyle411ptBoldChar">
    <w:name w:val="Style Style4 + 11 pt Bold Char"/>
    <w:basedOn w:val="DefaultParagraphFont"/>
    <w:link w:val="StyleStyle411ptBold"/>
    <w:locked/>
    <w:rsid w:val="00FB41C4"/>
    <w:rPr>
      <w:rFonts w:ascii="Georgia" w:eastAsia="Times New Roman" w:hAnsi="Georgia"/>
      <w:b/>
      <w:bCs/>
      <w:szCs w:val="24"/>
      <w:u w:val="single"/>
    </w:rPr>
  </w:style>
  <w:style w:type="paragraph" w:customStyle="1" w:styleId="StyleStyle411ptBold">
    <w:name w:val="Style Style4 + 11 pt Bold"/>
    <w:basedOn w:val="Normal"/>
    <w:link w:val="StyleStyle411ptBoldChar"/>
    <w:qFormat/>
    <w:rsid w:val="00FB41C4"/>
    <w:rPr>
      <w:rFonts w:ascii="Georgia" w:eastAsia="Times New Roman" w:hAnsi="Georgia" w:cstheme="minorBidi"/>
      <w:b/>
      <w:bCs/>
      <w:szCs w:val="24"/>
      <w:u w:val="single"/>
    </w:rPr>
  </w:style>
  <w:style w:type="character" w:customStyle="1" w:styleId="StyleStyle411ptBoldBorderSinglesolidlineAuto0Char">
    <w:name w:val="Style Style4 + 11 pt Bold Border: : (Single solid line Auto  0.... Char"/>
    <w:link w:val="StyleStyle411ptBoldBorderSinglesolidlineAuto0"/>
    <w:locked/>
    <w:rsid w:val="00FB41C4"/>
    <w:rPr>
      <w:rFonts w:ascii="Georgia" w:eastAsia="Times New Roman" w:hAnsi="Georgia"/>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FB41C4"/>
    <w:pPr>
      <w:pBdr>
        <w:top w:val="single" w:sz="4" w:space="0" w:color="auto"/>
        <w:left w:val="single" w:sz="4" w:space="0" w:color="auto"/>
        <w:bottom w:val="single" w:sz="4" w:space="0" w:color="auto"/>
        <w:right w:val="single" w:sz="4" w:space="0" w:color="auto"/>
      </w:pBdr>
    </w:pPr>
    <w:rPr>
      <w:rFonts w:ascii="Georgia" w:eastAsia="Times New Roman" w:hAnsi="Georgia" w:cstheme="minorBidi"/>
      <w:b/>
      <w:bCs/>
      <w:szCs w:val="24"/>
      <w:u w:val="single"/>
      <w:bdr w:val="single" w:sz="4" w:space="0" w:color="auto" w:frame="1"/>
    </w:rPr>
  </w:style>
  <w:style w:type="character" w:customStyle="1" w:styleId="StyleUnderlineChar11ptChar">
    <w:name w:val="Style Underline Char + 11 pt Char"/>
    <w:basedOn w:val="DefaultParagraphFont"/>
    <w:link w:val="StyleUnderlineChar11pt"/>
    <w:locked/>
    <w:rsid w:val="00FB41C4"/>
    <w:rPr>
      <w:rFonts w:ascii="Georgia" w:eastAsia="Times New Roman" w:hAnsi="Georgia"/>
      <w:szCs w:val="24"/>
      <w:u w:val="single"/>
    </w:rPr>
  </w:style>
  <w:style w:type="paragraph" w:customStyle="1" w:styleId="StyleUnderlineChar11pt">
    <w:name w:val="Style Underline Char + 11 pt"/>
    <w:basedOn w:val="Normal"/>
    <w:link w:val="StyleUnderlineChar11ptChar"/>
    <w:qFormat/>
    <w:rsid w:val="00FB41C4"/>
    <w:rPr>
      <w:rFonts w:ascii="Georgia" w:eastAsia="Times New Roman" w:hAnsi="Georgia" w:cstheme="minorBidi"/>
      <w:szCs w:val="24"/>
      <w:u w:val="single"/>
    </w:rPr>
  </w:style>
  <w:style w:type="character" w:customStyle="1" w:styleId="StyleUnderlineChar11ptBoldChar">
    <w:name w:val="Style Underline Char + 11 pt Bold Char"/>
    <w:basedOn w:val="DefaultParagraphFont"/>
    <w:link w:val="StyleUnderlineChar11ptBold"/>
    <w:locked/>
    <w:rsid w:val="00FB41C4"/>
    <w:rPr>
      <w:rFonts w:ascii="Georgia" w:eastAsia="Times New Roman" w:hAnsi="Georgia"/>
      <w:b/>
      <w:bCs/>
      <w:szCs w:val="24"/>
      <w:u w:val="single"/>
    </w:rPr>
  </w:style>
  <w:style w:type="paragraph" w:customStyle="1" w:styleId="StyleUnderlineChar11ptBold">
    <w:name w:val="Style Underline Char + 11 pt Bold"/>
    <w:basedOn w:val="Normal"/>
    <w:link w:val="StyleUnderlineChar11ptBoldChar"/>
    <w:qFormat/>
    <w:rsid w:val="00FB41C4"/>
    <w:rPr>
      <w:rFonts w:ascii="Georgia" w:eastAsia="Times New Roman" w:hAnsi="Georgia" w:cstheme="minorBidi"/>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FB41C4"/>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FB41C4"/>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112ptChar">
    <w:name w:val="Style Style1 + 12 pt Char"/>
    <w:basedOn w:val="DefaultParagraphFont"/>
    <w:link w:val="StyleStyle112pt"/>
    <w:locked/>
    <w:rsid w:val="00FB41C4"/>
    <w:rPr>
      <w:rFonts w:ascii="Georgia" w:eastAsia="SimSun" w:hAnsi="Georgia"/>
      <w:szCs w:val="24"/>
      <w:u w:val="single"/>
      <w:lang w:eastAsia="zh-CN"/>
    </w:rPr>
  </w:style>
  <w:style w:type="paragraph" w:customStyle="1" w:styleId="StyleStyle112pt">
    <w:name w:val="Style Style1 + 12 pt"/>
    <w:basedOn w:val="Normal"/>
    <w:link w:val="StyleStyle112ptChar"/>
    <w:qFormat/>
    <w:rsid w:val="00FB41C4"/>
    <w:rPr>
      <w:rFonts w:ascii="Georgia" w:eastAsia="SimSun" w:hAnsi="Georgia" w:cstheme="minorBidi"/>
      <w:szCs w:val="24"/>
      <w:u w:val="single"/>
      <w:lang w:eastAsia="zh-CN"/>
    </w:rPr>
  </w:style>
  <w:style w:type="character" w:customStyle="1" w:styleId="MinimizedTextChar">
    <w:name w:val="Minimized Text Char"/>
    <w:basedOn w:val="DefaultParagraphFont"/>
    <w:link w:val="MinimizedText"/>
    <w:locked/>
    <w:rsid w:val="00FB41C4"/>
    <w:rPr>
      <w:rFonts w:ascii="Georgia" w:eastAsia="Times New Roman" w:hAnsi="Georgia"/>
      <w:sz w:val="16"/>
      <w:szCs w:val="24"/>
    </w:rPr>
  </w:style>
  <w:style w:type="paragraph" w:customStyle="1" w:styleId="MinimizedText">
    <w:name w:val="Minimized Text"/>
    <w:basedOn w:val="Normal"/>
    <w:link w:val="MinimizedTextChar"/>
    <w:qFormat/>
    <w:rsid w:val="00FB41C4"/>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FB41C4"/>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FB41C4"/>
    <w:rPr>
      <w:sz w:val="20"/>
    </w:rPr>
  </w:style>
  <w:style w:type="character" w:customStyle="1" w:styleId="StyleUnderlineChar11ptBorderSinglesolidlineAutoChar">
    <w:name w:val="Style Underline Char + 11 pt Border: : (Single solid line Auto  ... Char"/>
    <w:link w:val="StyleUnderlineChar11ptBorderSinglesolidlineAuto"/>
    <w:locked/>
    <w:rsid w:val="00FB41C4"/>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FB41C4"/>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FB41C4"/>
    <w:rPr>
      <w:rFonts w:ascii="Times New Roman" w:eastAsia="Times New Roman" w:hAnsi="Times New Roman" w:cs="Times New Roman"/>
      <w:sz w:val="20"/>
      <w:szCs w:val="24"/>
      <w:u w:val="single"/>
    </w:rPr>
  </w:style>
  <w:style w:type="paragraph" w:customStyle="1" w:styleId="StyleStyle49pt3">
    <w:name w:val="Style Style4 + 9 pt3"/>
    <w:basedOn w:val="Style4"/>
    <w:link w:val="StyleStyle49pt3Char"/>
    <w:qFormat/>
    <w:rsid w:val="00FB41C4"/>
    <w:rPr>
      <w:rFonts w:ascii="Times New Roman" w:eastAsia="Times New Roman" w:hAnsi="Times New Roman" w:cs="Times New Roman"/>
      <w:sz w:val="20"/>
    </w:rPr>
  </w:style>
  <w:style w:type="character" w:customStyle="1" w:styleId="StyleStyle4BoldChar">
    <w:name w:val="Style Style4 + Bold Char"/>
    <w:basedOn w:val="Style4Char"/>
    <w:link w:val="StyleStyle4Bold"/>
    <w:locked/>
    <w:rsid w:val="00FB41C4"/>
    <w:rPr>
      <w:rFonts w:ascii="Times New Roman" w:eastAsia="Times New Roman" w:hAnsi="Times New Roman" w:cs="Times New Roman"/>
      <w:b/>
      <w:bCs/>
      <w:sz w:val="20"/>
      <w:szCs w:val="24"/>
      <w:u w:val="single"/>
    </w:rPr>
  </w:style>
  <w:style w:type="paragraph" w:customStyle="1" w:styleId="StyleStyle4Bold">
    <w:name w:val="Style Style4 + Bold"/>
    <w:basedOn w:val="Style4"/>
    <w:link w:val="StyleStyle4BoldChar"/>
    <w:qFormat/>
    <w:rsid w:val="00FB41C4"/>
    <w:rPr>
      <w:rFonts w:ascii="Times New Roman" w:eastAsia="Times New Roman" w:hAnsi="Times New Roman" w:cs="Times New Roman"/>
      <w:b/>
      <w:bCs/>
      <w:sz w:val="20"/>
    </w:rPr>
  </w:style>
  <w:style w:type="character" w:customStyle="1" w:styleId="CircledChar">
    <w:name w:val="Circled Char"/>
    <w:basedOn w:val="CardTextChar1"/>
    <w:link w:val="Circled"/>
    <w:locked/>
    <w:rsid w:val="00FB41C4"/>
    <w:rPr>
      <w:rFonts w:ascii="MS Mincho" w:eastAsia="MS Mincho" w:hAnsi="Garamond" w:hint="default"/>
      <w:b/>
      <w:sz w:val="18"/>
      <w:szCs w:val="20"/>
      <w:u w:val="single"/>
      <w:lang w:val="x-none" w:eastAsia="ja-JP"/>
    </w:rPr>
  </w:style>
  <w:style w:type="character" w:customStyle="1" w:styleId="CardTextChar1">
    <w:name w:val="Card Text Char"/>
    <w:locked/>
    <w:rsid w:val="00FB41C4"/>
    <w:rPr>
      <w:rFonts w:ascii="Garamond" w:eastAsia="Calibri" w:hAnsi="Garamond" w:hint="default"/>
      <w:sz w:val="18"/>
      <w:szCs w:val="22"/>
      <w:lang w:val="x-none" w:eastAsia="x-none"/>
    </w:rPr>
  </w:style>
  <w:style w:type="paragraph" w:customStyle="1" w:styleId="Circled">
    <w:name w:val="Circled"/>
    <w:link w:val="CircledChar"/>
    <w:qFormat/>
    <w:rsid w:val="00FB41C4"/>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FB41C4"/>
    <w:rPr>
      <w:rFonts w:ascii="Times New Roman" w:eastAsia="Times New Roman" w:hAnsi="Times New Roman" w:cs="Times New Roman"/>
      <w:sz w:val="20"/>
      <w:szCs w:val="24"/>
      <w:u w:val="single"/>
    </w:rPr>
  </w:style>
  <w:style w:type="paragraph" w:customStyle="1" w:styleId="StyleStyle411pt1">
    <w:name w:val="Style Style4 + 11 pt1"/>
    <w:basedOn w:val="Style4"/>
    <w:link w:val="StyleStyle411pt1Char"/>
    <w:qFormat/>
    <w:rsid w:val="00FB41C4"/>
    <w:rPr>
      <w:rFonts w:ascii="Times New Roman" w:eastAsia="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FB41C4"/>
  </w:style>
  <w:style w:type="paragraph" w:customStyle="1" w:styleId="StyleBoldandUnderlineChar11pt">
    <w:name w:val="Style Bold and Underline Char + 11 pt"/>
    <w:link w:val="StyleBoldandUnderlineChar11ptChar"/>
    <w:qFormat/>
    <w:rsid w:val="00FB41C4"/>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FB41C4"/>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FB41C4"/>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FB41C4"/>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FB41C4"/>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FB41C4"/>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FB41C4"/>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FB41C4"/>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FB41C4"/>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FB41C4"/>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FB41C4"/>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FB41C4"/>
    <w:rPr>
      <w:rFonts w:ascii="Georgia" w:eastAsia="Times New Roman" w:hAnsi="Georgia"/>
      <w:szCs w:val="20"/>
    </w:rPr>
  </w:style>
  <w:style w:type="paragraph" w:customStyle="1" w:styleId="cardCharChar">
    <w:name w:val="card Char Char"/>
    <w:basedOn w:val="Normal"/>
    <w:link w:val="cardCharCharChar"/>
    <w:qFormat/>
    <w:rsid w:val="00FB41C4"/>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FB41C4"/>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FB41C4"/>
  </w:style>
  <w:style w:type="character" w:customStyle="1" w:styleId="StyleCardTextArialNarrow9ptChar">
    <w:name w:val="Style Card Text + Arial Narrow 9 pt Char"/>
    <w:basedOn w:val="DefaultParagraphFont"/>
    <w:link w:val="StyleCardTextArialNarrow9pt"/>
    <w:rsid w:val="00FB41C4"/>
  </w:style>
  <w:style w:type="paragraph" w:customStyle="1" w:styleId="StyleCardTextArialNarrow9pt">
    <w:name w:val="Style Card Text + Arial Narrow 9 pt"/>
    <w:link w:val="StyleCardTextArialNarrow9ptChar"/>
    <w:qFormat/>
    <w:rsid w:val="00FB41C4"/>
    <w:pPr>
      <w:spacing w:after="200" w:line="276" w:lineRule="auto"/>
    </w:pPr>
  </w:style>
  <w:style w:type="character" w:customStyle="1" w:styleId="StyleCardTextArialNarrow8ptChar">
    <w:name w:val="Style Card Text + Arial Narrow 8 pt Char"/>
    <w:basedOn w:val="CardTextChar10"/>
    <w:link w:val="StyleCardTextArialNarrow8pt"/>
    <w:locked/>
    <w:rsid w:val="00FB41C4"/>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FB41C4"/>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FB41C4"/>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FB41C4"/>
    <w:rPr>
      <w:rFonts w:ascii="Georgia" w:eastAsia="Times New Roman" w:hAnsi="Georgia"/>
      <w:sz w:val="16"/>
      <w:szCs w:val="24"/>
    </w:rPr>
  </w:style>
  <w:style w:type="paragraph" w:customStyle="1" w:styleId="Textsmall0">
    <w:name w:val="Textsmall"/>
    <w:basedOn w:val="Normal"/>
    <w:next w:val="Normal"/>
    <w:link w:val="TextsmallChar0"/>
    <w:qFormat/>
    <w:rsid w:val="00FB41C4"/>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FB41C4"/>
    <w:rPr>
      <w:rFonts w:ascii="Times New Roman" w:eastAsia="Times New Roman" w:hAnsi="Times New Roman" w:cs="Times New Roman"/>
      <w:sz w:val="20"/>
      <w:szCs w:val="24"/>
      <w:u w:val="single"/>
    </w:rPr>
  </w:style>
  <w:style w:type="paragraph" w:customStyle="1" w:styleId="StyleStyle49pt10">
    <w:name w:val="Style Style4 + 9 pt10"/>
    <w:basedOn w:val="Style4"/>
    <w:link w:val="StyleStyle49pt10Char"/>
    <w:qFormat/>
    <w:rsid w:val="00FB41C4"/>
    <w:rPr>
      <w:rFonts w:ascii="Times New Roman" w:eastAsia="Times New Roman" w:hAnsi="Times New Roman" w:cs="Times New Roman"/>
      <w:sz w:val="20"/>
    </w:rPr>
  </w:style>
  <w:style w:type="character" w:customStyle="1" w:styleId="StyleStyle49ptBold7Char">
    <w:name w:val="Style Style4 + 9 pt Bold7 Char"/>
    <w:link w:val="StyleStyle49ptBold7"/>
    <w:locked/>
    <w:rsid w:val="00FB41C4"/>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FB41C4"/>
    <w:rPr>
      <w:rFonts w:ascii="Times New Roman" w:eastAsia="Times New Roman" w:hAnsi="Times New Roman" w:cs="Times New Roman"/>
      <w:b/>
      <w:bCs/>
    </w:rPr>
  </w:style>
  <w:style w:type="character" w:customStyle="1" w:styleId="NormalUnderlineChar">
    <w:name w:val="Normal Underline Char"/>
    <w:link w:val="NormalUnderline"/>
    <w:locked/>
    <w:rsid w:val="00FB41C4"/>
    <w:rPr>
      <w:rFonts w:ascii="Georgia" w:eastAsia="Times New Roman" w:hAnsi="Georgia"/>
      <w:szCs w:val="24"/>
      <w:u w:val="single"/>
    </w:rPr>
  </w:style>
  <w:style w:type="paragraph" w:customStyle="1" w:styleId="NormalUnderline">
    <w:name w:val="Normal Underline"/>
    <w:basedOn w:val="Normal"/>
    <w:link w:val="NormalUnderlineChar"/>
    <w:qFormat/>
    <w:rsid w:val="00FB41C4"/>
    <w:pPr>
      <w:ind w:left="288"/>
    </w:pPr>
    <w:rPr>
      <w:rFonts w:ascii="Georgia" w:eastAsia="Times New Roman" w:hAnsi="Georgia" w:cstheme="minorBidi"/>
      <w:szCs w:val="24"/>
      <w:u w:val="single"/>
    </w:rPr>
  </w:style>
  <w:style w:type="character" w:customStyle="1" w:styleId="CardStyleChar">
    <w:name w:val="Card Style Char"/>
    <w:link w:val="CardStyle"/>
    <w:locked/>
    <w:rsid w:val="00FB41C4"/>
    <w:rPr>
      <w:rFonts w:ascii="Georgia" w:eastAsia="Times New Roman" w:hAnsi="Georgia"/>
      <w:szCs w:val="24"/>
    </w:rPr>
  </w:style>
  <w:style w:type="paragraph" w:customStyle="1" w:styleId="CardStyle">
    <w:name w:val="Card Style"/>
    <w:basedOn w:val="Normal"/>
    <w:link w:val="CardStyleChar"/>
    <w:qFormat/>
    <w:rsid w:val="00FB41C4"/>
    <w:rPr>
      <w:rFonts w:ascii="Georgia" w:eastAsia="Times New Roman" w:hAnsi="Georgia" w:cstheme="minorBidi"/>
      <w:szCs w:val="24"/>
    </w:rPr>
  </w:style>
  <w:style w:type="character" w:customStyle="1" w:styleId="Stylecard11ptChar">
    <w:name w:val="Style card + 11 pt Char"/>
    <w:link w:val="Stylecard11pt"/>
    <w:locked/>
    <w:rsid w:val="00FB41C4"/>
    <w:rPr>
      <w:rFonts w:ascii="Times New Roman" w:eastAsia="SimSun" w:hAnsi="Times New Roman" w:cs="Times New Roman"/>
      <w:sz w:val="20"/>
      <w:szCs w:val="24"/>
      <w:lang w:eastAsia="zh-CN"/>
    </w:rPr>
  </w:style>
  <w:style w:type="paragraph" w:customStyle="1" w:styleId="Stylecard11pt">
    <w:name w:val="Style card + 11 pt"/>
    <w:basedOn w:val="card"/>
    <w:link w:val="Stylecard11ptChar"/>
    <w:qFormat/>
    <w:rsid w:val="00FB41C4"/>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FB41C4"/>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card"/>
    <w:link w:val="Stylecard11ptUnderlineChar"/>
    <w:qFormat/>
    <w:rsid w:val="00FB41C4"/>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FB41C4"/>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FB41C4"/>
    <w:pPr>
      <w:keepLines w:val="0"/>
      <w:pageBreakBefore w:val="0"/>
      <w:spacing w:before="240" w:after="60"/>
      <w:jc w:val="left"/>
    </w:pPr>
    <w:rPr>
      <w:rFonts w:ascii="Georgia" w:eastAsia="Times New Roman" w:hAnsi="Georgia" w:cs="Arial"/>
      <w:sz w:val="24"/>
      <w:szCs w:val="28"/>
      <w:u w:val="none"/>
    </w:rPr>
  </w:style>
  <w:style w:type="character" w:customStyle="1" w:styleId="TagtemplateChar">
    <w:name w:val="Tagtemplate Char"/>
    <w:basedOn w:val="DefaultParagraphFont"/>
    <w:link w:val="Tagtemplate"/>
    <w:locked/>
    <w:rsid w:val="00FB41C4"/>
    <w:rPr>
      <w:rFonts w:ascii="Arial" w:eastAsia="Calibri" w:hAnsi="Arial" w:cs="Arial"/>
      <w:b/>
      <w:sz w:val="24"/>
    </w:rPr>
  </w:style>
  <w:style w:type="paragraph" w:customStyle="1" w:styleId="Tagtemplate">
    <w:name w:val="Tagtemplate"/>
    <w:basedOn w:val="Normal"/>
    <w:link w:val="TagtemplateChar"/>
    <w:autoRedefine/>
    <w:qFormat/>
    <w:rsid w:val="00FB41C4"/>
    <w:pPr>
      <w:keepNext/>
      <w:keepLines/>
    </w:pPr>
    <w:rPr>
      <w:rFonts w:ascii="Arial" w:eastAsia="Calibri" w:hAnsi="Arial" w:cs="Arial"/>
      <w:b/>
      <w:sz w:val="24"/>
    </w:rPr>
  </w:style>
  <w:style w:type="character" w:customStyle="1" w:styleId="Citation-CompleteChar">
    <w:name w:val="Citation - Complete Char"/>
    <w:basedOn w:val="DefaultParagraphFont"/>
    <w:link w:val="Citation-Complete"/>
    <w:locked/>
    <w:rsid w:val="00FB41C4"/>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FB41C4"/>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FB41C4"/>
    <w:rPr>
      <w:b/>
      <w:szCs w:val="24"/>
      <w:u w:val="single"/>
    </w:rPr>
  </w:style>
  <w:style w:type="paragraph" w:customStyle="1" w:styleId="BoldandUnderline">
    <w:name w:val="Bold and Underline"/>
    <w:basedOn w:val="Normal"/>
    <w:link w:val="BoldandUnderlineChar"/>
    <w:qFormat/>
    <w:rsid w:val="00FB41C4"/>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FB41C4"/>
    <w:rPr>
      <w:rFonts w:ascii="Times New Roman" w:eastAsia="Times New Roman" w:hAnsi="Times New Roman" w:cs="Times New Roman"/>
      <w:b/>
      <w:bCs/>
      <w:sz w:val="20"/>
      <w:szCs w:val="24"/>
      <w:u w:val="single"/>
    </w:rPr>
  </w:style>
  <w:style w:type="paragraph" w:customStyle="1" w:styleId="StyleStyle49ptBold3">
    <w:name w:val="Style Style4 + 9 pt Bold3"/>
    <w:basedOn w:val="Style4"/>
    <w:link w:val="StyleStyle49ptBold3Char"/>
    <w:qFormat/>
    <w:rsid w:val="00FB41C4"/>
    <w:rPr>
      <w:rFonts w:ascii="Times New Roman" w:eastAsia="Times New Roman" w:hAnsi="Times New Roman" w:cs="Times New Roman"/>
      <w:b/>
      <w:bCs/>
      <w:sz w:val="20"/>
    </w:rPr>
  </w:style>
  <w:style w:type="character" w:customStyle="1" w:styleId="StyleUnderlining11ptChar">
    <w:name w:val="Style Underlining + 11 pt Char"/>
    <w:basedOn w:val="UnderliningChar"/>
    <w:link w:val="StyleUnderlining11pt"/>
    <w:locked/>
    <w:rsid w:val="00FB41C4"/>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FB41C4"/>
    <w:rPr>
      <w:rFonts w:ascii="Times New Roman" w:hAnsi="Times New Roman" w:cs="Times New Roman"/>
      <w:sz w:val="20"/>
      <w:szCs w:val="24"/>
      <w:lang w:val="en-GB"/>
    </w:rPr>
  </w:style>
  <w:style w:type="character" w:customStyle="1" w:styleId="StyleStyleMicroText7ptArialNarrow10ptChar">
    <w:name w:val="Style Style MicroText + 7 pt + Arial Narrow 10 pt Char"/>
    <w:basedOn w:val="DefaultParagraphFont"/>
    <w:link w:val="StyleStyleMicroText7ptArialNarrow10pt"/>
    <w:locked/>
    <w:rsid w:val="00FB41C4"/>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FB41C4"/>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FB41C4"/>
    <w:rPr>
      <w:rFonts w:ascii="Calibri" w:eastAsia="SimSun" w:hAnsi="Calibri" w:cs="Calibri"/>
      <w:b/>
      <w:bCs/>
      <w:szCs w:val="24"/>
      <w:u w:val="single"/>
      <w:lang w:val="x-none" w:eastAsia="zh-CN"/>
    </w:rPr>
  </w:style>
  <w:style w:type="paragraph" w:customStyle="1" w:styleId="Stylecard11ptBoldUnderline">
    <w:name w:val="Style card + 11 pt Bold Underline"/>
    <w:basedOn w:val="card"/>
    <w:link w:val="Stylecard11ptBoldUnderlineChar"/>
    <w:qFormat/>
    <w:rsid w:val="00FB41C4"/>
    <w:rPr>
      <w:rFonts w:eastAsia="SimSun"/>
      <w:b/>
      <w:bCs/>
      <w:szCs w:val="24"/>
      <w:u w:val="single"/>
      <w:lang w:val="x-none" w:eastAsia="zh-CN"/>
    </w:rPr>
  </w:style>
  <w:style w:type="character" w:customStyle="1" w:styleId="Cards1Char">
    <w:name w:val="Cards1 Char"/>
    <w:basedOn w:val="DefaultParagraphFont"/>
    <w:link w:val="Cards1"/>
    <w:locked/>
    <w:rsid w:val="00FB41C4"/>
    <w:rPr>
      <w:rFonts w:ascii="Georgia" w:eastAsia="Times New Roman" w:hAnsi="Georgia"/>
      <w:szCs w:val="24"/>
      <w:u w:val="single"/>
    </w:rPr>
  </w:style>
  <w:style w:type="paragraph" w:customStyle="1" w:styleId="Cards1">
    <w:name w:val="Cards1"/>
    <w:basedOn w:val="Normal"/>
    <w:link w:val="Cards1Char"/>
    <w:qFormat/>
    <w:rsid w:val="00FB41C4"/>
    <w:pPr>
      <w:ind w:left="288"/>
    </w:pPr>
    <w:rPr>
      <w:rFonts w:ascii="Georgia" w:eastAsia="Times New Roman" w:hAnsi="Georgia" w:cstheme="minorBidi"/>
      <w:szCs w:val="24"/>
      <w:u w:val="single"/>
    </w:rPr>
  </w:style>
  <w:style w:type="character" w:customStyle="1" w:styleId="StyleCardTextTimesNewRoman11ptUnderlineChar">
    <w:name w:val="Style Card Text + Times New Roman 11 pt Underline Char"/>
    <w:link w:val="StyleCardTextTimesNewRoman11ptUnderline"/>
    <w:locked/>
    <w:rsid w:val="00FB41C4"/>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FB41C4"/>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FB41C4"/>
    <w:rPr>
      <w:rFonts w:ascii="Calibri" w:eastAsia="Times New Roman" w:hAnsi="Calibri" w:cs="Calibri"/>
      <w:szCs w:val="24"/>
      <w:u w:val="single"/>
      <w:lang w:val="x-none" w:eastAsia="ar-SA"/>
    </w:rPr>
  </w:style>
  <w:style w:type="paragraph" w:customStyle="1" w:styleId="Stylecard8pt">
    <w:name w:val="Style card + 8 pt"/>
    <w:basedOn w:val="card"/>
    <w:link w:val="Stylecard8ptChar"/>
    <w:qFormat/>
    <w:rsid w:val="00FB41C4"/>
    <w:rPr>
      <w:szCs w:val="24"/>
      <w:u w:val="single"/>
      <w:lang w:val="x-none" w:eastAsia="ar-SA"/>
    </w:rPr>
  </w:style>
  <w:style w:type="character" w:customStyle="1" w:styleId="UnderlinedCardTextChar">
    <w:name w:val="Underlined Card Text Char"/>
    <w:link w:val="UnderlinedCardText"/>
    <w:locked/>
    <w:rsid w:val="00FB41C4"/>
    <w:rPr>
      <w:rFonts w:ascii="Times New Roman" w:hAnsi="Times New Roman" w:cs="Times New Roman"/>
      <w:u w:val="single"/>
    </w:rPr>
  </w:style>
  <w:style w:type="paragraph" w:customStyle="1" w:styleId="UnderlinedCardText">
    <w:name w:val="Underlined Card Text"/>
    <w:basedOn w:val="Normal"/>
    <w:link w:val="UnderlinedCardTextChar"/>
    <w:qFormat/>
    <w:rsid w:val="00FB41C4"/>
    <w:pPr>
      <w:spacing w:after="200"/>
      <w:contextualSpacing/>
    </w:pPr>
    <w:rPr>
      <w:rFonts w:ascii="Times New Roman" w:hAnsi="Times New Roman" w:cs="Times New Roman"/>
      <w:u w:val="single"/>
    </w:rPr>
  </w:style>
  <w:style w:type="character" w:customStyle="1" w:styleId="ShrinkChar">
    <w:name w:val="Shrink Char"/>
    <w:link w:val="Shrink"/>
    <w:locked/>
    <w:rsid w:val="00FB41C4"/>
    <w:rPr>
      <w:rFonts w:ascii="Courier" w:hAnsi="Courier" w:cs="Courier"/>
      <w:bCs/>
      <w:sz w:val="16"/>
      <w:szCs w:val="16"/>
    </w:rPr>
  </w:style>
  <w:style w:type="paragraph" w:customStyle="1" w:styleId="Shrink">
    <w:name w:val="Shrink"/>
    <w:link w:val="ShrinkChar"/>
    <w:qFormat/>
    <w:rsid w:val="00FB41C4"/>
    <w:pPr>
      <w:spacing w:after="0" w:line="240" w:lineRule="auto"/>
      <w:ind w:left="288" w:right="288"/>
    </w:pPr>
    <w:rPr>
      <w:rFonts w:ascii="Courier" w:hAnsi="Courier" w:cs="Courier"/>
      <w:bCs/>
      <w:sz w:val="16"/>
      <w:szCs w:val="16"/>
    </w:rPr>
  </w:style>
  <w:style w:type="character" w:customStyle="1" w:styleId="MinimizeChar">
    <w:name w:val="Minimize Char"/>
    <w:basedOn w:val="cardChar"/>
    <w:link w:val="Minimize"/>
    <w:locked/>
    <w:rsid w:val="00FB41C4"/>
    <w:rPr>
      <w:rFonts w:ascii="Calibri" w:eastAsia="Calibri" w:hAnsi="Calibri" w:cs="Calibri"/>
      <w:b/>
      <w:kern w:val="32"/>
      <w:sz w:val="12"/>
      <w:szCs w:val="20"/>
      <w:u w:val="single"/>
      <w:lang w:val="x-none" w:eastAsia="x-none"/>
    </w:rPr>
  </w:style>
  <w:style w:type="paragraph" w:customStyle="1" w:styleId="Minimize">
    <w:name w:val="Minimize"/>
    <w:basedOn w:val="card"/>
    <w:next w:val="Normal"/>
    <w:link w:val="MinimizeChar"/>
    <w:qFormat/>
    <w:rsid w:val="00FB41C4"/>
    <w:pPr>
      <w:widowControl w:val="0"/>
      <w:autoSpaceDE w:val="0"/>
      <w:autoSpaceDN w:val="0"/>
      <w:adjustRightInd w:val="0"/>
    </w:pPr>
    <w:rPr>
      <w:rFonts w:eastAsia="Calibri"/>
      <w:b/>
      <w:kern w:val="32"/>
      <w:sz w:val="12"/>
      <w:szCs w:val="20"/>
      <w:u w:val="single"/>
      <w:lang w:val="x-none" w:eastAsia="x-none"/>
    </w:rPr>
  </w:style>
  <w:style w:type="character" w:customStyle="1" w:styleId="StyleStyle49ptChar">
    <w:name w:val="Style Style4 + 9 pt Char"/>
    <w:link w:val="StyleStyle49pt"/>
    <w:locked/>
    <w:rsid w:val="00FB41C4"/>
    <w:rPr>
      <w:rFonts w:ascii="Georgia" w:eastAsia="Times New Roman" w:hAnsi="Georgia" w:cs="Times New Roman"/>
      <w:szCs w:val="24"/>
      <w:u w:val="single"/>
    </w:rPr>
  </w:style>
  <w:style w:type="paragraph" w:customStyle="1" w:styleId="StyleStyle49pt">
    <w:name w:val="Style Style4 + 9 pt"/>
    <w:basedOn w:val="Normal"/>
    <w:link w:val="StyleStyle49ptChar"/>
    <w:qFormat/>
    <w:rsid w:val="00FB41C4"/>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FB41C4"/>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FB41C4"/>
    <w:rPr>
      <w:rFonts w:ascii="Georgia" w:eastAsia="Times New Roman" w:hAnsi="Georgia" w:cs="Times New Roman"/>
      <w:b/>
      <w:szCs w:val="24"/>
      <w:u w:val="single"/>
    </w:rPr>
  </w:style>
  <w:style w:type="character" w:customStyle="1" w:styleId="HeadingsBaseChar">
    <w:name w:val="Headings Base Char"/>
    <w:link w:val="HeadingsBase"/>
    <w:locked/>
    <w:rsid w:val="00FB41C4"/>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FB41C4"/>
    <w:pPr>
      <w:keepNext/>
      <w:keepLines/>
      <w:suppressAutoHyphens/>
      <w:spacing w:before="20" w:after="120"/>
      <w:jc w:val="center"/>
    </w:pPr>
    <w:rPr>
      <w:rFonts w:ascii="Georgia" w:eastAsia="Times New Roman" w:hAnsi="Georgia" w:cs="Times New Roman"/>
      <w:b/>
      <w:kern w:val="32"/>
      <w:sz w:val="32"/>
      <w:szCs w:val="20"/>
    </w:rPr>
  </w:style>
  <w:style w:type="character" w:customStyle="1" w:styleId="CardHighlightChar">
    <w:name w:val="Card Highlight Char"/>
    <w:link w:val="CardHighlight"/>
    <w:locked/>
    <w:rsid w:val="00FB41C4"/>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FB41C4"/>
    <w:pPr>
      <w:shd w:val="clear" w:color="auto" w:fill="66FFFF"/>
    </w:pPr>
    <w:rPr>
      <w:rFonts w:eastAsia="Calibri"/>
      <w:sz w:val="24"/>
      <w:u w:val="single"/>
    </w:rPr>
  </w:style>
  <w:style w:type="character" w:customStyle="1" w:styleId="BlockHeaderHiddenChar">
    <w:name w:val="Block Header Hidden Char"/>
    <w:link w:val="BlockHeaderHidden"/>
    <w:locked/>
    <w:rsid w:val="00FB41C4"/>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FB41C4"/>
    <w:pPr>
      <w:pageBreakBefore/>
      <w:spacing w:after="0" w:line="240" w:lineRule="auto"/>
    </w:pPr>
    <w:rPr>
      <w:rFonts w:ascii="Georgia" w:eastAsia="Times New Roman" w:hAnsi="Georgia" w:cs="Times New Roman"/>
      <w:b/>
      <w:bCs/>
      <w:sz w:val="32"/>
      <w:szCs w:val="26"/>
      <w:u w:val="single"/>
    </w:rPr>
  </w:style>
  <w:style w:type="character" w:customStyle="1" w:styleId="NormaltagChar">
    <w:name w:val="Normal tag Char"/>
    <w:link w:val="Normaltag"/>
    <w:locked/>
    <w:rsid w:val="00FB41C4"/>
    <w:rPr>
      <w:rFonts w:ascii="Georgia" w:hAnsi="Georgia"/>
      <w:b/>
      <w:sz w:val="24"/>
    </w:rPr>
  </w:style>
  <w:style w:type="paragraph" w:customStyle="1" w:styleId="Normaltag">
    <w:name w:val="Normal tag"/>
    <w:basedOn w:val="Normal"/>
    <w:link w:val="NormaltagChar"/>
    <w:qFormat/>
    <w:rsid w:val="00FB41C4"/>
    <w:rPr>
      <w:rFonts w:ascii="Georgia" w:hAnsi="Georgia" w:cstheme="minorBidi"/>
      <w:b/>
      <w:sz w:val="24"/>
    </w:rPr>
  </w:style>
  <w:style w:type="character" w:customStyle="1" w:styleId="AnalyticChar">
    <w:name w:val="Analytic Char"/>
    <w:basedOn w:val="DefaultParagraphFont"/>
    <w:link w:val="Analytic"/>
    <w:locked/>
    <w:rsid w:val="00FB41C4"/>
    <w:rPr>
      <w:rFonts w:ascii="Georgia" w:hAnsi="Georgia"/>
    </w:rPr>
  </w:style>
  <w:style w:type="paragraph" w:customStyle="1" w:styleId="Analytic">
    <w:name w:val="Analytic"/>
    <w:basedOn w:val="Normal"/>
    <w:link w:val="AnalyticChar"/>
    <w:qFormat/>
    <w:rsid w:val="00FB41C4"/>
    <w:rPr>
      <w:rFonts w:ascii="Georgia" w:hAnsi="Georgia" w:cstheme="minorBidi"/>
    </w:rPr>
  </w:style>
  <w:style w:type="character" w:customStyle="1" w:styleId="SmallSizeParagraphChar">
    <w:name w:val="Small Size Paragraph Char"/>
    <w:link w:val="SmallSizeParagraph"/>
    <w:locked/>
    <w:rsid w:val="00FB41C4"/>
    <w:rPr>
      <w:rFonts w:ascii="Georgia" w:eastAsia="Calibri" w:hAnsi="Georgia"/>
      <w:sz w:val="16"/>
      <w:szCs w:val="16"/>
    </w:rPr>
  </w:style>
  <w:style w:type="paragraph" w:customStyle="1" w:styleId="SmallSizeParagraph">
    <w:name w:val="Small Size Paragraph"/>
    <w:basedOn w:val="Normal"/>
    <w:link w:val="SmallSizeParagraphChar"/>
    <w:qFormat/>
    <w:rsid w:val="00FB41C4"/>
    <w:rPr>
      <w:rFonts w:ascii="Georgia" w:eastAsia="Calibri" w:hAnsi="Georgia" w:cstheme="minorBidi"/>
      <w:sz w:val="16"/>
      <w:szCs w:val="16"/>
    </w:rPr>
  </w:style>
  <w:style w:type="character" w:customStyle="1" w:styleId="StyleStyle49ptBoldChar">
    <w:name w:val="Style Style4 + 9 pt Bold Char"/>
    <w:basedOn w:val="Style4Char"/>
    <w:link w:val="StyleStyle49ptBold"/>
    <w:locked/>
    <w:rsid w:val="00FB41C4"/>
    <w:rPr>
      <w:rFonts w:ascii="Georgia" w:hAnsi="Georgia"/>
      <w:b/>
      <w:bCs/>
      <w:szCs w:val="24"/>
      <w:u w:val="single"/>
    </w:rPr>
  </w:style>
  <w:style w:type="paragraph" w:customStyle="1" w:styleId="StyleStyle49ptBold">
    <w:name w:val="Style Style4 + 9 pt Bold"/>
    <w:basedOn w:val="Style4"/>
    <w:link w:val="StyleStyle49ptBoldChar"/>
    <w:qFormat/>
    <w:rsid w:val="00FB41C4"/>
    <w:rPr>
      <w:rFonts w:ascii="Georgia" w:hAnsi="Georgia"/>
      <w:b/>
      <w:bCs/>
    </w:rPr>
  </w:style>
  <w:style w:type="character" w:customStyle="1" w:styleId="UnderlineChar2CharCharChar">
    <w:name w:val="Underline Char2 Char Char Char"/>
    <w:link w:val="UnderlineChar2CharChar"/>
    <w:locked/>
    <w:rsid w:val="00FB41C4"/>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FB41C4"/>
    <w:rPr>
      <w:rFonts w:ascii="Georgia" w:eastAsia="MS Mincho" w:hAnsi="Georgia" w:cstheme="minorBidi"/>
      <w:szCs w:val="20"/>
      <w:u w:val="single"/>
    </w:rPr>
  </w:style>
  <w:style w:type="character" w:customStyle="1" w:styleId="StylecardLatinVerdana-BoldUnderlineChar">
    <w:name w:val="Style card + (Latin) Verdana-Bold Underline Char"/>
    <w:basedOn w:val="cardChar"/>
    <w:link w:val="StylecardLatinVerdana-BoldUnderline"/>
    <w:locked/>
    <w:rsid w:val="00FB41C4"/>
    <w:rPr>
      <w:rFonts w:ascii="Georgia" w:eastAsia="SimSun" w:hAnsi="Georgia" w:cs="Calibri"/>
      <w:kern w:val="32"/>
      <w:szCs w:val="24"/>
      <w:u w:val="single"/>
      <w:lang w:val="x-none" w:eastAsia="zh-CN"/>
    </w:rPr>
  </w:style>
  <w:style w:type="paragraph" w:customStyle="1" w:styleId="StylecardLatinVerdana-BoldUnderline">
    <w:name w:val="Style card + (Latin) Verdana-Bold Underline"/>
    <w:basedOn w:val="card"/>
    <w:link w:val="StylecardLatinVerdana-BoldUnderlineChar"/>
    <w:qFormat/>
    <w:rsid w:val="00FB41C4"/>
    <w:rPr>
      <w:rFonts w:ascii="Georgia" w:eastAsia="SimSun" w:hAnsi="Georgia"/>
      <w:kern w:val="32"/>
      <w:szCs w:val="24"/>
      <w:u w:val="single"/>
      <w:lang w:val="x-none" w:eastAsia="zh-CN"/>
    </w:rPr>
  </w:style>
  <w:style w:type="character" w:customStyle="1" w:styleId="StyleCardText9ptChar">
    <w:name w:val="Style Card Text + 9 pt Char"/>
    <w:basedOn w:val="DefaultParagraphFont"/>
    <w:link w:val="StyleCardText9pt"/>
    <w:locked/>
    <w:rsid w:val="00FB41C4"/>
    <w:rPr>
      <w:rFonts w:ascii="Georgia" w:eastAsia="Calibri" w:hAnsi="Georgia"/>
    </w:rPr>
  </w:style>
  <w:style w:type="paragraph" w:customStyle="1" w:styleId="StyleCardText9pt">
    <w:name w:val="Style Card Text + 9 pt"/>
    <w:basedOn w:val="Normal"/>
    <w:link w:val="StyleCardText9ptChar"/>
    <w:qFormat/>
    <w:rsid w:val="00FB41C4"/>
    <w:pPr>
      <w:spacing w:after="200"/>
      <w:contextualSpacing/>
    </w:pPr>
    <w:rPr>
      <w:rFonts w:ascii="Georgia" w:eastAsia="Calibri" w:hAnsi="Georgia" w:cstheme="minorBidi"/>
    </w:rPr>
  </w:style>
  <w:style w:type="character" w:customStyle="1" w:styleId="StyleStyle49ptBoldBorderSinglesolidlineAuto05Char">
    <w:name w:val="Style Style4 + 9 pt Bold Border: : (Single solid line Auto  0.5... Char"/>
    <w:link w:val="StyleStyle49ptBoldBorderSinglesolidlineAuto05"/>
    <w:locked/>
    <w:rsid w:val="00FB41C4"/>
    <w:rPr>
      <w:rFonts w:ascii="Georgia" w:hAnsi="Georgia"/>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FB41C4"/>
    <w:pPr>
      <w:pBdr>
        <w:top w:val="single" w:sz="4" w:space="0" w:color="auto"/>
        <w:left w:val="single" w:sz="4" w:space="0" w:color="auto"/>
        <w:bottom w:val="single" w:sz="4" w:space="0" w:color="auto"/>
        <w:right w:val="single" w:sz="4" w:space="0" w:color="auto"/>
      </w:pBdr>
    </w:pPr>
    <w:rPr>
      <w:rFonts w:ascii="Georgia" w:hAnsi="Georgia"/>
      <w:b/>
      <w:bCs/>
      <w:bdr w:val="single" w:sz="4" w:space="0" w:color="auto" w:frame="1"/>
    </w:rPr>
  </w:style>
  <w:style w:type="character" w:customStyle="1" w:styleId="AuthorDateChar">
    <w:name w:val="AuthorDate Char"/>
    <w:link w:val="AuthorDate"/>
    <w:locked/>
    <w:rsid w:val="00FB41C4"/>
    <w:rPr>
      <w:rFonts w:ascii="Times New Roman" w:eastAsia="Calibri" w:hAnsi="Times New Roman" w:cs="Times New Roman"/>
      <w:b/>
      <w:sz w:val="24"/>
      <w:szCs w:val="20"/>
      <w:u w:val="single"/>
    </w:rPr>
  </w:style>
  <w:style w:type="paragraph" w:customStyle="1" w:styleId="AuthorDate">
    <w:name w:val="AuthorDate"/>
    <w:next w:val="Normal"/>
    <w:link w:val="AuthorDateChar"/>
    <w:qFormat/>
    <w:rsid w:val="00FB41C4"/>
    <w:pPr>
      <w:widowControl w:val="0"/>
      <w:spacing w:after="0" w:line="240" w:lineRule="auto"/>
      <w:outlineLvl w:val="2"/>
    </w:pPr>
    <w:rPr>
      <w:rFonts w:ascii="Times New Roman" w:eastAsia="Calibri" w:hAnsi="Times New Roman" w:cs="Times New Roman"/>
      <w:b/>
      <w:sz w:val="24"/>
      <w:szCs w:val="20"/>
      <w:u w:val="single"/>
    </w:rPr>
  </w:style>
  <w:style w:type="character" w:customStyle="1" w:styleId="UnderlineTextChar">
    <w:name w:val="Underline Text Char"/>
    <w:link w:val="UnderlineText"/>
    <w:locked/>
    <w:rsid w:val="00FB41C4"/>
    <w:rPr>
      <w:szCs w:val="24"/>
      <w:u w:val="single"/>
    </w:rPr>
  </w:style>
  <w:style w:type="paragraph" w:customStyle="1" w:styleId="UnderlineText">
    <w:name w:val="Underline Text"/>
    <w:basedOn w:val="Normal"/>
    <w:link w:val="UnderlineTextChar"/>
    <w:qFormat/>
    <w:rsid w:val="00FB41C4"/>
    <w:pPr>
      <w:ind w:left="288"/>
    </w:pPr>
    <w:rPr>
      <w:rFonts w:asciiTheme="minorHAnsi" w:hAnsiTheme="minorHAnsi" w:cstheme="minorBidi"/>
      <w:szCs w:val="24"/>
      <w:u w:val="single"/>
    </w:rPr>
  </w:style>
  <w:style w:type="character" w:customStyle="1" w:styleId="SmallFontChar">
    <w:name w:val="Small Font Char"/>
    <w:basedOn w:val="DefaultParagraphFont"/>
    <w:link w:val="SmallFont"/>
    <w:locked/>
    <w:rsid w:val="00FB41C4"/>
    <w:rPr>
      <w:rFonts w:ascii="Georgia" w:eastAsia="Times New Roman" w:hAnsi="Georgia"/>
      <w:sz w:val="14"/>
      <w:szCs w:val="18"/>
    </w:rPr>
  </w:style>
  <w:style w:type="paragraph" w:customStyle="1" w:styleId="SmallFont">
    <w:name w:val="Small Font"/>
    <w:basedOn w:val="Normal"/>
    <w:link w:val="SmallFontChar"/>
    <w:qFormat/>
    <w:rsid w:val="00FB41C4"/>
    <w:pPr>
      <w:spacing w:after="200"/>
      <w:contextualSpacing/>
    </w:pPr>
    <w:rPr>
      <w:rFonts w:ascii="Georgia" w:eastAsia="Times New Roman" w:hAnsi="Georgia" w:cstheme="minorBidi"/>
      <w:sz w:val="14"/>
      <w:szCs w:val="18"/>
    </w:rPr>
  </w:style>
  <w:style w:type="character" w:customStyle="1" w:styleId="HotRouteChar">
    <w:name w:val="Hot Route Char"/>
    <w:link w:val="HotRoute"/>
    <w:locked/>
    <w:rsid w:val="00FB41C4"/>
    <w:rPr>
      <w:rFonts w:ascii="Georgia" w:eastAsia="Cambria" w:hAnsi="Georgia"/>
      <w:iCs/>
      <w:color w:val="000000"/>
      <w:sz w:val="18"/>
    </w:rPr>
  </w:style>
  <w:style w:type="paragraph" w:customStyle="1" w:styleId="HotRoute">
    <w:name w:val="Hot Route"/>
    <w:basedOn w:val="Normal"/>
    <w:link w:val="HotRouteChar"/>
    <w:qFormat/>
    <w:rsid w:val="00FB41C4"/>
    <w:pPr>
      <w:ind w:left="288"/>
    </w:pPr>
    <w:rPr>
      <w:rFonts w:ascii="Georgia" w:eastAsia="Cambria" w:hAnsi="Georgia" w:cstheme="minorBidi"/>
      <w:iCs/>
      <w:color w:val="000000"/>
      <w:sz w:val="18"/>
    </w:rPr>
  </w:style>
  <w:style w:type="character" w:customStyle="1" w:styleId="DebateNormalChar">
    <w:name w:val="DebateNormal Char"/>
    <w:basedOn w:val="DefaultParagraphFont"/>
    <w:link w:val="DebateNormal"/>
    <w:locked/>
    <w:rsid w:val="00FB41C4"/>
    <w:rPr>
      <w:rFonts w:ascii="Georgia" w:eastAsia="Calibri" w:hAnsi="Georgia"/>
      <w:szCs w:val="20"/>
    </w:rPr>
  </w:style>
  <w:style w:type="paragraph" w:customStyle="1" w:styleId="DebateNormal">
    <w:name w:val="DebateNormal"/>
    <w:basedOn w:val="Normal"/>
    <w:link w:val="DebateNormalChar"/>
    <w:qFormat/>
    <w:rsid w:val="00FB41C4"/>
    <w:pPr>
      <w:spacing w:line="276" w:lineRule="auto"/>
    </w:pPr>
    <w:rPr>
      <w:rFonts w:ascii="Georgia" w:eastAsia="Calibri" w:hAnsi="Georgia" w:cstheme="minorBidi"/>
      <w:szCs w:val="20"/>
    </w:rPr>
  </w:style>
  <w:style w:type="character" w:customStyle="1" w:styleId="DebateEmphasisChar">
    <w:name w:val="DebateEmphasis Char"/>
    <w:basedOn w:val="DefaultParagraphFont"/>
    <w:link w:val="DebateEmphasis"/>
    <w:locked/>
    <w:rsid w:val="00FB41C4"/>
    <w:rPr>
      <w:rFonts w:ascii="Georgia" w:eastAsia="Calibri" w:hAnsi="Georgia"/>
      <w:b/>
      <w:szCs w:val="20"/>
      <w:u w:val="single"/>
    </w:rPr>
  </w:style>
  <w:style w:type="paragraph" w:customStyle="1" w:styleId="DebateEmphasis">
    <w:name w:val="DebateEmphasis"/>
    <w:basedOn w:val="Normal"/>
    <w:link w:val="DebateEmphasisChar"/>
    <w:qFormat/>
    <w:rsid w:val="00FB41C4"/>
    <w:pPr>
      <w:spacing w:line="276" w:lineRule="auto"/>
    </w:pPr>
    <w:rPr>
      <w:rFonts w:ascii="Georgia" w:eastAsia="Calibri" w:hAnsi="Georgia" w:cstheme="minorBidi"/>
      <w:b/>
      <w:szCs w:val="20"/>
      <w:u w:val="single"/>
    </w:rPr>
  </w:style>
  <w:style w:type="character" w:customStyle="1" w:styleId="NormalCiteChar">
    <w:name w:val="NormalCite Char"/>
    <w:basedOn w:val="DefaultParagraphFont"/>
    <w:link w:val="NormalCite"/>
    <w:locked/>
    <w:rsid w:val="00FB41C4"/>
    <w:rPr>
      <w:rFonts w:ascii="Times New Roman" w:hAnsi="Times New Roman" w:cs="Times New Roman"/>
      <w:sz w:val="18"/>
    </w:rPr>
  </w:style>
  <w:style w:type="paragraph" w:customStyle="1" w:styleId="NormalCite">
    <w:name w:val="NormalCite"/>
    <w:link w:val="NormalCiteChar"/>
    <w:qFormat/>
    <w:rsid w:val="00FB41C4"/>
    <w:pPr>
      <w:spacing w:after="0" w:line="240" w:lineRule="auto"/>
    </w:pPr>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FB41C4"/>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FB41C4"/>
    <w:pPr>
      <w:spacing w:line="256" w:lineRule="auto"/>
    </w:pPr>
    <w:rPr>
      <w:rFonts w:ascii="Arial Narrow" w:eastAsia="Times New Roman" w:hAnsi="Arial Narrow"/>
      <w:szCs w:val="24"/>
      <w:u w:val="single"/>
    </w:rPr>
  </w:style>
  <w:style w:type="character" w:customStyle="1" w:styleId="UnderlineChar4Char">
    <w:name w:val="Underline Char4 Char"/>
    <w:basedOn w:val="DefaultParagraphFont"/>
    <w:link w:val="UnderlineChar4"/>
    <w:locked/>
    <w:rsid w:val="00FB41C4"/>
    <w:rPr>
      <w:szCs w:val="24"/>
      <w:u w:val="single"/>
    </w:rPr>
  </w:style>
  <w:style w:type="paragraph" w:customStyle="1" w:styleId="UnderlineChar4">
    <w:name w:val="Underline Char4"/>
    <w:basedOn w:val="Normal"/>
    <w:link w:val="UnderlineChar4Char"/>
    <w:qFormat/>
    <w:rsid w:val="00FB41C4"/>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locked/>
    <w:rsid w:val="00FB41C4"/>
    <w:rPr>
      <w:b/>
      <w:szCs w:val="24"/>
      <w:u w:val="single"/>
    </w:rPr>
  </w:style>
  <w:style w:type="paragraph" w:customStyle="1" w:styleId="BoldandUnderlineChar3">
    <w:name w:val="Bold and Underline Char3"/>
    <w:basedOn w:val="Normal"/>
    <w:link w:val="BoldandUnderlineChar3Char2"/>
    <w:qFormat/>
    <w:rsid w:val="00FB41C4"/>
    <w:rPr>
      <w:rFonts w:asciiTheme="minorHAnsi" w:hAnsiTheme="minorHAnsi" w:cstheme="minorBidi"/>
      <w:b/>
      <w:szCs w:val="24"/>
      <w:u w:val="single"/>
    </w:rPr>
  </w:style>
  <w:style w:type="character" w:customStyle="1" w:styleId="LanguageChar">
    <w:name w:val="Language Char"/>
    <w:basedOn w:val="DefaultParagraphFont"/>
    <w:link w:val="Language"/>
    <w:locked/>
    <w:rsid w:val="00FB41C4"/>
    <w:rPr>
      <w:rFonts w:ascii="Georgia" w:eastAsia="Times New Roman" w:hAnsi="Georgia"/>
      <w:strike/>
      <w:szCs w:val="20"/>
    </w:rPr>
  </w:style>
  <w:style w:type="paragraph" w:customStyle="1" w:styleId="Language">
    <w:name w:val="Language"/>
    <w:basedOn w:val="Normal"/>
    <w:link w:val="LanguageChar"/>
    <w:qFormat/>
    <w:rsid w:val="00FB41C4"/>
    <w:rPr>
      <w:rFonts w:ascii="Georgia" w:eastAsia="Times New Roman" w:hAnsi="Georgia" w:cstheme="minorBidi"/>
      <w:strike/>
      <w:szCs w:val="20"/>
    </w:rPr>
  </w:style>
  <w:style w:type="character" w:customStyle="1" w:styleId="UnderlineChar3Char">
    <w:name w:val="Underline Char3 Char"/>
    <w:basedOn w:val="DefaultParagraphFont"/>
    <w:link w:val="UnderlineChar3"/>
    <w:locked/>
    <w:rsid w:val="00FB41C4"/>
    <w:rPr>
      <w:rFonts w:ascii="Georgia" w:eastAsia="Times New Roman" w:hAnsi="Georgia"/>
      <w:szCs w:val="24"/>
      <w:u w:val="single"/>
    </w:rPr>
  </w:style>
  <w:style w:type="paragraph" w:customStyle="1" w:styleId="UnderlineChar3">
    <w:name w:val="Underline Char3"/>
    <w:basedOn w:val="Normal"/>
    <w:link w:val="UnderlineChar3Char"/>
    <w:qFormat/>
    <w:rsid w:val="00FB41C4"/>
    <w:rPr>
      <w:rFonts w:ascii="Georgia" w:eastAsia="Times New Roman" w:hAnsi="Georgia" w:cstheme="minorBidi"/>
      <w:szCs w:val="24"/>
      <w:u w:val="single"/>
    </w:rPr>
  </w:style>
  <w:style w:type="character" w:customStyle="1" w:styleId="BoldandUnderlineChar3CharChar">
    <w:name w:val="Bold and Underline Char3 Char Char"/>
    <w:basedOn w:val="DefaultParagraphFont"/>
    <w:link w:val="BoldandUnderlineChar3Char"/>
    <w:locked/>
    <w:rsid w:val="00FB41C4"/>
    <w:rPr>
      <w:rFonts w:ascii="Georgia" w:eastAsia="Times New Roman" w:hAnsi="Georgia"/>
      <w:b/>
      <w:szCs w:val="24"/>
      <w:u w:val="single"/>
    </w:rPr>
  </w:style>
  <w:style w:type="paragraph" w:customStyle="1" w:styleId="BoldandUnderlineChar3Char">
    <w:name w:val="Bold and Underline Char3 Char"/>
    <w:basedOn w:val="Normal"/>
    <w:link w:val="BoldandUnderlineChar3CharChar"/>
    <w:qFormat/>
    <w:rsid w:val="00FB41C4"/>
    <w:rPr>
      <w:rFonts w:ascii="Georgia" w:eastAsia="Times New Roman" w:hAnsi="Georgia" w:cstheme="minorBidi"/>
      <w:b/>
      <w:szCs w:val="24"/>
      <w:u w:val="single"/>
    </w:rPr>
  </w:style>
  <w:style w:type="character" w:customStyle="1" w:styleId="StyleStyle49ptBoldItalicChar">
    <w:name w:val="Style Style4 + 9 pt Bold Italic Char"/>
    <w:basedOn w:val="DefaultParagraphFont"/>
    <w:link w:val="StyleStyle49ptBoldItalic"/>
    <w:locked/>
    <w:rsid w:val="00FB41C4"/>
    <w:rPr>
      <w:rFonts w:ascii="Georgia" w:eastAsia="Times New Roman" w:hAnsi="Georgia"/>
      <w:b/>
      <w:bCs/>
      <w:i/>
      <w:iCs/>
      <w:szCs w:val="24"/>
      <w:u w:val="single"/>
    </w:rPr>
  </w:style>
  <w:style w:type="paragraph" w:customStyle="1" w:styleId="StyleStyle49ptBoldItalic">
    <w:name w:val="Style Style4 + 9 pt Bold Italic"/>
    <w:basedOn w:val="Normal"/>
    <w:link w:val="StyleStyle49ptBoldItalicChar"/>
    <w:qFormat/>
    <w:rsid w:val="00FB41C4"/>
    <w:rPr>
      <w:rFonts w:ascii="Georgia" w:eastAsia="Times New Roman" w:hAnsi="Georgia" w:cstheme="minorBidi"/>
      <w:b/>
      <w:bCs/>
      <w:i/>
      <w:iCs/>
      <w:szCs w:val="24"/>
      <w:u w:val="single"/>
    </w:rPr>
  </w:style>
  <w:style w:type="character" w:customStyle="1" w:styleId="LanguageEditingChar">
    <w:name w:val="Language Editing Char"/>
    <w:link w:val="LanguageEditing"/>
    <w:locked/>
    <w:rsid w:val="00FB41C4"/>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FB41C4"/>
    <w:rPr>
      <w:rFonts w:ascii="Times New Roman" w:eastAsia="Times New Roman" w:hAnsi="Times New Roman" w:cs="Times New Roman"/>
      <w:strike/>
      <w:sz w:val="20"/>
      <w:szCs w:val="24"/>
    </w:rPr>
  </w:style>
  <w:style w:type="character" w:customStyle="1" w:styleId="CardT1Char">
    <w:name w:val="CardT1 Char"/>
    <w:link w:val="CardT1"/>
    <w:locked/>
    <w:rsid w:val="00FB41C4"/>
    <w:rPr>
      <w:rFonts w:ascii="Arial" w:eastAsia="Calibri" w:hAnsi="Arial" w:cs="Arial"/>
      <w:kern w:val="2"/>
      <w:sz w:val="14"/>
      <w:szCs w:val="14"/>
      <w:lang w:eastAsia="zh-TW"/>
    </w:rPr>
  </w:style>
  <w:style w:type="paragraph" w:customStyle="1" w:styleId="CardT1">
    <w:name w:val="CardT1"/>
    <w:basedOn w:val="Normal"/>
    <w:link w:val="CardT1Char"/>
    <w:qFormat/>
    <w:rsid w:val="00FB41C4"/>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FB41C4"/>
    <w:rPr>
      <w:rFonts w:ascii="Times New Roman" w:eastAsia="Times New Roman" w:hAnsi="Times New Roman" w:cs="Times New Roman"/>
      <w:b/>
      <w:bCs/>
      <w:szCs w:val="24"/>
      <w:u w:val="single"/>
    </w:rPr>
  </w:style>
  <w:style w:type="paragraph" w:customStyle="1" w:styleId="StyleUnderlineChar11ptBold3">
    <w:name w:val="Style Underline Char + 11 pt Bold3"/>
    <w:link w:val="StyleUnderlineChar11ptBold3Char"/>
    <w:qFormat/>
    <w:rsid w:val="00FB41C4"/>
    <w:pPr>
      <w:spacing w:line="240" w:lineRule="auto"/>
    </w:pPr>
    <w:rPr>
      <w:rFonts w:ascii="Times New Roman" w:eastAsia="Times New Roman" w:hAnsi="Times New Roman" w:cs="Times New Roman"/>
      <w:b/>
      <w:bCs/>
      <w:szCs w:val="24"/>
      <w:u w:val="single"/>
    </w:rPr>
  </w:style>
  <w:style w:type="character" w:customStyle="1" w:styleId="Underline2Char">
    <w:name w:val="Underline2 Char"/>
    <w:link w:val="Underline2"/>
    <w:uiPriority w:val="4"/>
    <w:locked/>
    <w:rsid w:val="00FB41C4"/>
    <w:rPr>
      <w:rFonts w:ascii="Arial" w:eastAsia="Calibri" w:hAnsi="Arial" w:cs="Arial"/>
      <w:u w:val="single"/>
    </w:rPr>
  </w:style>
  <w:style w:type="paragraph" w:customStyle="1" w:styleId="Underline2">
    <w:name w:val="Underline2"/>
    <w:basedOn w:val="Normal"/>
    <w:link w:val="Underline2Char"/>
    <w:uiPriority w:val="4"/>
    <w:qFormat/>
    <w:rsid w:val="00FB41C4"/>
    <w:rPr>
      <w:rFonts w:ascii="Arial" w:eastAsia="Calibri" w:hAnsi="Arial" w:cs="Arial"/>
      <w:u w:val="single"/>
    </w:rPr>
  </w:style>
  <w:style w:type="character" w:customStyle="1" w:styleId="CARDChar0">
    <w:name w:val="CARD Char"/>
    <w:basedOn w:val="DefaultParagraphFont"/>
    <w:link w:val="CARD0"/>
    <w:locked/>
    <w:rsid w:val="00FB41C4"/>
    <w:rPr>
      <w:rFonts w:ascii="Georgia" w:hAnsi="Georgia"/>
      <w:szCs w:val="20"/>
    </w:rPr>
  </w:style>
  <w:style w:type="paragraph" w:customStyle="1" w:styleId="CARD0">
    <w:name w:val="CARD"/>
    <w:basedOn w:val="Normal"/>
    <w:link w:val="CARDChar0"/>
    <w:autoRedefine/>
    <w:qFormat/>
    <w:rsid w:val="00FB41C4"/>
    <w:rPr>
      <w:rFonts w:ascii="Georgia" w:hAnsi="Georgia" w:cstheme="minorBidi"/>
      <w:szCs w:val="20"/>
    </w:rPr>
  </w:style>
  <w:style w:type="character" w:customStyle="1" w:styleId="UnderlineSChar">
    <w:name w:val="Underline S Char"/>
    <w:link w:val="UnderlineS"/>
    <w:locked/>
    <w:rsid w:val="00FB41C4"/>
    <w:rPr>
      <w:rFonts w:ascii="Georgia" w:eastAsia="Calibri" w:hAnsi="Georgia"/>
      <w:u w:val="single"/>
      <w:lang w:val="x-none" w:eastAsia="zh-CN"/>
    </w:rPr>
  </w:style>
  <w:style w:type="paragraph" w:customStyle="1" w:styleId="UnderlineS">
    <w:name w:val="Underline S"/>
    <w:basedOn w:val="Normal"/>
    <w:link w:val="UnderlineSChar"/>
    <w:qFormat/>
    <w:rsid w:val="00FB41C4"/>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FB41C4"/>
    <w:rPr>
      <w:rFonts w:ascii="Georgia" w:eastAsia="SimSun" w:hAnsi="Georgia"/>
      <w:sz w:val="12"/>
      <w:szCs w:val="24"/>
    </w:rPr>
  </w:style>
  <w:style w:type="paragraph" w:customStyle="1" w:styleId="Ununderlined">
    <w:name w:val="Ununderlined"/>
    <w:basedOn w:val="Normal"/>
    <w:link w:val="UnunderlinedChar"/>
    <w:qFormat/>
    <w:rsid w:val="00FB41C4"/>
    <w:rPr>
      <w:rFonts w:ascii="Georgia" w:eastAsia="SimSun" w:hAnsi="Georgia" w:cstheme="minorBidi"/>
      <w:sz w:val="12"/>
      <w:szCs w:val="24"/>
    </w:rPr>
  </w:style>
  <w:style w:type="character" w:customStyle="1" w:styleId="HighlightingChar">
    <w:name w:val="Highlighting Char"/>
    <w:link w:val="Highlighting"/>
    <w:locked/>
    <w:rsid w:val="00FB41C4"/>
    <w:rPr>
      <w:rFonts w:ascii="Georgia" w:eastAsia="SimSun" w:hAnsi="Georgia"/>
      <w:sz w:val="24"/>
      <w:szCs w:val="24"/>
      <w:u w:val="thick"/>
    </w:rPr>
  </w:style>
  <w:style w:type="paragraph" w:customStyle="1" w:styleId="Highlighting">
    <w:name w:val="Highlighting"/>
    <w:basedOn w:val="Normal"/>
    <w:link w:val="HighlightingChar"/>
    <w:autoRedefine/>
    <w:qFormat/>
    <w:rsid w:val="00FB41C4"/>
    <w:rPr>
      <w:rFonts w:ascii="Georgia" w:eastAsia="SimSun" w:hAnsi="Georgia" w:cstheme="minorBidi"/>
      <w:sz w:val="24"/>
      <w:szCs w:val="24"/>
      <w:u w:val="thick"/>
    </w:rPr>
  </w:style>
  <w:style w:type="character" w:customStyle="1" w:styleId="CITEChar">
    <w:name w:val="CITE Char"/>
    <w:link w:val="CITE"/>
    <w:locked/>
    <w:rsid w:val="00FB41C4"/>
    <w:rPr>
      <w:rFonts w:ascii="Arial" w:eastAsia="Times New Roman" w:hAnsi="Arial" w:cs="Arial"/>
      <w:iCs/>
      <w:smallCaps/>
      <w:sz w:val="20"/>
      <w:szCs w:val="20"/>
      <w:u w:val="double"/>
    </w:rPr>
  </w:style>
  <w:style w:type="paragraph" w:customStyle="1" w:styleId="CITE">
    <w:name w:val="CITE"/>
    <w:basedOn w:val="Heading2"/>
    <w:link w:val="CITEChar"/>
    <w:autoRedefine/>
    <w:qFormat/>
    <w:rsid w:val="00FB41C4"/>
    <w:pPr>
      <w:keepLines w:val="0"/>
      <w:pageBreakBefore w:val="0"/>
      <w:spacing w:before="60" w:after="60"/>
      <w:contextualSpacing/>
      <w:jc w:val="left"/>
    </w:pPr>
    <w:rPr>
      <w:rFonts w:ascii="Arial" w:eastAsia="Times New Roman" w:hAnsi="Arial" w:cs="Arial"/>
      <w:b w:val="0"/>
      <w:iCs/>
      <w:smallCaps/>
      <w:sz w:val="20"/>
      <w:szCs w:val="20"/>
    </w:rPr>
  </w:style>
  <w:style w:type="character" w:customStyle="1" w:styleId="Cardnon-underlinedChar">
    <w:name w:val="Card non-underlined Char"/>
    <w:link w:val="Cardnon-underlined"/>
    <w:locked/>
    <w:rsid w:val="00FB41C4"/>
    <w:rPr>
      <w:rFonts w:ascii="Georgia" w:eastAsia="Times New Roman" w:hAnsi="Georgia"/>
      <w:szCs w:val="20"/>
    </w:rPr>
  </w:style>
  <w:style w:type="paragraph" w:customStyle="1" w:styleId="Cardnon-underlined">
    <w:name w:val="Card non-underlined"/>
    <w:basedOn w:val="Normal"/>
    <w:link w:val="Cardnon-underlinedChar"/>
    <w:autoRedefine/>
    <w:qFormat/>
    <w:rsid w:val="00FB41C4"/>
    <w:rPr>
      <w:rFonts w:ascii="Georgia" w:eastAsia="Times New Roman" w:hAnsi="Georgia" w:cstheme="minorBidi"/>
      <w:szCs w:val="20"/>
    </w:rPr>
  </w:style>
  <w:style w:type="character" w:customStyle="1" w:styleId="CardsHighlightedChar">
    <w:name w:val="Cards Highlighted Char"/>
    <w:link w:val="CardsHighlighted"/>
    <w:locked/>
    <w:rsid w:val="00FB41C4"/>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rmal"/>
    <w:link w:val="CardsHighlightedChar"/>
    <w:qFormat/>
    <w:rsid w:val="00FB41C4"/>
    <w:pPr>
      <w:shd w:val="clear" w:color="auto" w:fill="00FFFF"/>
      <w:spacing w:after="0" w:line="240" w:lineRule="auto"/>
    </w:pPr>
    <w:rPr>
      <w:rFonts w:ascii="Times New Roman" w:eastAsia="Calibri" w:hAnsi="Times New Roman" w:cs="Times New Roman"/>
      <w:sz w:val="24"/>
      <w:szCs w:val="20"/>
      <w:u w:val="single"/>
    </w:rPr>
  </w:style>
  <w:style w:type="character" w:customStyle="1" w:styleId="StyleUnderline9ptChar">
    <w:name w:val="Style Underline + 9 pt Char"/>
    <w:link w:val="StyleUnderline9pt"/>
    <w:locked/>
    <w:rsid w:val="00FB41C4"/>
    <w:rPr>
      <w:rFonts w:ascii="Calibri" w:eastAsia="Times New Roman" w:hAnsi="Calibri" w:cs="Times New Roman"/>
      <w:szCs w:val="20"/>
      <w:u w:val="single"/>
    </w:rPr>
  </w:style>
  <w:style w:type="paragraph" w:customStyle="1" w:styleId="StyleUnderline9pt">
    <w:name w:val="Style Underline + 9 pt"/>
    <w:link w:val="StyleUnderline9ptChar"/>
    <w:qFormat/>
    <w:rsid w:val="00FB41C4"/>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FB41C4"/>
    <w:rPr>
      <w:rFonts w:ascii="Arial Narrow" w:eastAsia="Times New Roman" w:hAnsi="Arial Narrow"/>
      <w:kern w:val="32"/>
      <w:szCs w:val="20"/>
    </w:rPr>
  </w:style>
  <w:style w:type="paragraph" w:customStyle="1" w:styleId="Stylecard9pt">
    <w:name w:val="Style card + 9 pt"/>
    <w:basedOn w:val="Normal"/>
    <w:link w:val="Stylecard9ptChar"/>
    <w:qFormat/>
    <w:rsid w:val="00FB41C4"/>
    <w:pPr>
      <w:widowControl w:val="0"/>
      <w:ind w:left="288" w:right="288"/>
    </w:pPr>
    <w:rPr>
      <w:rFonts w:ascii="Arial Narrow" w:eastAsia="Times New Roman" w:hAnsi="Arial Narrow" w:cstheme="minorBidi"/>
      <w:kern w:val="32"/>
      <w:szCs w:val="20"/>
    </w:rPr>
  </w:style>
  <w:style w:type="character" w:customStyle="1" w:styleId="StyleevidencetextBorderSinglesolidlineAuto05ptLChar">
    <w:name w:val="Style evidence text + Border: : (Single solid line Auto  0.5 pt L... Char"/>
    <w:link w:val="StyleevidencetextBorderSinglesolidlineAuto05ptL"/>
    <w:locked/>
    <w:rsid w:val="00FB41C4"/>
    <w:rPr>
      <w:rFonts w:ascii="Georgia" w:eastAsia="Times New Roman" w:hAnsi="Georgia" w:cs="Arial"/>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FB41C4"/>
    <w:pPr>
      <w:pBdr>
        <w:top w:val="single" w:sz="4" w:space="0" w:color="auto"/>
        <w:left w:val="single" w:sz="4" w:space="0" w:color="auto"/>
        <w:bottom w:val="single" w:sz="4" w:space="0" w:color="auto"/>
        <w:right w:val="single" w:sz="4" w:space="0" w:color="auto"/>
      </w:pBdr>
      <w:ind w:left="-1080" w:right="1728"/>
    </w:pPr>
    <w:rPr>
      <w:rFonts w:ascii="Georgia" w:hAnsi="Georgia" w:cs="Arial"/>
      <w:color w:val="auto"/>
      <w:sz w:val="24"/>
      <w:szCs w:val="20"/>
      <w:u w:val="thick"/>
      <w:bdr w:val="single" w:sz="4" w:space="0" w:color="auto" w:frame="1"/>
    </w:rPr>
  </w:style>
  <w:style w:type="character" w:customStyle="1" w:styleId="StyleUnderlined11ptBoldChar">
    <w:name w:val="Style Underlined + 11 pt Bold Char"/>
    <w:link w:val="StyleUnderlined11ptBold"/>
    <w:locked/>
    <w:rsid w:val="00FB41C4"/>
    <w:rPr>
      <w:b/>
      <w:bCs/>
      <w:szCs w:val="24"/>
      <w:u w:val="single"/>
    </w:rPr>
  </w:style>
  <w:style w:type="paragraph" w:customStyle="1" w:styleId="StyleUnderlined11ptBold">
    <w:name w:val="Style Underlined + 11 pt Bold"/>
    <w:basedOn w:val="underlined"/>
    <w:link w:val="StyleUnderlined11ptBoldChar"/>
    <w:qFormat/>
    <w:rsid w:val="00FB41C4"/>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FB41C4"/>
    <w:rPr>
      <w:szCs w:val="24"/>
      <w:u w:val="single"/>
    </w:rPr>
  </w:style>
  <w:style w:type="paragraph" w:customStyle="1" w:styleId="StyleUnderlined11pt">
    <w:name w:val="Style Underlined + 11 pt"/>
    <w:basedOn w:val="underlined"/>
    <w:link w:val="StyleUnderlined11ptChar"/>
    <w:qFormat/>
    <w:rsid w:val="00FB41C4"/>
    <w:pPr>
      <w:contextualSpacing w:val="0"/>
    </w:pPr>
    <w:rPr>
      <w:rFonts w:asciiTheme="minorHAnsi" w:eastAsiaTheme="minorHAnsi" w:hAnsiTheme="minorHAnsi" w:cstheme="minorBidi"/>
      <w:sz w:val="22"/>
    </w:rPr>
  </w:style>
  <w:style w:type="character" w:customStyle="1" w:styleId="CardTextChar2">
    <w:name w:val="CardText Char"/>
    <w:link w:val="CardText3"/>
    <w:locked/>
    <w:rsid w:val="00FB41C4"/>
    <w:rPr>
      <w:rFonts w:ascii="Georgia" w:eastAsia="Calibri" w:hAnsi="Georgia"/>
    </w:rPr>
  </w:style>
  <w:style w:type="paragraph" w:customStyle="1" w:styleId="CardText3">
    <w:name w:val="CardText"/>
    <w:basedOn w:val="Normal"/>
    <w:link w:val="CardTextChar2"/>
    <w:qFormat/>
    <w:rsid w:val="00FB41C4"/>
    <w:pPr>
      <w:ind w:left="288"/>
    </w:pPr>
    <w:rPr>
      <w:rFonts w:ascii="Georgia" w:eastAsia="Calibri" w:hAnsi="Georgia" w:cstheme="minorBidi"/>
    </w:rPr>
  </w:style>
  <w:style w:type="character" w:customStyle="1" w:styleId="NormaltextCharChar">
    <w:name w:val="Normal text Char Char"/>
    <w:link w:val="Normaltext0"/>
    <w:locked/>
    <w:rsid w:val="00FB41C4"/>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FB41C4"/>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FB41C4"/>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FB41C4"/>
    <w:rPr>
      <w:b/>
      <w:sz w:val="28"/>
    </w:rPr>
  </w:style>
  <w:style w:type="character" w:customStyle="1" w:styleId="SourcenameChar">
    <w:name w:val="Source name Char"/>
    <w:link w:val="Sourcename"/>
    <w:locked/>
    <w:rsid w:val="00FB41C4"/>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FB41C4"/>
    <w:rPr>
      <w:b/>
      <w:bCs/>
      <w:sz w:val="20"/>
    </w:rPr>
  </w:style>
  <w:style w:type="character" w:customStyle="1" w:styleId="underlinedcardChar">
    <w:name w:val="underlined card Char"/>
    <w:link w:val="underlinedcard"/>
    <w:locked/>
    <w:rsid w:val="00FB41C4"/>
    <w:rPr>
      <w:rFonts w:ascii="Georgia" w:eastAsia="SimSun" w:hAnsi="Georgia"/>
      <w:color w:val="000000"/>
      <w:szCs w:val="20"/>
      <w:u w:val="single"/>
      <w:lang w:val="x-none" w:eastAsia="x-none"/>
    </w:rPr>
  </w:style>
  <w:style w:type="paragraph" w:customStyle="1" w:styleId="underlinedcard">
    <w:name w:val="underlined card"/>
    <w:basedOn w:val="Normaltext0"/>
    <w:link w:val="underlinedcardChar"/>
    <w:autoRedefine/>
    <w:qFormat/>
    <w:rsid w:val="00FB41C4"/>
    <w:rPr>
      <w:sz w:val="22"/>
      <w:u w:val="single"/>
    </w:rPr>
  </w:style>
  <w:style w:type="character" w:customStyle="1" w:styleId="TextUnderlineChar">
    <w:name w:val="Text Underline Char"/>
    <w:link w:val="TextUnderline"/>
    <w:locked/>
    <w:rsid w:val="00FB41C4"/>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FB41C4"/>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FB41C4"/>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FB41C4"/>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FB41C4"/>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FB41C4"/>
    <w:rPr>
      <w:rFonts w:ascii="Georgia" w:eastAsia="Times New Roman" w:hAnsi="Georgia" w:cstheme="minorBidi"/>
      <w:b/>
      <w:szCs w:val="20"/>
      <w:u w:val="single"/>
      <w:lang w:val="x-none" w:eastAsia="x-none"/>
    </w:rPr>
  </w:style>
  <w:style w:type="character" w:customStyle="1" w:styleId="CiteCardChar">
    <w:name w:val="Cite_Card Char"/>
    <w:link w:val="CiteCard"/>
    <w:locked/>
    <w:rsid w:val="00FB41C4"/>
    <w:rPr>
      <w:rFonts w:ascii="Times New Roman" w:eastAsia="Times New Roman" w:hAnsi="Times New Roman" w:cs="Arial"/>
      <w:bCs/>
      <w:sz w:val="20"/>
      <w:szCs w:val="20"/>
    </w:rPr>
  </w:style>
  <w:style w:type="paragraph" w:customStyle="1" w:styleId="CiteCard">
    <w:name w:val="Cite_Card"/>
    <w:link w:val="CiteCardChar"/>
    <w:qFormat/>
    <w:rsid w:val="00FB41C4"/>
    <w:pPr>
      <w:spacing w:after="0" w:line="240" w:lineRule="auto"/>
      <w:ind w:left="720" w:right="720"/>
      <w:jc w:val="both"/>
    </w:pPr>
    <w:rPr>
      <w:rFonts w:ascii="Times New Roman" w:eastAsia="Times New Roman" w:hAnsi="Times New Roman" w:cs="Arial"/>
      <w:bCs/>
      <w:sz w:val="20"/>
      <w:szCs w:val="20"/>
    </w:rPr>
  </w:style>
  <w:style w:type="character" w:customStyle="1" w:styleId="StyleStyle49pt6Char">
    <w:name w:val="Style Style4 + 9 pt6 Char"/>
    <w:basedOn w:val="Style4Char"/>
    <w:link w:val="StyleStyle49pt6"/>
    <w:locked/>
    <w:rsid w:val="00FB41C4"/>
    <w:rPr>
      <w:rFonts w:ascii="Georgia" w:hAnsi="Georgia"/>
      <w:szCs w:val="24"/>
      <w:u w:val="single"/>
    </w:rPr>
  </w:style>
  <w:style w:type="paragraph" w:customStyle="1" w:styleId="StyleStyle49pt6">
    <w:name w:val="Style Style4 + 9 pt6"/>
    <w:basedOn w:val="Style4"/>
    <w:link w:val="StyleStyle49pt6Char"/>
    <w:qFormat/>
    <w:rsid w:val="00FB41C4"/>
    <w:rPr>
      <w:rFonts w:ascii="Georgia" w:hAnsi="Georgia"/>
    </w:rPr>
  </w:style>
  <w:style w:type="character" w:customStyle="1" w:styleId="UnderlineCharCharCharCharChar">
    <w:name w:val="Underline Char Char Char Char Char"/>
    <w:link w:val="UnderlineCharCharCharChar"/>
    <w:locked/>
    <w:rsid w:val="00FB41C4"/>
    <w:rPr>
      <w:rFonts w:ascii="Georgia" w:eastAsia="Times New Roman" w:hAnsi="Georgia" w:cs="Times New Roman"/>
      <w:szCs w:val="24"/>
      <w:u w:val="single"/>
    </w:rPr>
  </w:style>
  <w:style w:type="paragraph" w:customStyle="1" w:styleId="UnderlineCharCharCharChar">
    <w:name w:val="Underline Char Char Char Char"/>
    <w:basedOn w:val="Normal"/>
    <w:link w:val="UnderlineCharCharCharCharChar"/>
    <w:qFormat/>
    <w:rsid w:val="00FB41C4"/>
    <w:rPr>
      <w:rFonts w:ascii="Georgia" w:eastAsia="Times New Roman" w:hAnsi="Georgia" w:cs="Times New Roman"/>
      <w:szCs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FB41C4"/>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FB41C4"/>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FB41C4"/>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FB41C4"/>
    <w:rPr>
      <w:rFonts w:ascii="Georgia" w:hAnsi="Georgia"/>
      <w:b/>
      <w:bCs/>
      <w:szCs w:val="24"/>
      <w:u w:val="single"/>
    </w:rPr>
  </w:style>
  <w:style w:type="character" w:customStyle="1" w:styleId="DebatenoramlChar">
    <w:name w:val="Debatenoraml Char"/>
    <w:link w:val="Debatenoraml"/>
    <w:locked/>
    <w:rsid w:val="00FB41C4"/>
    <w:rPr>
      <w:rFonts w:ascii="Times New Roman" w:hAnsi="Times New Roman" w:cs="Times New Roman"/>
    </w:rPr>
  </w:style>
  <w:style w:type="paragraph" w:customStyle="1" w:styleId="Debatenoraml">
    <w:name w:val="Debatenoraml"/>
    <w:basedOn w:val="NoSpacing"/>
    <w:link w:val="DebatenoramlChar"/>
    <w:qFormat/>
    <w:rsid w:val="00FB41C4"/>
    <w:rPr>
      <w:rFonts w:eastAsiaTheme="minorHAnsi"/>
      <w:sz w:val="22"/>
      <w:szCs w:val="22"/>
    </w:rPr>
  </w:style>
  <w:style w:type="character" w:customStyle="1" w:styleId="QualsChar">
    <w:name w:val="Quals Char"/>
    <w:link w:val="Quals"/>
    <w:locked/>
    <w:rsid w:val="00FB41C4"/>
    <w:rPr>
      <w:rFonts w:ascii="Georgia" w:eastAsia="Calibri" w:hAnsi="Georgia"/>
      <w:sz w:val="18"/>
    </w:rPr>
  </w:style>
  <w:style w:type="paragraph" w:customStyle="1" w:styleId="Quals">
    <w:name w:val="Quals"/>
    <w:basedOn w:val="Normal"/>
    <w:link w:val="QualsChar"/>
    <w:qFormat/>
    <w:rsid w:val="00FB41C4"/>
    <w:rPr>
      <w:rFonts w:ascii="Georgia" w:eastAsia="Calibri" w:hAnsi="Georgia" w:cstheme="minorBidi"/>
      <w:sz w:val="18"/>
    </w:rPr>
  </w:style>
  <w:style w:type="character" w:customStyle="1" w:styleId="StarredChar">
    <w:name w:val="Starred Char"/>
    <w:link w:val="Starred"/>
    <w:locked/>
    <w:rsid w:val="00FB41C4"/>
    <w:rPr>
      <w:rFonts w:ascii="Georgia" w:eastAsia="Times New Roman" w:hAnsi="Georgia"/>
      <w:b/>
      <w:caps/>
      <w:szCs w:val="28"/>
      <w:u w:val="single"/>
    </w:rPr>
  </w:style>
  <w:style w:type="paragraph" w:customStyle="1" w:styleId="Starred">
    <w:name w:val="Starred"/>
    <w:basedOn w:val="Normal"/>
    <w:link w:val="StarredChar"/>
    <w:qFormat/>
    <w:rsid w:val="00FB41C4"/>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FB41C4"/>
    <w:rPr>
      <w:rFonts w:ascii="Georgia" w:eastAsia="Times New Roman" w:hAnsi="Georgia"/>
      <w:b/>
      <w:caps/>
      <w:szCs w:val="28"/>
      <w:u w:val="single"/>
    </w:rPr>
  </w:style>
  <w:style w:type="paragraph" w:customStyle="1" w:styleId="NotStarred">
    <w:name w:val="NotStarred"/>
    <w:basedOn w:val="Normal"/>
    <w:link w:val="NotStarredChar"/>
    <w:qFormat/>
    <w:rsid w:val="00FB41C4"/>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ink w:val="tagCharChar"/>
    <w:locked/>
    <w:rsid w:val="00FB41C4"/>
    <w:rPr>
      <w:rFonts w:ascii="Arial" w:eastAsia="Times New Roman" w:hAnsi="Arial" w:cs="Arial"/>
      <w:b/>
      <w:sz w:val="24"/>
    </w:rPr>
  </w:style>
  <w:style w:type="paragraph" w:customStyle="1" w:styleId="tagCharChar">
    <w:name w:val="tag Char Char"/>
    <w:basedOn w:val="Normal"/>
    <w:link w:val="tagCharCharChar"/>
    <w:qFormat/>
    <w:rsid w:val="00FB41C4"/>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FB41C4"/>
    <w:rPr>
      <w:rFonts w:ascii="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FB41C4"/>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FB41C4"/>
    <w:rPr>
      <w:rFonts w:ascii="Georgia" w:eastAsia="Calibri" w:hAnsi="Georgia"/>
      <w:b/>
    </w:rPr>
  </w:style>
  <w:style w:type="paragraph" w:customStyle="1" w:styleId="H4Tag">
    <w:name w:val="H4 (Tag)"/>
    <w:basedOn w:val="Normal"/>
    <w:link w:val="H4TagChar1"/>
    <w:qFormat/>
    <w:rsid w:val="00FB41C4"/>
    <w:rPr>
      <w:rFonts w:ascii="Georgia" w:eastAsia="Calibri" w:hAnsi="Georgia" w:cstheme="minorBidi"/>
      <w:b/>
    </w:rPr>
  </w:style>
  <w:style w:type="character" w:customStyle="1" w:styleId="Debate-CardTagandCite-F6Char">
    <w:name w:val="Debate- Card Tag and Cite- F6 Char"/>
    <w:link w:val="Debate-CardTagandCite-F6"/>
    <w:locked/>
    <w:rsid w:val="00FB41C4"/>
    <w:rPr>
      <w:rFonts w:ascii="Georgia" w:hAnsi="Georgia"/>
      <w:b/>
    </w:rPr>
  </w:style>
  <w:style w:type="paragraph" w:customStyle="1" w:styleId="Debate-CardTagandCite-F6">
    <w:name w:val="Debate- Card Tag and Cite- F6"/>
    <w:basedOn w:val="Normal"/>
    <w:link w:val="Debate-CardTagandCite-F6Char"/>
    <w:qFormat/>
    <w:rsid w:val="00FB41C4"/>
    <w:pPr>
      <w:contextualSpacing/>
    </w:pPr>
    <w:rPr>
      <w:rFonts w:ascii="Georgia" w:hAnsi="Georgia" w:cstheme="minorBidi"/>
      <w:b/>
    </w:rPr>
  </w:style>
  <w:style w:type="character" w:customStyle="1" w:styleId="CardtextChar3">
    <w:name w:val="Card text Char"/>
    <w:link w:val="Cardtext4"/>
    <w:locked/>
    <w:rsid w:val="00FB41C4"/>
    <w:rPr>
      <w:rFonts w:ascii="Arial Narrow" w:hAnsi="Arial Narrow"/>
      <w:szCs w:val="24"/>
      <w:u w:val="single"/>
    </w:rPr>
  </w:style>
  <w:style w:type="paragraph" w:customStyle="1" w:styleId="Cardtext4">
    <w:name w:val="Card text"/>
    <w:link w:val="CardtextChar3"/>
    <w:qFormat/>
    <w:rsid w:val="00FB41C4"/>
    <w:pPr>
      <w:widowControl w:val="0"/>
      <w:autoSpaceDE w:val="0"/>
      <w:autoSpaceDN w:val="0"/>
      <w:adjustRightInd w:val="0"/>
      <w:spacing w:after="0" w:line="240" w:lineRule="auto"/>
    </w:pPr>
    <w:rPr>
      <w:rFonts w:ascii="Arial Narrow" w:hAnsi="Arial Narrow"/>
      <w:szCs w:val="24"/>
      <w:u w:val="single"/>
    </w:rPr>
  </w:style>
  <w:style w:type="character" w:customStyle="1" w:styleId="NewHeading2Char">
    <w:name w:val="NewHeading2 Char"/>
    <w:link w:val="NewHeading2"/>
    <w:locked/>
    <w:rsid w:val="00FB41C4"/>
    <w:rPr>
      <w:rFonts w:ascii="Georgia" w:eastAsia="Times New Roman" w:hAnsi="Georgia"/>
      <w:b/>
      <w:szCs w:val="28"/>
      <w:u w:val="single"/>
    </w:rPr>
  </w:style>
  <w:style w:type="paragraph" w:customStyle="1" w:styleId="NewHeading2">
    <w:name w:val="NewHeading2"/>
    <w:basedOn w:val="Normal"/>
    <w:link w:val="NewHeading2Char"/>
    <w:qFormat/>
    <w:rsid w:val="00FB41C4"/>
    <w:pPr>
      <w:spacing w:before="240" w:after="60"/>
    </w:pPr>
    <w:rPr>
      <w:rFonts w:ascii="Georgia" w:eastAsia="Times New Roman" w:hAnsi="Georgia" w:cstheme="minorBidi"/>
      <w:b/>
      <w:szCs w:val="28"/>
      <w:u w:val="single"/>
    </w:rPr>
  </w:style>
  <w:style w:type="character" w:customStyle="1" w:styleId="FullCiteChar">
    <w:name w:val="Full Cite Char"/>
    <w:link w:val="FullCite"/>
    <w:locked/>
    <w:rsid w:val="00FB41C4"/>
    <w:rPr>
      <w:rFonts w:ascii="Garamond" w:eastAsia="Calibri" w:hAnsi="Garamond"/>
    </w:rPr>
  </w:style>
  <w:style w:type="paragraph" w:customStyle="1" w:styleId="FullCite">
    <w:name w:val="Full Cite"/>
    <w:basedOn w:val="Normal"/>
    <w:next w:val="Normal"/>
    <w:link w:val="FullCiteChar"/>
    <w:qFormat/>
    <w:rsid w:val="00FB41C4"/>
    <w:rPr>
      <w:rFonts w:ascii="Garamond" w:eastAsia="Calibri" w:hAnsi="Garamond" w:cstheme="minorBidi"/>
    </w:rPr>
  </w:style>
  <w:style w:type="character" w:customStyle="1" w:styleId="StyleNormalWeb11ptUnderlineChar">
    <w:name w:val="Style Normal (Web) + 11 pt Underline Char"/>
    <w:link w:val="StyleNormalWeb11ptUnderline"/>
    <w:locked/>
    <w:rsid w:val="00FB41C4"/>
    <w:rPr>
      <w:rFonts w:ascii="Georgia" w:eastAsia="Times New Roman" w:hAnsi="Georgia"/>
      <w:sz w:val="24"/>
      <w:szCs w:val="24"/>
    </w:rPr>
  </w:style>
  <w:style w:type="paragraph" w:customStyle="1" w:styleId="StyleNormalWeb11ptUnderline">
    <w:name w:val="Style Normal (Web) + 11 pt Underline"/>
    <w:basedOn w:val="NormalWeb"/>
    <w:link w:val="StyleNormalWeb11ptUnderlineChar"/>
    <w:qFormat/>
    <w:rsid w:val="00FB41C4"/>
    <w:rPr>
      <w:rFonts w:ascii="Georgia" w:eastAsia="Times New Roman" w:hAnsi="Georgia" w:cstheme="minorBidi"/>
      <w:sz w:val="24"/>
      <w:szCs w:val="24"/>
    </w:rPr>
  </w:style>
  <w:style w:type="character" w:customStyle="1" w:styleId="StyleCardStyleBlackUnderlineChar">
    <w:name w:val="Style Card Style + Black Underline Char"/>
    <w:link w:val="StyleCardStyleBlackUnderline"/>
    <w:locked/>
    <w:rsid w:val="00FB41C4"/>
    <w:rPr>
      <w:rFonts w:ascii="Georgia" w:eastAsia="Times New Roman" w:hAnsi="Georgia"/>
      <w:color w:val="000000"/>
      <w:szCs w:val="24"/>
      <w:u w:val="single"/>
    </w:rPr>
  </w:style>
  <w:style w:type="paragraph" w:customStyle="1" w:styleId="StyleCardStyleBlackUnderline">
    <w:name w:val="Style Card Style + Black Underline"/>
    <w:basedOn w:val="Normal"/>
    <w:link w:val="StyleCardStyleBlackUnderlineChar"/>
    <w:qFormat/>
    <w:rsid w:val="00FB41C4"/>
    <w:rPr>
      <w:rFonts w:ascii="Georgia" w:eastAsia="Times New Roman" w:hAnsi="Georgia" w:cstheme="minorBidi"/>
      <w:color w:val="000000"/>
      <w:szCs w:val="24"/>
      <w:u w:val="single"/>
    </w:rPr>
  </w:style>
  <w:style w:type="character" w:customStyle="1" w:styleId="StylecardThickunderlineChar">
    <w:name w:val="Style card + Thick underline Char"/>
    <w:link w:val="StylecardThickunderline"/>
    <w:locked/>
    <w:rsid w:val="00FB41C4"/>
    <w:rPr>
      <w:rFonts w:ascii="Georgia" w:eastAsia="SimSun" w:hAnsi="Georgia"/>
      <w:szCs w:val="24"/>
      <w:u w:val="single"/>
      <w:lang w:eastAsia="zh-CN"/>
    </w:rPr>
  </w:style>
  <w:style w:type="paragraph" w:customStyle="1" w:styleId="StylecardThickunderline">
    <w:name w:val="Style card + Thick underline"/>
    <w:basedOn w:val="card"/>
    <w:link w:val="StylecardThickunderlineChar"/>
    <w:qFormat/>
    <w:rsid w:val="00FB41C4"/>
    <w:rPr>
      <w:rFonts w:ascii="Georgia" w:eastAsia="SimSun" w:hAnsi="Georgia" w:cstheme="minorBidi"/>
      <w:szCs w:val="24"/>
      <w:u w:val="single"/>
      <w:lang w:eastAsia="zh-CN"/>
    </w:rPr>
  </w:style>
  <w:style w:type="character" w:customStyle="1" w:styleId="StylecardBoldThickunderlineChar">
    <w:name w:val="Style card + Bold Thick underline Char"/>
    <w:link w:val="StylecardBoldThickunderline"/>
    <w:locked/>
    <w:rsid w:val="00FB41C4"/>
    <w:rPr>
      <w:rFonts w:ascii="Georgia" w:eastAsia="SimSun" w:hAnsi="Georgia"/>
      <w:b/>
      <w:bCs/>
      <w:szCs w:val="24"/>
      <w:u w:val="single"/>
      <w:lang w:eastAsia="zh-CN"/>
    </w:rPr>
  </w:style>
  <w:style w:type="paragraph" w:customStyle="1" w:styleId="StylecardBoldThickunderline">
    <w:name w:val="Style card + Bold Thick underline"/>
    <w:basedOn w:val="card"/>
    <w:link w:val="StylecardBoldThickunderlineChar"/>
    <w:qFormat/>
    <w:rsid w:val="00FB41C4"/>
    <w:rPr>
      <w:rFonts w:ascii="Georgia" w:eastAsia="SimSun" w:hAnsi="Georgia" w:cstheme="minorBidi"/>
      <w:b/>
      <w:bCs/>
      <w:szCs w:val="24"/>
      <w:u w:val="single"/>
      <w:lang w:eastAsia="zh-CN"/>
    </w:rPr>
  </w:style>
  <w:style w:type="character" w:customStyle="1" w:styleId="BlockHeadingsChar">
    <w:name w:val="Block Headings Char"/>
    <w:link w:val="BlockHeadings"/>
    <w:locked/>
    <w:rsid w:val="00FB41C4"/>
    <w:rPr>
      <w:rFonts w:ascii="Times New Roman" w:eastAsia="Times New Roman" w:hAnsi="Times New Roman" w:cs="Times New Roman"/>
      <w:b/>
      <w:sz w:val="36"/>
      <w:szCs w:val="24"/>
      <w:u w:val="single"/>
    </w:rPr>
  </w:style>
  <w:style w:type="paragraph" w:customStyle="1" w:styleId="BlockHeadings">
    <w:name w:val="Block Headings"/>
    <w:next w:val="Normal"/>
    <w:link w:val="BlockHeadingsChar"/>
    <w:qFormat/>
    <w:rsid w:val="00FB41C4"/>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titleChar">
    <w:name w:val="block title Char"/>
    <w:link w:val="blocktitle"/>
    <w:locked/>
    <w:rsid w:val="00FB41C4"/>
    <w:rPr>
      <w:rFonts w:ascii="Garamond" w:eastAsia="Calibri" w:hAnsi="Garamond"/>
      <w:b/>
      <w:caps/>
      <w:sz w:val="28"/>
      <w:lang w:val="x-none" w:eastAsia="x-none"/>
    </w:rPr>
  </w:style>
  <w:style w:type="paragraph" w:customStyle="1" w:styleId="blocktitle">
    <w:name w:val="block title"/>
    <w:basedOn w:val="Normal"/>
    <w:link w:val="blocktitleChar"/>
    <w:qFormat/>
    <w:rsid w:val="00FB41C4"/>
    <w:pPr>
      <w:spacing w:after="240"/>
      <w:jc w:val="center"/>
      <w:outlineLvl w:val="0"/>
    </w:pPr>
    <w:rPr>
      <w:rFonts w:ascii="Garamond" w:eastAsia="Calibri" w:hAnsi="Garamond" w:cstheme="minorBidi"/>
      <w:b/>
      <w:caps/>
      <w:sz w:val="28"/>
      <w:lang w:val="x-none" w:eastAsia="x-none"/>
    </w:rPr>
  </w:style>
  <w:style w:type="character" w:customStyle="1" w:styleId="StyleStyle4LatinTimesNewRomanAsianSimSunBoldChar">
    <w:name w:val="Style Style4 + (Latin) Times New Roman (Asian) SimSun Bold Char"/>
    <w:link w:val="StyleStyle4LatinTimesNewRomanAsianSimSunBold"/>
    <w:locked/>
    <w:rsid w:val="00FB41C4"/>
    <w:rPr>
      <w:rFonts w:ascii="Georgia" w:eastAsia="SimSun" w:hAnsi="Georgia"/>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FB41C4"/>
    <w:rPr>
      <w:rFonts w:ascii="Georgia" w:eastAsia="SimSun" w:hAnsi="Georgia"/>
      <w:b/>
      <w:bCs/>
    </w:rPr>
  </w:style>
  <w:style w:type="character" w:customStyle="1" w:styleId="MTDisplayEquationChar">
    <w:name w:val="MTDisplayEquation Char"/>
    <w:link w:val="MTDisplayEquation"/>
    <w:locked/>
    <w:rsid w:val="00FB41C4"/>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FB41C4"/>
    <w:pPr>
      <w:tabs>
        <w:tab w:val="center" w:pos="5120"/>
        <w:tab w:val="right" w:pos="10220"/>
      </w:tabs>
    </w:pPr>
    <w:rPr>
      <w:rFonts w:ascii="Georgia" w:eastAsia="Times New Roman" w:hAnsi="Georgia" w:cstheme="minorBidi"/>
      <w:bCs/>
      <w:lang w:bidi="he-IL"/>
    </w:rPr>
  </w:style>
  <w:style w:type="character" w:customStyle="1" w:styleId="StyleBoldUnderlineTimesNewRomanChar">
    <w:name w:val="Style Bold Underline + Times New Roman Char"/>
    <w:link w:val="StyleBoldUnderlineTimesNewRoman"/>
    <w:locked/>
    <w:rsid w:val="00FB41C4"/>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FB41C4"/>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FB41C4"/>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FB41C4"/>
    <w:pPr>
      <w:spacing w:after="200" w:line="240" w:lineRule="auto"/>
    </w:pPr>
    <w:rPr>
      <w:rFonts w:ascii="Calibri" w:eastAsia="Calibri" w:hAnsi="Calibri" w:cs="Times New Roman"/>
      <w:sz w:val="20"/>
      <w:szCs w:val="20"/>
      <w:u w:val="single"/>
    </w:rPr>
  </w:style>
  <w:style w:type="character" w:customStyle="1" w:styleId="ReallyfuckingsmallChar">
    <w:name w:val="Really fucking small Char"/>
    <w:link w:val="Reallyfuckingsmall"/>
    <w:locked/>
    <w:rsid w:val="00FB41C4"/>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FB41C4"/>
    <w:rPr>
      <w:rFonts w:ascii="Times New Roman" w:eastAsia="Times New Roman" w:hAnsi="Times New Roman" w:cs="Times New Roman"/>
      <w:sz w:val="10"/>
    </w:rPr>
  </w:style>
  <w:style w:type="character" w:customStyle="1" w:styleId="StylecardCharCharChar11ptChar">
    <w:name w:val="Style card Char Char Char + 11 pt Char"/>
    <w:link w:val="StylecardCharCharChar11pt"/>
    <w:locked/>
    <w:rsid w:val="00FB41C4"/>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FB41C4"/>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FB41C4"/>
    <w:rPr>
      <w:rFonts w:ascii="Georgia" w:eastAsia="Times New Roman" w:hAnsi="Georgia" w:cs="Times New Roman"/>
      <w:szCs w:val="24"/>
      <w:lang w:val="x-none" w:eastAsia="x-none"/>
    </w:rPr>
  </w:style>
  <w:style w:type="paragraph" w:customStyle="1" w:styleId="StyleCards11pt">
    <w:name w:val="Style Cards + 11 pt"/>
    <w:basedOn w:val="Cards"/>
    <w:link w:val="StyleCards11ptChar"/>
    <w:qFormat/>
    <w:rsid w:val="00FB41C4"/>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UnderlineChar">
    <w:name w:val="Style Cards + 11 pt Underline Char"/>
    <w:link w:val="StyleCards11ptUnderline"/>
    <w:locked/>
    <w:rsid w:val="00FB41C4"/>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FB41C4"/>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BoldUnderlineChar">
    <w:name w:val="Style Cards + 11 pt Bold Underline Char"/>
    <w:link w:val="StyleCards11ptBoldUnderline"/>
    <w:locked/>
    <w:rsid w:val="00FB41C4"/>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FB41C4"/>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FB41C4"/>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FB41C4"/>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FB41C4"/>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FB41C4"/>
    <w:rPr>
      <w:lang w:val="x-none" w:eastAsia="x-none"/>
    </w:rPr>
  </w:style>
  <w:style w:type="character" w:customStyle="1" w:styleId="NormalFontChar">
    <w:name w:val="Normal Font Char"/>
    <w:link w:val="NormalFont"/>
    <w:locked/>
    <w:rsid w:val="00FB41C4"/>
    <w:rPr>
      <w:rFonts w:ascii="Times New Roman" w:eastAsia="Times New Roman" w:hAnsi="Times New Roman" w:cs="Times New Roman"/>
      <w:sz w:val="20"/>
      <w:szCs w:val="20"/>
    </w:rPr>
  </w:style>
  <w:style w:type="paragraph" w:customStyle="1" w:styleId="NormalFont">
    <w:name w:val="Normal Font"/>
    <w:link w:val="NormalFontChar"/>
    <w:qFormat/>
    <w:rsid w:val="00FB41C4"/>
    <w:pPr>
      <w:spacing w:after="0" w:line="240" w:lineRule="auto"/>
    </w:pPr>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locked/>
    <w:rsid w:val="00FB41C4"/>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FB41C4"/>
    <w:rPr>
      <w:u w:val="single"/>
      <w:lang w:val="x-none" w:eastAsia="x-none"/>
    </w:rPr>
  </w:style>
  <w:style w:type="character" w:customStyle="1" w:styleId="StyleNormalFont11ptBoldUnderlineChar">
    <w:name w:val="Style Normal Font + 11 pt Bold Underline Char"/>
    <w:link w:val="StyleNormalFont11ptBoldUnderline"/>
    <w:locked/>
    <w:rsid w:val="00FB41C4"/>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FB41C4"/>
    <w:rPr>
      <w:b/>
      <w:bCs/>
      <w:u w:val="single"/>
      <w:lang w:val="x-none" w:eastAsia="x-none"/>
    </w:rPr>
  </w:style>
  <w:style w:type="character" w:customStyle="1" w:styleId="StyleTitle11ptNotBoldChar">
    <w:name w:val="Style Title + 11 pt Not Bold Char"/>
    <w:link w:val="StyleTitle11ptNotBold"/>
    <w:locked/>
    <w:rsid w:val="00FB41C4"/>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FB41C4"/>
    <w:pPr>
      <w:pBdr>
        <w:bottom w:val="none" w:sz="0" w:space="0" w:color="auto"/>
      </w:pBdr>
      <w:spacing w:after="0"/>
      <w:contextualSpacing w:val="0"/>
      <w:jc w:val="center"/>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FB41C4"/>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FB41C4"/>
    <w:pPr>
      <w:pBdr>
        <w:bottom w:val="none" w:sz="0" w:space="0" w:color="auto"/>
      </w:pBdr>
      <w:spacing w:after="0"/>
      <w:contextualSpacing w:val="0"/>
      <w:jc w:val="center"/>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FB41C4"/>
    <w:rPr>
      <w:rFonts w:ascii="Georgia" w:eastAsia="Times New Roman" w:hAnsi="Georgia"/>
      <w:szCs w:val="24"/>
      <w:lang w:val="x-none" w:eastAsia="x-none"/>
    </w:rPr>
  </w:style>
  <w:style w:type="paragraph" w:customStyle="1" w:styleId="HotRouteCharCharCharCharChar">
    <w:name w:val="Hot Route! Char Char Char Char Char"/>
    <w:basedOn w:val="Normal"/>
    <w:link w:val="HotRouteCharCharCharCharCharChar"/>
    <w:qFormat/>
    <w:rsid w:val="00FB41C4"/>
    <w:pPr>
      <w:ind w:left="144"/>
    </w:pPr>
    <w:rPr>
      <w:rFonts w:ascii="Georgia" w:eastAsia="Times New Roman" w:hAnsi="Georgia" w:cstheme="minorBidi"/>
      <w:szCs w:val="24"/>
      <w:lang w:val="x-none" w:eastAsia="x-none"/>
    </w:rPr>
  </w:style>
  <w:style w:type="paragraph" w:customStyle="1" w:styleId="StyleHeading4UnderlinedsmalltextGaramond">
    <w:name w:val="Style Heading 4Underlinedsmall text + Garamond"/>
    <w:basedOn w:val="Normal"/>
    <w:link w:val="StyleHeading4UnderlinedsmalltextGaramondChar"/>
    <w:qFormat/>
    <w:rsid w:val="00FB41C4"/>
  </w:style>
  <w:style w:type="character" w:customStyle="1" w:styleId="StyleHeading4UnderlinedsmalltextGaramondChar">
    <w:name w:val="Style Heading 4Underlinedsmall text + Garamond Char"/>
    <w:link w:val="StyleHeading4UnderlinedsmalltextGaramond"/>
    <w:locked/>
    <w:rsid w:val="00FB41C4"/>
    <w:rPr>
      <w:rFonts w:ascii="Calibri" w:hAnsi="Calibri" w:cs="Calibri"/>
    </w:rPr>
  </w:style>
  <w:style w:type="character" w:customStyle="1" w:styleId="z-TopofFormChar">
    <w:name w:val="z-Top of Form Char"/>
    <w:basedOn w:val="DefaultParagraphFont"/>
    <w:link w:val="z-TopofForm"/>
    <w:uiPriority w:val="99"/>
    <w:semiHidden/>
    <w:rsid w:val="00FB41C4"/>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FB41C4"/>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FB41C4"/>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B41C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B41C4"/>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FB41C4"/>
    <w:rPr>
      <w:rFonts w:ascii="Arial" w:hAnsi="Arial" w:cs="Arial"/>
      <w:vanish/>
      <w:sz w:val="16"/>
      <w:szCs w:val="16"/>
    </w:rPr>
  </w:style>
  <w:style w:type="table" w:styleId="ColorfulGrid-Accent1">
    <w:name w:val="Colorful Grid Accent 1"/>
    <w:basedOn w:val="TableNormal"/>
    <w:link w:val="ColorfulGrid-Accent1Char"/>
    <w:uiPriority w:val="29"/>
    <w:unhideWhenUsed/>
    <w:rsid w:val="00FB41C4"/>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FB41C4"/>
    <w:rPr>
      <w:rFonts w:ascii="Times New Roman" w:hAnsi="Times New Roman" w:cs="Times New Roman" w:hint="default"/>
      <w:iCs/>
      <w:color w:val="000000"/>
      <w:sz w:val="16"/>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FB41C4"/>
    <w:pPr>
      <w:tabs>
        <w:tab w:val="center" w:pos="4680"/>
        <w:tab w:val="right" w:pos="9360"/>
      </w:tabs>
    </w:pPr>
  </w:style>
  <w:style w:type="paragraph" w:customStyle="1" w:styleId="msolistparagraphcxspfirst">
    <w:name w:val="msolistparagraphcxspfirst"/>
    <w:basedOn w:val="Normal"/>
    <w:uiPriority w:val="99"/>
    <w:qFormat/>
    <w:rsid w:val="00FB41C4"/>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FB41C4"/>
    <w:pPr>
      <w:spacing w:before="100" w:beforeAutospacing="1" w:after="100" w:afterAutospacing="1"/>
    </w:pPr>
    <w:rPr>
      <w:rFonts w:eastAsia="Times New Roman"/>
      <w:sz w:val="24"/>
    </w:rPr>
  </w:style>
  <w:style w:type="paragraph" w:customStyle="1" w:styleId="Tag2">
    <w:name w:val="Tag2"/>
    <w:basedOn w:val="Normal"/>
    <w:autoRedefine/>
    <w:qFormat/>
    <w:rsid w:val="00FB41C4"/>
    <w:rPr>
      <w:sz w:val="24"/>
    </w:rPr>
  </w:style>
  <w:style w:type="paragraph" w:customStyle="1" w:styleId="TagCite">
    <w:name w:val="TagCite"/>
    <w:basedOn w:val="Normal"/>
    <w:uiPriority w:val="99"/>
    <w:qFormat/>
    <w:rsid w:val="00FB41C4"/>
    <w:rPr>
      <w:rFonts w:ascii="Garamond" w:eastAsia="Times New Roman" w:hAnsi="Garamond"/>
      <w:b/>
      <w:sz w:val="24"/>
      <w:szCs w:val="24"/>
    </w:rPr>
  </w:style>
  <w:style w:type="paragraph" w:customStyle="1" w:styleId="BlockTitle2">
    <w:name w:val="Block Title2"/>
    <w:basedOn w:val="Normal"/>
    <w:next w:val="Normal"/>
    <w:qFormat/>
    <w:rsid w:val="00FB41C4"/>
    <w:pPr>
      <w:spacing w:after="240"/>
      <w:jc w:val="center"/>
    </w:pPr>
    <w:rPr>
      <w:rFonts w:eastAsia="Times New Roman"/>
      <w:b/>
      <w:sz w:val="28"/>
      <w:szCs w:val="20"/>
      <w:u w:val="single"/>
    </w:rPr>
  </w:style>
  <w:style w:type="paragraph" w:customStyle="1" w:styleId="BlockTitle0">
    <w:name w:val="Block Title"/>
    <w:basedOn w:val="Heading1"/>
    <w:next w:val="Normal"/>
    <w:uiPriority w:val="1"/>
    <w:qFormat/>
    <w:rsid w:val="00FB41C4"/>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paragraph" w:customStyle="1" w:styleId="Heading2-NotBold">
    <w:name w:val="Heading 2 - Not Bold"/>
    <w:basedOn w:val="Heading2"/>
    <w:autoRedefine/>
    <w:uiPriority w:val="99"/>
    <w:qFormat/>
    <w:rsid w:val="00FB41C4"/>
    <w:pPr>
      <w:keepNext w:val="0"/>
      <w:keepLines w:val="0"/>
      <w:pageBreakBefore w:val="0"/>
      <w:jc w:val="left"/>
    </w:pPr>
    <w:rPr>
      <w:rFonts w:ascii="Garamond" w:eastAsia="Calibri" w:hAnsi="Garamond" w:cs="Times New Roman"/>
      <w:b w:val="0"/>
      <w:bCs/>
      <w:sz w:val="22"/>
      <w:u w:val="none"/>
    </w:rPr>
  </w:style>
  <w:style w:type="paragraph" w:customStyle="1" w:styleId="PageHeaderLine1">
    <w:name w:val="PageHeaderLine1"/>
    <w:basedOn w:val="Normal"/>
    <w:uiPriority w:val="99"/>
    <w:qFormat/>
    <w:rsid w:val="00FB41C4"/>
    <w:pPr>
      <w:tabs>
        <w:tab w:val="right" w:pos="10800"/>
      </w:tabs>
    </w:pPr>
    <w:rPr>
      <w:rFonts w:ascii="Garamond" w:eastAsia="Calibri" w:hAnsi="Garamond"/>
      <w:b/>
      <w:sz w:val="18"/>
    </w:rPr>
  </w:style>
  <w:style w:type="paragraph" w:customStyle="1" w:styleId="Heading2-Bold">
    <w:name w:val="Heading 2 - Bold"/>
    <w:basedOn w:val="Normal"/>
    <w:autoRedefine/>
    <w:uiPriority w:val="99"/>
    <w:qFormat/>
    <w:rsid w:val="00FB41C4"/>
    <w:rPr>
      <w:rFonts w:ascii="Garamond" w:eastAsia="Calibri" w:hAnsi="Garamond"/>
      <w:b/>
    </w:rPr>
  </w:style>
  <w:style w:type="paragraph" w:customStyle="1" w:styleId="tag">
    <w:name w:val="%tag"/>
    <w:basedOn w:val="Normal"/>
    <w:next w:val="Normal"/>
    <w:uiPriority w:val="99"/>
    <w:qFormat/>
    <w:rsid w:val="00FB41C4"/>
    <w:rPr>
      <w:rFonts w:ascii="Garamond" w:eastAsia="Calibri" w:hAnsi="Garamond"/>
      <w:bCs/>
      <w:sz w:val="18"/>
    </w:rPr>
  </w:style>
  <w:style w:type="paragraph" w:customStyle="1" w:styleId="h-lead">
    <w:name w:val="h-lead"/>
    <w:basedOn w:val="Normal"/>
    <w:uiPriority w:val="99"/>
    <w:qFormat/>
    <w:rsid w:val="00FB41C4"/>
    <w:pPr>
      <w:spacing w:before="100" w:beforeAutospacing="1" w:after="100" w:afterAutospacing="1"/>
    </w:pPr>
    <w:rPr>
      <w:rFonts w:eastAsia="Times New Roman"/>
      <w:sz w:val="24"/>
      <w:szCs w:val="24"/>
    </w:rPr>
  </w:style>
  <w:style w:type="paragraph" w:customStyle="1" w:styleId="intro">
    <w:name w:val="intro"/>
    <w:basedOn w:val="Normal"/>
    <w:uiPriority w:val="99"/>
    <w:qFormat/>
    <w:rsid w:val="00FB41C4"/>
    <w:pPr>
      <w:spacing w:before="100" w:beforeAutospacing="1" w:after="100" w:afterAutospacing="1"/>
    </w:pPr>
    <w:rPr>
      <w:rFonts w:eastAsia="Times New Roman"/>
      <w:sz w:val="24"/>
      <w:szCs w:val="24"/>
    </w:rPr>
  </w:style>
  <w:style w:type="paragraph" w:customStyle="1" w:styleId="body-paragraph">
    <w:name w:val="body-paragraph"/>
    <w:basedOn w:val="Normal"/>
    <w:uiPriority w:val="99"/>
    <w:qFormat/>
    <w:rsid w:val="00FB41C4"/>
    <w:pPr>
      <w:spacing w:before="100" w:beforeAutospacing="1" w:after="100" w:afterAutospacing="1"/>
    </w:pPr>
    <w:rPr>
      <w:rFonts w:eastAsia="Times New Roman"/>
      <w:sz w:val="24"/>
      <w:szCs w:val="24"/>
    </w:rPr>
  </w:style>
  <w:style w:type="paragraph" w:customStyle="1" w:styleId="F4-NormalText">
    <w:name w:val="F4 - Normal Text"/>
    <w:basedOn w:val="Normal"/>
    <w:uiPriority w:val="99"/>
    <w:qFormat/>
    <w:rsid w:val="00FB41C4"/>
    <w:rPr>
      <w:rFonts w:eastAsia="Calibri"/>
    </w:rPr>
  </w:style>
  <w:style w:type="paragraph" w:customStyle="1" w:styleId="F3-TagAuthor">
    <w:name w:val="F3 - Tag/Author"/>
    <w:basedOn w:val="Normal"/>
    <w:uiPriority w:val="99"/>
    <w:qFormat/>
    <w:rsid w:val="00FB41C4"/>
    <w:rPr>
      <w:rFonts w:eastAsia="Times New Roman"/>
      <w:b/>
      <w:szCs w:val="24"/>
    </w:rPr>
  </w:style>
  <w:style w:type="paragraph" w:customStyle="1" w:styleId="F5-UnderlineNormal">
    <w:name w:val="F5 - Underline Normal"/>
    <w:basedOn w:val="Normal"/>
    <w:uiPriority w:val="99"/>
    <w:qFormat/>
    <w:rsid w:val="00FB41C4"/>
    <w:rPr>
      <w:rFonts w:eastAsia="Calibri"/>
      <w:u w:val="single"/>
    </w:rPr>
  </w:style>
  <w:style w:type="paragraph" w:customStyle="1" w:styleId="Brief-PrimarySource">
    <w:name w:val="Brief - Primary Source"/>
    <w:basedOn w:val="Normal"/>
    <w:uiPriority w:val="99"/>
    <w:qFormat/>
    <w:rsid w:val="00FB41C4"/>
    <w:rPr>
      <w:rFonts w:eastAsia="Times New Roman"/>
      <w:b/>
      <w:sz w:val="24"/>
      <w:szCs w:val="24"/>
      <w:u w:val="single"/>
    </w:rPr>
  </w:style>
  <w:style w:type="paragraph" w:customStyle="1" w:styleId="Brief-Underline">
    <w:name w:val="Brief - Underline"/>
    <w:basedOn w:val="Normal"/>
    <w:uiPriority w:val="99"/>
    <w:qFormat/>
    <w:rsid w:val="00FB41C4"/>
    <w:rPr>
      <w:rFonts w:eastAsia="Times New Roman"/>
      <w:szCs w:val="24"/>
      <w:u w:val="single"/>
    </w:rPr>
  </w:style>
  <w:style w:type="paragraph" w:customStyle="1" w:styleId="Brief">
    <w:name w:val="Brief"/>
    <w:basedOn w:val="Brief-PrimarySource"/>
    <w:uiPriority w:val="99"/>
    <w:qFormat/>
    <w:rsid w:val="00FB41C4"/>
    <w:rPr>
      <w:b w:val="0"/>
    </w:rPr>
  </w:style>
  <w:style w:type="paragraph" w:customStyle="1" w:styleId="CM2">
    <w:name w:val="CM2"/>
    <w:basedOn w:val="Normal"/>
    <w:next w:val="Normal"/>
    <w:uiPriority w:val="99"/>
    <w:qFormat/>
    <w:rsid w:val="00FB41C4"/>
    <w:pPr>
      <w:widowControl w:val="0"/>
      <w:autoSpaceDE w:val="0"/>
      <w:autoSpaceDN w:val="0"/>
      <w:adjustRightInd w:val="0"/>
      <w:spacing w:line="553" w:lineRule="atLeast"/>
    </w:pPr>
    <w:rPr>
      <w:rFonts w:eastAsia="Times New Roman"/>
      <w:sz w:val="24"/>
      <w:szCs w:val="24"/>
    </w:rPr>
  </w:style>
  <w:style w:type="paragraph" w:customStyle="1" w:styleId="CM9">
    <w:name w:val="CM9"/>
    <w:basedOn w:val="Normal"/>
    <w:next w:val="Normal"/>
    <w:uiPriority w:val="99"/>
    <w:qFormat/>
    <w:rsid w:val="00FB41C4"/>
    <w:pPr>
      <w:widowControl w:val="0"/>
      <w:autoSpaceDE w:val="0"/>
      <w:autoSpaceDN w:val="0"/>
      <w:adjustRightInd w:val="0"/>
      <w:spacing w:line="553" w:lineRule="atLeast"/>
    </w:pPr>
    <w:rPr>
      <w:rFonts w:eastAsia="Times New Roman"/>
      <w:sz w:val="24"/>
      <w:szCs w:val="24"/>
    </w:rPr>
  </w:style>
  <w:style w:type="paragraph" w:customStyle="1" w:styleId="CM4">
    <w:name w:val="CM4"/>
    <w:basedOn w:val="Normal"/>
    <w:next w:val="Normal"/>
    <w:uiPriority w:val="99"/>
    <w:qFormat/>
    <w:rsid w:val="00FB41C4"/>
    <w:pPr>
      <w:widowControl w:val="0"/>
      <w:autoSpaceDE w:val="0"/>
      <w:autoSpaceDN w:val="0"/>
      <w:adjustRightInd w:val="0"/>
      <w:spacing w:line="553" w:lineRule="atLeast"/>
    </w:pPr>
    <w:rPr>
      <w:rFonts w:eastAsia="Times New Roman"/>
      <w:sz w:val="24"/>
      <w:szCs w:val="24"/>
    </w:rPr>
  </w:style>
  <w:style w:type="paragraph" w:customStyle="1" w:styleId="CM11">
    <w:name w:val="CM11"/>
    <w:basedOn w:val="Normal"/>
    <w:next w:val="Normal"/>
    <w:uiPriority w:val="99"/>
    <w:qFormat/>
    <w:rsid w:val="00FB41C4"/>
    <w:pPr>
      <w:widowControl w:val="0"/>
      <w:autoSpaceDE w:val="0"/>
      <w:autoSpaceDN w:val="0"/>
      <w:adjustRightInd w:val="0"/>
      <w:spacing w:line="553" w:lineRule="atLeast"/>
    </w:pPr>
    <w:rPr>
      <w:rFonts w:eastAsia="Times New Roman"/>
      <w:sz w:val="24"/>
      <w:szCs w:val="24"/>
    </w:rPr>
  </w:style>
  <w:style w:type="paragraph" w:customStyle="1" w:styleId="CM16">
    <w:name w:val="CM16"/>
    <w:basedOn w:val="Normal"/>
    <w:next w:val="Normal"/>
    <w:uiPriority w:val="99"/>
    <w:qFormat/>
    <w:rsid w:val="00FB41C4"/>
    <w:pPr>
      <w:widowControl w:val="0"/>
      <w:autoSpaceDE w:val="0"/>
      <w:autoSpaceDN w:val="0"/>
      <w:adjustRightInd w:val="0"/>
      <w:spacing w:line="553" w:lineRule="atLeast"/>
    </w:pPr>
    <w:rPr>
      <w:rFonts w:eastAsia="Times New Roman"/>
      <w:sz w:val="24"/>
      <w:szCs w:val="24"/>
    </w:rPr>
  </w:style>
  <w:style w:type="paragraph" w:customStyle="1" w:styleId="CM19">
    <w:name w:val="CM19"/>
    <w:basedOn w:val="Default"/>
    <w:next w:val="Default"/>
    <w:uiPriority w:val="99"/>
    <w:qFormat/>
    <w:rsid w:val="00FB41C4"/>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FB41C4"/>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FB41C4"/>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FB41C4"/>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FB41C4"/>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FB41C4"/>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FB41C4"/>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FB41C4"/>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FB41C4"/>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FB41C4"/>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FB41C4"/>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FB41C4"/>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FB41C4"/>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FB41C4"/>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FB41C4"/>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FB41C4"/>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FB41C4"/>
    <w:rPr>
      <w:rFonts w:eastAsia="Times New Roman"/>
      <w:sz w:val="14"/>
      <w:szCs w:val="20"/>
    </w:rPr>
  </w:style>
  <w:style w:type="paragraph" w:customStyle="1" w:styleId="Brief-Card">
    <w:name w:val="Brief - Card"/>
    <w:basedOn w:val="Normal"/>
    <w:uiPriority w:val="99"/>
    <w:qFormat/>
    <w:rsid w:val="00FB41C4"/>
    <w:rPr>
      <w:rFonts w:eastAsia="Times New Roman"/>
      <w:szCs w:val="24"/>
    </w:rPr>
  </w:style>
  <w:style w:type="paragraph" w:customStyle="1" w:styleId="Pa2">
    <w:name w:val="Pa2"/>
    <w:basedOn w:val="Default"/>
    <w:next w:val="Default"/>
    <w:uiPriority w:val="99"/>
    <w:qFormat/>
    <w:rsid w:val="00FB41C4"/>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FB41C4"/>
    <w:pPr>
      <w:widowControl w:val="0"/>
      <w:autoSpaceDE w:val="0"/>
      <w:autoSpaceDN w:val="0"/>
      <w:adjustRightInd w:val="0"/>
    </w:pPr>
    <w:rPr>
      <w:rFonts w:eastAsia="Times New Roman"/>
      <w:sz w:val="24"/>
      <w:szCs w:val="24"/>
    </w:rPr>
  </w:style>
  <w:style w:type="paragraph" w:customStyle="1" w:styleId="Normal1">
    <w:name w:val="Normal+1"/>
    <w:basedOn w:val="Normal"/>
    <w:next w:val="Normal"/>
    <w:uiPriority w:val="99"/>
    <w:qFormat/>
    <w:rsid w:val="00FB41C4"/>
    <w:pPr>
      <w:widowControl w:val="0"/>
      <w:autoSpaceDE w:val="0"/>
      <w:autoSpaceDN w:val="0"/>
      <w:adjustRightInd w:val="0"/>
    </w:pPr>
    <w:rPr>
      <w:rFonts w:eastAsia="Times New Roman"/>
      <w:sz w:val="24"/>
      <w:szCs w:val="24"/>
    </w:rPr>
  </w:style>
  <w:style w:type="paragraph" w:customStyle="1" w:styleId="Heading23">
    <w:name w:val="Heading 2+3"/>
    <w:basedOn w:val="Normal"/>
    <w:next w:val="Normal"/>
    <w:uiPriority w:val="99"/>
    <w:qFormat/>
    <w:rsid w:val="00FB41C4"/>
    <w:pPr>
      <w:widowControl w:val="0"/>
      <w:autoSpaceDE w:val="0"/>
      <w:autoSpaceDN w:val="0"/>
      <w:adjustRightInd w:val="0"/>
    </w:pPr>
    <w:rPr>
      <w:rFonts w:eastAsia="Times New Roman"/>
      <w:sz w:val="24"/>
      <w:szCs w:val="24"/>
    </w:rPr>
  </w:style>
  <w:style w:type="paragraph" w:customStyle="1" w:styleId="Normal5">
    <w:name w:val="Normal+5"/>
    <w:basedOn w:val="Default"/>
    <w:next w:val="Default"/>
    <w:uiPriority w:val="99"/>
    <w:qFormat/>
    <w:rsid w:val="00FB41C4"/>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FB41C4"/>
    <w:pPr>
      <w:widowControl w:val="0"/>
      <w:autoSpaceDE w:val="0"/>
      <w:autoSpaceDN w:val="0"/>
      <w:adjustRightInd w:val="0"/>
    </w:pPr>
    <w:rPr>
      <w:rFonts w:ascii="Arial" w:eastAsia="Times New Roman" w:hAnsi="Arial"/>
      <w:sz w:val="24"/>
      <w:szCs w:val="24"/>
    </w:rPr>
  </w:style>
  <w:style w:type="paragraph" w:customStyle="1" w:styleId="Cover2">
    <w:name w:val="Cover 2"/>
    <w:basedOn w:val="Normal"/>
    <w:next w:val="Normal"/>
    <w:uiPriority w:val="99"/>
    <w:qFormat/>
    <w:rsid w:val="00FB41C4"/>
    <w:pPr>
      <w:widowControl w:val="0"/>
      <w:autoSpaceDE w:val="0"/>
      <w:autoSpaceDN w:val="0"/>
      <w:adjustRightInd w:val="0"/>
    </w:pPr>
    <w:rPr>
      <w:rFonts w:ascii="Arial" w:eastAsia="Times New Roman" w:hAnsi="Arial"/>
      <w:sz w:val="24"/>
      <w:szCs w:val="24"/>
    </w:rPr>
  </w:style>
  <w:style w:type="paragraph" w:customStyle="1" w:styleId="ReportDate">
    <w:name w:val="ReportDate"/>
    <w:basedOn w:val="Default"/>
    <w:next w:val="Default"/>
    <w:uiPriority w:val="99"/>
    <w:qFormat/>
    <w:rsid w:val="00FB41C4"/>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FB41C4"/>
    <w:pPr>
      <w:widowControl w:val="0"/>
      <w:autoSpaceDE w:val="0"/>
      <w:autoSpaceDN w:val="0"/>
      <w:adjustRightInd w:val="0"/>
      <w:spacing w:line="211" w:lineRule="atLeast"/>
    </w:pPr>
    <w:rPr>
      <w:rFonts w:ascii="Janson Text LT Std" w:eastAsia="Times New Roman" w:hAnsi="Janson Text LT Std"/>
      <w:sz w:val="24"/>
      <w:szCs w:val="24"/>
    </w:rPr>
  </w:style>
  <w:style w:type="paragraph" w:customStyle="1" w:styleId="Pa3">
    <w:name w:val="Pa3"/>
    <w:basedOn w:val="Normal"/>
    <w:next w:val="Normal"/>
    <w:uiPriority w:val="99"/>
    <w:qFormat/>
    <w:rsid w:val="00FB41C4"/>
    <w:pPr>
      <w:widowControl w:val="0"/>
      <w:autoSpaceDE w:val="0"/>
      <w:autoSpaceDN w:val="0"/>
      <w:adjustRightInd w:val="0"/>
      <w:spacing w:line="241" w:lineRule="atLeast"/>
    </w:pPr>
    <w:rPr>
      <w:rFonts w:ascii="Frutiger LT Std 55 Roman" w:eastAsia="Times New Roman" w:hAnsi="Frutiger LT Std 55 Roman"/>
      <w:sz w:val="24"/>
      <w:szCs w:val="24"/>
    </w:rPr>
  </w:style>
  <w:style w:type="paragraph" w:customStyle="1" w:styleId="BriefTitle">
    <w:name w:val="Brief Title"/>
    <w:basedOn w:val="Heading1"/>
    <w:uiPriority w:val="99"/>
    <w:qFormat/>
    <w:rsid w:val="00FB41C4"/>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Small">
    <w:name w:val="Small"/>
    <w:basedOn w:val="Normal"/>
    <w:qFormat/>
    <w:rsid w:val="00FB41C4"/>
    <w:rPr>
      <w:rFonts w:eastAsia="Times New Roman"/>
      <w:sz w:val="16"/>
      <w:szCs w:val="24"/>
    </w:rPr>
  </w:style>
  <w:style w:type="paragraph" w:customStyle="1" w:styleId="CM30">
    <w:name w:val="CM30"/>
    <w:basedOn w:val="Default"/>
    <w:next w:val="Default"/>
    <w:uiPriority w:val="99"/>
    <w:qFormat/>
    <w:rsid w:val="00FB41C4"/>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FB41C4"/>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FB41C4"/>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FB41C4"/>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FB41C4"/>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FB41C4"/>
    <w:pPr>
      <w:widowControl w:val="0"/>
      <w:spacing w:after="0" w:line="240" w:lineRule="auto"/>
    </w:pPr>
    <w:rPr>
      <w:rFonts w:ascii="Times New Roman" w:hAnsi="Times New Roman" w:cs="Times New Roman"/>
      <w:sz w:val="24"/>
    </w:rPr>
  </w:style>
  <w:style w:type="paragraph" w:customStyle="1" w:styleId="loose">
    <w:name w:val="loose"/>
    <w:basedOn w:val="Normal"/>
    <w:qFormat/>
    <w:rsid w:val="00FB41C4"/>
    <w:pPr>
      <w:spacing w:before="100" w:beforeAutospacing="1" w:after="100" w:afterAutospacing="1"/>
    </w:pPr>
    <w:rPr>
      <w:rFonts w:eastAsia="Times New Roman"/>
      <w:sz w:val="24"/>
      <w:szCs w:val="24"/>
    </w:rPr>
  </w:style>
  <w:style w:type="paragraph" w:customStyle="1" w:styleId="DoubleUnderlined">
    <w:name w:val="Double Underlined"/>
    <w:basedOn w:val="Heading2"/>
    <w:autoRedefine/>
    <w:uiPriority w:val="99"/>
    <w:qFormat/>
    <w:rsid w:val="00FB41C4"/>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FB41C4"/>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caps/>
      <w:sz w:val="32"/>
      <w:szCs w:val="20"/>
    </w:rPr>
  </w:style>
  <w:style w:type="paragraph" w:customStyle="1" w:styleId="SmallNormal">
    <w:name w:val="Small Normal"/>
    <w:basedOn w:val="Normal"/>
    <w:uiPriority w:val="99"/>
    <w:qFormat/>
    <w:rsid w:val="00FB41C4"/>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FB41C4"/>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FB41C4"/>
    <w:pPr>
      <w:ind w:left="720" w:right="720"/>
    </w:pPr>
    <w:rPr>
      <w:rFonts w:ascii="Palatino Linotype" w:eastAsia="Times New Roman" w:hAnsi="Palatino Linotype"/>
      <w:szCs w:val="20"/>
      <w:u w:val="single"/>
    </w:rPr>
  </w:style>
  <w:style w:type="paragraph" w:customStyle="1" w:styleId="CardFormat">
    <w:name w:val="Card Format"/>
    <w:basedOn w:val="Normal"/>
    <w:autoRedefine/>
    <w:uiPriority w:val="99"/>
    <w:qFormat/>
    <w:rsid w:val="00FB41C4"/>
    <w:pPr>
      <w:widowControl w:val="0"/>
      <w:autoSpaceDE w:val="0"/>
      <w:autoSpaceDN w:val="0"/>
      <w:adjustRightInd w:val="0"/>
    </w:pPr>
    <w:rPr>
      <w:rFonts w:ascii="Bookman Old Style" w:eastAsia="Times New Roman" w:hAnsi="Bookman Old Style"/>
      <w:szCs w:val="18"/>
    </w:rPr>
  </w:style>
  <w:style w:type="paragraph" w:customStyle="1" w:styleId="PageHeader-Underline18pt">
    <w:name w:val="Page Header - Underline 18 pt"/>
    <w:uiPriority w:val="99"/>
    <w:qFormat/>
    <w:rsid w:val="00FB41C4"/>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FB41C4"/>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uiPriority w:val="99"/>
    <w:qFormat/>
    <w:rsid w:val="00FB41C4"/>
    <w:pPr>
      <w:spacing w:after="120" w:line="225" w:lineRule="atLeast"/>
      <w:ind w:right="180"/>
    </w:pPr>
    <w:rPr>
      <w:rFonts w:eastAsia="Times New Roman"/>
      <w:color w:val="5177C5"/>
      <w:szCs w:val="20"/>
    </w:rPr>
  </w:style>
  <w:style w:type="paragraph" w:customStyle="1" w:styleId="TxBrp1">
    <w:name w:val="TxBr_p1"/>
    <w:basedOn w:val="Normal"/>
    <w:qFormat/>
    <w:rsid w:val="00FB41C4"/>
    <w:pPr>
      <w:tabs>
        <w:tab w:val="left" w:pos="204"/>
      </w:tabs>
      <w:autoSpaceDE w:val="0"/>
      <w:autoSpaceDN w:val="0"/>
      <w:adjustRightInd w:val="0"/>
      <w:spacing w:line="272" w:lineRule="atLeast"/>
    </w:pPr>
    <w:rPr>
      <w:rFonts w:eastAsia="Times New Roman"/>
      <w:sz w:val="24"/>
      <w:szCs w:val="24"/>
    </w:rPr>
  </w:style>
  <w:style w:type="paragraph" w:customStyle="1" w:styleId="StyleHeading110pt">
    <w:name w:val="Style Heading 1 + 10 pt"/>
    <w:basedOn w:val="Heading1"/>
    <w:uiPriority w:val="99"/>
    <w:qFormat/>
    <w:rsid w:val="00FB41C4"/>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FB41C4"/>
  </w:style>
  <w:style w:type="paragraph" w:customStyle="1" w:styleId="StyleUnderliningTimesNewRomanBoldNounderlineKernat16">
    <w:name w:val="Style Underlining + Times New Roman Bold No underline Kern at 16..."/>
    <w:basedOn w:val="Normal"/>
    <w:uiPriority w:val="99"/>
    <w:qFormat/>
    <w:rsid w:val="00FB41C4"/>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FB41C4"/>
    <w:rPr>
      <w:rFonts w:eastAsia="Times New Roman"/>
      <w:b/>
      <w:bCs/>
      <w:kern w:val="32"/>
      <w:sz w:val="32"/>
      <w:szCs w:val="32"/>
    </w:rPr>
  </w:style>
  <w:style w:type="paragraph" w:customStyle="1" w:styleId="BoldUnderlining">
    <w:name w:val="Bold Underlining"/>
    <w:basedOn w:val="Underlining"/>
    <w:uiPriority w:val="99"/>
    <w:qFormat/>
    <w:rsid w:val="00FB41C4"/>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qFormat/>
    <w:rsid w:val="00FB41C4"/>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FB41C4"/>
    <w:rPr>
      <w:bCs/>
      <w:kern w:val="32"/>
      <w:sz w:val="32"/>
      <w:szCs w:val="32"/>
    </w:rPr>
  </w:style>
  <w:style w:type="paragraph" w:customStyle="1" w:styleId="boldy">
    <w:name w:val="boldy"/>
    <w:basedOn w:val="Heading2"/>
    <w:uiPriority w:val="99"/>
    <w:qFormat/>
    <w:rsid w:val="00FB41C4"/>
    <w:pPr>
      <w:keepLines w:val="0"/>
      <w:pageBreakBefore w:val="0"/>
      <w:suppressAutoHyphens/>
      <w:contextualSpacing/>
      <w:jc w:val="left"/>
    </w:pPr>
    <w:rPr>
      <w:rFonts w:eastAsia="Times New Roman" w:cs="Arial"/>
      <w:iCs/>
      <w:sz w:val="22"/>
      <w:szCs w:val="20"/>
      <w:u w:val="non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basedOn w:val="Cards"/>
    <w:autoRedefine/>
    <w:uiPriority w:val="6"/>
    <w:qFormat/>
    <w:rsid w:val="00FB41C4"/>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autoRedefine/>
    <w:uiPriority w:val="99"/>
    <w:qFormat/>
    <w:rsid w:val="00FB41C4"/>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FB41C4"/>
    <w:pPr>
      <w:autoSpaceDE w:val="0"/>
      <w:autoSpaceDN w:val="0"/>
      <w:adjustRightInd w:val="0"/>
    </w:pPr>
    <w:rPr>
      <w:rFonts w:eastAsia="Times New Roman"/>
      <w:szCs w:val="20"/>
    </w:rPr>
  </w:style>
  <w:style w:type="paragraph" w:customStyle="1" w:styleId="TxBr6p1">
    <w:name w:val="TxBr_6p1"/>
    <w:basedOn w:val="Normal"/>
    <w:uiPriority w:val="99"/>
    <w:qFormat/>
    <w:rsid w:val="00FB41C4"/>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FB41C4"/>
    <w:pPr>
      <w:ind w:left="400"/>
    </w:pPr>
    <w:rPr>
      <w:rFonts w:eastAsia="Times New Roman"/>
      <w:szCs w:val="20"/>
    </w:rPr>
  </w:style>
  <w:style w:type="paragraph" w:customStyle="1" w:styleId="Paste">
    <w:name w:val="Paste"/>
    <w:basedOn w:val="card"/>
    <w:uiPriority w:val="99"/>
    <w:qFormat/>
    <w:rsid w:val="00FB41C4"/>
    <w:pPr>
      <w:ind w:left="0" w:right="0"/>
    </w:pPr>
    <w:rPr>
      <w:rFonts w:ascii="Arial Narrow" w:hAnsi="Arial Narrow"/>
      <w:sz w:val="16"/>
      <w:szCs w:val="20"/>
      <w:lang w:val="x-none" w:eastAsia="x-none"/>
    </w:rPr>
  </w:style>
  <w:style w:type="paragraph" w:customStyle="1" w:styleId="Normalization">
    <w:name w:val="Normalization"/>
    <w:basedOn w:val="Normal"/>
    <w:uiPriority w:val="99"/>
    <w:qFormat/>
    <w:rsid w:val="00FB41C4"/>
    <w:rPr>
      <w:rFonts w:eastAsia="Times New Roman"/>
      <w:sz w:val="18"/>
      <w:szCs w:val="24"/>
    </w:rPr>
  </w:style>
  <w:style w:type="paragraph" w:customStyle="1" w:styleId="BreifTitle">
    <w:name w:val="Breif Title"/>
    <w:basedOn w:val="Normal"/>
    <w:autoRedefine/>
    <w:uiPriority w:val="99"/>
    <w:qFormat/>
    <w:rsid w:val="00FB41C4"/>
    <w:pPr>
      <w:widowControl w:val="0"/>
      <w:autoSpaceDE w:val="0"/>
      <w:autoSpaceDN w:val="0"/>
      <w:adjustRightInd w:val="0"/>
      <w:jc w:val="center"/>
      <w:outlineLvl w:val="0"/>
    </w:pPr>
    <w:rPr>
      <w:rFonts w:eastAsia="Times New Roman"/>
      <w:b/>
      <w:caps/>
      <w:sz w:val="24"/>
      <w:szCs w:val="24"/>
    </w:rPr>
  </w:style>
  <w:style w:type="paragraph" w:customStyle="1" w:styleId="DebateCiteCharChar">
    <w:name w:val="Debate Cite Char Char"/>
    <w:basedOn w:val="Normal"/>
    <w:autoRedefine/>
    <w:uiPriority w:val="99"/>
    <w:qFormat/>
    <w:rsid w:val="00FB41C4"/>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qFormat/>
    <w:rsid w:val="00FB41C4"/>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FB41C4"/>
    <w:pPr>
      <w:spacing w:after="100"/>
    </w:pPr>
  </w:style>
  <w:style w:type="paragraph" w:customStyle="1" w:styleId="DebateHeader">
    <w:name w:val="Debate Header"/>
    <w:basedOn w:val="TOC1"/>
    <w:autoRedefine/>
    <w:uiPriority w:val="99"/>
    <w:qFormat/>
    <w:rsid w:val="00FB41C4"/>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FB41C4"/>
    <w:rPr>
      <w:rFonts w:eastAsia="Times New Roman"/>
      <w:color w:val="333333"/>
    </w:rPr>
  </w:style>
  <w:style w:type="paragraph" w:customStyle="1" w:styleId="StyleTagandCiteFranklinGothicDemi">
    <w:name w:val="Style Tag and Cite + Franklin Gothic Demi"/>
    <w:basedOn w:val="Normal"/>
    <w:autoRedefine/>
    <w:uiPriority w:val="99"/>
    <w:qFormat/>
    <w:rsid w:val="00FB41C4"/>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uiPriority w:val="99"/>
    <w:qFormat/>
    <w:rsid w:val="00FB41C4"/>
    <w:rPr>
      <w:bCs/>
    </w:rPr>
  </w:style>
  <w:style w:type="paragraph" w:customStyle="1" w:styleId="CiteCard0">
    <w:name w:val="Cite/Card"/>
    <w:basedOn w:val="Normal"/>
    <w:qFormat/>
    <w:rsid w:val="00FB41C4"/>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FB41C4"/>
    <w:rPr>
      <w:rFonts w:eastAsia="Times New Roman"/>
      <w:b/>
      <w:sz w:val="24"/>
      <w:szCs w:val="20"/>
    </w:rPr>
  </w:style>
  <w:style w:type="paragraph" w:customStyle="1" w:styleId="title-bold-medium">
    <w:name w:val="title-bold-medium"/>
    <w:basedOn w:val="Normal"/>
    <w:uiPriority w:val="99"/>
    <w:qFormat/>
    <w:rsid w:val="00FB41C4"/>
    <w:pPr>
      <w:spacing w:before="100" w:beforeAutospacing="1" w:after="100" w:afterAutospacing="1"/>
    </w:pPr>
    <w:rPr>
      <w:rFonts w:ascii="Arial" w:eastAsia="Arial Unicode MS" w:hAnsi="Arial"/>
      <w:b/>
      <w:bCs/>
      <w:color w:val="000000"/>
      <w:szCs w:val="20"/>
    </w:rPr>
  </w:style>
  <w:style w:type="paragraph" w:customStyle="1" w:styleId="lact">
    <w:name w:val="lact"/>
    <w:basedOn w:val="Normal"/>
    <w:uiPriority w:val="99"/>
    <w:qFormat/>
    <w:rsid w:val="00FB41C4"/>
    <w:pPr>
      <w:spacing w:before="100" w:beforeAutospacing="1" w:after="100" w:afterAutospacing="1"/>
    </w:pPr>
    <w:rPr>
      <w:rFonts w:ascii="Arial" w:eastAsia="Arial Unicode MS" w:hAnsi="Arial"/>
      <w:b/>
      <w:bCs/>
      <w:color w:val="000000"/>
      <w:szCs w:val="20"/>
    </w:rPr>
  </w:style>
  <w:style w:type="paragraph" w:customStyle="1" w:styleId="CardTag">
    <w:name w:val="Card Tag"/>
    <w:basedOn w:val="Normal"/>
    <w:autoRedefine/>
    <w:uiPriority w:val="99"/>
    <w:qFormat/>
    <w:rsid w:val="00FB41C4"/>
    <w:rPr>
      <w:rFonts w:ascii="Arial Narrow" w:eastAsia="Times New Roman" w:hAnsi="Arial Narrow"/>
      <w:b/>
      <w:sz w:val="24"/>
      <w:szCs w:val="24"/>
    </w:rPr>
  </w:style>
  <w:style w:type="paragraph" w:customStyle="1" w:styleId="BLOCKTITLE1">
    <w:name w:val="BLOCK TITLE"/>
    <w:basedOn w:val="Heading1"/>
    <w:uiPriority w:val="99"/>
    <w:qFormat/>
    <w:rsid w:val="00FB41C4"/>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FB41C4"/>
    <w:rPr>
      <w:sz w:val="24"/>
    </w:rPr>
  </w:style>
  <w:style w:type="paragraph" w:customStyle="1" w:styleId="BriefTitle1">
    <w:name w:val="Brief Title 1"/>
    <w:basedOn w:val="Normal"/>
    <w:uiPriority w:val="99"/>
    <w:qFormat/>
    <w:rsid w:val="00FB41C4"/>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FB41C4"/>
    <w:pPr>
      <w:widowControl w:val="0"/>
      <w:autoSpaceDE w:val="0"/>
      <w:autoSpaceDN w:val="0"/>
      <w:adjustRightInd w:val="0"/>
    </w:pPr>
    <w:rPr>
      <w:rFonts w:eastAsia="Times New Roman"/>
      <w:b/>
      <w:szCs w:val="20"/>
    </w:rPr>
  </w:style>
  <w:style w:type="paragraph" w:customStyle="1" w:styleId="CardChar1">
    <w:name w:val="Card Char"/>
    <w:basedOn w:val="Normal"/>
    <w:uiPriority w:val="99"/>
    <w:qFormat/>
    <w:rsid w:val="00FB41C4"/>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FB41C4"/>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FB41C4"/>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FB41C4"/>
    <w:pPr>
      <w:spacing w:before="100" w:beforeAutospacing="1" w:after="100" w:afterAutospacing="1"/>
    </w:pPr>
    <w:rPr>
      <w:rFonts w:eastAsia="Times New Roman"/>
      <w:szCs w:val="24"/>
    </w:rPr>
  </w:style>
  <w:style w:type="paragraph" w:customStyle="1" w:styleId="BoldUnderline">
    <w:name w:val="BoldUnderline"/>
    <w:basedOn w:val="Normal"/>
    <w:qFormat/>
    <w:rsid w:val="00FB41C4"/>
    <w:rPr>
      <w:rFonts w:eastAsia="Times New Roman"/>
      <w:b/>
      <w:szCs w:val="24"/>
      <w:u w:val="single"/>
    </w:rPr>
  </w:style>
  <w:style w:type="paragraph" w:customStyle="1" w:styleId="ToRead">
    <w:name w:val="To Read"/>
    <w:basedOn w:val="Normal"/>
    <w:uiPriority w:val="99"/>
    <w:qFormat/>
    <w:rsid w:val="00FB41C4"/>
    <w:pPr>
      <w:ind w:left="720"/>
    </w:pPr>
    <w:rPr>
      <w:rFonts w:ascii="Verdana" w:eastAsia="Times New Roman" w:hAnsi="Verdana"/>
      <w:b/>
      <w:szCs w:val="24"/>
      <w:u w:val="single"/>
    </w:rPr>
  </w:style>
  <w:style w:type="paragraph" w:customStyle="1" w:styleId="Style1">
    <w:name w:val="Style 1"/>
    <w:basedOn w:val="Normal"/>
    <w:uiPriority w:val="99"/>
    <w:qFormat/>
    <w:rsid w:val="00FB41C4"/>
    <w:pPr>
      <w:widowControl w:val="0"/>
      <w:ind w:firstLine="216"/>
    </w:pPr>
    <w:rPr>
      <w:rFonts w:eastAsia="Times New Roman"/>
      <w:noProof/>
      <w:color w:val="000000"/>
      <w:szCs w:val="20"/>
    </w:rPr>
  </w:style>
  <w:style w:type="paragraph" w:customStyle="1" w:styleId="Style40">
    <w:name w:val="Style 4"/>
    <w:basedOn w:val="Normal"/>
    <w:uiPriority w:val="99"/>
    <w:qFormat/>
    <w:rsid w:val="00FB41C4"/>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FB41C4"/>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FB41C4"/>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FB41C4"/>
    <w:pPr>
      <w:ind w:left="1660"/>
    </w:pPr>
  </w:style>
  <w:style w:type="paragraph" w:customStyle="1" w:styleId="PageNumber1">
    <w:name w:val="Page Number1"/>
    <w:basedOn w:val="Normal"/>
    <w:next w:val="Normal"/>
    <w:uiPriority w:val="99"/>
    <w:qFormat/>
    <w:rsid w:val="00FB41C4"/>
    <w:rPr>
      <w:rFonts w:eastAsia="Times New Roman"/>
      <w:szCs w:val="24"/>
    </w:rPr>
  </w:style>
  <w:style w:type="paragraph" w:customStyle="1" w:styleId="Cite1">
    <w:name w:val="Cite1"/>
    <w:uiPriority w:val="99"/>
    <w:qFormat/>
    <w:rsid w:val="00FB41C4"/>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FB41C4"/>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FB41C4"/>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FB41C4"/>
    <w:pPr>
      <w:ind w:left="288" w:right="288"/>
    </w:pPr>
    <w:rPr>
      <w:rFonts w:eastAsia="Times New Roman"/>
      <w:szCs w:val="24"/>
    </w:rPr>
  </w:style>
  <w:style w:type="paragraph" w:customStyle="1" w:styleId="cite20">
    <w:name w:val="cite2"/>
    <w:qFormat/>
    <w:rsid w:val="00FB41C4"/>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uiPriority w:val="99"/>
    <w:qFormat/>
    <w:rsid w:val="00FB41C4"/>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qFormat/>
    <w:rsid w:val="00FB41C4"/>
    <w:rPr>
      <w:rFonts w:ascii="Arial Narrow" w:eastAsia="Times New Roman" w:hAnsi="Arial Narrow"/>
      <w:sz w:val="16"/>
      <w:szCs w:val="24"/>
    </w:rPr>
  </w:style>
  <w:style w:type="paragraph" w:customStyle="1" w:styleId="CaseListNormal">
    <w:name w:val="Case List Normal"/>
    <w:basedOn w:val="Normal"/>
    <w:uiPriority w:val="99"/>
    <w:qFormat/>
    <w:rsid w:val="00FB41C4"/>
    <w:rPr>
      <w:rFonts w:ascii="Times" w:eastAsia="Times New Roman" w:hAnsi="Times"/>
      <w:szCs w:val="26"/>
    </w:rPr>
  </w:style>
  <w:style w:type="paragraph" w:customStyle="1" w:styleId="Body">
    <w:name w:val="Body"/>
    <w:basedOn w:val="Normal"/>
    <w:uiPriority w:val="99"/>
    <w:qFormat/>
    <w:rsid w:val="00FB41C4"/>
    <w:pPr>
      <w:outlineLvl w:val="3"/>
    </w:pPr>
    <w:rPr>
      <w:rFonts w:eastAsia="Times New Roman"/>
      <w:szCs w:val="20"/>
    </w:rPr>
  </w:style>
  <w:style w:type="paragraph" w:customStyle="1" w:styleId="3text">
    <w:name w:val="3text"/>
    <w:basedOn w:val="Normal"/>
    <w:uiPriority w:val="99"/>
    <w:qFormat/>
    <w:rsid w:val="00FB41C4"/>
    <w:pPr>
      <w:spacing w:before="100" w:beforeAutospacing="1" w:after="100" w:afterAutospacing="1"/>
    </w:pPr>
    <w:rPr>
      <w:rFonts w:eastAsia="Times New Roman"/>
      <w:sz w:val="24"/>
      <w:szCs w:val="24"/>
    </w:rPr>
  </w:style>
  <w:style w:type="paragraph" w:customStyle="1" w:styleId="TimesNewRoman12">
    <w:name w:val="TimesNewRoman12"/>
    <w:uiPriority w:val="99"/>
    <w:qFormat/>
    <w:rsid w:val="00FB41C4"/>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FB41C4"/>
    <w:pPr>
      <w:spacing w:before="100" w:beforeAutospacing="1" w:after="100" w:afterAutospacing="1"/>
    </w:pPr>
    <w:rPr>
      <w:rFonts w:eastAsia="Times New Roman"/>
      <w:sz w:val="24"/>
      <w:szCs w:val="24"/>
    </w:rPr>
  </w:style>
  <w:style w:type="paragraph" w:customStyle="1" w:styleId="medium-normal">
    <w:name w:val="medium-normal"/>
    <w:basedOn w:val="Normal"/>
    <w:uiPriority w:val="99"/>
    <w:qFormat/>
    <w:rsid w:val="00FB41C4"/>
    <w:pPr>
      <w:spacing w:before="100" w:beforeAutospacing="1" w:after="100" w:afterAutospacing="1"/>
    </w:pPr>
    <w:rPr>
      <w:rFonts w:eastAsia="Times New Roman"/>
      <w:sz w:val="24"/>
      <w:szCs w:val="24"/>
    </w:rPr>
  </w:style>
  <w:style w:type="paragraph" w:customStyle="1" w:styleId="text">
    <w:name w:val="text"/>
    <w:basedOn w:val="Normal"/>
    <w:autoRedefine/>
    <w:qFormat/>
    <w:rsid w:val="00FB41C4"/>
    <w:rPr>
      <w:rFonts w:eastAsia="Times New Roman"/>
      <w:sz w:val="18"/>
      <w:szCs w:val="24"/>
    </w:rPr>
  </w:style>
  <w:style w:type="paragraph" w:customStyle="1" w:styleId="textChar">
    <w:name w:val="text Char"/>
    <w:basedOn w:val="Normal"/>
    <w:autoRedefine/>
    <w:uiPriority w:val="99"/>
    <w:qFormat/>
    <w:rsid w:val="00FB41C4"/>
    <w:rPr>
      <w:rFonts w:eastAsia="Times New Roman"/>
      <w:color w:val="000000"/>
      <w:sz w:val="18"/>
      <w:szCs w:val="24"/>
    </w:rPr>
  </w:style>
  <w:style w:type="paragraph" w:customStyle="1" w:styleId="text1">
    <w:name w:val="text1"/>
    <w:basedOn w:val="Normal"/>
    <w:autoRedefine/>
    <w:uiPriority w:val="99"/>
    <w:qFormat/>
    <w:rsid w:val="00FB41C4"/>
    <w:rPr>
      <w:rFonts w:eastAsia="Times New Roman"/>
      <w:szCs w:val="20"/>
    </w:rPr>
  </w:style>
  <w:style w:type="paragraph" w:customStyle="1" w:styleId="RepeatBlockHeading">
    <w:name w:val="Repeat Block Heading"/>
    <w:basedOn w:val="Normal"/>
    <w:autoRedefine/>
    <w:uiPriority w:val="99"/>
    <w:qFormat/>
    <w:rsid w:val="00FB41C4"/>
    <w:pPr>
      <w:jc w:val="center"/>
    </w:pPr>
    <w:rPr>
      <w:rFonts w:eastAsia="Times New Roman"/>
      <w:b/>
      <w:smallCaps/>
      <w:color w:val="000000"/>
      <w:sz w:val="24"/>
      <w:szCs w:val="24"/>
      <w:u w:val="thick"/>
    </w:rPr>
  </w:style>
  <w:style w:type="paragraph" w:customStyle="1" w:styleId="story-headline">
    <w:name w:val="story-headline"/>
    <w:basedOn w:val="Normal"/>
    <w:uiPriority w:val="99"/>
    <w:qFormat/>
    <w:rsid w:val="00FB41C4"/>
    <w:pPr>
      <w:spacing w:before="72" w:after="72"/>
    </w:pPr>
    <w:rPr>
      <w:rFonts w:ascii="Arial" w:eastAsia="Times New Roman" w:hAnsi="Arial"/>
      <w:b/>
      <w:bCs/>
      <w:sz w:val="26"/>
      <w:szCs w:val="26"/>
    </w:rPr>
  </w:style>
  <w:style w:type="paragraph" w:customStyle="1" w:styleId="story-body">
    <w:name w:val="story-body"/>
    <w:basedOn w:val="Normal"/>
    <w:uiPriority w:val="99"/>
    <w:qFormat/>
    <w:rsid w:val="00FB41C4"/>
    <w:pPr>
      <w:spacing w:before="100" w:beforeAutospacing="1" w:after="100" w:afterAutospacing="1"/>
    </w:pPr>
    <w:rPr>
      <w:rFonts w:ascii="Arial" w:eastAsia="Times New Roman" w:hAnsi="Arial"/>
    </w:rPr>
  </w:style>
  <w:style w:type="paragraph" w:customStyle="1" w:styleId="story-dateline">
    <w:name w:val="story-dateline"/>
    <w:basedOn w:val="Normal"/>
    <w:uiPriority w:val="99"/>
    <w:qFormat/>
    <w:rsid w:val="00FB41C4"/>
    <w:rPr>
      <w:rFonts w:ascii="Arial" w:eastAsia="Times New Roman" w:hAnsi="Arial"/>
      <w:b/>
      <w:bCs/>
    </w:rPr>
  </w:style>
  <w:style w:type="paragraph" w:customStyle="1" w:styleId="TextofCards">
    <w:name w:val="Text of Cards"/>
    <w:basedOn w:val="Normal"/>
    <w:uiPriority w:val="99"/>
    <w:qFormat/>
    <w:rsid w:val="00FB41C4"/>
    <w:rPr>
      <w:rFonts w:eastAsia="Times New Roman"/>
      <w:color w:val="000000"/>
      <w:spacing w:val="6"/>
      <w:szCs w:val="23"/>
    </w:rPr>
  </w:style>
  <w:style w:type="paragraph" w:customStyle="1" w:styleId="Corpotesto">
    <w:name w:val="Corpo testo"/>
    <w:basedOn w:val="Normal"/>
    <w:uiPriority w:val="99"/>
    <w:qFormat/>
    <w:rsid w:val="00FB41C4"/>
    <w:pPr>
      <w:widowControl w:val="0"/>
      <w:adjustRightInd w:val="0"/>
      <w:spacing w:after="283"/>
    </w:pPr>
    <w:rPr>
      <w:rFonts w:ascii="Times" w:eastAsia="Times New Roman" w:hAnsi="Times"/>
      <w:szCs w:val="24"/>
    </w:rPr>
  </w:style>
  <w:style w:type="paragraph" w:customStyle="1" w:styleId="PageHeading">
    <w:name w:val="Page Heading"/>
    <w:basedOn w:val="Heading2"/>
    <w:uiPriority w:val="99"/>
    <w:qFormat/>
    <w:rsid w:val="00FB41C4"/>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basedOn w:val="CardChar1"/>
    <w:uiPriority w:val="99"/>
    <w:qFormat/>
    <w:rsid w:val="00FB41C4"/>
    <w:pPr>
      <w:widowControl/>
      <w:autoSpaceDE/>
      <w:autoSpaceDN/>
      <w:adjustRightInd/>
    </w:pPr>
    <w:rPr>
      <w:b/>
      <w:bCs/>
      <w:sz w:val="24"/>
      <w:szCs w:val="24"/>
    </w:rPr>
  </w:style>
  <w:style w:type="paragraph" w:customStyle="1" w:styleId="inside-copy">
    <w:name w:val="inside-copy"/>
    <w:basedOn w:val="Normal"/>
    <w:uiPriority w:val="99"/>
    <w:qFormat/>
    <w:rsid w:val="00FB41C4"/>
    <w:pPr>
      <w:spacing w:before="100" w:beforeAutospacing="1" w:after="100" w:afterAutospacing="1" w:line="225" w:lineRule="atLeast"/>
    </w:pPr>
    <w:rPr>
      <w:rFonts w:ascii="Arial" w:eastAsia="Times New Roman" w:hAnsi="Arial"/>
      <w:color w:val="000000"/>
      <w:sz w:val="18"/>
      <w:szCs w:val="18"/>
    </w:rPr>
  </w:style>
  <w:style w:type="paragraph" w:customStyle="1" w:styleId="Style3">
    <w:name w:val="Style3"/>
    <w:basedOn w:val="Normal"/>
    <w:qFormat/>
    <w:rsid w:val="00FB41C4"/>
    <w:rPr>
      <w:rFonts w:ascii="Arial Narrow" w:eastAsia="Times New Roman" w:hAnsi="Arial Narrow"/>
      <w:b/>
      <w:szCs w:val="24"/>
    </w:rPr>
  </w:style>
  <w:style w:type="paragraph" w:customStyle="1" w:styleId="OmniPage1">
    <w:name w:val="OmniPage #1"/>
    <w:basedOn w:val="Normal"/>
    <w:uiPriority w:val="99"/>
    <w:qFormat/>
    <w:rsid w:val="00FB41C4"/>
    <w:pPr>
      <w:widowControl w:val="0"/>
      <w:autoSpaceDE w:val="0"/>
      <w:autoSpaceDN w:val="0"/>
      <w:adjustRightInd w:val="0"/>
      <w:spacing w:line="240" w:lineRule="atLeast"/>
    </w:pPr>
    <w:rPr>
      <w:rFonts w:ascii="Times" w:eastAsia="Times New Roman" w:hAnsi="Times"/>
      <w:sz w:val="24"/>
      <w:szCs w:val="24"/>
    </w:rPr>
  </w:style>
  <w:style w:type="paragraph" w:customStyle="1" w:styleId="TitlePageCenter">
    <w:name w:val="Title Page Center"/>
    <w:basedOn w:val="Normal"/>
    <w:autoRedefine/>
    <w:uiPriority w:val="99"/>
    <w:qFormat/>
    <w:rsid w:val="00FB41C4"/>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FB41C4"/>
    <w:rPr>
      <w:rFonts w:ascii="Arial" w:hAnsi="Arial"/>
      <w:b w:val="0"/>
      <w:caps w:val="0"/>
      <w:sz w:val="20"/>
    </w:rPr>
  </w:style>
  <w:style w:type="paragraph" w:customStyle="1" w:styleId="ProjectTitleLine">
    <w:name w:val="Project Title Line"/>
    <w:basedOn w:val="Normal"/>
    <w:next w:val="Normal"/>
    <w:autoRedefine/>
    <w:uiPriority w:val="99"/>
    <w:qFormat/>
    <w:rsid w:val="00FB41C4"/>
    <w:pPr>
      <w:jc w:val="center"/>
    </w:pPr>
    <w:rPr>
      <w:rFonts w:ascii="Arial" w:eastAsia="Times New Roman" w:hAnsi="Arial"/>
      <w:caps/>
      <w:szCs w:val="20"/>
    </w:rPr>
  </w:style>
  <w:style w:type="paragraph" w:customStyle="1" w:styleId="LanguageStrike">
    <w:name w:val="Language Strike"/>
    <w:basedOn w:val="Normal"/>
    <w:next w:val="Normal"/>
    <w:uiPriority w:val="99"/>
    <w:qFormat/>
    <w:rsid w:val="00FB41C4"/>
    <w:rPr>
      <w:rFonts w:ascii="Arial Narrow" w:eastAsia="Times New Roman" w:hAnsi="Arial Narrow"/>
      <w:strike/>
      <w:szCs w:val="24"/>
    </w:rPr>
  </w:style>
  <w:style w:type="paragraph" w:customStyle="1" w:styleId="NormalVerdana">
    <w:name w:val="Normal + Verdana"/>
    <w:aliases w:val="10 pt,White,Normal + Arial"/>
    <w:basedOn w:val="Normal"/>
    <w:uiPriority w:val="99"/>
    <w:qFormat/>
    <w:rsid w:val="00FB41C4"/>
    <w:rPr>
      <w:rFonts w:ascii="Arial" w:eastAsia="Times New Roman" w:hAnsi="Arial"/>
      <w:szCs w:val="20"/>
      <w:u w:val="single"/>
    </w:rPr>
  </w:style>
  <w:style w:type="paragraph" w:customStyle="1" w:styleId="Normal10pt">
    <w:name w:val="Normal + 10 pt"/>
    <w:basedOn w:val="Normal"/>
    <w:uiPriority w:val="99"/>
    <w:qFormat/>
    <w:rsid w:val="00FB41C4"/>
    <w:rPr>
      <w:rFonts w:eastAsia="Times New Roman"/>
      <w:szCs w:val="20"/>
    </w:rPr>
  </w:style>
  <w:style w:type="paragraph" w:customStyle="1" w:styleId="cardChar1Char">
    <w:name w:val="card Char1 Char"/>
    <w:basedOn w:val="Normal"/>
    <w:uiPriority w:val="99"/>
    <w:qFormat/>
    <w:rsid w:val="00FB41C4"/>
    <w:pPr>
      <w:ind w:left="288" w:right="288"/>
    </w:pPr>
    <w:rPr>
      <w:rFonts w:eastAsia="Times New Roman"/>
      <w:szCs w:val="20"/>
    </w:rPr>
  </w:style>
  <w:style w:type="paragraph" w:customStyle="1" w:styleId="CM12">
    <w:name w:val="CM12"/>
    <w:basedOn w:val="Default"/>
    <w:next w:val="Default"/>
    <w:uiPriority w:val="99"/>
    <w:qFormat/>
    <w:rsid w:val="00FB41C4"/>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FB41C4"/>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FB41C4"/>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FB41C4"/>
    <w:pPr>
      <w:spacing w:before="100" w:beforeAutospacing="1" w:after="100" w:afterAutospacing="1"/>
    </w:pPr>
    <w:rPr>
      <w:rFonts w:eastAsia="Times New Roman"/>
      <w:b/>
      <w:bCs/>
      <w:sz w:val="24"/>
      <w:szCs w:val="24"/>
    </w:rPr>
  </w:style>
  <w:style w:type="paragraph" w:customStyle="1" w:styleId="StrikeThrough">
    <w:name w:val="Strike Through"/>
    <w:basedOn w:val="Normal"/>
    <w:next w:val="Normal"/>
    <w:uiPriority w:val="99"/>
    <w:qFormat/>
    <w:rsid w:val="00FB41C4"/>
    <w:rPr>
      <w:rFonts w:ascii="Arial Narrow" w:eastAsia="Times New Roman" w:hAnsi="Arial Narrow"/>
      <w:strike/>
      <w:szCs w:val="20"/>
    </w:rPr>
  </w:style>
  <w:style w:type="paragraph" w:customStyle="1" w:styleId="textbodyblack">
    <w:name w:val="textbodyblack"/>
    <w:basedOn w:val="Normal"/>
    <w:uiPriority w:val="99"/>
    <w:qFormat/>
    <w:rsid w:val="00FB41C4"/>
    <w:pPr>
      <w:spacing w:before="100" w:beforeAutospacing="1" w:after="100" w:afterAutospacing="1"/>
    </w:pPr>
    <w:rPr>
      <w:rFonts w:eastAsia="Times New Roman"/>
      <w:sz w:val="24"/>
      <w:szCs w:val="24"/>
    </w:rPr>
  </w:style>
  <w:style w:type="paragraph" w:customStyle="1" w:styleId="BlockHeading1">
    <w:name w:val="Block Heading 1"/>
    <w:basedOn w:val="Normal"/>
    <w:uiPriority w:val="99"/>
    <w:qFormat/>
    <w:rsid w:val="00FB41C4"/>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FB41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szCs w:val="24"/>
    </w:rPr>
  </w:style>
  <w:style w:type="paragraph" w:customStyle="1" w:styleId="SmallCard">
    <w:name w:val="Small Card"/>
    <w:basedOn w:val="Normal"/>
    <w:uiPriority w:val="99"/>
    <w:qFormat/>
    <w:rsid w:val="00FB41C4"/>
    <w:pPr>
      <w:spacing w:line="288" w:lineRule="auto"/>
      <w:ind w:left="720" w:right="720"/>
    </w:pPr>
    <w:rPr>
      <w:rFonts w:ascii="Bookman Old Style" w:eastAsia="Times New Roman" w:hAnsi="Bookman Old Style"/>
      <w:sz w:val="12"/>
      <w:szCs w:val="24"/>
    </w:rPr>
  </w:style>
  <w:style w:type="paragraph" w:customStyle="1" w:styleId="StyleLeft02">
    <w:name w:val="Style Left:  0.2&quot;"/>
    <w:basedOn w:val="Normal"/>
    <w:uiPriority w:val="99"/>
    <w:qFormat/>
    <w:rsid w:val="00FB41C4"/>
    <w:pPr>
      <w:ind w:left="288"/>
    </w:pPr>
    <w:rPr>
      <w:rFonts w:eastAsia="SimSun"/>
      <w:szCs w:val="20"/>
      <w:lang w:eastAsia="zh-CN"/>
    </w:rPr>
  </w:style>
  <w:style w:type="paragraph" w:customStyle="1" w:styleId="story-body-text">
    <w:name w:val="story-body-text"/>
    <w:basedOn w:val="Normal"/>
    <w:uiPriority w:val="99"/>
    <w:qFormat/>
    <w:rsid w:val="00FB41C4"/>
    <w:pPr>
      <w:spacing w:before="100" w:beforeAutospacing="1" w:after="100" w:afterAutospacing="1"/>
    </w:pPr>
    <w:rPr>
      <w:rFonts w:eastAsia="Times New Roman"/>
      <w:sz w:val="24"/>
      <w:szCs w:val="24"/>
    </w:rPr>
  </w:style>
  <w:style w:type="paragraph" w:customStyle="1" w:styleId="BriefTitle2">
    <w:name w:val="Brief Title 2"/>
    <w:basedOn w:val="BriefTitle"/>
    <w:uiPriority w:val="99"/>
    <w:qFormat/>
    <w:rsid w:val="00FB41C4"/>
    <w:pPr>
      <w:widowControl/>
      <w:spacing w:before="0" w:after="160"/>
      <w:jc w:val="center"/>
      <w:outlineLvl w:val="9"/>
    </w:pPr>
    <w:rPr>
      <w:rFonts w:eastAsia="Times New Roman"/>
      <w:bCs w:val="0"/>
      <w:kern w:val="0"/>
      <w:sz w:val="24"/>
      <w:szCs w:val="24"/>
    </w:rPr>
  </w:style>
  <w:style w:type="paragraph" w:customStyle="1" w:styleId="cards0">
    <w:name w:val="cards"/>
    <w:basedOn w:val="Normal"/>
    <w:qFormat/>
    <w:rsid w:val="00FB41C4"/>
    <w:rPr>
      <w:rFonts w:eastAsia="Calibri"/>
    </w:rPr>
  </w:style>
  <w:style w:type="paragraph" w:customStyle="1" w:styleId="Underlinestyle0">
    <w:name w:val="Underline style"/>
    <w:basedOn w:val="Normal"/>
    <w:qFormat/>
    <w:rsid w:val="00FB41C4"/>
    <w:rPr>
      <w:rFonts w:eastAsia="Times New Roman"/>
      <w:szCs w:val="24"/>
      <w:u w:val="single"/>
    </w:rPr>
  </w:style>
  <w:style w:type="paragraph" w:customStyle="1" w:styleId="WW-Default1">
    <w:name w:val="WW-Default1"/>
    <w:basedOn w:val="Normal"/>
    <w:qFormat/>
    <w:rsid w:val="00FB41C4"/>
    <w:pPr>
      <w:suppressAutoHyphens/>
    </w:pPr>
    <w:rPr>
      <w:rFonts w:eastAsia="Times New Roman"/>
      <w:b/>
      <w:bCs/>
      <w:szCs w:val="20"/>
      <w:lang w:eastAsia="ar-SA"/>
    </w:rPr>
  </w:style>
  <w:style w:type="paragraph" w:customStyle="1" w:styleId="Style23">
    <w:name w:val="Style23"/>
    <w:basedOn w:val="Normal"/>
    <w:uiPriority w:val="99"/>
    <w:qFormat/>
    <w:rsid w:val="00FB41C4"/>
    <w:pPr>
      <w:widowControl w:val="0"/>
      <w:autoSpaceDE w:val="0"/>
      <w:autoSpaceDN w:val="0"/>
      <w:adjustRightInd w:val="0"/>
      <w:spacing w:line="209" w:lineRule="exact"/>
    </w:pPr>
    <w:rPr>
      <w:rFonts w:eastAsia="SimSun"/>
      <w:sz w:val="24"/>
      <w:szCs w:val="24"/>
    </w:rPr>
  </w:style>
  <w:style w:type="paragraph" w:customStyle="1" w:styleId="Citation-FirstLine">
    <w:name w:val="Citation - First Line"/>
    <w:basedOn w:val="Normal"/>
    <w:next w:val="Normal"/>
    <w:autoRedefine/>
    <w:qFormat/>
    <w:rsid w:val="00FB41C4"/>
    <w:pPr>
      <w:spacing w:line="240" w:lineRule="atLeast"/>
    </w:pPr>
    <w:rPr>
      <w:rFonts w:ascii="Book Antiqua" w:eastAsia="Times New Roman" w:hAnsi="Book Antiqua"/>
      <w:sz w:val="16"/>
      <w:szCs w:val="24"/>
    </w:rPr>
  </w:style>
  <w:style w:type="paragraph" w:customStyle="1" w:styleId="TagText">
    <w:name w:val="TagText"/>
    <w:basedOn w:val="Normal"/>
    <w:qFormat/>
    <w:rsid w:val="00FB41C4"/>
    <w:rPr>
      <w:rFonts w:ascii="Arial" w:eastAsiaTheme="minorEastAsia" w:hAnsi="Arial"/>
      <w:b/>
      <w:sz w:val="24"/>
      <w:szCs w:val="24"/>
    </w:rPr>
  </w:style>
  <w:style w:type="paragraph" w:customStyle="1" w:styleId="emactive">
    <w:name w:val="emactive"/>
    <w:basedOn w:val="Normal"/>
    <w:uiPriority w:val="99"/>
    <w:qFormat/>
    <w:rsid w:val="00FB41C4"/>
    <w:pPr>
      <w:spacing w:before="100" w:beforeAutospacing="1" w:after="100" w:afterAutospacing="1"/>
    </w:pPr>
    <w:rPr>
      <w:rFonts w:eastAsia="Times New Roman"/>
      <w:sz w:val="24"/>
      <w:szCs w:val="24"/>
    </w:rPr>
  </w:style>
  <w:style w:type="paragraph" w:customStyle="1" w:styleId="emready">
    <w:name w:val="emready"/>
    <w:basedOn w:val="Normal"/>
    <w:uiPriority w:val="99"/>
    <w:qFormat/>
    <w:rsid w:val="00FB41C4"/>
    <w:pPr>
      <w:spacing w:before="100" w:beforeAutospacing="1" w:after="100" w:afterAutospacing="1"/>
    </w:pPr>
    <w:rPr>
      <w:rFonts w:eastAsia="Times New Roman"/>
      <w:sz w:val="24"/>
      <w:szCs w:val="24"/>
    </w:rPr>
  </w:style>
  <w:style w:type="paragraph" w:customStyle="1" w:styleId="Cite21">
    <w:name w:val="Cite 2"/>
    <w:basedOn w:val="Normal"/>
    <w:qFormat/>
    <w:rsid w:val="00FB41C4"/>
    <w:rPr>
      <w:rFonts w:ascii="Arial" w:eastAsia="MS Mincho" w:hAnsi="Arial"/>
      <w:b/>
      <w:sz w:val="24"/>
      <w:szCs w:val="24"/>
      <w:u w:val="single"/>
    </w:rPr>
  </w:style>
  <w:style w:type="paragraph" w:customStyle="1" w:styleId="HeadingFake">
    <w:name w:val="Heading Fake"/>
    <w:basedOn w:val="Heading3"/>
    <w:uiPriority w:val="99"/>
    <w:qFormat/>
    <w:rsid w:val="00FB41C4"/>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FB41C4"/>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FB41C4"/>
  </w:style>
  <w:style w:type="paragraph" w:customStyle="1" w:styleId="SchoolWorksCited">
    <w:name w:val="School Works Cited"/>
    <w:basedOn w:val="SchoolPaper"/>
    <w:uiPriority w:val="99"/>
    <w:qFormat/>
    <w:rsid w:val="00FB41C4"/>
  </w:style>
  <w:style w:type="paragraph" w:customStyle="1" w:styleId="BlockQuote">
    <w:name w:val="Block Quote"/>
    <w:basedOn w:val="Normal"/>
    <w:uiPriority w:val="99"/>
    <w:qFormat/>
    <w:rsid w:val="00FB41C4"/>
    <w:pPr>
      <w:ind w:left="720" w:right="720"/>
    </w:pPr>
    <w:rPr>
      <w:rFonts w:eastAsia="Times New Roman"/>
      <w:kern w:val="32"/>
      <w:sz w:val="24"/>
      <w:szCs w:val="20"/>
    </w:rPr>
  </w:style>
  <w:style w:type="paragraph" w:customStyle="1" w:styleId="PaperBody">
    <w:name w:val="Paper Body"/>
    <w:basedOn w:val="Normal"/>
    <w:uiPriority w:val="99"/>
    <w:qFormat/>
    <w:rsid w:val="00FB41C4"/>
    <w:pPr>
      <w:spacing w:line="480" w:lineRule="auto"/>
      <w:ind w:firstLine="720"/>
    </w:pPr>
    <w:rPr>
      <w:rFonts w:eastAsia="Times New Roman"/>
      <w:kern w:val="32"/>
      <w:szCs w:val="24"/>
    </w:rPr>
  </w:style>
  <w:style w:type="paragraph" w:customStyle="1" w:styleId="PaperCitation">
    <w:name w:val="Paper Citation"/>
    <w:basedOn w:val="Normal"/>
    <w:uiPriority w:val="99"/>
    <w:qFormat/>
    <w:rsid w:val="00FB41C4"/>
    <w:pPr>
      <w:spacing w:line="480" w:lineRule="auto"/>
      <w:ind w:left="720" w:hanging="720"/>
    </w:pPr>
    <w:rPr>
      <w:rFonts w:eastAsia="Times New Roman"/>
      <w:kern w:val="32"/>
      <w:szCs w:val="20"/>
    </w:rPr>
  </w:style>
  <w:style w:type="paragraph" w:customStyle="1" w:styleId="WW-Default">
    <w:name w:val="WW-Default"/>
    <w:uiPriority w:val="99"/>
    <w:qFormat/>
    <w:rsid w:val="00FB41C4"/>
    <w:pPr>
      <w:suppressAutoHyphens/>
      <w:spacing w:after="0" w:line="240" w:lineRule="auto"/>
    </w:pPr>
    <w:rPr>
      <w:rFonts w:ascii="Georgia" w:eastAsia="Calibri" w:hAnsi="Georgia" w:cs="Calibri"/>
      <w:lang w:eastAsia="ar-SA"/>
    </w:rPr>
  </w:style>
  <w:style w:type="paragraph" w:customStyle="1" w:styleId="Standard">
    <w:name w:val="Standard"/>
    <w:uiPriority w:val="99"/>
    <w:qFormat/>
    <w:rsid w:val="00FB41C4"/>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FB41C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qFormat/>
    <w:rsid w:val="00FB41C4"/>
    <w:rPr>
      <w:rFonts w:eastAsia="Calibri"/>
      <w:b/>
      <w:sz w:val="24"/>
    </w:rPr>
  </w:style>
  <w:style w:type="paragraph" w:customStyle="1" w:styleId="HotRoute0">
    <w:name w:val="Hot Route!"/>
    <w:basedOn w:val="Normal"/>
    <w:uiPriority w:val="99"/>
    <w:qFormat/>
    <w:rsid w:val="00FB41C4"/>
    <w:pPr>
      <w:ind w:left="144"/>
    </w:pPr>
    <w:rPr>
      <w:rFonts w:eastAsia="Times New Roman"/>
      <w:szCs w:val="24"/>
    </w:rPr>
  </w:style>
  <w:style w:type="paragraph" w:customStyle="1" w:styleId="departments">
    <w:name w:val="departments"/>
    <w:basedOn w:val="Normal"/>
    <w:uiPriority w:val="99"/>
    <w:qFormat/>
    <w:rsid w:val="00FB41C4"/>
    <w:pPr>
      <w:spacing w:before="100" w:beforeAutospacing="1" w:after="100" w:afterAutospacing="1"/>
    </w:pPr>
    <w:rPr>
      <w:rFonts w:eastAsia="Times New Roman"/>
      <w:sz w:val="24"/>
      <w:szCs w:val="24"/>
    </w:rPr>
  </w:style>
  <w:style w:type="paragraph" w:customStyle="1" w:styleId="norma">
    <w:name w:val="norma"/>
    <w:basedOn w:val="Heading3"/>
    <w:uiPriority w:val="99"/>
    <w:qFormat/>
    <w:rsid w:val="00FB41C4"/>
    <w:rPr>
      <w:rFonts w:eastAsia="MS Gothic" w:cs="Arial"/>
      <w:sz w:val="24"/>
    </w:rPr>
  </w:style>
  <w:style w:type="paragraph" w:customStyle="1" w:styleId="nromal">
    <w:name w:val="nromal"/>
    <w:basedOn w:val="Normal"/>
    <w:uiPriority w:val="99"/>
    <w:qFormat/>
    <w:rsid w:val="00FB41C4"/>
    <w:pPr>
      <w:keepNext/>
      <w:keepLines/>
      <w:spacing w:before="200"/>
      <w:outlineLvl w:val="3"/>
    </w:pPr>
    <w:rPr>
      <w:rFonts w:eastAsia="Times New Roman" w:cs="Cambria"/>
      <w:b/>
      <w:iCs/>
    </w:rPr>
  </w:style>
  <w:style w:type="paragraph" w:customStyle="1" w:styleId="natural">
    <w:name w:val="natural"/>
    <w:basedOn w:val="Normal"/>
    <w:uiPriority w:val="99"/>
    <w:qFormat/>
    <w:rsid w:val="00FB41C4"/>
    <w:pPr>
      <w:keepNext/>
      <w:keepLines/>
      <w:spacing w:before="200"/>
      <w:outlineLvl w:val="3"/>
    </w:pPr>
    <w:rPr>
      <w:rFonts w:eastAsia="Times New Roman"/>
      <w:b/>
      <w:iCs/>
    </w:rPr>
  </w:style>
  <w:style w:type="paragraph" w:customStyle="1" w:styleId="nroaml">
    <w:name w:val="nroaml"/>
    <w:basedOn w:val="Normal"/>
    <w:uiPriority w:val="99"/>
    <w:qFormat/>
    <w:rsid w:val="00FB41C4"/>
    <w:pPr>
      <w:keepNext/>
      <w:keepLines/>
      <w:spacing w:before="200"/>
      <w:outlineLvl w:val="3"/>
    </w:pPr>
    <w:rPr>
      <w:rFonts w:eastAsia="Times New Roman"/>
      <w:b/>
      <w:iCs/>
    </w:rPr>
  </w:style>
  <w:style w:type="paragraph" w:customStyle="1" w:styleId="noraml">
    <w:name w:val="noraml"/>
    <w:basedOn w:val="Normal"/>
    <w:uiPriority w:val="99"/>
    <w:qFormat/>
    <w:rsid w:val="00FB41C4"/>
    <w:pPr>
      <w:keepNext/>
      <w:keepLines/>
      <w:spacing w:before="200"/>
      <w:outlineLvl w:val="3"/>
    </w:pPr>
    <w:rPr>
      <w:rFonts w:eastAsia="Times New Roman"/>
      <w:b/>
      <w:iCs/>
      <w:sz w:val="24"/>
    </w:rPr>
  </w:style>
  <w:style w:type="paragraph" w:customStyle="1" w:styleId="Tag12">
    <w:name w:val="Tag12"/>
    <w:basedOn w:val="Normal"/>
    <w:qFormat/>
    <w:rsid w:val="00FB41C4"/>
    <w:pPr>
      <w:contextualSpacing/>
    </w:pPr>
    <w:rPr>
      <w:rFonts w:eastAsia="Cambria"/>
      <w:b/>
      <w:sz w:val="24"/>
    </w:rPr>
  </w:style>
  <w:style w:type="paragraph" w:customStyle="1" w:styleId="Shrink8">
    <w:name w:val="Shrink8"/>
    <w:basedOn w:val="Normal"/>
    <w:qFormat/>
    <w:rsid w:val="00FB41C4"/>
    <w:rPr>
      <w:rFonts w:eastAsia="Cambria"/>
    </w:rPr>
  </w:style>
  <w:style w:type="paragraph" w:customStyle="1" w:styleId="Heading42">
    <w:name w:val="Heading 42"/>
    <w:basedOn w:val="Normal"/>
    <w:qFormat/>
    <w:rsid w:val="00FB41C4"/>
    <w:rPr>
      <w:rFonts w:ascii="Arial" w:eastAsia="Times New Roman" w:hAnsi="Arial"/>
    </w:rPr>
  </w:style>
  <w:style w:type="paragraph" w:customStyle="1" w:styleId="UnderlinePara">
    <w:name w:val="Underline Para"/>
    <w:basedOn w:val="Normal"/>
    <w:uiPriority w:val="6"/>
    <w:qFormat/>
    <w:rsid w:val="00FB41C4"/>
    <w:pPr>
      <w:widowControl w:val="0"/>
      <w:suppressAutoHyphens/>
      <w:spacing w:after="200"/>
      <w:contextualSpacing/>
    </w:pPr>
    <w:rPr>
      <w:rFonts w:ascii="Cambria" w:eastAsia="MS Mincho" w:hAnsi="Cambria"/>
      <w:szCs w:val="24"/>
      <w:u w:val="single"/>
    </w:rPr>
  </w:style>
  <w:style w:type="paragraph" w:customStyle="1" w:styleId="p0">
    <w:name w:val="p0"/>
    <w:basedOn w:val="Normal"/>
    <w:uiPriority w:val="99"/>
    <w:qFormat/>
    <w:rsid w:val="00FB41C4"/>
    <w:pPr>
      <w:spacing w:before="100" w:beforeAutospacing="1" w:after="100" w:afterAutospacing="1"/>
    </w:pPr>
    <w:rPr>
      <w:rFonts w:eastAsia="Times New Roman"/>
      <w:sz w:val="24"/>
      <w:szCs w:val="24"/>
    </w:rPr>
  </w:style>
  <w:style w:type="paragraph" w:customStyle="1" w:styleId="CiteReal">
    <w:name w:val="Cite Real"/>
    <w:basedOn w:val="Normal"/>
    <w:next w:val="Normal"/>
    <w:uiPriority w:val="99"/>
    <w:qFormat/>
    <w:rsid w:val="00FB41C4"/>
    <w:rPr>
      <w:rFonts w:ascii="Arial" w:eastAsia="MS Mincho" w:hAnsi="Arial"/>
      <w:b/>
      <w:sz w:val="24"/>
      <w:szCs w:val="24"/>
      <w:u w:val="single"/>
    </w:rPr>
  </w:style>
  <w:style w:type="paragraph" w:customStyle="1" w:styleId="2909F619802848F09E01365C32F34654">
    <w:name w:val="2909F619802848F09E01365C32F34654"/>
    <w:uiPriority w:val="99"/>
    <w:qFormat/>
    <w:rsid w:val="00FB41C4"/>
    <w:pPr>
      <w:spacing w:after="200" w:line="276" w:lineRule="auto"/>
    </w:pPr>
    <w:rPr>
      <w:rFonts w:ascii="Calibri" w:eastAsia="Times New Roman" w:hAnsi="Calibri" w:cs="Times New Roman"/>
      <w:lang w:eastAsia="ja-JP"/>
    </w:rPr>
  </w:style>
  <w:style w:type="paragraph" w:customStyle="1" w:styleId="teaserpermalink">
    <w:name w:val="teaser_permalink"/>
    <w:basedOn w:val="Normal"/>
    <w:uiPriority w:val="99"/>
    <w:qFormat/>
    <w:rsid w:val="00FB41C4"/>
    <w:pPr>
      <w:spacing w:before="100" w:beforeAutospacing="1" w:after="100" w:afterAutospacing="1"/>
    </w:pPr>
    <w:rPr>
      <w:rFonts w:eastAsia="Times New Roman"/>
      <w:sz w:val="24"/>
      <w:szCs w:val="24"/>
      <w:lang w:eastAsia="zh-CN"/>
    </w:rPr>
  </w:style>
  <w:style w:type="paragraph" w:customStyle="1" w:styleId="fullstory">
    <w:name w:val="fullstory"/>
    <w:basedOn w:val="Normal"/>
    <w:qFormat/>
    <w:rsid w:val="00FB41C4"/>
    <w:pPr>
      <w:spacing w:before="100" w:beforeAutospacing="1" w:after="100" w:afterAutospacing="1"/>
    </w:pPr>
    <w:rPr>
      <w:rFonts w:eastAsia="Times New Roman"/>
      <w:sz w:val="24"/>
      <w:szCs w:val="24"/>
    </w:rPr>
  </w:style>
  <w:style w:type="paragraph" w:customStyle="1" w:styleId="Carding">
    <w:name w:val="Carding"/>
    <w:basedOn w:val="Normal"/>
    <w:qFormat/>
    <w:rsid w:val="00FB41C4"/>
    <w:rPr>
      <w:rFonts w:eastAsia="Times New Roman"/>
      <w:sz w:val="18"/>
      <w:szCs w:val="24"/>
    </w:rPr>
  </w:style>
  <w:style w:type="paragraph" w:customStyle="1" w:styleId="TagsCharChar">
    <w:name w:val="Tags Char Char"/>
    <w:basedOn w:val="Normal"/>
    <w:uiPriority w:val="99"/>
    <w:qFormat/>
    <w:rsid w:val="00FB41C4"/>
    <w:rPr>
      <w:rFonts w:ascii="Times" w:eastAsia="Times" w:hAnsi="Times"/>
      <w:b/>
      <w:sz w:val="24"/>
      <w:szCs w:val="24"/>
    </w:rPr>
  </w:style>
  <w:style w:type="paragraph" w:customStyle="1" w:styleId="NormalWeb8">
    <w:name w:val="Normal (Web)8"/>
    <w:basedOn w:val="Normal"/>
    <w:qFormat/>
    <w:rsid w:val="00FB41C4"/>
    <w:pPr>
      <w:spacing w:before="100" w:beforeAutospacing="1" w:after="100" w:afterAutospacing="1"/>
    </w:pPr>
    <w:rPr>
      <w:rFonts w:eastAsia="Times New Roman"/>
      <w:sz w:val="18"/>
      <w:szCs w:val="18"/>
    </w:rPr>
  </w:style>
  <w:style w:type="paragraph" w:customStyle="1" w:styleId="author-name">
    <w:name w:val="author-name"/>
    <w:basedOn w:val="Normal"/>
    <w:qFormat/>
    <w:rsid w:val="00FB41C4"/>
    <w:pPr>
      <w:spacing w:before="100" w:beforeAutospacing="1" w:after="100" w:afterAutospacing="1"/>
    </w:pPr>
    <w:rPr>
      <w:rFonts w:eastAsia="Times New Roman"/>
      <w:sz w:val="24"/>
      <w:szCs w:val="24"/>
    </w:rPr>
  </w:style>
  <w:style w:type="paragraph" w:customStyle="1" w:styleId="author-credentials">
    <w:name w:val="author-credentials"/>
    <w:basedOn w:val="Normal"/>
    <w:qFormat/>
    <w:rsid w:val="00FB41C4"/>
    <w:pPr>
      <w:spacing w:before="100" w:beforeAutospacing="1" w:after="100" w:afterAutospacing="1"/>
    </w:pPr>
    <w:rPr>
      <w:rFonts w:eastAsia="Times New Roman"/>
      <w:sz w:val="24"/>
      <w:szCs w:val="24"/>
    </w:rPr>
  </w:style>
  <w:style w:type="paragraph" w:customStyle="1" w:styleId="Analytics">
    <w:name w:val="Analytics"/>
    <w:basedOn w:val="Normal"/>
    <w:uiPriority w:val="99"/>
    <w:qFormat/>
    <w:rsid w:val="00FB41C4"/>
    <w:rPr>
      <w:rFonts w:ascii="Arial" w:eastAsia="Calibri" w:hAnsi="Arial"/>
      <w:b/>
      <w:sz w:val="24"/>
    </w:rPr>
  </w:style>
  <w:style w:type="paragraph" w:customStyle="1" w:styleId="D345FF3D873148C5AE3FBF3267827368">
    <w:name w:val="D345FF3D873148C5AE3FBF3267827368"/>
    <w:uiPriority w:val="99"/>
    <w:qFormat/>
    <w:rsid w:val="00FB41C4"/>
    <w:pPr>
      <w:spacing w:after="200" w:line="276" w:lineRule="auto"/>
    </w:pPr>
    <w:rPr>
      <w:rFonts w:ascii="Calibri" w:eastAsia="Times New Roman" w:hAnsi="Calibri" w:cs="Times New Roman"/>
      <w:lang w:eastAsia="ja-JP"/>
    </w:rPr>
  </w:style>
  <w:style w:type="paragraph" w:customStyle="1" w:styleId="FullText">
    <w:name w:val="Full Text"/>
    <w:basedOn w:val="Normal"/>
    <w:uiPriority w:val="99"/>
    <w:qFormat/>
    <w:rsid w:val="00FB41C4"/>
    <w:rPr>
      <w:rFonts w:eastAsia="Times New Roman"/>
      <w:sz w:val="16"/>
      <w:szCs w:val="24"/>
    </w:rPr>
  </w:style>
  <w:style w:type="paragraph" w:customStyle="1" w:styleId="2ndLevel-TAG">
    <w:name w:val="2nd Level - TAG"/>
    <w:basedOn w:val="Normal"/>
    <w:next w:val="Normal"/>
    <w:uiPriority w:val="99"/>
    <w:qFormat/>
    <w:rsid w:val="00FB41C4"/>
    <w:pPr>
      <w:spacing w:before="240"/>
      <w:outlineLvl w:val="2"/>
    </w:pPr>
    <w:rPr>
      <w:rFonts w:eastAsia="Times New Roman"/>
      <w:b/>
      <w:szCs w:val="24"/>
    </w:rPr>
  </w:style>
  <w:style w:type="paragraph" w:customStyle="1" w:styleId="CM14">
    <w:name w:val="CM14"/>
    <w:basedOn w:val="Default"/>
    <w:next w:val="Default"/>
    <w:uiPriority w:val="99"/>
    <w:qFormat/>
    <w:rsid w:val="00FB41C4"/>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FB41C4"/>
    <w:pPr>
      <w:spacing w:before="100" w:beforeAutospacing="1" w:after="100" w:afterAutospacing="1"/>
    </w:pPr>
    <w:rPr>
      <w:rFonts w:eastAsia="Times New Roman"/>
      <w:sz w:val="24"/>
      <w:szCs w:val="24"/>
    </w:rPr>
  </w:style>
  <w:style w:type="paragraph" w:customStyle="1" w:styleId="SynergyTag">
    <w:name w:val="SynergyTag"/>
    <w:basedOn w:val="Normal"/>
    <w:uiPriority w:val="99"/>
    <w:qFormat/>
    <w:rsid w:val="00FB41C4"/>
    <w:rPr>
      <w:rFonts w:eastAsia="Calibri"/>
      <w:b/>
    </w:rPr>
  </w:style>
  <w:style w:type="paragraph" w:customStyle="1" w:styleId="times">
    <w:name w:val="times"/>
    <w:basedOn w:val="Normal"/>
    <w:uiPriority w:val="99"/>
    <w:qFormat/>
    <w:rsid w:val="00FB41C4"/>
    <w:pPr>
      <w:spacing w:before="100" w:beforeAutospacing="1" w:after="100" w:afterAutospacing="1"/>
    </w:pPr>
    <w:rPr>
      <w:rFonts w:eastAsia="Times New Roman"/>
      <w:sz w:val="24"/>
      <w:szCs w:val="24"/>
    </w:rPr>
  </w:style>
  <w:style w:type="paragraph" w:customStyle="1" w:styleId="BodyA">
    <w:name w:val="Body A"/>
    <w:uiPriority w:val="99"/>
    <w:qFormat/>
    <w:rsid w:val="00FB41C4"/>
    <w:pPr>
      <w:spacing w:after="0" w:line="240" w:lineRule="auto"/>
    </w:pPr>
    <w:rPr>
      <w:rFonts w:ascii="Helvetica" w:eastAsia="ヒラギノ角ゴ Pro W3" w:hAnsi="Helvetica" w:cs="Times New Roman"/>
      <w:color w:val="000000"/>
      <w:sz w:val="24"/>
      <w:szCs w:val="20"/>
    </w:rPr>
  </w:style>
  <w:style w:type="paragraph" w:customStyle="1" w:styleId="CM25">
    <w:name w:val="CM25"/>
    <w:basedOn w:val="Default"/>
    <w:next w:val="Default"/>
    <w:uiPriority w:val="99"/>
    <w:qFormat/>
    <w:rsid w:val="00FB41C4"/>
    <w:pPr>
      <w:spacing w:after="233"/>
    </w:pPr>
    <w:rPr>
      <w:rFonts w:ascii="Georgia" w:hAnsi="Georgia" w:cs="Times New Roman"/>
      <w:sz w:val="22"/>
    </w:rPr>
  </w:style>
  <w:style w:type="paragraph" w:customStyle="1" w:styleId="TagGA11">
    <w:name w:val="Tag GA 11"/>
    <w:basedOn w:val="TOC1"/>
    <w:qFormat/>
    <w:rsid w:val="00FB41C4"/>
    <w:pPr>
      <w:spacing w:after="0"/>
    </w:pPr>
    <w:rPr>
      <w:rFonts w:eastAsia="Calibri"/>
      <w:b/>
      <w:szCs w:val="20"/>
    </w:rPr>
  </w:style>
  <w:style w:type="paragraph" w:customStyle="1" w:styleId="CM32">
    <w:name w:val="CM3+2"/>
    <w:basedOn w:val="Normal"/>
    <w:next w:val="Normal"/>
    <w:uiPriority w:val="99"/>
    <w:qFormat/>
    <w:rsid w:val="00FB41C4"/>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FB41C4"/>
    <w:rPr>
      <w:rFonts w:eastAsia="Calibri"/>
    </w:rPr>
  </w:style>
  <w:style w:type="paragraph" w:customStyle="1" w:styleId="TagLine">
    <w:name w:val="Tag Line"/>
    <w:basedOn w:val="Normal"/>
    <w:next w:val="FullText"/>
    <w:uiPriority w:val="99"/>
    <w:qFormat/>
    <w:rsid w:val="00FB41C4"/>
    <w:rPr>
      <w:rFonts w:ascii="Arial Narrow" w:eastAsia="Times New Roman" w:hAnsi="Arial Narrow"/>
      <w:b/>
      <w:sz w:val="28"/>
    </w:rPr>
  </w:style>
  <w:style w:type="paragraph" w:customStyle="1" w:styleId="Card6pt">
    <w:name w:val="Card 6pt"/>
    <w:basedOn w:val="card"/>
    <w:uiPriority w:val="99"/>
    <w:qFormat/>
    <w:rsid w:val="00FB41C4"/>
    <w:rPr>
      <w:rFonts w:ascii="Georgia" w:eastAsia="Calibri" w:hAnsi="Georgia"/>
      <w:color w:val="000000"/>
      <w:sz w:val="12"/>
      <w:szCs w:val="20"/>
    </w:rPr>
  </w:style>
  <w:style w:type="paragraph" w:customStyle="1" w:styleId="StyleHeading2LatinArialMT13pt">
    <w:name w:val="Style Heading 2 + (Latin) ArialMT 13 pt"/>
    <w:basedOn w:val="Heading2"/>
    <w:next w:val="Heading2"/>
    <w:uiPriority w:val="99"/>
    <w:qFormat/>
    <w:rsid w:val="00FB41C4"/>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uiPriority w:val="99"/>
    <w:qFormat/>
    <w:rsid w:val="00FB41C4"/>
    <w:rPr>
      <w:rFonts w:ascii="Century Gothic" w:eastAsia="Times New Roman" w:hAnsi="Century Gothic"/>
      <w:sz w:val="16"/>
    </w:rPr>
  </w:style>
  <w:style w:type="paragraph" w:customStyle="1" w:styleId="CM27">
    <w:name w:val="CM27"/>
    <w:basedOn w:val="Default"/>
    <w:next w:val="Default"/>
    <w:uiPriority w:val="99"/>
    <w:qFormat/>
    <w:rsid w:val="00FB41C4"/>
    <w:rPr>
      <w:rFonts w:ascii="Times New Roman" w:hAnsi="Times New Roman" w:cs="Times New Roman"/>
      <w:sz w:val="22"/>
    </w:rPr>
  </w:style>
  <w:style w:type="paragraph" w:customStyle="1" w:styleId="font-null">
    <w:name w:val="font-null"/>
    <w:basedOn w:val="Normal"/>
    <w:uiPriority w:val="99"/>
    <w:qFormat/>
    <w:rsid w:val="00FB41C4"/>
    <w:pPr>
      <w:spacing w:before="100" w:beforeAutospacing="1" w:after="100" w:afterAutospacing="1"/>
    </w:pPr>
    <w:rPr>
      <w:rFonts w:eastAsia="Times New Roman"/>
      <w:sz w:val="24"/>
      <w:szCs w:val="24"/>
    </w:rPr>
  </w:style>
  <w:style w:type="paragraph" w:customStyle="1" w:styleId="rteindent1">
    <w:name w:val="rteindent1"/>
    <w:basedOn w:val="Normal"/>
    <w:uiPriority w:val="99"/>
    <w:qFormat/>
    <w:rsid w:val="00FB41C4"/>
    <w:pPr>
      <w:spacing w:before="100" w:beforeAutospacing="1" w:after="100" w:afterAutospacing="1"/>
    </w:pPr>
    <w:rPr>
      <w:rFonts w:eastAsia="Times New Roman"/>
      <w:sz w:val="24"/>
      <w:szCs w:val="24"/>
    </w:rPr>
  </w:style>
  <w:style w:type="paragraph" w:customStyle="1" w:styleId="Pa12">
    <w:name w:val="Pa12"/>
    <w:basedOn w:val="Default"/>
    <w:next w:val="Default"/>
    <w:uiPriority w:val="99"/>
    <w:qFormat/>
    <w:rsid w:val="00FB41C4"/>
    <w:pPr>
      <w:spacing w:line="191" w:lineRule="atLeast"/>
    </w:pPr>
    <w:rPr>
      <w:rFonts w:ascii="Scala" w:hAnsi="Scala" w:cs="Times New Roman"/>
      <w:sz w:val="22"/>
    </w:rPr>
  </w:style>
  <w:style w:type="paragraph" w:customStyle="1" w:styleId="introduction">
    <w:name w:val="introduction"/>
    <w:basedOn w:val="Normal"/>
    <w:uiPriority w:val="99"/>
    <w:qFormat/>
    <w:rsid w:val="00FB41C4"/>
    <w:pPr>
      <w:spacing w:before="100" w:beforeAutospacing="1" w:after="100" w:afterAutospacing="1"/>
    </w:pPr>
    <w:rPr>
      <w:rFonts w:eastAsia="Times New Roman"/>
      <w:sz w:val="24"/>
      <w:szCs w:val="24"/>
    </w:rPr>
  </w:style>
  <w:style w:type="paragraph" w:customStyle="1" w:styleId="featuretitle">
    <w:name w:val="feature_title"/>
    <w:basedOn w:val="Normal"/>
    <w:uiPriority w:val="99"/>
    <w:qFormat/>
    <w:rsid w:val="00FB41C4"/>
    <w:pPr>
      <w:spacing w:before="100" w:beforeAutospacing="1" w:after="100" w:afterAutospacing="1"/>
    </w:pPr>
    <w:rPr>
      <w:rFonts w:eastAsia="Times New Roman"/>
      <w:sz w:val="24"/>
      <w:szCs w:val="24"/>
    </w:rPr>
  </w:style>
  <w:style w:type="paragraph" w:customStyle="1" w:styleId="translatedivgrey-image">
    <w:name w:val="translatedivgrey-image"/>
    <w:basedOn w:val="Normal"/>
    <w:uiPriority w:val="99"/>
    <w:qFormat/>
    <w:rsid w:val="00FB41C4"/>
    <w:pPr>
      <w:spacing w:before="100" w:beforeAutospacing="1" w:after="100" w:afterAutospacing="1"/>
    </w:pPr>
    <w:rPr>
      <w:rFonts w:eastAsia="Times New Roman"/>
      <w:sz w:val="24"/>
      <w:szCs w:val="24"/>
    </w:rPr>
  </w:style>
  <w:style w:type="paragraph" w:customStyle="1" w:styleId="translatedivblue-image">
    <w:name w:val="translatedivblue-image"/>
    <w:basedOn w:val="Normal"/>
    <w:uiPriority w:val="99"/>
    <w:qFormat/>
    <w:rsid w:val="00FB41C4"/>
    <w:pPr>
      <w:spacing w:before="100" w:beforeAutospacing="1" w:after="100" w:afterAutospacing="1"/>
    </w:pPr>
    <w:rPr>
      <w:rFonts w:eastAsia="Times New Roman"/>
      <w:sz w:val="24"/>
      <w:szCs w:val="24"/>
    </w:rPr>
  </w:style>
  <w:style w:type="paragraph" w:customStyle="1" w:styleId="class">
    <w:name w:val="class"/>
    <w:basedOn w:val="Normal"/>
    <w:uiPriority w:val="99"/>
    <w:qFormat/>
    <w:rsid w:val="00FB41C4"/>
    <w:pPr>
      <w:spacing w:before="100" w:beforeAutospacing="1" w:after="100" w:afterAutospacing="1"/>
    </w:pPr>
    <w:rPr>
      <w:rFonts w:eastAsia="Times New Roman"/>
      <w:sz w:val="24"/>
      <w:szCs w:val="24"/>
    </w:rPr>
  </w:style>
  <w:style w:type="paragraph" w:customStyle="1" w:styleId="Pa6">
    <w:name w:val="Pa6"/>
    <w:basedOn w:val="Normal"/>
    <w:next w:val="Normal"/>
    <w:uiPriority w:val="99"/>
    <w:qFormat/>
    <w:rsid w:val="00FB41C4"/>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uiPriority w:val="99"/>
    <w:qFormat/>
    <w:rsid w:val="00FB41C4"/>
    <w:pPr>
      <w:autoSpaceDE w:val="0"/>
      <w:autoSpaceDN w:val="0"/>
      <w:adjustRightInd w:val="0"/>
      <w:spacing w:line="181" w:lineRule="atLeast"/>
    </w:pPr>
    <w:rPr>
      <w:rFonts w:eastAsia="Times New Roman"/>
      <w:sz w:val="24"/>
      <w:szCs w:val="24"/>
    </w:rPr>
  </w:style>
  <w:style w:type="paragraph" w:customStyle="1" w:styleId="Pa5">
    <w:name w:val="Pa5"/>
    <w:basedOn w:val="Normal"/>
    <w:next w:val="Normal"/>
    <w:uiPriority w:val="99"/>
    <w:qFormat/>
    <w:rsid w:val="00FB41C4"/>
    <w:pPr>
      <w:autoSpaceDE w:val="0"/>
      <w:autoSpaceDN w:val="0"/>
      <w:adjustRightInd w:val="0"/>
      <w:spacing w:line="321" w:lineRule="atLeast"/>
    </w:pPr>
    <w:rPr>
      <w:rFonts w:eastAsia="Times New Roman"/>
      <w:sz w:val="24"/>
      <w:szCs w:val="24"/>
    </w:rPr>
  </w:style>
  <w:style w:type="paragraph" w:customStyle="1" w:styleId="attribution">
    <w:name w:val="attribution"/>
    <w:basedOn w:val="Normal"/>
    <w:uiPriority w:val="99"/>
    <w:qFormat/>
    <w:rsid w:val="00FB41C4"/>
    <w:pPr>
      <w:spacing w:before="100" w:beforeAutospacing="1" w:after="100" w:afterAutospacing="1"/>
    </w:pPr>
    <w:rPr>
      <w:rFonts w:eastAsia="Times New Roman"/>
      <w:sz w:val="24"/>
      <w:szCs w:val="24"/>
    </w:rPr>
  </w:style>
  <w:style w:type="paragraph" w:customStyle="1" w:styleId="text-textbodyhoustontexttext-dateline">
    <w:name w:val="text-textbody houstontext text-dateline"/>
    <w:basedOn w:val="Normal"/>
    <w:uiPriority w:val="99"/>
    <w:qFormat/>
    <w:rsid w:val="00FB41C4"/>
    <w:pPr>
      <w:spacing w:before="100" w:beforeAutospacing="1" w:after="100" w:afterAutospacing="1"/>
    </w:pPr>
    <w:rPr>
      <w:rFonts w:eastAsia="Times New Roman"/>
      <w:sz w:val="24"/>
      <w:szCs w:val="24"/>
    </w:rPr>
  </w:style>
  <w:style w:type="paragraph" w:customStyle="1" w:styleId="text-textbodyhoustontext">
    <w:name w:val="text-textbody houstontext"/>
    <w:basedOn w:val="Normal"/>
    <w:uiPriority w:val="99"/>
    <w:qFormat/>
    <w:rsid w:val="00FB41C4"/>
    <w:pPr>
      <w:spacing w:before="100" w:beforeAutospacing="1" w:after="100" w:afterAutospacing="1"/>
    </w:pPr>
    <w:rPr>
      <w:rFonts w:eastAsia="Times New Roman"/>
      <w:sz w:val="24"/>
      <w:szCs w:val="24"/>
    </w:rPr>
  </w:style>
  <w:style w:type="paragraph" w:customStyle="1" w:styleId="summary">
    <w:name w:val="summary"/>
    <w:basedOn w:val="Normal"/>
    <w:uiPriority w:val="99"/>
    <w:qFormat/>
    <w:rsid w:val="00FB41C4"/>
    <w:pPr>
      <w:spacing w:before="100" w:beforeAutospacing="1" w:after="100" w:afterAutospacing="1"/>
    </w:pPr>
    <w:rPr>
      <w:rFonts w:eastAsia="Times New Roman"/>
      <w:sz w:val="24"/>
      <w:szCs w:val="24"/>
    </w:rPr>
  </w:style>
  <w:style w:type="paragraph" w:customStyle="1" w:styleId="Caption2">
    <w:name w:val="Caption2"/>
    <w:basedOn w:val="Normal"/>
    <w:uiPriority w:val="99"/>
    <w:qFormat/>
    <w:rsid w:val="00FB41C4"/>
    <w:pPr>
      <w:spacing w:before="100" w:beforeAutospacing="1" w:after="100" w:afterAutospacing="1"/>
    </w:pPr>
    <w:rPr>
      <w:rFonts w:eastAsia="Times New Roman"/>
      <w:sz w:val="24"/>
      <w:szCs w:val="24"/>
    </w:rPr>
  </w:style>
  <w:style w:type="paragraph" w:customStyle="1" w:styleId="DebateFile">
    <w:name w:val="Debate File"/>
    <w:basedOn w:val="Normal"/>
    <w:uiPriority w:val="99"/>
    <w:qFormat/>
    <w:rsid w:val="00FB41C4"/>
    <w:pPr>
      <w:jc w:val="center"/>
    </w:pPr>
    <w:rPr>
      <w:rFonts w:ascii="Book Antiqua" w:eastAsia="Times New Roman" w:hAnsi="Book Antiqua"/>
      <w:b/>
      <w:sz w:val="28"/>
      <w:szCs w:val="24"/>
    </w:rPr>
  </w:style>
  <w:style w:type="paragraph" w:customStyle="1" w:styleId="NoteLevel21">
    <w:name w:val="Note Level 21"/>
    <w:basedOn w:val="card"/>
    <w:next w:val="Normal"/>
    <w:uiPriority w:val="99"/>
    <w:qFormat/>
    <w:rsid w:val="00FB41C4"/>
    <w:pPr>
      <w:keepNext/>
    </w:pPr>
    <w:rPr>
      <w:rFonts w:ascii="Georgia" w:eastAsia="MS Gothic" w:hAnsi="Georgia"/>
      <w:szCs w:val="20"/>
    </w:rPr>
  </w:style>
  <w:style w:type="paragraph" w:customStyle="1" w:styleId="Little">
    <w:name w:val="Little"/>
    <w:basedOn w:val="Normal"/>
    <w:next w:val="Normal"/>
    <w:uiPriority w:val="99"/>
    <w:qFormat/>
    <w:rsid w:val="00FB41C4"/>
    <w:pPr>
      <w:ind w:left="288"/>
    </w:pPr>
    <w:rPr>
      <w:rFonts w:ascii="Garamond" w:eastAsia="Times New Roman" w:hAnsi="Garamond"/>
      <w:sz w:val="16"/>
      <w:szCs w:val="24"/>
    </w:rPr>
  </w:style>
  <w:style w:type="paragraph" w:customStyle="1" w:styleId="AAAcard">
    <w:name w:val="AAAcard"/>
    <w:basedOn w:val="Normal"/>
    <w:uiPriority w:val="99"/>
    <w:qFormat/>
    <w:rsid w:val="00FB41C4"/>
    <w:pPr>
      <w:ind w:left="288" w:right="288"/>
    </w:pPr>
    <w:rPr>
      <w:rFonts w:eastAsia="Times New Roman"/>
    </w:rPr>
  </w:style>
  <w:style w:type="paragraph" w:customStyle="1" w:styleId="Caption3">
    <w:name w:val="Caption3"/>
    <w:basedOn w:val="Normal"/>
    <w:uiPriority w:val="99"/>
    <w:qFormat/>
    <w:rsid w:val="00FB41C4"/>
    <w:pPr>
      <w:spacing w:before="100" w:beforeAutospacing="1" w:after="100" w:afterAutospacing="1"/>
    </w:pPr>
    <w:rPr>
      <w:rFonts w:eastAsia="Times New Roman"/>
      <w:sz w:val="24"/>
      <w:szCs w:val="24"/>
    </w:rPr>
  </w:style>
  <w:style w:type="paragraph" w:customStyle="1" w:styleId="body-12-5">
    <w:name w:val="body-12-5"/>
    <w:basedOn w:val="Normal"/>
    <w:uiPriority w:val="99"/>
    <w:qFormat/>
    <w:rsid w:val="00FB41C4"/>
    <w:pPr>
      <w:spacing w:before="100" w:beforeAutospacing="1" w:after="100" w:afterAutospacing="1"/>
    </w:pPr>
    <w:rPr>
      <w:rFonts w:eastAsia="Times New Roman"/>
      <w:sz w:val="24"/>
      <w:szCs w:val="24"/>
    </w:rPr>
  </w:style>
  <w:style w:type="paragraph" w:customStyle="1" w:styleId="infuse">
    <w:name w:val="infuse"/>
    <w:basedOn w:val="Normal"/>
    <w:uiPriority w:val="99"/>
    <w:qFormat/>
    <w:rsid w:val="00FB41C4"/>
    <w:pPr>
      <w:spacing w:before="100" w:beforeAutospacing="1" w:after="100" w:afterAutospacing="1"/>
    </w:pPr>
    <w:rPr>
      <w:rFonts w:eastAsia="Times New Roman"/>
      <w:sz w:val="24"/>
      <w:szCs w:val="24"/>
    </w:rPr>
  </w:style>
  <w:style w:type="paragraph" w:customStyle="1" w:styleId="fontreg">
    <w:name w:val="font_reg"/>
    <w:basedOn w:val="Normal"/>
    <w:uiPriority w:val="99"/>
    <w:qFormat/>
    <w:rsid w:val="00FB41C4"/>
    <w:pPr>
      <w:spacing w:before="100" w:beforeAutospacing="1" w:after="100" w:afterAutospacing="1"/>
    </w:pPr>
    <w:rPr>
      <w:rFonts w:eastAsia="Times New Roman"/>
      <w:sz w:val="24"/>
      <w:szCs w:val="24"/>
    </w:rPr>
  </w:style>
  <w:style w:type="paragraph" w:customStyle="1" w:styleId="CITEF3">
    <w:name w:val="CITE F3"/>
    <w:uiPriority w:val="99"/>
    <w:qFormat/>
    <w:rsid w:val="00FB41C4"/>
    <w:pPr>
      <w:spacing w:after="0" w:line="240" w:lineRule="auto"/>
    </w:pPr>
    <w:rPr>
      <w:rFonts w:ascii="Georgia" w:eastAsia="SimSun" w:hAnsi="Georgia" w:cs="Times New Roman"/>
      <w:b/>
      <w:sz w:val="24"/>
      <w:szCs w:val="24"/>
      <w:lang w:eastAsia="zh-CN"/>
    </w:rPr>
  </w:style>
  <w:style w:type="paragraph" w:customStyle="1" w:styleId="hotroute1">
    <w:name w:val="hot route!"/>
    <w:basedOn w:val="Normal"/>
    <w:uiPriority w:val="99"/>
    <w:qFormat/>
    <w:rsid w:val="00FB41C4"/>
    <w:pPr>
      <w:ind w:left="144"/>
    </w:pPr>
    <w:rPr>
      <w:rFonts w:ascii="Cambria" w:eastAsia="Calibri" w:hAnsi="Cambria"/>
      <w:sz w:val="24"/>
    </w:rPr>
  </w:style>
  <w:style w:type="paragraph" w:customStyle="1" w:styleId="FreeFormA">
    <w:name w:val="Free Form A"/>
    <w:autoRedefine/>
    <w:uiPriority w:val="99"/>
    <w:qFormat/>
    <w:rsid w:val="00FB41C4"/>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FB41C4"/>
    <w:pPr>
      <w:spacing w:before="100" w:beforeAutospacing="1" w:after="100" w:afterAutospacing="1"/>
    </w:pPr>
    <w:rPr>
      <w:rFonts w:eastAsia="Times New Roman"/>
      <w:sz w:val="24"/>
      <w:szCs w:val="24"/>
    </w:rPr>
  </w:style>
  <w:style w:type="paragraph" w:customStyle="1" w:styleId="subheader">
    <w:name w:val="subheader"/>
    <w:basedOn w:val="Normal"/>
    <w:uiPriority w:val="99"/>
    <w:qFormat/>
    <w:rsid w:val="00FB41C4"/>
    <w:pPr>
      <w:spacing w:before="100" w:beforeAutospacing="1" w:after="100" w:afterAutospacing="1"/>
    </w:pPr>
    <w:rPr>
      <w:rFonts w:eastAsia="Times New Roman"/>
      <w:sz w:val="24"/>
      <w:szCs w:val="24"/>
    </w:rPr>
  </w:style>
  <w:style w:type="paragraph" w:customStyle="1" w:styleId="firstletter">
    <w:name w:val="firstletter"/>
    <w:basedOn w:val="Normal"/>
    <w:uiPriority w:val="99"/>
    <w:qFormat/>
    <w:rsid w:val="00FB41C4"/>
    <w:pPr>
      <w:spacing w:before="100" w:beforeAutospacing="1" w:after="100" w:afterAutospacing="1"/>
    </w:pPr>
    <w:rPr>
      <w:rFonts w:eastAsia="Times New Roman"/>
      <w:sz w:val="24"/>
      <w:szCs w:val="24"/>
    </w:rPr>
  </w:style>
  <w:style w:type="paragraph" w:customStyle="1" w:styleId="more">
    <w:name w:val="more"/>
    <w:basedOn w:val="Normal"/>
    <w:uiPriority w:val="99"/>
    <w:qFormat/>
    <w:rsid w:val="00FB41C4"/>
    <w:pPr>
      <w:spacing w:before="100" w:beforeAutospacing="1" w:after="100" w:afterAutospacing="1"/>
    </w:pPr>
    <w:rPr>
      <w:rFonts w:eastAsia="Times New Roman"/>
      <w:sz w:val="24"/>
      <w:szCs w:val="24"/>
    </w:rPr>
  </w:style>
  <w:style w:type="paragraph" w:customStyle="1" w:styleId="story">
    <w:name w:val="story"/>
    <w:basedOn w:val="Normal"/>
    <w:uiPriority w:val="99"/>
    <w:qFormat/>
    <w:rsid w:val="00FB41C4"/>
    <w:pPr>
      <w:spacing w:before="100" w:beforeAutospacing="1" w:after="100" w:afterAutospacing="1"/>
    </w:pPr>
    <w:rPr>
      <w:rFonts w:eastAsia="Times New Roman"/>
      <w:sz w:val="24"/>
      <w:szCs w:val="24"/>
    </w:rPr>
  </w:style>
  <w:style w:type="paragraph" w:customStyle="1" w:styleId="H1numbered">
    <w:name w:val="H1 numbered"/>
    <w:basedOn w:val="Normal"/>
    <w:uiPriority w:val="99"/>
    <w:qFormat/>
    <w:rsid w:val="00FB41C4"/>
    <w:pPr>
      <w:pageBreakBefore/>
      <w:widowControl w:val="0"/>
      <w:pBdr>
        <w:top w:val="single" w:sz="6" w:space="28" w:color="auto"/>
        <w:bottom w:val="single" w:sz="6" w:space="14" w:color="auto"/>
      </w:pBdr>
      <w:tabs>
        <w:tab w:val="num" w:pos="680"/>
      </w:tabs>
      <w:suppressAutoHyphens/>
      <w:autoSpaceDE w:val="0"/>
      <w:autoSpaceDN w:val="0"/>
      <w:adjustRightInd w:val="0"/>
      <w:spacing w:before="283" w:after="170" w:line="288" w:lineRule="auto"/>
      <w:ind w:left="680" w:hanging="680"/>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FB41C4"/>
    <w:pPr>
      <w:widowControl w:val="0"/>
      <w:tabs>
        <w:tab w:val="left" w:pos="567"/>
        <w:tab w:val="num" w:pos="792"/>
      </w:tabs>
      <w:suppressAutoHyphens/>
      <w:autoSpaceDE w:val="0"/>
      <w:autoSpaceDN w:val="0"/>
      <w:adjustRightInd w:val="0"/>
      <w:spacing w:before="170" w:line="288" w:lineRule="auto"/>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FB41C4"/>
    <w:pPr>
      <w:spacing w:before="100" w:beforeAutospacing="1" w:after="100" w:afterAutospacing="1"/>
    </w:pPr>
    <w:rPr>
      <w:rFonts w:eastAsia="Times New Roman"/>
      <w:sz w:val="24"/>
      <w:szCs w:val="24"/>
    </w:rPr>
  </w:style>
  <w:style w:type="paragraph" w:customStyle="1" w:styleId="image-caption">
    <w:name w:val="image-caption"/>
    <w:basedOn w:val="Normal"/>
    <w:uiPriority w:val="99"/>
    <w:qFormat/>
    <w:rsid w:val="00FB41C4"/>
    <w:pPr>
      <w:spacing w:before="100" w:beforeAutospacing="1" w:after="100" w:afterAutospacing="1"/>
    </w:pPr>
    <w:rPr>
      <w:rFonts w:eastAsia="Times New Roman"/>
      <w:sz w:val="24"/>
      <w:szCs w:val="24"/>
    </w:rPr>
  </w:style>
  <w:style w:type="paragraph" w:customStyle="1" w:styleId="imagecontain">
    <w:name w:val="imagecontain"/>
    <w:basedOn w:val="Normal"/>
    <w:uiPriority w:val="99"/>
    <w:qFormat/>
    <w:rsid w:val="00FB41C4"/>
    <w:pPr>
      <w:spacing w:before="100" w:beforeAutospacing="1" w:after="100" w:afterAutospacing="1"/>
    </w:pPr>
    <w:rPr>
      <w:rFonts w:eastAsia="Times New Roman"/>
      <w:sz w:val="24"/>
      <w:szCs w:val="24"/>
    </w:rPr>
  </w:style>
  <w:style w:type="paragraph" w:customStyle="1" w:styleId="CM62">
    <w:name w:val="CM62"/>
    <w:basedOn w:val="Normal"/>
    <w:next w:val="Normal"/>
    <w:uiPriority w:val="99"/>
    <w:qFormat/>
    <w:rsid w:val="00FB41C4"/>
    <w:pPr>
      <w:widowControl w:val="0"/>
      <w:autoSpaceDE w:val="0"/>
      <w:autoSpaceDN w:val="0"/>
      <w:adjustRightInd w:val="0"/>
      <w:spacing w:after="248"/>
    </w:pPr>
    <w:rPr>
      <w:rFonts w:ascii="Showcard Gothic" w:eastAsia="Times New Roman" w:hAnsi="Showcard Gothic"/>
      <w:sz w:val="24"/>
      <w:szCs w:val="24"/>
    </w:rPr>
  </w:style>
  <w:style w:type="paragraph" w:customStyle="1" w:styleId="CM63">
    <w:name w:val="CM63"/>
    <w:basedOn w:val="Normal"/>
    <w:next w:val="Normal"/>
    <w:uiPriority w:val="99"/>
    <w:qFormat/>
    <w:rsid w:val="00FB41C4"/>
    <w:pPr>
      <w:widowControl w:val="0"/>
      <w:autoSpaceDE w:val="0"/>
      <w:autoSpaceDN w:val="0"/>
      <w:adjustRightInd w:val="0"/>
      <w:spacing w:after="323"/>
    </w:pPr>
    <w:rPr>
      <w:rFonts w:ascii="Showcard Gothic" w:eastAsia="Times New Roman" w:hAnsi="Showcard Gothic"/>
      <w:sz w:val="24"/>
      <w:szCs w:val="24"/>
    </w:rPr>
  </w:style>
  <w:style w:type="paragraph" w:customStyle="1" w:styleId="CM23">
    <w:name w:val="CM23"/>
    <w:basedOn w:val="Default"/>
    <w:next w:val="Default"/>
    <w:uiPriority w:val="99"/>
    <w:qFormat/>
    <w:rsid w:val="00FB41C4"/>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FB41C4"/>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FB41C4"/>
    <w:pPr>
      <w:widowControl w:val="0"/>
      <w:spacing w:after="0" w:line="228" w:lineRule="atLeast"/>
    </w:pPr>
    <w:rPr>
      <w:rFonts w:ascii="Showcard Gothic" w:eastAsia="Times New Roman" w:hAnsi="Showcard Gothic" w:cs="Times New Roman"/>
      <w:sz w:val="24"/>
    </w:rPr>
  </w:style>
  <w:style w:type="paragraph" w:customStyle="1" w:styleId="StyleSmall11pt">
    <w:name w:val="Style Small + 11 pt"/>
    <w:uiPriority w:val="99"/>
    <w:qFormat/>
    <w:rsid w:val="00FB41C4"/>
    <w:pPr>
      <w:spacing w:after="200" w:line="240" w:lineRule="auto"/>
    </w:pPr>
    <w:rPr>
      <w:rFonts w:ascii="Times" w:eastAsia="Times New Roman" w:hAnsi="Times" w:cs="Times New Roman"/>
      <w:sz w:val="20"/>
    </w:rPr>
  </w:style>
  <w:style w:type="paragraph" w:customStyle="1" w:styleId="Smallfont0">
    <w:name w:val="Smallfont"/>
    <w:basedOn w:val="Normal"/>
    <w:uiPriority w:val="99"/>
    <w:qFormat/>
    <w:rsid w:val="00FB41C4"/>
    <w:rPr>
      <w:rFonts w:eastAsia="Times New Roman"/>
      <w:sz w:val="15"/>
    </w:rPr>
  </w:style>
  <w:style w:type="paragraph" w:customStyle="1" w:styleId="formatvorlage2">
    <w:name w:val="formatvorlage2"/>
    <w:basedOn w:val="Normal"/>
    <w:uiPriority w:val="99"/>
    <w:qFormat/>
    <w:rsid w:val="00FB41C4"/>
    <w:pPr>
      <w:spacing w:before="100" w:beforeAutospacing="1" w:after="100" w:afterAutospacing="1"/>
    </w:pPr>
    <w:rPr>
      <w:rFonts w:eastAsia="Calibri"/>
      <w:sz w:val="24"/>
    </w:rPr>
  </w:style>
  <w:style w:type="paragraph" w:customStyle="1" w:styleId="deck">
    <w:name w:val="deck"/>
    <w:basedOn w:val="Normal"/>
    <w:uiPriority w:val="99"/>
    <w:qFormat/>
    <w:rsid w:val="00FB41C4"/>
    <w:pPr>
      <w:spacing w:before="100" w:beforeAutospacing="1" w:after="100" w:afterAutospacing="1"/>
    </w:pPr>
    <w:rPr>
      <w:rFonts w:eastAsia="Times New Roman"/>
      <w:sz w:val="24"/>
      <w:szCs w:val="24"/>
    </w:rPr>
  </w:style>
  <w:style w:type="paragraph" w:customStyle="1" w:styleId="i1">
    <w:name w:val="i1"/>
    <w:basedOn w:val="Normal"/>
    <w:uiPriority w:val="99"/>
    <w:qFormat/>
    <w:rsid w:val="00FB41C4"/>
    <w:pPr>
      <w:spacing w:before="100" w:beforeAutospacing="1" w:after="100" w:afterAutospacing="1"/>
    </w:pPr>
    <w:rPr>
      <w:rFonts w:eastAsia="Times New Roman"/>
      <w:sz w:val="24"/>
      <w:szCs w:val="24"/>
    </w:rPr>
  </w:style>
  <w:style w:type="paragraph" w:customStyle="1" w:styleId="question">
    <w:name w:val="question"/>
    <w:basedOn w:val="Normal"/>
    <w:uiPriority w:val="99"/>
    <w:qFormat/>
    <w:rsid w:val="00FB41C4"/>
    <w:pPr>
      <w:spacing w:before="100" w:beforeAutospacing="1" w:after="100" w:afterAutospacing="1"/>
    </w:pPr>
    <w:rPr>
      <w:rFonts w:eastAsia="Times New Roman"/>
      <w:sz w:val="24"/>
      <w:szCs w:val="24"/>
    </w:rPr>
  </w:style>
  <w:style w:type="paragraph" w:customStyle="1" w:styleId="bodycopy">
    <w:name w:val="bodycopy"/>
    <w:basedOn w:val="Normal"/>
    <w:uiPriority w:val="99"/>
    <w:qFormat/>
    <w:rsid w:val="00FB41C4"/>
    <w:pPr>
      <w:spacing w:before="100" w:beforeAutospacing="1" w:after="100" w:afterAutospacing="1"/>
    </w:pPr>
    <w:rPr>
      <w:rFonts w:eastAsia="Times New Roman"/>
      <w:sz w:val="24"/>
      <w:szCs w:val="24"/>
    </w:rPr>
  </w:style>
  <w:style w:type="paragraph" w:customStyle="1" w:styleId="Fifth">
    <w:name w:val="Fifth"/>
    <w:basedOn w:val="Normal"/>
    <w:uiPriority w:val="99"/>
    <w:qFormat/>
    <w:rsid w:val="00FB41C4"/>
    <w:rPr>
      <w:rFonts w:ascii="Arial" w:eastAsia="Calibri" w:hAnsi="Arial"/>
    </w:rPr>
  </w:style>
  <w:style w:type="paragraph" w:customStyle="1" w:styleId="NoteLevel22">
    <w:name w:val="Note Level 22"/>
    <w:basedOn w:val="card"/>
    <w:next w:val="Normal"/>
    <w:uiPriority w:val="99"/>
    <w:qFormat/>
    <w:rsid w:val="00FB41C4"/>
    <w:pPr>
      <w:keepNext/>
    </w:pPr>
    <w:rPr>
      <w:rFonts w:ascii="Georgia" w:eastAsia="MS Gothic" w:hAnsi="Georgia"/>
      <w:szCs w:val="20"/>
    </w:rPr>
  </w:style>
  <w:style w:type="paragraph" w:customStyle="1" w:styleId="wp-caption-text">
    <w:name w:val="wp-caption-text"/>
    <w:basedOn w:val="Normal"/>
    <w:uiPriority w:val="99"/>
    <w:qFormat/>
    <w:rsid w:val="00FB41C4"/>
    <w:pPr>
      <w:spacing w:before="100" w:beforeAutospacing="1" w:after="100" w:afterAutospacing="1"/>
    </w:pPr>
    <w:rPr>
      <w:rFonts w:eastAsia="Times New Roman"/>
      <w:sz w:val="24"/>
      <w:szCs w:val="24"/>
    </w:rPr>
  </w:style>
  <w:style w:type="paragraph" w:customStyle="1" w:styleId="svarticle">
    <w:name w:val="svarticle"/>
    <w:basedOn w:val="Normal"/>
    <w:uiPriority w:val="99"/>
    <w:qFormat/>
    <w:rsid w:val="00FB41C4"/>
    <w:pPr>
      <w:spacing w:before="100" w:beforeAutospacing="1" w:after="100" w:afterAutospacing="1"/>
    </w:pPr>
    <w:rPr>
      <w:rFonts w:eastAsia="Times New Roman"/>
      <w:sz w:val="24"/>
      <w:szCs w:val="24"/>
    </w:rPr>
  </w:style>
  <w:style w:type="paragraph" w:customStyle="1" w:styleId="canvas-atom">
    <w:name w:val="canvas-atom"/>
    <w:basedOn w:val="Normal"/>
    <w:uiPriority w:val="99"/>
    <w:qFormat/>
    <w:rsid w:val="00FB41C4"/>
    <w:pPr>
      <w:spacing w:before="100" w:beforeAutospacing="1" w:after="100" w:afterAutospacing="1"/>
    </w:pPr>
    <w:rPr>
      <w:sz w:val="24"/>
    </w:rPr>
  </w:style>
  <w:style w:type="paragraph" w:customStyle="1" w:styleId="tweet-text">
    <w:name w:val="tweet-text"/>
    <w:basedOn w:val="Normal"/>
    <w:uiPriority w:val="99"/>
    <w:qFormat/>
    <w:rsid w:val="00FB41C4"/>
    <w:pPr>
      <w:spacing w:before="100" w:beforeAutospacing="1" w:after="100" w:afterAutospacing="1"/>
    </w:pPr>
  </w:style>
  <w:style w:type="paragraph" w:customStyle="1" w:styleId="description">
    <w:name w:val="description"/>
    <w:basedOn w:val="Normal"/>
    <w:uiPriority w:val="99"/>
    <w:qFormat/>
    <w:rsid w:val="00FB41C4"/>
    <w:pPr>
      <w:spacing w:before="100" w:beforeAutospacing="1" w:after="100" w:afterAutospacing="1"/>
    </w:pPr>
  </w:style>
  <w:style w:type="paragraph" w:customStyle="1" w:styleId="graf">
    <w:name w:val="graf"/>
    <w:basedOn w:val="Normal"/>
    <w:uiPriority w:val="99"/>
    <w:qFormat/>
    <w:rsid w:val="00FB41C4"/>
    <w:pPr>
      <w:spacing w:before="100" w:beforeAutospacing="1" w:after="100" w:afterAutospacing="1"/>
    </w:pPr>
  </w:style>
  <w:style w:type="paragraph" w:customStyle="1" w:styleId="column">
    <w:name w:val="column"/>
    <w:basedOn w:val="Normal"/>
    <w:uiPriority w:val="99"/>
    <w:qFormat/>
    <w:rsid w:val="00FB41C4"/>
    <w:pPr>
      <w:spacing w:before="100" w:beforeAutospacing="1" w:after="100" w:afterAutospacing="1"/>
    </w:pPr>
  </w:style>
  <w:style w:type="paragraph" w:customStyle="1" w:styleId="recirc-container">
    <w:name w:val="recirc-container"/>
    <w:basedOn w:val="Normal"/>
    <w:uiPriority w:val="99"/>
    <w:qFormat/>
    <w:rsid w:val="00FB41C4"/>
    <w:pPr>
      <w:spacing w:before="100" w:beforeAutospacing="1" w:after="100" w:afterAutospacing="1"/>
    </w:pPr>
    <w:rPr>
      <w:sz w:val="24"/>
    </w:rPr>
  </w:style>
  <w:style w:type="paragraph" w:customStyle="1" w:styleId="selectionshareable">
    <w:name w:val="selectionshareable"/>
    <w:basedOn w:val="Normal"/>
    <w:uiPriority w:val="99"/>
    <w:qFormat/>
    <w:rsid w:val="00FB41C4"/>
    <w:pPr>
      <w:spacing w:before="100" w:beforeAutospacing="1" w:after="100" w:afterAutospacing="1"/>
    </w:pPr>
    <w:rPr>
      <w:sz w:val="24"/>
    </w:rPr>
  </w:style>
  <w:style w:type="paragraph" w:customStyle="1" w:styleId="interstitial-link">
    <w:name w:val="interstitial-link"/>
    <w:basedOn w:val="Normal"/>
    <w:uiPriority w:val="99"/>
    <w:qFormat/>
    <w:rsid w:val="00FB41C4"/>
    <w:pPr>
      <w:spacing w:before="100" w:beforeAutospacing="1" w:after="100" w:afterAutospacing="1"/>
    </w:pPr>
    <w:rPr>
      <w:sz w:val="24"/>
    </w:rPr>
  </w:style>
  <w:style w:type="paragraph" w:customStyle="1" w:styleId="see-also">
    <w:name w:val="see-also"/>
    <w:basedOn w:val="Normal"/>
    <w:uiPriority w:val="99"/>
    <w:qFormat/>
    <w:rsid w:val="00FB41C4"/>
    <w:pPr>
      <w:spacing w:before="100" w:beforeAutospacing="1" w:after="100" w:afterAutospacing="1"/>
    </w:pPr>
    <w:rPr>
      <w:sz w:val="24"/>
    </w:rPr>
  </w:style>
  <w:style w:type="character" w:styleId="SubtleEmphasis">
    <w:name w:val="Subtle Emphasis"/>
    <w:uiPriority w:val="19"/>
    <w:qFormat/>
    <w:rsid w:val="00FB41C4"/>
    <w:rPr>
      <w:rFonts w:ascii="Georgia" w:hAnsi="Georgia" w:hint="default"/>
      <w:i/>
      <w:iCs/>
      <w:color w:val="808080"/>
    </w:rPr>
  </w:style>
  <w:style w:type="character" w:customStyle="1" w:styleId="apple-converted-space">
    <w:name w:val="apple-converted-space"/>
    <w:basedOn w:val="DefaultParagraphFont"/>
    <w:rsid w:val="00FB41C4"/>
  </w:style>
  <w:style w:type="character" w:customStyle="1" w:styleId="Style11pt">
    <w:name w:val="Style 11 pt"/>
    <w:basedOn w:val="DefaultParagraphFont"/>
    <w:rsid w:val="00FB41C4"/>
    <w:rPr>
      <w:sz w:val="20"/>
    </w:rPr>
  </w:style>
  <w:style w:type="character" w:customStyle="1" w:styleId="Style11ptUnderline">
    <w:name w:val="Style 11 pt Underline"/>
    <w:rsid w:val="00FB41C4"/>
    <w:rPr>
      <w:sz w:val="20"/>
      <w:u w:val="single"/>
    </w:rPr>
  </w:style>
  <w:style w:type="character" w:customStyle="1" w:styleId="StyleStyleUnderline311pt">
    <w:name w:val="Style Style Underline3 + 11 pt"/>
    <w:basedOn w:val="DefaultParagraphFont"/>
    <w:rsid w:val="00FB41C4"/>
    <w:rPr>
      <w:sz w:val="20"/>
      <w:u w:val="single"/>
    </w:rPr>
  </w:style>
  <w:style w:type="character" w:customStyle="1" w:styleId="StyleStyleUnderline311ptBold">
    <w:name w:val="Style Style Underline3 + 11 pt Bold"/>
    <w:basedOn w:val="DefaultParagraphFont"/>
    <w:rsid w:val="00FB41C4"/>
    <w:rPr>
      <w:b/>
      <w:bCs/>
      <w:sz w:val="20"/>
      <w:u w:val="single"/>
    </w:rPr>
  </w:style>
  <w:style w:type="character" w:customStyle="1" w:styleId="StyleStyleUnderline411pt">
    <w:name w:val="Style Style Underline4 + 11 pt"/>
    <w:basedOn w:val="DefaultParagraphFont"/>
    <w:rsid w:val="00FB41C4"/>
    <w:rPr>
      <w:sz w:val="20"/>
      <w:u w:val="single"/>
    </w:rPr>
  </w:style>
  <w:style w:type="character" w:customStyle="1" w:styleId="CharacterStyle1">
    <w:name w:val="Character Style 1"/>
    <w:rsid w:val="00FB41C4"/>
    <w:rPr>
      <w:sz w:val="22"/>
      <w:szCs w:val="22"/>
    </w:rPr>
  </w:style>
  <w:style w:type="character" w:customStyle="1" w:styleId="Emph">
    <w:name w:val="Emph"/>
    <w:basedOn w:val="DefaultParagraphFont"/>
    <w:uiPriority w:val="1"/>
    <w:qFormat/>
    <w:rsid w:val="00FB41C4"/>
    <w:rPr>
      <w:rFonts w:ascii="Arial" w:hAnsi="Arial" w:cs="Arial" w:hint="default"/>
      <w:b/>
      <w:bCs w:val="0"/>
      <w:sz w:val="20"/>
      <w:u w:val="single"/>
      <w:bdr w:val="single" w:sz="8" w:space="0" w:color="auto" w:frame="1"/>
    </w:rPr>
  </w:style>
  <w:style w:type="character" w:customStyle="1" w:styleId="DebateUnderline">
    <w:name w:val="Debate Underline"/>
    <w:qFormat/>
    <w:rsid w:val="00FB41C4"/>
    <w:rPr>
      <w:rFonts w:ascii="Times New Roman" w:hAnsi="Times New Roman" w:cs="Times New Roman" w:hint="default"/>
      <w:sz w:val="24"/>
      <w:u w:val="thick"/>
    </w:rPr>
  </w:style>
  <w:style w:type="character" w:customStyle="1" w:styleId="apple-style-span">
    <w:name w:val="apple-style-span"/>
    <w:rsid w:val="00FB41C4"/>
  </w:style>
  <w:style w:type="character" w:customStyle="1" w:styleId="tagChar2">
    <w:name w:val="tag Char2"/>
    <w:qFormat/>
    <w:rsid w:val="00FB41C4"/>
    <w:rPr>
      <w:rFonts w:ascii="Georgia" w:eastAsia="Times New Roman" w:hAnsi="Georgia" w:cs="Times New Roman" w:hint="default"/>
      <w:b/>
      <w:bCs w:val="0"/>
      <w:sz w:val="24"/>
      <w:szCs w:val="20"/>
      <w:lang w:val="x-none" w:eastAsia="x-none"/>
    </w:rPr>
  </w:style>
  <w:style w:type="character" w:customStyle="1" w:styleId="EmphasizeThis">
    <w:name w:val="EmphasizeThis"/>
    <w:rsid w:val="00FB41C4"/>
    <w:rPr>
      <w:rFonts w:ascii="Georgia" w:hAnsi="Georgia" w:hint="default"/>
      <w:b/>
      <w:bCs w:val="0"/>
      <w:iCs/>
      <w:sz w:val="24"/>
      <w:u w:val="thick"/>
    </w:rPr>
  </w:style>
  <w:style w:type="character" w:customStyle="1" w:styleId="cardchar00">
    <w:name w:val="cardchar0"/>
    <w:basedOn w:val="DefaultParagraphFont"/>
    <w:rsid w:val="00FB41C4"/>
  </w:style>
  <w:style w:type="character" w:customStyle="1" w:styleId="UnderlineBold">
    <w:name w:val="Underline + Bold"/>
    <w:uiPriority w:val="1"/>
    <w:qFormat/>
    <w:rsid w:val="00FB41C4"/>
    <w:rPr>
      <w:b/>
      <w:bCs w:val="0"/>
      <w:sz w:val="20"/>
      <w:u w:val="single"/>
    </w:rPr>
  </w:style>
  <w:style w:type="character" w:customStyle="1" w:styleId="UnderlineNon-bold">
    <w:name w:val="Underline Non - bold"/>
    <w:rsid w:val="00FB41C4"/>
    <w:rPr>
      <w:rFonts w:ascii="Times New Roman" w:hAnsi="Times New Roman" w:cs="Times New Roman" w:hint="default"/>
      <w:iCs/>
      <w:sz w:val="22"/>
      <w:u w:val="single"/>
    </w:rPr>
  </w:style>
  <w:style w:type="character" w:customStyle="1" w:styleId="UnderlineBold0">
    <w:name w:val="Underline Bold"/>
    <w:uiPriority w:val="6"/>
    <w:qFormat/>
    <w:rsid w:val="00FB41C4"/>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FB41C4"/>
    <w:rPr>
      <w:rFonts w:ascii="Bell MT" w:eastAsia="Times New Roman" w:hAnsi="Bell MT" w:hint="default"/>
      <w:bCs/>
      <w:iCs/>
      <w:sz w:val="22"/>
      <w:u w:val="single"/>
    </w:rPr>
  </w:style>
  <w:style w:type="character" w:customStyle="1" w:styleId="Heading5Char2">
    <w:name w:val="Heading 5 Char2"/>
    <w:rsid w:val="00FB41C4"/>
    <w:rPr>
      <w:rFonts w:ascii="Bell MT" w:eastAsia="Times New Roman" w:hAnsi="Bell MT" w:hint="default"/>
      <w:bCs/>
      <w:iCs/>
      <w:sz w:val="10"/>
      <w:szCs w:val="26"/>
    </w:rPr>
  </w:style>
  <w:style w:type="character" w:customStyle="1" w:styleId="Boxed">
    <w:name w:val="Boxed"/>
    <w:qFormat/>
    <w:rsid w:val="00FB41C4"/>
    <w:rPr>
      <w:rFonts w:ascii="Garamond" w:hAnsi="Garamond" w:hint="default"/>
      <w:b/>
      <w:bCs w:val="0"/>
      <w:sz w:val="22"/>
      <w:bdr w:val="single" w:sz="6" w:space="0" w:color="auto" w:frame="1"/>
    </w:rPr>
  </w:style>
  <w:style w:type="character" w:customStyle="1" w:styleId="Style2CharChar">
    <w:name w:val="Style2 Char Char"/>
    <w:rsid w:val="00FB41C4"/>
    <w:rPr>
      <w:u w:val="thick"/>
      <w:lang w:val="en-US" w:eastAsia="en-US" w:bidi="ar-SA"/>
    </w:rPr>
  </w:style>
  <w:style w:type="character" w:customStyle="1" w:styleId="underlinechar">
    <w:name w:val="underlinechar"/>
    <w:rsid w:val="00FB41C4"/>
  </w:style>
  <w:style w:type="character" w:customStyle="1" w:styleId="authordate0">
    <w:name w:val="authordate"/>
    <w:rsid w:val="00FB41C4"/>
  </w:style>
  <w:style w:type="character" w:customStyle="1" w:styleId="underline0">
    <w:name w:val="%underline"/>
    <w:qFormat/>
    <w:rsid w:val="00FB41C4"/>
    <w:rPr>
      <w:rFonts w:ascii="Times New Roman" w:hAnsi="Times New Roman" w:cs="Times New Roman" w:hint="default"/>
      <w:strike w:val="0"/>
      <w:dstrike w:val="0"/>
      <w:sz w:val="16"/>
      <w:u w:val="none"/>
      <w:effect w:val="none"/>
    </w:rPr>
  </w:style>
  <w:style w:type="character" w:customStyle="1" w:styleId="AUNDERLINE">
    <w:name w:val="AUNDERLINE"/>
    <w:qFormat/>
    <w:rsid w:val="00FB41C4"/>
    <w:rPr>
      <w:rFonts w:ascii="Times New Roman" w:hAnsi="Times New Roman" w:cs="Times New Roman" w:hint="default"/>
      <w:sz w:val="20"/>
      <w:u w:val="single"/>
    </w:rPr>
  </w:style>
  <w:style w:type="character" w:customStyle="1" w:styleId="verdana">
    <w:name w:val="verdana"/>
    <w:basedOn w:val="DefaultParagraphFont"/>
    <w:rsid w:val="00FB41C4"/>
  </w:style>
  <w:style w:type="character" w:customStyle="1" w:styleId="CitationCharChar">
    <w:name w:val="Citation Char Char"/>
    <w:rsid w:val="00FB41C4"/>
    <w:rPr>
      <w:rFonts w:ascii="Garamond" w:hAnsi="Garamond" w:hint="default"/>
      <w:szCs w:val="26"/>
      <w:lang w:val="en-US" w:eastAsia="en-US" w:bidi="ar-SA"/>
    </w:rPr>
  </w:style>
  <w:style w:type="character" w:customStyle="1" w:styleId="UnderlinedCharChar">
    <w:name w:val="Underlined Char Char"/>
    <w:rsid w:val="00FB41C4"/>
    <w:rPr>
      <w:rFonts w:ascii="Garamond" w:hAnsi="Garamond" w:hint="default"/>
      <w:szCs w:val="28"/>
      <w:u w:val="single"/>
      <w:lang w:val="en-US" w:eastAsia="en-US" w:bidi="ar-SA"/>
    </w:rPr>
  </w:style>
  <w:style w:type="character" w:customStyle="1" w:styleId="ssl0">
    <w:name w:val="ss_l0"/>
    <w:basedOn w:val="DefaultParagraphFont"/>
    <w:rsid w:val="00FB41C4"/>
  </w:style>
  <w:style w:type="character" w:customStyle="1" w:styleId="slug-doi">
    <w:name w:val="slug-doi"/>
    <w:basedOn w:val="DefaultParagraphFont"/>
    <w:rsid w:val="00FB41C4"/>
  </w:style>
  <w:style w:type="character" w:customStyle="1" w:styleId="slug-pub-date">
    <w:name w:val="slug-pub-date"/>
    <w:basedOn w:val="DefaultParagraphFont"/>
    <w:rsid w:val="00FB41C4"/>
  </w:style>
  <w:style w:type="character" w:customStyle="1" w:styleId="slug-vol">
    <w:name w:val="slug-vol"/>
    <w:basedOn w:val="DefaultParagraphFont"/>
    <w:rsid w:val="00FB41C4"/>
  </w:style>
  <w:style w:type="character" w:customStyle="1" w:styleId="slug-issue">
    <w:name w:val="slug-issue"/>
    <w:basedOn w:val="DefaultParagraphFont"/>
    <w:rsid w:val="00FB41C4"/>
  </w:style>
  <w:style w:type="character" w:customStyle="1" w:styleId="slug-pages">
    <w:name w:val="slug-pages"/>
    <w:basedOn w:val="DefaultParagraphFont"/>
    <w:rsid w:val="00FB41C4"/>
  </w:style>
  <w:style w:type="character" w:customStyle="1" w:styleId="af">
    <w:name w:val="af"/>
    <w:basedOn w:val="DefaultParagraphFont"/>
    <w:rsid w:val="00FB41C4"/>
  </w:style>
  <w:style w:type="character" w:customStyle="1" w:styleId="ab">
    <w:name w:val="ab"/>
    <w:basedOn w:val="DefaultParagraphFont"/>
    <w:rsid w:val="00FB41C4"/>
  </w:style>
  <w:style w:type="character" w:customStyle="1" w:styleId="em">
    <w:name w:val="em"/>
    <w:basedOn w:val="DefaultParagraphFont"/>
    <w:rsid w:val="00FB41C4"/>
  </w:style>
  <w:style w:type="character" w:customStyle="1" w:styleId="au">
    <w:name w:val="au"/>
    <w:basedOn w:val="DefaultParagraphFont"/>
    <w:rsid w:val="00FB41C4"/>
  </w:style>
  <w:style w:type="character" w:customStyle="1" w:styleId="ti">
    <w:name w:val="ti"/>
    <w:basedOn w:val="DefaultParagraphFont"/>
    <w:rsid w:val="00FB41C4"/>
  </w:style>
  <w:style w:type="character" w:customStyle="1" w:styleId="subheadblue">
    <w:name w:val="subhead_blue"/>
    <w:basedOn w:val="DefaultParagraphFont"/>
    <w:rsid w:val="00FB41C4"/>
  </w:style>
  <w:style w:type="character" w:customStyle="1" w:styleId="affiliation">
    <w:name w:val="affiliation"/>
    <w:basedOn w:val="DefaultParagraphFont"/>
    <w:rsid w:val="00FB41C4"/>
  </w:style>
  <w:style w:type="character" w:customStyle="1" w:styleId="slug-doi-wrapper">
    <w:name w:val="slug-doi-wrapper"/>
    <w:basedOn w:val="DefaultParagraphFont"/>
    <w:rsid w:val="00FB41C4"/>
  </w:style>
  <w:style w:type="character" w:customStyle="1" w:styleId="slug-metadata-noteahead-of-print">
    <w:name w:val="slug-metadata-note ahead-of-print"/>
    <w:basedOn w:val="DefaultParagraphFont"/>
    <w:rsid w:val="00FB41C4"/>
  </w:style>
  <w:style w:type="character" w:customStyle="1" w:styleId="slug-ahead-of-print-date">
    <w:name w:val="slug-ahead-of-print-date"/>
    <w:basedOn w:val="DefaultParagraphFont"/>
    <w:rsid w:val="00FB41C4"/>
  </w:style>
  <w:style w:type="character" w:customStyle="1" w:styleId="medium-bold">
    <w:name w:val="medium-bold"/>
    <w:basedOn w:val="DefaultParagraphFont"/>
    <w:rsid w:val="00FB41C4"/>
  </w:style>
  <w:style w:type="character" w:customStyle="1" w:styleId="updated-short-citation">
    <w:name w:val="updated-short-citation"/>
    <w:basedOn w:val="DefaultParagraphFont"/>
    <w:rsid w:val="00FB41C4"/>
  </w:style>
  <w:style w:type="character" w:customStyle="1" w:styleId="goohl0">
    <w:name w:val="goohl0"/>
    <w:basedOn w:val="DefaultParagraphFont"/>
    <w:rsid w:val="00FB41C4"/>
  </w:style>
  <w:style w:type="character" w:customStyle="1" w:styleId="CharChar6">
    <w:name w:val="Char Char6"/>
    <w:rsid w:val="00FB41C4"/>
    <w:rPr>
      <w:rFonts w:ascii="Arial" w:hAnsi="Arial" w:cs="Arial" w:hint="default"/>
      <w:bCs/>
      <w:sz w:val="16"/>
      <w:szCs w:val="26"/>
      <w:lang w:val="en-US" w:eastAsia="en-US" w:bidi="ar-SA"/>
    </w:rPr>
  </w:style>
  <w:style w:type="character" w:customStyle="1" w:styleId="CharChar3">
    <w:name w:val="Char Char3"/>
    <w:rsid w:val="00FB41C4"/>
    <w:rPr>
      <w:szCs w:val="24"/>
    </w:rPr>
  </w:style>
  <w:style w:type="character" w:customStyle="1" w:styleId="TagCharChar1">
    <w:name w:val="Tag Char Char1"/>
    <w:rsid w:val="00FB41C4"/>
    <w:rPr>
      <w:b/>
      <w:bCs w:val="0"/>
      <w:sz w:val="24"/>
      <w:szCs w:val="24"/>
      <w:lang w:val="en-US" w:eastAsia="en-US" w:bidi="ar-SA"/>
    </w:rPr>
  </w:style>
  <w:style w:type="character" w:customStyle="1" w:styleId="7TimesNewRoman">
    <w:name w:val="7 Times New Roman"/>
    <w:rsid w:val="00FB41C4"/>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FB41C4"/>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FB41C4"/>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FB41C4"/>
    <w:rPr>
      <w:rFonts w:ascii="Times New Roman" w:hAnsi="Times New Roman" w:cs="Times New Roman" w:hint="default"/>
      <w:strike w:val="0"/>
      <w:dstrike w:val="0"/>
      <w:sz w:val="14"/>
      <w:u w:val="none"/>
      <w:effect w:val="none"/>
    </w:rPr>
  </w:style>
  <w:style w:type="character" w:customStyle="1" w:styleId="F8-UnderlineBold">
    <w:name w:val="F8 - Underline/Bold"/>
    <w:rsid w:val="00FB41C4"/>
    <w:rPr>
      <w:rFonts w:ascii="Times New Roman" w:hAnsi="Times New Roman" w:cs="Times New Roman" w:hint="default"/>
      <w:b/>
      <w:bCs w:val="0"/>
      <w:sz w:val="20"/>
      <w:u w:val="single"/>
    </w:rPr>
  </w:style>
  <w:style w:type="character" w:customStyle="1" w:styleId="F7-SmallFont">
    <w:name w:val="F7 - Small Font"/>
    <w:rsid w:val="00FB41C4"/>
    <w:rPr>
      <w:rFonts w:ascii="Times New Roman" w:hAnsi="Times New Roman" w:cs="Times New Roman" w:hint="default"/>
      <w:sz w:val="14"/>
    </w:rPr>
  </w:style>
  <w:style w:type="character" w:customStyle="1" w:styleId="Brief-Bold">
    <w:name w:val="Brief - Bold"/>
    <w:rsid w:val="00FB41C4"/>
    <w:rPr>
      <w:rFonts w:ascii="Times New Roman" w:hAnsi="Times New Roman" w:cs="Times New Roman" w:hint="default"/>
      <w:b/>
      <w:bCs w:val="0"/>
    </w:rPr>
  </w:style>
  <w:style w:type="character" w:customStyle="1" w:styleId="Card-Underline">
    <w:name w:val="Card - Underline"/>
    <w:rsid w:val="00FB41C4"/>
    <w:rPr>
      <w:rFonts w:ascii="Times New Roman" w:hAnsi="Times New Roman" w:cs="Times New Roman" w:hint="default"/>
      <w:u w:val="single"/>
    </w:rPr>
  </w:style>
  <w:style w:type="character" w:customStyle="1" w:styleId="beriefunderline">
    <w:name w:val="berief = underline"/>
    <w:rsid w:val="00FB41C4"/>
    <w:rPr>
      <w:rFonts w:ascii="Times New Roman" w:eastAsia="Times New Roman" w:hAnsi="Times New Roman" w:cs="Times New Roman" w:hint="default"/>
      <w:sz w:val="20"/>
      <w:u w:val="single"/>
    </w:rPr>
  </w:style>
  <w:style w:type="character" w:customStyle="1" w:styleId="BoldText10pt">
    <w:name w:val="Bold Text 10 pt"/>
    <w:rsid w:val="00FB41C4"/>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FB41C4"/>
    <w:rPr>
      <w:i/>
      <w:iCs w:val="0"/>
    </w:rPr>
  </w:style>
  <w:style w:type="character" w:customStyle="1" w:styleId="eoeaheader">
    <w:name w:val="eoea_header"/>
    <w:basedOn w:val="DefaultParagraphFont"/>
    <w:rsid w:val="00FB41C4"/>
  </w:style>
  <w:style w:type="character" w:customStyle="1" w:styleId="SC4208902">
    <w:name w:val="SC.4.208902"/>
    <w:rsid w:val="00FB41C4"/>
    <w:rPr>
      <w:rFonts w:ascii="Century" w:hAnsi="Century" w:cs="Century" w:hint="default"/>
      <w:color w:val="000000"/>
      <w:sz w:val="22"/>
      <w:szCs w:val="22"/>
    </w:rPr>
  </w:style>
  <w:style w:type="character" w:customStyle="1" w:styleId="SC4208915">
    <w:name w:val="SC.4.208915"/>
    <w:rsid w:val="00FB41C4"/>
    <w:rPr>
      <w:rFonts w:ascii="Century" w:hAnsi="Century" w:cs="Century" w:hint="default"/>
      <w:color w:val="000000"/>
      <w:sz w:val="13"/>
      <w:szCs w:val="13"/>
    </w:rPr>
  </w:style>
  <w:style w:type="character" w:customStyle="1" w:styleId="SC273764">
    <w:name w:val="SC.2.73764"/>
    <w:rsid w:val="00FB41C4"/>
    <w:rPr>
      <w:rFonts w:ascii="Century" w:hAnsi="Century" w:cs="Century" w:hint="default"/>
      <w:color w:val="000000"/>
      <w:sz w:val="72"/>
      <w:szCs w:val="72"/>
    </w:rPr>
  </w:style>
  <w:style w:type="character" w:customStyle="1" w:styleId="SC273779">
    <w:name w:val="SC.2.73779"/>
    <w:rsid w:val="00FB41C4"/>
    <w:rPr>
      <w:rFonts w:ascii="Century" w:hAnsi="Century" w:cs="Century" w:hint="default"/>
      <w:color w:val="000000"/>
      <w:sz w:val="40"/>
      <w:szCs w:val="40"/>
    </w:rPr>
  </w:style>
  <w:style w:type="character" w:customStyle="1" w:styleId="SC273763">
    <w:name w:val="SC.2.73763"/>
    <w:rsid w:val="00FB41C4"/>
    <w:rPr>
      <w:rFonts w:ascii="Century" w:hAnsi="Century" w:cs="Century" w:hint="default"/>
      <w:b/>
      <w:bCs/>
      <w:color w:val="000000"/>
    </w:rPr>
  </w:style>
  <w:style w:type="character" w:customStyle="1" w:styleId="SC4208910">
    <w:name w:val="SC.4.208910"/>
    <w:rsid w:val="00FB41C4"/>
    <w:rPr>
      <w:rFonts w:ascii="Century" w:hAnsi="Century" w:cs="Century" w:hint="default"/>
      <w:color w:val="000000"/>
      <w:sz w:val="28"/>
      <w:szCs w:val="28"/>
    </w:rPr>
  </w:style>
  <w:style w:type="character" w:customStyle="1" w:styleId="SC4208911">
    <w:name w:val="SC.4.208911"/>
    <w:rsid w:val="00FB41C4"/>
    <w:rPr>
      <w:rFonts w:ascii="Century" w:hAnsi="Century" w:cs="Century" w:hint="default"/>
      <w:color w:val="000000"/>
    </w:rPr>
  </w:style>
  <w:style w:type="character" w:customStyle="1" w:styleId="articlesubtitle">
    <w:name w:val="article_sub_title"/>
    <w:basedOn w:val="DefaultParagraphFont"/>
    <w:rsid w:val="00FB41C4"/>
  </w:style>
  <w:style w:type="character" w:customStyle="1" w:styleId="newsdate2">
    <w:name w:val="news_date2"/>
    <w:basedOn w:val="DefaultParagraphFont"/>
    <w:rsid w:val="00FB41C4"/>
  </w:style>
  <w:style w:type="character" w:customStyle="1" w:styleId="readarticleheader">
    <w:name w:val="readarticleheader"/>
    <w:basedOn w:val="DefaultParagraphFont"/>
    <w:rsid w:val="00FB41C4"/>
  </w:style>
  <w:style w:type="character" w:customStyle="1" w:styleId="hit">
    <w:name w:val="hit"/>
    <w:basedOn w:val="DefaultParagraphFont"/>
    <w:rsid w:val="00FB41C4"/>
  </w:style>
  <w:style w:type="character" w:customStyle="1" w:styleId="UnderlineChar2">
    <w:name w:val="Underline Char2"/>
    <w:rsid w:val="00FB41C4"/>
    <w:rPr>
      <w:rFonts w:ascii="Trebuchet MS" w:hAnsi="Trebuchet MS" w:hint="default"/>
      <w:u w:val="thick"/>
      <w:lang w:val="en-US" w:eastAsia="zh-CN" w:bidi="ar-SA"/>
    </w:rPr>
  </w:style>
  <w:style w:type="character" w:customStyle="1" w:styleId="BoldUnderliningChar">
    <w:name w:val="Bold Underlining Char"/>
    <w:rsid w:val="00FB41C4"/>
    <w:rPr>
      <w:rFonts w:ascii="Arial Narrow" w:eastAsia="Times New Roman" w:hAnsi="Arial Narrow" w:hint="default"/>
      <w:b/>
      <w:bCs w:val="0"/>
      <w:szCs w:val="24"/>
      <w:u w:val="single"/>
      <w:lang w:val="en-GB" w:eastAsia="en-US" w:bidi="ar-SA"/>
    </w:rPr>
  </w:style>
  <w:style w:type="character" w:customStyle="1" w:styleId="medium-normal1">
    <w:name w:val="medium-normal1"/>
    <w:rsid w:val="00FB41C4"/>
    <w:rPr>
      <w:rFonts w:ascii="Arial" w:hAnsi="Arial" w:cs="Arial" w:hint="default"/>
      <w:b w:val="0"/>
      <w:bCs w:val="0"/>
      <w:i w:val="0"/>
      <w:iCs w:val="0"/>
      <w:sz w:val="20"/>
      <w:szCs w:val="20"/>
    </w:rPr>
  </w:style>
  <w:style w:type="character" w:customStyle="1" w:styleId="UnderlinedCardChar0">
    <w:name w:val="Underlined Card Char"/>
    <w:rsid w:val="00FB41C4"/>
    <w:rPr>
      <w:rFonts w:ascii="Palatino Linotype" w:hAnsi="Palatino Linotype" w:hint="default"/>
      <w:u w:val="single"/>
      <w:lang w:val="en-US" w:eastAsia="en-US" w:bidi="ar-SA"/>
    </w:rPr>
  </w:style>
  <w:style w:type="character" w:customStyle="1" w:styleId="BoldText12pt">
    <w:name w:val="Bold Text 12 pt"/>
    <w:autoRedefine/>
    <w:rsid w:val="00FB41C4"/>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FB41C4"/>
    <w:rPr>
      <w:b/>
      <w:bCs w:val="0"/>
      <w:sz w:val="24"/>
    </w:rPr>
  </w:style>
  <w:style w:type="character" w:customStyle="1" w:styleId="Style10ptUnderline">
    <w:name w:val="Style 10 pt Underline"/>
    <w:rsid w:val="00FB41C4"/>
    <w:rPr>
      <w:sz w:val="20"/>
      <w:u w:val="single"/>
    </w:rPr>
  </w:style>
  <w:style w:type="character" w:customStyle="1" w:styleId="char">
    <w:name w:val="char"/>
    <w:basedOn w:val="DefaultParagraphFont"/>
    <w:rsid w:val="00FB41C4"/>
  </w:style>
  <w:style w:type="character" w:customStyle="1" w:styleId="UnderlineCharCharCharCharCharChar">
    <w:name w:val="Underline Char Char Char Char Char Char"/>
    <w:rsid w:val="00FB41C4"/>
    <w:rPr>
      <w:rFonts w:ascii="Arial Narrow" w:hAnsi="Arial Narrow" w:hint="default"/>
      <w:szCs w:val="24"/>
      <w:u w:val="single"/>
      <w:lang w:val="en-US" w:eastAsia="en-US" w:bidi="ar-SA"/>
    </w:rPr>
  </w:style>
  <w:style w:type="character" w:customStyle="1" w:styleId="klink">
    <w:name w:val="klink"/>
    <w:basedOn w:val="DefaultParagraphFont"/>
    <w:rsid w:val="00FB41C4"/>
  </w:style>
  <w:style w:type="character" w:customStyle="1" w:styleId="hdr">
    <w:name w:val="hdr"/>
    <w:basedOn w:val="DefaultParagraphFont"/>
    <w:rsid w:val="00FB41C4"/>
  </w:style>
  <w:style w:type="character" w:customStyle="1" w:styleId="date1">
    <w:name w:val="date1"/>
    <w:basedOn w:val="DefaultParagraphFont"/>
    <w:rsid w:val="00FB41C4"/>
  </w:style>
  <w:style w:type="character" w:customStyle="1" w:styleId="bolding1">
    <w:name w:val="bolding1"/>
    <w:rsid w:val="00FB41C4"/>
    <w:rPr>
      <w:b/>
      <w:bCs/>
    </w:rPr>
  </w:style>
  <w:style w:type="character" w:customStyle="1" w:styleId="bookoptions1">
    <w:name w:val="book_options1"/>
    <w:rsid w:val="00FB41C4"/>
    <w:rPr>
      <w:b/>
      <w:bCs/>
      <w:color w:val="333366"/>
    </w:rPr>
  </w:style>
  <w:style w:type="character" w:customStyle="1" w:styleId="descriptionblock">
    <w:name w:val="description block"/>
    <w:basedOn w:val="DefaultParagraphFont"/>
    <w:rsid w:val="00FB41C4"/>
  </w:style>
  <w:style w:type="character" w:customStyle="1" w:styleId="detailsboxblock">
    <w:name w:val="detailsbox block"/>
    <w:basedOn w:val="DefaultParagraphFont"/>
    <w:rsid w:val="00FB41C4"/>
  </w:style>
  <w:style w:type="character" w:customStyle="1" w:styleId="Char3">
    <w:name w:val="Char3"/>
    <w:rsid w:val="00FB41C4"/>
    <w:rPr>
      <w:rFonts w:ascii="Arial" w:hAnsi="Arial" w:cs="Arial" w:hint="default"/>
      <w:bCs/>
      <w:u w:val="thick"/>
      <w:lang w:val="en-US" w:eastAsia="en-US" w:bidi="ar-SA"/>
    </w:rPr>
  </w:style>
  <w:style w:type="character" w:customStyle="1" w:styleId="MicroTextChar0">
    <w:name w:val="MicroText Char"/>
    <w:rsid w:val="00FB41C4"/>
    <w:rPr>
      <w:sz w:val="12"/>
      <w:lang w:val="en-GB" w:eastAsia="en-US" w:bidi="ar-SA"/>
    </w:rPr>
  </w:style>
  <w:style w:type="character" w:customStyle="1" w:styleId="CardsFont6ptChar">
    <w:name w:val="Cards + Font: 6 pt Char"/>
    <w:rsid w:val="00FB41C4"/>
    <w:rPr>
      <w:sz w:val="12"/>
      <w:szCs w:val="24"/>
      <w:lang w:val="en-US" w:eastAsia="en-US" w:bidi="ar-SA"/>
    </w:rPr>
  </w:style>
  <w:style w:type="character" w:customStyle="1" w:styleId="CitesChar0">
    <w:name w:val="Cites Char"/>
    <w:rsid w:val="00FB41C4"/>
    <w:rPr>
      <w:b/>
      <w:bCs/>
      <w:szCs w:val="24"/>
      <w:lang w:val="en-US" w:eastAsia="en-US" w:bidi="ar-SA"/>
    </w:rPr>
  </w:style>
  <w:style w:type="character" w:customStyle="1" w:styleId="NothingChar">
    <w:name w:val="Nothing Char"/>
    <w:rsid w:val="00FB41C4"/>
    <w:rPr>
      <w:lang w:val="en-US" w:eastAsia="en-US" w:bidi="ar-SA"/>
    </w:rPr>
  </w:style>
  <w:style w:type="character" w:customStyle="1" w:styleId="texto11">
    <w:name w:val="texto11"/>
    <w:rsid w:val="00FB41C4"/>
    <w:rPr>
      <w:rFonts w:ascii="Arial" w:hAnsi="Arial" w:cs="Arial" w:hint="default"/>
      <w:b w:val="0"/>
      <w:bCs w:val="0"/>
      <w:i w:val="0"/>
      <w:iCs w:val="0"/>
      <w:caps w:val="0"/>
      <w:color w:val="000000"/>
      <w:sz w:val="26"/>
      <w:szCs w:val="26"/>
    </w:rPr>
  </w:style>
  <w:style w:type="character" w:customStyle="1" w:styleId="CardTagChar">
    <w:name w:val="Card Tag Char"/>
    <w:rsid w:val="00FB41C4"/>
    <w:rPr>
      <w:rFonts w:ascii="Arial Narrow" w:hAnsi="Arial Narrow" w:hint="default"/>
      <w:b/>
      <w:bCs w:val="0"/>
      <w:sz w:val="24"/>
      <w:szCs w:val="24"/>
      <w:lang w:val="en-US" w:eastAsia="en-US" w:bidi="ar-SA"/>
    </w:rPr>
  </w:style>
  <w:style w:type="character" w:customStyle="1" w:styleId="term1">
    <w:name w:val="term1"/>
    <w:rsid w:val="00FB41C4"/>
    <w:rPr>
      <w:b/>
      <w:bCs/>
    </w:rPr>
  </w:style>
  <w:style w:type="character" w:customStyle="1" w:styleId="DebateCiteCharCharChar">
    <w:name w:val="Debate Cite Char Char Char"/>
    <w:rsid w:val="00FB41C4"/>
    <w:rPr>
      <w:b/>
      <w:bCs w:val="0"/>
      <w:sz w:val="32"/>
      <w:szCs w:val="32"/>
      <w:lang w:val="en-US" w:eastAsia="en-US" w:bidi="ar-SA"/>
    </w:rPr>
  </w:style>
  <w:style w:type="character" w:customStyle="1" w:styleId="term">
    <w:name w:val="term"/>
    <w:basedOn w:val="DefaultParagraphFont"/>
    <w:rsid w:val="00FB41C4"/>
  </w:style>
  <w:style w:type="character" w:customStyle="1" w:styleId="TagChar3">
    <w:name w:val="Tag Char3"/>
    <w:rsid w:val="00FB41C4"/>
    <w:rPr>
      <w:rFonts w:ascii="Palatino Linotype" w:hAnsi="Palatino Linotype" w:hint="default"/>
      <w:b/>
      <w:bCs w:val="0"/>
      <w:sz w:val="24"/>
      <w:szCs w:val="24"/>
      <w:lang w:val="en-US" w:eastAsia="en-US" w:bidi="ar-SA"/>
    </w:rPr>
  </w:style>
  <w:style w:type="character" w:customStyle="1" w:styleId="Style10ptBold">
    <w:name w:val="Style 10 pt Bold"/>
    <w:rsid w:val="00FB41C4"/>
    <w:rPr>
      <w:b/>
      <w:bCs/>
      <w:sz w:val="20"/>
    </w:rPr>
  </w:style>
  <w:style w:type="character" w:customStyle="1" w:styleId="text9">
    <w:name w:val="text9"/>
    <w:basedOn w:val="DefaultParagraphFont"/>
    <w:rsid w:val="00FB41C4"/>
  </w:style>
  <w:style w:type="character" w:customStyle="1" w:styleId="text21">
    <w:name w:val="text21"/>
    <w:basedOn w:val="DefaultParagraphFont"/>
    <w:rsid w:val="00FB41C4"/>
  </w:style>
  <w:style w:type="character" w:customStyle="1" w:styleId="text19">
    <w:name w:val="text19"/>
    <w:basedOn w:val="DefaultParagraphFont"/>
    <w:rsid w:val="00FB41C4"/>
  </w:style>
  <w:style w:type="character" w:customStyle="1" w:styleId="pmterms11">
    <w:name w:val="pmterms11"/>
    <w:rsid w:val="00FB41C4"/>
    <w:rPr>
      <w:b/>
      <w:bCs/>
      <w:i w:val="0"/>
      <w:iCs w:val="0"/>
      <w:color w:val="000000"/>
    </w:rPr>
  </w:style>
  <w:style w:type="character" w:customStyle="1" w:styleId="term2">
    <w:name w:val="term2"/>
    <w:rsid w:val="00FB41C4"/>
    <w:rPr>
      <w:b/>
      <w:bCs/>
    </w:rPr>
  </w:style>
  <w:style w:type="character" w:customStyle="1" w:styleId="pmterms12">
    <w:name w:val="pmterms12"/>
    <w:rsid w:val="00FB41C4"/>
    <w:rPr>
      <w:b/>
      <w:bCs/>
      <w:i w:val="0"/>
      <w:iCs w:val="0"/>
      <w:color w:val="000000"/>
    </w:rPr>
  </w:style>
  <w:style w:type="character" w:customStyle="1" w:styleId="ToReadChar">
    <w:name w:val="To Read Char"/>
    <w:rsid w:val="00FB41C4"/>
    <w:rPr>
      <w:rFonts w:ascii="Verdana" w:hAnsi="Verdana" w:hint="default"/>
      <w:b/>
      <w:bCs w:val="0"/>
      <w:szCs w:val="24"/>
      <w:u w:val="single"/>
      <w:lang w:val="en-US" w:eastAsia="en-US" w:bidi="ar-SA"/>
    </w:rPr>
  </w:style>
  <w:style w:type="character" w:customStyle="1" w:styleId="ToReadCharChar">
    <w:name w:val="To Read Char Char"/>
    <w:rsid w:val="00FB41C4"/>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FB41C4"/>
    <w:rPr>
      <w:b/>
      <w:bCs w:val="0"/>
      <w:szCs w:val="24"/>
      <w:u w:val="single"/>
      <w:lang w:val="en-US" w:eastAsia="en-US" w:bidi="ar-SA"/>
    </w:rPr>
  </w:style>
  <w:style w:type="character" w:customStyle="1" w:styleId="UnderlineChar1">
    <w:name w:val="Underline Char1"/>
    <w:rsid w:val="00FB41C4"/>
    <w:rPr>
      <w:szCs w:val="24"/>
      <w:u w:val="single"/>
      <w:lang w:val="en-US" w:eastAsia="en-US" w:bidi="ar-SA"/>
    </w:rPr>
  </w:style>
  <w:style w:type="character" w:customStyle="1" w:styleId="pmterms1">
    <w:name w:val="pmterms1"/>
    <w:basedOn w:val="DefaultParagraphFont"/>
    <w:rsid w:val="00FB41C4"/>
  </w:style>
  <w:style w:type="character" w:customStyle="1" w:styleId="title1">
    <w:name w:val="title1"/>
    <w:basedOn w:val="DefaultParagraphFont"/>
    <w:rsid w:val="00FB41C4"/>
  </w:style>
  <w:style w:type="character" w:customStyle="1" w:styleId="author0">
    <w:name w:val="author"/>
    <w:basedOn w:val="DefaultParagraphFont"/>
    <w:rsid w:val="00FB41C4"/>
  </w:style>
  <w:style w:type="character" w:customStyle="1" w:styleId="bio">
    <w:name w:val="bio"/>
    <w:basedOn w:val="DefaultParagraphFont"/>
    <w:rsid w:val="00FB41C4"/>
  </w:style>
  <w:style w:type="character" w:customStyle="1" w:styleId="storytextstyle">
    <w:name w:val="storytextstyle"/>
    <w:basedOn w:val="DefaultParagraphFont"/>
    <w:rsid w:val="00FB41C4"/>
  </w:style>
  <w:style w:type="character" w:customStyle="1" w:styleId="cardunderlinedCharChar">
    <w:name w:val="card underlined Char Char"/>
    <w:rsid w:val="00FB41C4"/>
    <w:rPr>
      <w:rFonts w:ascii="Arial" w:hAnsi="Arial" w:cs="Arial" w:hint="default"/>
      <w:sz w:val="22"/>
      <w:szCs w:val="24"/>
      <w:u w:val="single"/>
      <w:lang w:val="en-US" w:eastAsia="en-US" w:bidi="ar-SA"/>
    </w:rPr>
  </w:style>
  <w:style w:type="character" w:customStyle="1" w:styleId="Style2Char0">
    <w:name w:val="Style2 Char"/>
    <w:rsid w:val="00FB41C4"/>
    <w:rPr>
      <w:rFonts w:ascii="Book Antiqua" w:hAnsi="Book Antiqua" w:hint="default"/>
      <w:u w:val="thick"/>
      <w:lang w:val="en-US" w:eastAsia="en-US" w:bidi="ar-SA"/>
    </w:rPr>
  </w:style>
  <w:style w:type="character" w:customStyle="1" w:styleId="Style2Char1">
    <w:name w:val="Style2 Char1"/>
    <w:rsid w:val="00FB41C4"/>
    <w:rPr>
      <w:rFonts w:ascii="Book Antiqua" w:hAnsi="Book Antiqua" w:hint="default"/>
      <w:szCs w:val="24"/>
      <w:u w:val="thick"/>
      <w:lang w:val="en-US" w:eastAsia="en-US" w:bidi="ar-SA"/>
    </w:rPr>
  </w:style>
  <w:style w:type="character" w:customStyle="1" w:styleId="Style1Char1">
    <w:name w:val="Style1 Char1"/>
    <w:rsid w:val="00FB41C4"/>
    <w:rPr>
      <w:rFonts w:ascii="Book Antiqua" w:hAnsi="Book Antiqua" w:hint="default"/>
      <w:sz w:val="16"/>
      <w:szCs w:val="16"/>
      <w:lang w:val="en-US" w:eastAsia="en-US" w:bidi="ar-SA"/>
    </w:rPr>
  </w:style>
  <w:style w:type="character" w:customStyle="1" w:styleId="articlehead21">
    <w:name w:val="articlehead21"/>
    <w:rsid w:val="00FB41C4"/>
    <w:rPr>
      <w:rFonts w:ascii="Arial" w:hAnsi="Arial" w:cs="Arial" w:hint="default"/>
      <w:b/>
      <w:bCs/>
      <w:color w:val="660000"/>
      <w:sz w:val="20"/>
      <w:szCs w:val="20"/>
    </w:rPr>
  </w:style>
  <w:style w:type="character" w:customStyle="1" w:styleId="BoldandUnderlineChar2Char1">
    <w:name w:val="Bold and Underline Char2 Char1"/>
    <w:rsid w:val="00FB41C4"/>
    <w:rPr>
      <w:b/>
      <w:bCs w:val="0"/>
      <w:szCs w:val="24"/>
      <w:u w:val="single"/>
      <w:lang w:val="en-US" w:eastAsia="en-US" w:bidi="ar-SA"/>
    </w:rPr>
  </w:style>
  <w:style w:type="character" w:customStyle="1" w:styleId="BoldUnderlineChar0">
    <w:name w:val="BoldUnderline Char"/>
    <w:rsid w:val="00FB41C4"/>
    <w:rPr>
      <w:b/>
      <w:bCs w:val="0"/>
      <w:szCs w:val="24"/>
      <w:u w:val="single"/>
      <w:lang w:val="en-US" w:eastAsia="en-US" w:bidi="ar-SA"/>
    </w:rPr>
  </w:style>
  <w:style w:type="character" w:customStyle="1" w:styleId="TagCiteChar1">
    <w:name w:val="Tag/Cite Char1"/>
    <w:rsid w:val="00FB41C4"/>
    <w:rPr>
      <w:b/>
      <w:bCs w:val="0"/>
      <w:lang w:val="en-US" w:eastAsia="en-US" w:bidi="ar-SA"/>
    </w:rPr>
  </w:style>
  <w:style w:type="character" w:customStyle="1" w:styleId="goohl2">
    <w:name w:val="goohl2"/>
    <w:basedOn w:val="DefaultParagraphFont"/>
    <w:rsid w:val="00FB41C4"/>
  </w:style>
  <w:style w:type="character" w:customStyle="1" w:styleId="Normal10">
    <w:name w:val="Normal1"/>
    <w:basedOn w:val="DefaultParagraphFont"/>
    <w:rsid w:val="00FB41C4"/>
  </w:style>
  <w:style w:type="character" w:customStyle="1" w:styleId="CardCharChar0">
    <w:name w:val="Card Char Char"/>
    <w:rsid w:val="00FB41C4"/>
    <w:rPr>
      <w:lang w:val="en-US" w:eastAsia="en-US" w:bidi="ar-SA"/>
    </w:rPr>
  </w:style>
  <w:style w:type="character" w:customStyle="1" w:styleId="BriefTitle1Char">
    <w:name w:val="Brief Title 1 Char"/>
    <w:rsid w:val="00FB41C4"/>
    <w:rPr>
      <w:b/>
      <w:bCs w:val="0"/>
      <w:u w:val="single"/>
      <w:lang w:val="en-US" w:eastAsia="en-US" w:bidi="ar-SA"/>
    </w:rPr>
  </w:style>
  <w:style w:type="character" w:customStyle="1" w:styleId="TagCiteCharChar">
    <w:name w:val="Tag/Cite Char Char"/>
    <w:rsid w:val="00FB41C4"/>
    <w:rPr>
      <w:b/>
      <w:bCs w:val="0"/>
      <w:lang w:val="en-US" w:eastAsia="en-US" w:bidi="ar-SA"/>
    </w:rPr>
  </w:style>
  <w:style w:type="character" w:customStyle="1" w:styleId="btx">
    <w:name w:val="btx"/>
    <w:basedOn w:val="DefaultParagraphFont"/>
    <w:rsid w:val="00FB41C4"/>
  </w:style>
  <w:style w:type="character" w:customStyle="1" w:styleId="prodgeneral1">
    <w:name w:val="prodgeneral1"/>
    <w:rsid w:val="00FB41C4"/>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FB41C4"/>
  </w:style>
  <w:style w:type="character" w:customStyle="1" w:styleId="summary1">
    <w:name w:val="summary1"/>
    <w:rsid w:val="00FB41C4"/>
    <w:rPr>
      <w:rFonts w:ascii="Arial" w:hAnsi="Arial" w:cs="Arial" w:hint="default"/>
      <w:sz w:val="18"/>
      <w:szCs w:val="18"/>
    </w:rPr>
  </w:style>
  <w:style w:type="character" w:customStyle="1" w:styleId="text3">
    <w:name w:val="text3"/>
    <w:basedOn w:val="DefaultParagraphFont"/>
    <w:rsid w:val="00FB41C4"/>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s Char,tag Ch"/>
    <w:qFormat/>
    <w:rsid w:val="00FB41C4"/>
    <w:rPr>
      <w:rFonts w:ascii="Palatino Linotype" w:hAnsi="Palatino Linotype" w:hint="default"/>
      <w:b/>
      <w:bCs w:val="0"/>
      <w:sz w:val="24"/>
      <w:szCs w:val="24"/>
      <w:lang w:val="en-US" w:eastAsia="en-US" w:bidi="ar-SA"/>
    </w:rPr>
  </w:style>
  <w:style w:type="character" w:customStyle="1" w:styleId="underline1">
    <w:name w:val="underline1"/>
    <w:rsid w:val="00FB41C4"/>
    <w:rPr>
      <w:rFonts w:ascii="Times New Roman" w:hAnsi="Times New Roman" w:cs="Times New Roman" w:hint="default"/>
      <w:sz w:val="20"/>
      <w:u w:val="single"/>
      <w:lang w:eastAsia="en-US"/>
    </w:rPr>
  </w:style>
  <w:style w:type="character" w:customStyle="1" w:styleId="CardTextUnderlinedChar">
    <w:name w:val="Card Text Underlined Char"/>
    <w:rsid w:val="00FB41C4"/>
    <w:rPr>
      <w:rFonts w:ascii="Arial Narrow" w:hAnsi="Arial Narrow" w:hint="default"/>
      <w:sz w:val="24"/>
      <w:szCs w:val="24"/>
      <w:u w:val="single"/>
      <w:lang w:val="en-US" w:eastAsia="en-US" w:bidi="ar-SA"/>
    </w:rPr>
  </w:style>
  <w:style w:type="character" w:customStyle="1" w:styleId="cardtextsmallChar">
    <w:name w:val="card text small Char"/>
    <w:rsid w:val="00FB41C4"/>
    <w:rPr>
      <w:rFonts w:ascii="Arial Narrow" w:hAnsi="Arial Narrow" w:hint="default"/>
      <w:sz w:val="16"/>
      <w:szCs w:val="24"/>
      <w:lang w:val="en-US" w:eastAsia="en-US" w:bidi="ar-SA"/>
    </w:rPr>
  </w:style>
  <w:style w:type="character" w:customStyle="1" w:styleId="countrytitle1">
    <w:name w:val="countrytitle1"/>
    <w:rsid w:val="00FB41C4"/>
    <w:rPr>
      <w:rFonts w:ascii="Verdana" w:hAnsi="Verdana" w:hint="default"/>
      <w:b/>
      <w:bCs/>
      <w:color w:val="293643"/>
      <w:sz w:val="24"/>
      <w:szCs w:val="24"/>
    </w:rPr>
  </w:style>
  <w:style w:type="character" w:customStyle="1" w:styleId="storyheader1">
    <w:name w:val="storyheader1"/>
    <w:rsid w:val="00FB41C4"/>
    <w:rPr>
      <w:rFonts w:ascii="Verdana" w:hAnsi="Verdana" w:hint="default"/>
      <w:b/>
      <w:bCs/>
      <w:color w:val="000000"/>
      <w:sz w:val="21"/>
      <w:szCs w:val="21"/>
    </w:rPr>
  </w:style>
  <w:style w:type="character" w:customStyle="1" w:styleId="cardunderlinedChar">
    <w:name w:val="card underlined Char"/>
    <w:rsid w:val="00FB41C4"/>
    <w:rPr>
      <w:rFonts w:ascii="Arial" w:hAnsi="Arial" w:cs="Arial" w:hint="default"/>
      <w:sz w:val="22"/>
      <w:szCs w:val="24"/>
      <w:u w:val="single"/>
      <w:lang w:val="en-US" w:eastAsia="en-US" w:bidi="ar-SA"/>
    </w:rPr>
  </w:style>
  <w:style w:type="character" w:customStyle="1" w:styleId="Style8pt">
    <w:name w:val="Style 8 pt"/>
    <w:rsid w:val="00FB41C4"/>
    <w:rPr>
      <w:sz w:val="16"/>
    </w:rPr>
  </w:style>
  <w:style w:type="character" w:customStyle="1" w:styleId="article1">
    <w:name w:val="article1"/>
    <w:rsid w:val="00FB41C4"/>
    <w:rPr>
      <w:rFonts w:ascii="Verdana" w:hAnsi="Verdana" w:hint="default"/>
      <w:color w:val="333333"/>
      <w:sz w:val="16"/>
      <w:szCs w:val="16"/>
    </w:rPr>
  </w:style>
  <w:style w:type="character" w:customStyle="1" w:styleId="Hyperlink6">
    <w:name w:val="Hyperlink6"/>
    <w:rsid w:val="00FB41C4"/>
    <w:rPr>
      <w:color w:val="3300CC"/>
      <w:u w:val="single"/>
    </w:rPr>
  </w:style>
  <w:style w:type="character" w:customStyle="1" w:styleId="story-posted-date1">
    <w:name w:val="story-posted-date1"/>
    <w:rsid w:val="00FB41C4"/>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FB41C4"/>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FB41C4"/>
  </w:style>
  <w:style w:type="character" w:customStyle="1" w:styleId="textmedium">
    <w:name w:val="textmedium"/>
    <w:basedOn w:val="DefaultParagraphFont"/>
    <w:rsid w:val="00FB41C4"/>
  </w:style>
  <w:style w:type="character" w:customStyle="1" w:styleId="citation1">
    <w:name w:val="citation1"/>
    <w:rsid w:val="00FB41C4"/>
    <w:rPr>
      <w:rFonts w:ascii="Verdana" w:hAnsi="Verdana" w:hint="default"/>
      <w:sz w:val="17"/>
      <w:szCs w:val="17"/>
    </w:rPr>
  </w:style>
  <w:style w:type="character" w:customStyle="1" w:styleId="hithighlite">
    <w:name w:val="hithighlite"/>
    <w:basedOn w:val="DefaultParagraphFont"/>
    <w:rsid w:val="00FB41C4"/>
  </w:style>
  <w:style w:type="character" w:customStyle="1" w:styleId="articlecontent">
    <w:name w:val="articlecontent"/>
    <w:basedOn w:val="DefaultParagraphFont"/>
    <w:rsid w:val="00FB41C4"/>
  </w:style>
  <w:style w:type="character" w:customStyle="1" w:styleId="fource1">
    <w:name w:val="fource1"/>
    <w:rsid w:val="00FB41C4"/>
    <w:rPr>
      <w:sz w:val="34"/>
      <w:szCs w:val="34"/>
    </w:rPr>
  </w:style>
  <w:style w:type="character" w:customStyle="1" w:styleId="Style3Char">
    <w:name w:val="Style3 Char"/>
    <w:rsid w:val="00FB41C4"/>
    <w:rPr>
      <w:rFonts w:ascii="Arial Narrow" w:hAnsi="Arial Narrow" w:hint="default"/>
      <w:b/>
      <w:bCs w:val="0"/>
      <w:sz w:val="22"/>
      <w:szCs w:val="24"/>
      <w:lang w:val="en-US" w:eastAsia="en-US" w:bidi="ar-SA"/>
    </w:rPr>
  </w:style>
  <w:style w:type="character" w:customStyle="1" w:styleId="LanguageStrikeChar">
    <w:name w:val="Language Strike Char"/>
    <w:rsid w:val="00FB41C4"/>
    <w:rPr>
      <w:rFonts w:ascii="Arial Narrow" w:hAnsi="Arial Narrow" w:hint="default"/>
      <w:strike/>
      <w:szCs w:val="24"/>
      <w:lang w:val="en-US" w:eastAsia="en-US" w:bidi="ar-SA"/>
    </w:rPr>
  </w:style>
  <w:style w:type="character" w:customStyle="1" w:styleId="normal11">
    <w:name w:val="normal1"/>
    <w:basedOn w:val="DefaultParagraphFont"/>
    <w:rsid w:val="00FB41C4"/>
  </w:style>
  <w:style w:type="character" w:customStyle="1" w:styleId="ds">
    <w:name w:val="ds"/>
    <w:basedOn w:val="DefaultParagraphFont"/>
    <w:rsid w:val="00FB41C4"/>
  </w:style>
  <w:style w:type="character" w:customStyle="1" w:styleId="caps">
    <w:name w:val="caps"/>
    <w:basedOn w:val="DefaultParagraphFont"/>
    <w:rsid w:val="00FB41C4"/>
  </w:style>
  <w:style w:type="character" w:customStyle="1" w:styleId="UnderliningChar1">
    <w:name w:val="Underlining Char1"/>
    <w:rsid w:val="00FB41C4"/>
    <w:rPr>
      <w:rFonts w:ascii="Arial Narrow" w:hAnsi="Arial Narrow" w:hint="default"/>
      <w:szCs w:val="24"/>
      <w:u w:val="single"/>
      <w:lang w:val="en-US" w:eastAsia="en-US" w:bidi="ar-SA"/>
    </w:rPr>
  </w:style>
  <w:style w:type="character" w:customStyle="1" w:styleId="UnderliningChar2">
    <w:name w:val="Underlining Char2"/>
    <w:rsid w:val="00FB41C4"/>
    <w:rPr>
      <w:rFonts w:ascii="Arial Narrow" w:hAnsi="Arial Narrow" w:hint="default"/>
      <w:szCs w:val="24"/>
      <w:u w:val="single"/>
      <w:lang w:val="en-US" w:eastAsia="en-US" w:bidi="ar-SA"/>
    </w:rPr>
  </w:style>
  <w:style w:type="character" w:customStyle="1" w:styleId="MicroTextChar1">
    <w:name w:val="MicroText Char1"/>
    <w:rsid w:val="00FB41C4"/>
    <w:rPr>
      <w:rFonts w:ascii="Arial Narrow" w:hAnsi="Arial Narrow" w:hint="default"/>
      <w:sz w:val="12"/>
      <w:szCs w:val="24"/>
      <w:lang w:val="en-US" w:eastAsia="en-US" w:bidi="ar-SA"/>
    </w:rPr>
  </w:style>
  <w:style w:type="character" w:customStyle="1" w:styleId="DefaultPara">
    <w:name w:val="Default Para"/>
    <w:rsid w:val="00FB41C4"/>
    <w:rPr>
      <w:sz w:val="20"/>
    </w:rPr>
  </w:style>
  <w:style w:type="character" w:customStyle="1" w:styleId="SYSHYPERTEXT">
    <w:name w:val="SYS_HYPERTEXT"/>
    <w:rsid w:val="00FB41C4"/>
    <w:rPr>
      <w:color w:val="0000FF"/>
      <w:u w:val="single"/>
    </w:rPr>
  </w:style>
  <w:style w:type="character" w:customStyle="1" w:styleId="Hyperlink1">
    <w:name w:val="Hyperlink1"/>
    <w:rsid w:val="00FB41C4"/>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FB41C4"/>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FB41C4"/>
    <w:rPr>
      <w:rFonts w:ascii="Arial Narrow" w:hAnsi="Arial Narrow" w:hint="default"/>
      <w:noProof w:val="0"/>
      <w:szCs w:val="24"/>
      <w:u w:val="single"/>
      <w:lang w:val="en-US" w:eastAsia="en-US" w:bidi="ar-SA"/>
    </w:rPr>
  </w:style>
  <w:style w:type="character" w:customStyle="1" w:styleId="BlockHeading1Char">
    <w:name w:val="Block Heading 1 Char"/>
    <w:rsid w:val="00FB41C4"/>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FB41C4"/>
    <w:rPr>
      <w:rFonts w:ascii="Arial Narrow" w:hAnsi="Arial Narrow" w:hint="default"/>
      <w:b/>
      <w:bCs w:val="0"/>
      <w:sz w:val="26"/>
      <w:szCs w:val="24"/>
      <w:lang w:val="en-US" w:eastAsia="en-US" w:bidi="ar-SA"/>
    </w:rPr>
  </w:style>
  <w:style w:type="character" w:customStyle="1" w:styleId="CardText1Char">
    <w:name w:val="Card Text 1 Char"/>
    <w:rsid w:val="00FB41C4"/>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FB41C4"/>
    <w:rPr>
      <w:b/>
      <w:bCs w:val="0"/>
      <w:sz w:val="24"/>
      <w:szCs w:val="24"/>
      <w:u w:val="single"/>
      <w:lang w:val="en-US" w:eastAsia="en-US" w:bidi="ar-SA"/>
    </w:rPr>
  </w:style>
  <w:style w:type="character" w:customStyle="1" w:styleId="StyleTagTimesNewRomanChar">
    <w:name w:val="Style Tag + Times New Roman Char"/>
    <w:rsid w:val="00FB41C4"/>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FB41C4"/>
    <w:rPr>
      <w:rFonts w:ascii="Arial Narrow" w:hAnsi="Arial Narrow" w:cs="Arial" w:hint="default"/>
      <w:b/>
      <w:bCs/>
      <w:iCs/>
      <w:sz w:val="24"/>
      <w:szCs w:val="28"/>
      <w:lang w:val="en-US" w:eastAsia="en-US" w:bidi="ar-SA"/>
    </w:rPr>
  </w:style>
  <w:style w:type="character" w:customStyle="1" w:styleId="UnderliningCharChar">
    <w:name w:val="Underlining Char Char"/>
    <w:rsid w:val="00FB41C4"/>
    <w:rPr>
      <w:rFonts w:ascii="Arial Narrow" w:hAnsi="Arial Narrow" w:hint="default"/>
      <w:szCs w:val="24"/>
      <w:u w:val="single"/>
      <w:lang w:val="en-US" w:eastAsia="en-US" w:bidi="ar-SA"/>
    </w:rPr>
  </w:style>
  <w:style w:type="character" w:customStyle="1" w:styleId="StyleArialNarrow12ptBold">
    <w:name w:val="Style Arial Narrow 12 pt Bold"/>
    <w:rsid w:val="00FB41C4"/>
    <w:rPr>
      <w:rFonts w:ascii="Arial Narrow" w:hAnsi="Arial Narrow" w:hint="default"/>
      <w:b/>
      <w:bCs/>
      <w:sz w:val="24"/>
    </w:rPr>
  </w:style>
  <w:style w:type="character" w:customStyle="1" w:styleId="8pointChar">
    <w:name w:val="8 point Char"/>
    <w:rsid w:val="00FB41C4"/>
    <w:rPr>
      <w:sz w:val="16"/>
      <w:szCs w:val="24"/>
      <w:lang w:val="en-US" w:eastAsia="en-US" w:bidi="ar-SA"/>
    </w:rPr>
  </w:style>
  <w:style w:type="character" w:customStyle="1" w:styleId="Style1CharChar">
    <w:name w:val="Style1 Char Char"/>
    <w:rsid w:val="00FB41C4"/>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FB41C4"/>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FB41C4"/>
    <w:rPr>
      <w:noProof w:val="0"/>
      <w:u w:val="single"/>
      <w:lang w:val="en-US" w:eastAsia="en-US" w:bidi="ar-SA"/>
    </w:rPr>
  </w:style>
  <w:style w:type="character" w:customStyle="1" w:styleId="UnderlinedCharChar1">
    <w:name w:val="Underlined Char Char1"/>
    <w:rsid w:val="00FB41C4"/>
    <w:rPr>
      <w:rFonts w:ascii="Bell MT" w:eastAsia="Times New Roman" w:hAnsi="Bell MT" w:hint="default"/>
      <w:bCs/>
      <w:iCs/>
      <w:sz w:val="22"/>
      <w:u w:val="single"/>
    </w:rPr>
  </w:style>
  <w:style w:type="character" w:customStyle="1" w:styleId="Heading2CharChar2">
    <w:name w:val="Heading 2 Char Char2"/>
    <w:rsid w:val="00FB41C4"/>
    <w:rPr>
      <w:rFonts w:ascii="Arial" w:hAnsi="Arial" w:cs="Arial" w:hint="default"/>
      <w:b/>
      <w:bCs/>
      <w:iCs/>
      <w:sz w:val="22"/>
      <w:szCs w:val="28"/>
      <w:lang w:val="en-US" w:eastAsia="en-US" w:bidi="ar-SA"/>
    </w:rPr>
  </w:style>
  <w:style w:type="character" w:customStyle="1" w:styleId="doctitle">
    <w:name w:val="doctitle"/>
    <w:rsid w:val="00FB41C4"/>
  </w:style>
  <w:style w:type="character" w:customStyle="1" w:styleId="cardtext-underlined">
    <w:name w:val="card text- underlined"/>
    <w:rsid w:val="00FB41C4"/>
    <w:rPr>
      <w:rFonts w:ascii="Garamond" w:hAnsi="Garamond" w:hint="default"/>
      <w:u w:val="single"/>
    </w:rPr>
  </w:style>
  <w:style w:type="character" w:customStyle="1" w:styleId="stylestylebold12pt">
    <w:name w:val="stylestylebold12pt"/>
    <w:basedOn w:val="DefaultParagraphFont"/>
    <w:rsid w:val="00FB41C4"/>
  </w:style>
  <w:style w:type="character" w:customStyle="1" w:styleId="styleboldunderline">
    <w:name w:val="styleboldunderline"/>
    <w:basedOn w:val="DefaultParagraphFont"/>
    <w:rsid w:val="00FB41C4"/>
  </w:style>
  <w:style w:type="character" w:customStyle="1" w:styleId="CardsFont12pt0">
    <w:name w:val="Cards + Font 12pt"/>
    <w:basedOn w:val="CardsChar"/>
    <w:uiPriority w:val="1"/>
    <w:rsid w:val="00FB41C4"/>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FB41C4"/>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FB41C4"/>
    <w:rPr>
      <w:rFonts w:ascii="Times New Roman" w:hAnsi="Times New Roman" w:cs="Times New Roman" w:hint="default"/>
      <w:b w:val="0"/>
      <w:bCs w:val="0"/>
      <w:sz w:val="20"/>
      <w:u w:val="single"/>
    </w:rPr>
  </w:style>
  <w:style w:type="character" w:customStyle="1" w:styleId="Styleunderline11ptBold">
    <w:name w:val="Style underline + 11 pt Bold"/>
    <w:rsid w:val="00FB41C4"/>
    <w:rPr>
      <w:rFonts w:ascii="Times New Roman" w:hAnsi="Times New Roman" w:cs="Times New Roman" w:hint="default"/>
      <w:b/>
      <w:bCs w:val="0"/>
      <w:sz w:val="20"/>
      <w:u w:val="single"/>
    </w:rPr>
  </w:style>
  <w:style w:type="character" w:customStyle="1" w:styleId="st">
    <w:name w:val="st"/>
    <w:basedOn w:val="DefaultParagraphFont"/>
    <w:rsid w:val="00FB41C4"/>
  </w:style>
  <w:style w:type="character" w:customStyle="1" w:styleId="-newsgate-macro-cci-bullet-">
    <w:name w:val="-newsgate-macro-cci-bullet-"/>
    <w:basedOn w:val="DefaultParagraphFont"/>
    <w:rsid w:val="00FB41C4"/>
  </w:style>
  <w:style w:type="character" w:customStyle="1" w:styleId="BriefTitleChar">
    <w:name w:val="Brief Title Char"/>
    <w:basedOn w:val="DefaultParagraphFont"/>
    <w:rsid w:val="00FB41C4"/>
    <w:rPr>
      <w:b/>
      <w:bCs w:val="0"/>
      <w:sz w:val="24"/>
      <w:szCs w:val="24"/>
      <w:u w:val="single"/>
      <w:lang w:val="en-US" w:eastAsia="en-US" w:bidi="ar-SA"/>
    </w:rPr>
  </w:style>
  <w:style w:type="character" w:customStyle="1" w:styleId="BriefTitle2Char">
    <w:name w:val="Brief Title 2 Char"/>
    <w:basedOn w:val="BriefTitleChar"/>
    <w:rsid w:val="00FB41C4"/>
    <w:rPr>
      <w:b/>
      <w:bCs w:val="0"/>
      <w:sz w:val="24"/>
      <w:szCs w:val="24"/>
      <w:u w:val="single"/>
      <w:lang w:val="en-US" w:eastAsia="en-US" w:bidi="ar-SA"/>
    </w:rPr>
  </w:style>
  <w:style w:type="character" w:customStyle="1" w:styleId="SmallText">
    <w:name w:val="Small Text"/>
    <w:basedOn w:val="DefaultParagraphFont"/>
    <w:rsid w:val="00FB41C4"/>
    <w:rPr>
      <w:rFonts w:ascii="Times New Roman" w:hAnsi="Times New Roman" w:cs="Times New Roman" w:hint="default"/>
      <w:strike w:val="0"/>
      <w:dstrike w:val="0"/>
      <w:sz w:val="16"/>
      <w:u w:val="none"/>
      <w:effect w:val="none"/>
    </w:rPr>
  </w:style>
  <w:style w:type="character" w:customStyle="1" w:styleId="StyleStyle4CharTimesNewRoman11pt1">
    <w:name w:val="Style Style4 Char + Times New Roman 11 pt1"/>
    <w:basedOn w:val="DefaultParagraphFont"/>
    <w:rsid w:val="00FB41C4"/>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FB41C4"/>
    <w:rPr>
      <w:rFonts w:ascii="Georgia" w:hAnsi="Georgia" w:hint="default"/>
      <w:b/>
      <w:bCs w:val="0"/>
      <w:sz w:val="24"/>
    </w:rPr>
  </w:style>
  <w:style w:type="character" w:customStyle="1" w:styleId="Heading3CharCharCharChar2">
    <w:name w:val="Heading 3 Char Char Char Char2"/>
    <w:basedOn w:val="DefaultParagraphFont"/>
    <w:rsid w:val="00FB41C4"/>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FB41C4"/>
    <w:rPr>
      <w:b/>
      <w:bCs/>
      <w:sz w:val="20"/>
      <w:u w:val="single"/>
    </w:rPr>
  </w:style>
  <w:style w:type="character" w:customStyle="1" w:styleId="StyleUnderline3">
    <w:name w:val="Style Underline3"/>
    <w:basedOn w:val="DefaultParagraphFont"/>
    <w:rsid w:val="00FB41C4"/>
    <w:rPr>
      <w:u w:val="single"/>
    </w:rPr>
  </w:style>
  <w:style w:type="character" w:customStyle="1" w:styleId="Style9ptUnderline2">
    <w:name w:val="Style 9 pt Underline2"/>
    <w:rsid w:val="00FB41C4"/>
    <w:rPr>
      <w:sz w:val="20"/>
      <w:u w:val="single"/>
    </w:rPr>
  </w:style>
  <w:style w:type="character" w:customStyle="1" w:styleId="Style9ptBoldUnderline">
    <w:name w:val="Style 9 pt Bold Underline"/>
    <w:rsid w:val="00FB41C4"/>
    <w:rPr>
      <w:b/>
      <w:bCs/>
      <w:sz w:val="20"/>
      <w:u w:val="single"/>
    </w:rPr>
  </w:style>
  <w:style w:type="character" w:customStyle="1" w:styleId="Author-Date">
    <w:name w:val="Author-Date"/>
    <w:qFormat/>
    <w:rsid w:val="00FB41C4"/>
    <w:rPr>
      <w:b/>
      <w:bCs w:val="0"/>
      <w:sz w:val="24"/>
    </w:rPr>
  </w:style>
  <w:style w:type="character" w:customStyle="1" w:styleId="Emphasis2">
    <w:name w:val="Emphasis 2"/>
    <w:uiPriority w:val="1"/>
    <w:qFormat/>
    <w:rsid w:val="00FB41C4"/>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FB41C4"/>
    <w:rPr>
      <w:rFonts w:ascii="Times New Roman" w:hAnsi="Times New Roman" w:cs="Times New Roman" w:hint="default"/>
      <w:sz w:val="24"/>
      <w:u w:val="single"/>
      <w:bdr w:val="none" w:sz="0" w:space="0" w:color="auto" w:frame="1"/>
      <w:shd w:val="clear" w:color="auto" w:fill="00FFFF"/>
    </w:rPr>
  </w:style>
  <w:style w:type="character" w:customStyle="1" w:styleId="A6">
    <w:name w:val="A6"/>
    <w:uiPriority w:val="99"/>
    <w:rsid w:val="00FB41C4"/>
    <w:rPr>
      <w:rFonts w:ascii="AGaramond" w:hAnsi="AGaramond" w:cs="AGaramond" w:hint="default"/>
      <w:color w:val="211D1E"/>
      <w:sz w:val="14"/>
      <w:szCs w:val="14"/>
    </w:rPr>
  </w:style>
  <w:style w:type="character" w:customStyle="1" w:styleId="aqj">
    <w:name w:val="aqj"/>
    <w:basedOn w:val="DefaultParagraphFont"/>
    <w:rsid w:val="00FB41C4"/>
  </w:style>
  <w:style w:type="character" w:customStyle="1" w:styleId="CharacterStyle2">
    <w:name w:val="Character Style 2"/>
    <w:uiPriority w:val="99"/>
    <w:rsid w:val="00FB41C4"/>
    <w:rPr>
      <w:sz w:val="20"/>
      <w:szCs w:val="20"/>
    </w:rPr>
  </w:style>
  <w:style w:type="character" w:customStyle="1" w:styleId="addmd">
    <w:name w:val="addmd"/>
    <w:basedOn w:val="DefaultParagraphFont"/>
    <w:rsid w:val="00FB41C4"/>
  </w:style>
  <w:style w:type="character" w:customStyle="1" w:styleId="Style11ptBoldUnderline">
    <w:name w:val="Style 11 pt Bold Underline"/>
    <w:basedOn w:val="DefaultParagraphFont"/>
    <w:rsid w:val="00FB41C4"/>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FB41C4"/>
    <w:rPr>
      <w:rFonts w:ascii="Arial" w:hAnsi="Arial" w:cs="Arial" w:hint="default"/>
      <w:bCs/>
      <w:szCs w:val="26"/>
      <w:u w:val="single"/>
      <w:lang w:val="en-US" w:eastAsia="en-US" w:bidi="ar-SA"/>
    </w:rPr>
  </w:style>
  <w:style w:type="character" w:customStyle="1" w:styleId="qlabel">
    <w:name w:val="q_label"/>
    <w:basedOn w:val="DefaultParagraphFont"/>
    <w:rsid w:val="00FB41C4"/>
  </w:style>
  <w:style w:type="character" w:customStyle="1" w:styleId="alabel">
    <w:name w:val="a_label"/>
    <w:basedOn w:val="DefaultParagraphFont"/>
    <w:rsid w:val="00FB41C4"/>
  </w:style>
  <w:style w:type="character" w:customStyle="1" w:styleId="Styleunderline9pt0">
    <w:name w:val="Style underline + 9 pt"/>
    <w:basedOn w:val="underline"/>
    <w:rsid w:val="00FB41C4"/>
    <w:rPr>
      <w:rFonts w:ascii="Georgia" w:hAnsi="Georgia" w:hint="default"/>
      <w:b/>
      <w:bCs w:val="0"/>
      <w:iCs w:val="0"/>
      <w:u w:val="single"/>
      <w:bdr w:val="single" w:sz="8" w:space="0" w:color="auto" w:frame="1"/>
    </w:rPr>
  </w:style>
  <w:style w:type="character" w:customStyle="1" w:styleId="StyleTimesNewRoman9pt">
    <w:name w:val="Style Times New Roman 9 pt"/>
    <w:basedOn w:val="DefaultParagraphFont"/>
    <w:rsid w:val="00FB41C4"/>
    <w:rPr>
      <w:rFonts w:ascii="Times New Roman" w:hAnsi="Times New Roman" w:cs="Times New Roman" w:hint="default"/>
      <w:sz w:val="20"/>
    </w:rPr>
  </w:style>
  <w:style w:type="character" w:customStyle="1" w:styleId="Styleunderline9pt1">
    <w:name w:val="Style underline + 9 pt1"/>
    <w:basedOn w:val="underline"/>
    <w:rsid w:val="00FB41C4"/>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FB41C4"/>
    <w:rPr>
      <w:b w:val="0"/>
      <w:bCs/>
      <w:sz w:val="20"/>
      <w:u w:val="single"/>
      <w:lang w:val="en-US" w:eastAsia="en-US" w:bidi="ar-SA"/>
    </w:rPr>
  </w:style>
  <w:style w:type="character" w:customStyle="1" w:styleId="Hyperlink23">
    <w:name w:val="Hyperlink23"/>
    <w:basedOn w:val="DefaultParagraphFont"/>
    <w:rsid w:val="00FB41C4"/>
    <w:rPr>
      <w:color w:val="3300CC"/>
      <w:u w:val="single"/>
    </w:rPr>
  </w:style>
  <w:style w:type="character" w:customStyle="1" w:styleId="body-text">
    <w:name w:val="body-text"/>
    <w:basedOn w:val="DefaultParagraphFont"/>
    <w:rsid w:val="00FB41C4"/>
  </w:style>
  <w:style w:type="character" w:customStyle="1" w:styleId="globalcontentbody">
    <w:name w:val="globalcontentbody"/>
    <w:basedOn w:val="DefaultParagraphFont"/>
    <w:rsid w:val="00FB41C4"/>
  </w:style>
  <w:style w:type="character" w:customStyle="1" w:styleId="Style11ptUnderlineBorderSinglesolidlineAuto05pt">
    <w:name w:val="Style 11 pt Underline Border: : (Single solid line Auto  0.5 pt..."/>
    <w:rsid w:val="00FB41C4"/>
    <w:rPr>
      <w:sz w:val="20"/>
      <w:u w:val="single"/>
      <w:bdr w:val="single" w:sz="4" w:space="0" w:color="auto" w:frame="1"/>
    </w:rPr>
  </w:style>
  <w:style w:type="character" w:customStyle="1" w:styleId="Styleterm111ptUnderline">
    <w:name w:val="Style term1 + 11 pt Underline"/>
    <w:basedOn w:val="term1"/>
    <w:rsid w:val="00FB41C4"/>
    <w:rPr>
      <w:b/>
      <w:bCs/>
      <w:sz w:val="20"/>
      <w:u w:val="single"/>
    </w:rPr>
  </w:style>
  <w:style w:type="character" w:customStyle="1" w:styleId="Style9pt">
    <w:name w:val="Style 9 pt"/>
    <w:basedOn w:val="DefaultParagraphFont"/>
    <w:rsid w:val="00FB41C4"/>
    <w:rPr>
      <w:rFonts w:ascii="Times New Roman" w:hAnsi="Times New Roman" w:cs="Times New Roman" w:hint="default"/>
      <w:sz w:val="20"/>
    </w:rPr>
  </w:style>
  <w:style w:type="character" w:customStyle="1" w:styleId="CharChar11">
    <w:name w:val="Char Char11"/>
    <w:basedOn w:val="DefaultParagraphFont"/>
    <w:rsid w:val="00FB41C4"/>
    <w:rPr>
      <w:rFonts w:ascii="Arial" w:hAnsi="Arial" w:cs="Arial" w:hint="default"/>
      <w:bCs/>
      <w:szCs w:val="26"/>
      <w:u w:val="single"/>
      <w:lang w:val="en-US" w:eastAsia="en-US" w:bidi="ar-SA"/>
    </w:rPr>
  </w:style>
  <w:style w:type="character" w:customStyle="1" w:styleId="authorbio">
    <w:name w:val="authorbio"/>
    <w:basedOn w:val="DefaultParagraphFont"/>
    <w:rsid w:val="00FB41C4"/>
  </w:style>
  <w:style w:type="character" w:customStyle="1" w:styleId="a">
    <w:name w:val="a"/>
    <w:basedOn w:val="DefaultParagraphFont"/>
    <w:rsid w:val="00FB41C4"/>
  </w:style>
  <w:style w:type="character" w:customStyle="1" w:styleId="StyleUnderline4">
    <w:name w:val="Style Underline4"/>
    <w:basedOn w:val="DefaultParagraphFont"/>
    <w:rsid w:val="00FB41C4"/>
    <w:rPr>
      <w:u w:val="single"/>
    </w:rPr>
  </w:style>
  <w:style w:type="character" w:customStyle="1" w:styleId="Emphasis20">
    <w:name w:val="Emphasis2"/>
    <w:rsid w:val="00FB41C4"/>
    <w:rPr>
      <w:rFonts w:ascii="Franklin Gothic Heavy" w:hAnsi="Franklin Gothic Heavy" w:hint="default"/>
      <w:iCs/>
      <w:u w:val="single"/>
    </w:rPr>
  </w:style>
  <w:style w:type="character" w:customStyle="1" w:styleId="UnderlinedChar0">
    <w:name w:val="Underlined Char"/>
    <w:basedOn w:val="CardTextChar1"/>
    <w:rsid w:val="00FB41C4"/>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FB41C4"/>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FB41C4"/>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FB41C4"/>
    <w:rPr>
      <w:sz w:val="20"/>
      <w:u w:val="single"/>
    </w:rPr>
  </w:style>
  <w:style w:type="character" w:customStyle="1" w:styleId="base">
    <w:name w:val="base"/>
    <w:basedOn w:val="DefaultParagraphFont"/>
    <w:rsid w:val="00FB41C4"/>
  </w:style>
  <w:style w:type="character" w:customStyle="1" w:styleId="part-of-speech">
    <w:name w:val="part-of-speech"/>
    <w:basedOn w:val="DefaultParagraphFont"/>
    <w:rsid w:val="00FB41C4"/>
  </w:style>
  <w:style w:type="character" w:customStyle="1" w:styleId="sep">
    <w:name w:val="sep"/>
    <w:basedOn w:val="DefaultParagraphFont"/>
    <w:rsid w:val="00FB41C4"/>
  </w:style>
  <w:style w:type="character" w:customStyle="1" w:styleId="pron">
    <w:name w:val="pron"/>
    <w:basedOn w:val="DefaultParagraphFont"/>
    <w:rsid w:val="00FB41C4"/>
  </w:style>
  <w:style w:type="character" w:customStyle="1" w:styleId="UnderlineCharChar1">
    <w:name w:val="Underline Char Char1"/>
    <w:basedOn w:val="DefaultParagraphFont"/>
    <w:rsid w:val="00FB41C4"/>
    <w:rPr>
      <w:u w:val="single"/>
      <w:lang w:val="en-US" w:eastAsia="en-US" w:bidi="ar-SA"/>
    </w:rPr>
  </w:style>
  <w:style w:type="character" w:customStyle="1" w:styleId="StyleUnderlineCharChar111pt">
    <w:name w:val="Style Underline Char Char1 + 11 pt"/>
    <w:basedOn w:val="UnderlineCharChar1"/>
    <w:rsid w:val="00FB41C4"/>
    <w:rPr>
      <w:rFonts w:ascii="Times New Roman" w:hAnsi="Times New Roman" w:cs="Times New Roman" w:hint="default"/>
      <w:sz w:val="20"/>
      <w:u w:val="single"/>
      <w:lang w:val="en-US" w:eastAsia="en-US" w:bidi="ar-SA"/>
    </w:rPr>
  </w:style>
  <w:style w:type="character" w:customStyle="1" w:styleId="Style9ptUnderline">
    <w:name w:val="Style 9 pt Underline"/>
    <w:basedOn w:val="DefaultParagraphFont"/>
    <w:rsid w:val="00FB41C4"/>
    <w:rPr>
      <w:sz w:val="22"/>
      <w:u w:val="single"/>
    </w:rPr>
  </w:style>
  <w:style w:type="character" w:customStyle="1" w:styleId="StyleUnderlineCharChar111ptBorderSinglesolidlineA">
    <w:name w:val="Style Underline Char Char1 + 11 pt Border: : (Single solid line A..."/>
    <w:basedOn w:val="UnderlineCharChar1"/>
    <w:rsid w:val="00FB41C4"/>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FB41C4"/>
    <w:rPr>
      <w:b/>
      <w:bCs/>
      <w:noProof w:val="0"/>
      <w:sz w:val="20"/>
      <w:u w:val="single"/>
      <w:lang w:val="en-US" w:eastAsia="en-US" w:bidi="ar-SA"/>
    </w:rPr>
  </w:style>
  <w:style w:type="character" w:customStyle="1" w:styleId="StyleunderlineArialNarrow9ptBold">
    <w:name w:val="Style underline + Arial Narrow 9 pt Bold"/>
    <w:basedOn w:val="underline"/>
    <w:rsid w:val="00FB41C4"/>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FB41C4"/>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FB41C4"/>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FB41C4"/>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FB41C4"/>
    <w:rPr>
      <w:rFonts w:ascii="Arial" w:hAnsi="Arial" w:cs="Arial" w:hint="default"/>
      <w:color w:val="000000"/>
      <w:sz w:val="10"/>
      <w:szCs w:val="22"/>
    </w:rPr>
  </w:style>
  <w:style w:type="character" w:customStyle="1" w:styleId="CharChar111">
    <w:name w:val="Char Char111"/>
    <w:basedOn w:val="DefaultParagraphFont"/>
    <w:rsid w:val="00FB41C4"/>
    <w:rPr>
      <w:rFonts w:ascii="Arial" w:hAnsi="Arial" w:cs="Arial" w:hint="default"/>
      <w:bCs/>
      <w:szCs w:val="26"/>
      <w:u w:val="single"/>
      <w:lang w:val="en-US" w:eastAsia="en-US" w:bidi="ar-SA"/>
    </w:rPr>
  </w:style>
  <w:style w:type="character" w:customStyle="1" w:styleId="AUnterdline">
    <w:name w:val="AUnterdline"/>
    <w:qFormat/>
    <w:rsid w:val="00FB41C4"/>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FB41C4"/>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FB41C4"/>
  </w:style>
  <w:style w:type="character" w:customStyle="1" w:styleId="StyleUnderline1">
    <w:name w:val="Style Underline1"/>
    <w:basedOn w:val="DefaultParagraphFont"/>
    <w:rsid w:val="00FB41C4"/>
    <w:rPr>
      <w:rFonts w:ascii="Times New Roman" w:hAnsi="Times New Roman" w:cs="Times New Roman" w:hint="default"/>
      <w:sz w:val="20"/>
      <w:u w:val="single"/>
    </w:rPr>
  </w:style>
  <w:style w:type="character" w:customStyle="1" w:styleId="DontRead">
    <w:name w:val="Don't Read"/>
    <w:qFormat/>
    <w:rsid w:val="00FB41C4"/>
    <w:rPr>
      <w:rFonts w:ascii="Times New Roman" w:hAnsi="Times New Roman" w:cs="Times New Roman" w:hint="default"/>
      <w:sz w:val="16"/>
    </w:rPr>
  </w:style>
  <w:style w:type="character" w:customStyle="1" w:styleId="Style11ptUnderline3">
    <w:name w:val="Style 11 pt Underline3"/>
    <w:rsid w:val="00FB41C4"/>
    <w:rPr>
      <w:sz w:val="20"/>
      <w:u w:val="single"/>
    </w:rPr>
  </w:style>
  <w:style w:type="character" w:customStyle="1" w:styleId="27">
    <w:name w:val="27"/>
    <w:rsid w:val="00FB41C4"/>
    <w:rPr>
      <w:rFonts w:ascii="Arial" w:hAnsi="Arial" w:cs="Arial" w:hint="default"/>
      <w:bCs/>
      <w:sz w:val="20"/>
      <w:u w:val="single"/>
      <w:lang w:val="en-US" w:eastAsia="en-US" w:bidi="ar-SA"/>
    </w:rPr>
  </w:style>
  <w:style w:type="character" w:customStyle="1" w:styleId="2">
    <w:name w:val="2"/>
    <w:rsid w:val="00FB41C4"/>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FB41C4"/>
    <w:rPr>
      <w:sz w:val="20"/>
      <w:u w:val="single"/>
    </w:rPr>
  </w:style>
  <w:style w:type="character" w:customStyle="1" w:styleId="Style9ptBoldUnderline5">
    <w:name w:val="Style 9 pt Bold Underline5"/>
    <w:basedOn w:val="DefaultParagraphFont"/>
    <w:rsid w:val="00FB41C4"/>
    <w:rPr>
      <w:b/>
      <w:bCs/>
      <w:sz w:val="20"/>
      <w:u w:val="single"/>
    </w:rPr>
  </w:style>
  <w:style w:type="character" w:customStyle="1" w:styleId="CharChar114">
    <w:name w:val="Char Char114"/>
    <w:basedOn w:val="DefaultParagraphFont"/>
    <w:rsid w:val="00FB41C4"/>
    <w:rPr>
      <w:rFonts w:ascii="Arial" w:hAnsi="Arial" w:cs="Arial" w:hint="default"/>
      <w:bCs/>
      <w:szCs w:val="26"/>
      <w:u w:val="single"/>
      <w:lang w:val="en-US" w:eastAsia="en-US" w:bidi="ar-SA"/>
    </w:rPr>
  </w:style>
  <w:style w:type="character" w:customStyle="1" w:styleId="CharChar113">
    <w:name w:val="Char Char113"/>
    <w:basedOn w:val="DefaultParagraphFont"/>
    <w:rsid w:val="00FB41C4"/>
    <w:rPr>
      <w:rFonts w:ascii="Arial" w:hAnsi="Arial" w:cs="Arial" w:hint="default"/>
      <w:bCs/>
      <w:szCs w:val="26"/>
      <w:u w:val="single"/>
      <w:lang w:val="en-US" w:eastAsia="en-US" w:bidi="ar-SA"/>
    </w:rPr>
  </w:style>
  <w:style w:type="character" w:customStyle="1" w:styleId="CharChar112">
    <w:name w:val="Char Char112"/>
    <w:basedOn w:val="DefaultParagraphFont"/>
    <w:rsid w:val="00FB41C4"/>
    <w:rPr>
      <w:rFonts w:ascii="Arial" w:hAnsi="Arial" w:cs="Arial" w:hint="default"/>
      <w:bCs/>
      <w:szCs w:val="26"/>
      <w:u w:val="single"/>
      <w:lang w:val="en-US" w:eastAsia="en-US" w:bidi="ar-SA"/>
    </w:rPr>
  </w:style>
  <w:style w:type="character" w:customStyle="1" w:styleId="zoomme">
    <w:name w:val="zoomme"/>
    <w:basedOn w:val="DefaultParagraphFont"/>
    <w:rsid w:val="00FB41C4"/>
  </w:style>
  <w:style w:type="character" w:customStyle="1" w:styleId="Date10">
    <w:name w:val="Date1"/>
    <w:basedOn w:val="DefaultParagraphFont"/>
    <w:rsid w:val="00FB41C4"/>
  </w:style>
  <w:style w:type="character" w:customStyle="1" w:styleId="classauthor">
    <w:name w:val="class=&quot;author&quot;"/>
    <w:basedOn w:val="DefaultParagraphFont"/>
    <w:rsid w:val="00FB41C4"/>
  </w:style>
  <w:style w:type="character" w:customStyle="1" w:styleId="texto1">
    <w:name w:val="texto1"/>
    <w:rsid w:val="00FB41C4"/>
  </w:style>
  <w:style w:type="character" w:customStyle="1" w:styleId="officialstitle-">
    <w:name w:val="official_s_title-"/>
    <w:basedOn w:val="DefaultParagraphFont"/>
    <w:rsid w:val="00FB41C4"/>
  </w:style>
  <w:style w:type="character" w:customStyle="1" w:styleId="officialsbureau">
    <w:name w:val="official_s_bureau"/>
    <w:basedOn w:val="DefaultParagraphFont"/>
    <w:rsid w:val="00FB41C4"/>
  </w:style>
  <w:style w:type="character" w:customStyle="1" w:styleId="CardsChar1">
    <w:name w:val="Cards Char1"/>
    <w:rsid w:val="00FB41C4"/>
    <w:rPr>
      <w:lang w:val="en-US" w:eastAsia="en-US" w:bidi="ar-SA"/>
    </w:rPr>
  </w:style>
  <w:style w:type="character" w:customStyle="1" w:styleId="gray">
    <w:name w:val="gray"/>
    <w:basedOn w:val="DefaultParagraphFont"/>
    <w:rsid w:val="00FB41C4"/>
  </w:style>
  <w:style w:type="character" w:customStyle="1" w:styleId="Styleunderline11ptBorderSinglesolidlineAuto05p">
    <w:name w:val="Style underline + 11 pt Border: : (Single solid line Auto  0.5 p..."/>
    <w:rsid w:val="00FB41C4"/>
    <w:rPr>
      <w:sz w:val="20"/>
      <w:u w:val="single"/>
      <w:bdr w:val="single" w:sz="4" w:space="0" w:color="auto" w:frame="1"/>
    </w:rPr>
  </w:style>
  <w:style w:type="character" w:customStyle="1" w:styleId="CardText-Underlined0">
    <w:name w:val="Card Text - Underlined"/>
    <w:rsid w:val="00FB41C4"/>
    <w:rPr>
      <w:b/>
      <w:bCs w:val="0"/>
      <w:sz w:val="20"/>
      <w:u w:val="single"/>
    </w:rPr>
  </w:style>
  <w:style w:type="character" w:customStyle="1" w:styleId="Style11ptItalicUnderline">
    <w:name w:val="Style 11 pt Italic Underline"/>
    <w:basedOn w:val="DefaultParagraphFont"/>
    <w:rsid w:val="00FB41C4"/>
    <w:rPr>
      <w:i/>
      <w:iCs/>
      <w:sz w:val="20"/>
      <w:u w:val="single"/>
    </w:rPr>
  </w:style>
  <w:style w:type="character" w:customStyle="1" w:styleId="Style11ptItalic">
    <w:name w:val="Style 11 pt Italic"/>
    <w:basedOn w:val="DefaultParagraphFont"/>
    <w:rsid w:val="00FB41C4"/>
    <w:rPr>
      <w:rFonts w:ascii="Times New Roman" w:hAnsi="Times New Roman" w:cs="Times New Roman" w:hint="default"/>
      <w:i/>
      <w:iCs/>
      <w:sz w:val="20"/>
    </w:rPr>
  </w:style>
  <w:style w:type="character" w:customStyle="1" w:styleId="Style9ptUnderline6">
    <w:name w:val="Style 9 pt Underline6"/>
    <w:basedOn w:val="DefaultParagraphFont"/>
    <w:rsid w:val="00FB41C4"/>
    <w:rPr>
      <w:sz w:val="20"/>
      <w:u w:val="single"/>
    </w:rPr>
  </w:style>
  <w:style w:type="character" w:customStyle="1" w:styleId="ct-with-fmlt">
    <w:name w:val="ct-with-fmlt"/>
    <w:basedOn w:val="DefaultParagraphFont"/>
    <w:rsid w:val="00FB41C4"/>
  </w:style>
  <w:style w:type="character" w:customStyle="1" w:styleId="ital-inline">
    <w:name w:val="ital-inline"/>
    <w:basedOn w:val="DefaultParagraphFont"/>
    <w:rsid w:val="00FB41C4"/>
  </w:style>
  <w:style w:type="character" w:customStyle="1" w:styleId="cross-head">
    <w:name w:val="cross-head"/>
    <w:rsid w:val="00FB41C4"/>
  </w:style>
  <w:style w:type="character" w:customStyle="1" w:styleId="blue">
    <w:name w:val="blue"/>
    <w:rsid w:val="00FB41C4"/>
  </w:style>
  <w:style w:type="character" w:customStyle="1" w:styleId="dateline">
    <w:name w:val="dateline"/>
    <w:rsid w:val="00FB41C4"/>
  </w:style>
  <w:style w:type="character" w:customStyle="1" w:styleId="fn">
    <w:name w:val="fn"/>
    <w:rsid w:val="00FB41C4"/>
  </w:style>
  <w:style w:type="character" w:customStyle="1" w:styleId="Subtitle1">
    <w:name w:val="Subtitle1"/>
    <w:rsid w:val="00FB41C4"/>
  </w:style>
  <w:style w:type="character" w:customStyle="1" w:styleId="metaorigin">
    <w:name w:val="meta_origin"/>
    <w:rsid w:val="00FB41C4"/>
  </w:style>
  <w:style w:type="character" w:customStyle="1" w:styleId="mandelbrotrefrag">
    <w:name w:val="mandelbrot_refrag"/>
    <w:rsid w:val="00FB41C4"/>
  </w:style>
  <w:style w:type="character" w:customStyle="1" w:styleId="eminfo">
    <w:name w:val="eminfo"/>
    <w:rsid w:val="00FB41C4"/>
  </w:style>
  <w:style w:type="character" w:customStyle="1" w:styleId="emhighlight">
    <w:name w:val="emhighlight"/>
    <w:rsid w:val="00FB41C4"/>
  </w:style>
  <w:style w:type="character" w:customStyle="1" w:styleId="at">
    <w:name w:val="at"/>
    <w:rsid w:val="00FB41C4"/>
  </w:style>
  <w:style w:type="character" w:customStyle="1" w:styleId="itxtrst">
    <w:name w:val="itxtrst"/>
    <w:rsid w:val="00FB41C4"/>
  </w:style>
  <w:style w:type="character" w:customStyle="1" w:styleId="name">
    <w:name w:val="name"/>
    <w:rsid w:val="00FB41C4"/>
  </w:style>
  <w:style w:type="character" w:customStyle="1" w:styleId="tkrname">
    <w:name w:val="tkrname"/>
    <w:rsid w:val="00FB41C4"/>
  </w:style>
  <w:style w:type="character" w:customStyle="1" w:styleId="tkrchange">
    <w:name w:val="tkrchange"/>
    <w:rsid w:val="00FB41C4"/>
  </w:style>
  <w:style w:type="character" w:customStyle="1" w:styleId="ilad">
    <w:name w:val="il_ad"/>
    <w:rsid w:val="00FB41C4"/>
  </w:style>
  <w:style w:type="character" w:customStyle="1" w:styleId="source-org">
    <w:name w:val="source-org"/>
    <w:rsid w:val="00FB41C4"/>
  </w:style>
  <w:style w:type="character" w:customStyle="1" w:styleId="updated">
    <w:name w:val="updated"/>
    <w:rsid w:val="00FB41C4"/>
  </w:style>
  <w:style w:type="character" w:customStyle="1" w:styleId="last">
    <w:name w:val="last"/>
    <w:rsid w:val="00FB41C4"/>
  </w:style>
  <w:style w:type="character" w:customStyle="1" w:styleId="institution">
    <w:name w:val="institution"/>
    <w:rsid w:val="00FB41C4"/>
  </w:style>
  <w:style w:type="character" w:customStyle="1" w:styleId="StyleUnderlinePatternClearYellow">
    <w:name w:val="Style Underline Pattern: Clear (Yellow)"/>
    <w:rsid w:val="00FB41C4"/>
    <w:rPr>
      <w:u w:val="single"/>
      <w:shd w:val="clear" w:color="auto" w:fill="00FF00"/>
    </w:rPr>
  </w:style>
  <w:style w:type="character" w:customStyle="1" w:styleId="wikiexternallink">
    <w:name w:val="wikiexternallink"/>
    <w:basedOn w:val="DefaultParagraphFont"/>
    <w:rsid w:val="00FB41C4"/>
  </w:style>
  <w:style w:type="character" w:customStyle="1" w:styleId="wikigeneratedlinkcontent">
    <w:name w:val="wikigeneratedlinkcontent"/>
    <w:basedOn w:val="DefaultParagraphFont"/>
    <w:rsid w:val="00FB41C4"/>
  </w:style>
  <w:style w:type="character" w:customStyle="1" w:styleId="CharChar5">
    <w:name w:val="Char Char5"/>
    <w:rsid w:val="00FB41C4"/>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FB41C4"/>
  </w:style>
  <w:style w:type="character" w:customStyle="1" w:styleId="Style11ptBoldUnderline1">
    <w:name w:val="Style 11 pt Bold Underline1"/>
    <w:rsid w:val="00FB41C4"/>
    <w:rPr>
      <w:b/>
      <w:bCs/>
      <w:sz w:val="20"/>
      <w:u w:val="single"/>
    </w:rPr>
  </w:style>
  <w:style w:type="character" w:customStyle="1" w:styleId="StyleStyleunderlineBold11pt">
    <w:name w:val="Style Style underline + Bold + 11 pt"/>
    <w:rsid w:val="00FB41C4"/>
    <w:rPr>
      <w:bCs/>
      <w:sz w:val="20"/>
      <w:u w:val="single"/>
    </w:rPr>
  </w:style>
  <w:style w:type="character" w:customStyle="1" w:styleId="StyleunderlineAsianTimesNewRomanBold">
    <w:name w:val="Style underline + (Asian) Times New Roman Bold"/>
    <w:rsid w:val="00FB41C4"/>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FB41C4"/>
    <w:rPr>
      <w:b/>
      <w:bCs/>
      <w:sz w:val="20"/>
      <w:u w:val="single"/>
      <w:bdr w:val="single" w:sz="4" w:space="0" w:color="auto" w:frame="1"/>
    </w:rPr>
  </w:style>
  <w:style w:type="character" w:customStyle="1" w:styleId="underline20">
    <w:name w:val="underline2"/>
    <w:rsid w:val="00FB41C4"/>
    <w:rPr>
      <w:u w:val="single"/>
    </w:rPr>
  </w:style>
  <w:style w:type="character" w:customStyle="1" w:styleId="Style9ptBoldUnderline1">
    <w:name w:val="Style 9 pt Bold Underline1"/>
    <w:rsid w:val="00FB41C4"/>
    <w:rPr>
      <w:bCs/>
      <w:sz w:val="22"/>
      <w:u w:val="single"/>
    </w:rPr>
  </w:style>
  <w:style w:type="character" w:customStyle="1" w:styleId="CardUnderlinedChar0">
    <w:name w:val="Card Underlined Char"/>
    <w:rsid w:val="00FB41C4"/>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FB41C4"/>
    <w:rPr>
      <w:b/>
      <w:bCs/>
      <w:sz w:val="20"/>
      <w:u w:val="single"/>
      <w:bdr w:val="single" w:sz="4" w:space="0" w:color="auto" w:frame="1"/>
    </w:rPr>
  </w:style>
  <w:style w:type="character" w:customStyle="1" w:styleId="DebateHighlighted">
    <w:name w:val="Debate Highlighted"/>
    <w:qFormat/>
    <w:rsid w:val="00FB41C4"/>
    <w:rPr>
      <w:rFonts w:ascii="Times New Roman" w:hAnsi="Times New Roman" w:cs="Times New Roman" w:hint="default"/>
      <w:sz w:val="20"/>
      <w:u w:val="thick"/>
      <w:bdr w:val="none" w:sz="0" w:space="0" w:color="auto" w:frame="1"/>
      <w:shd w:val="clear" w:color="auto" w:fill="00FFFF"/>
    </w:rPr>
  </w:style>
  <w:style w:type="character" w:customStyle="1" w:styleId="A5">
    <w:name w:val="A5"/>
    <w:uiPriority w:val="99"/>
    <w:rsid w:val="00FB41C4"/>
    <w:rPr>
      <w:rFonts w:ascii="Times New Roman" w:hAnsi="Times New Roman" w:cs="Times New Roman" w:hint="default"/>
      <w:color w:val="000000"/>
      <w:sz w:val="13"/>
      <w:szCs w:val="13"/>
    </w:rPr>
  </w:style>
  <w:style w:type="character" w:customStyle="1" w:styleId="smallChar">
    <w:name w:val="small Char"/>
    <w:rsid w:val="00FB41C4"/>
    <w:rPr>
      <w:rFonts w:ascii="Calibri" w:eastAsia="Calibri" w:hAnsi="Calibri" w:cs="Calibri" w:hint="default"/>
      <w:sz w:val="16"/>
      <w:szCs w:val="22"/>
      <w:lang w:val="en-US" w:eastAsia="en-US" w:bidi="ar-SA"/>
    </w:rPr>
  </w:style>
  <w:style w:type="character" w:customStyle="1" w:styleId="StyleUnderlineBold">
    <w:name w:val="Style Underline + Bold"/>
    <w:rsid w:val="00FB41C4"/>
    <w:rPr>
      <w:b/>
      <w:bCs/>
      <w:u w:val="single"/>
    </w:rPr>
  </w:style>
  <w:style w:type="character" w:customStyle="1" w:styleId="Underline-Highlighted">
    <w:name w:val="Underline-Highlighted"/>
    <w:uiPriority w:val="1"/>
    <w:qFormat/>
    <w:rsid w:val="00FB41C4"/>
    <w:rPr>
      <w:rFonts w:ascii="Cambria" w:hAnsi="Cambria" w:hint="default"/>
      <w:sz w:val="24"/>
      <w:u w:val="single"/>
      <w:bdr w:val="none" w:sz="0" w:space="0" w:color="auto" w:frame="1"/>
      <w:shd w:val="clear" w:color="auto" w:fill="99FF66"/>
    </w:rPr>
  </w:style>
  <w:style w:type="character" w:customStyle="1" w:styleId="SmallText0">
    <w:name w:val="SmallText"/>
    <w:rsid w:val="00FB41C4"/>
    <w:rPr>
      <w:color w:val="000000"/>
    </w:rPr>
  </w:style>
  <w:style w:type="character" w:customStyle="1" w:styleId="CitesChar1">
    <w:name w:val="Cites Char1"/>
    <w:rsid w:val="00FB41C4"/>
    <w:rPr>
      <w:b/>
      <w:bCs w:val="0"/>
      <w:szCs w:val="24"/>
      <w:u w:val="single"/>
      <w:lang w:val="en-US" w:eastAsia="en-US" w:bidi="ar-SA"/>
    </w:rPr>
  </w:style>
  <w:style w:type="character" w:customStyle="1" w:styleId="underline3">
    <w:name w:val="underline3"/>
    <w:rsid w:val="00FB41C4"/>
    <w:rPr>
      <w:u w:val="single"/>
      <w:bdr w:val="none" w:sz="0" w:space="0" w:color="auto" w:frame="1"/>
      <w:shd w:val="clear" w:color="auto" w:fill="FFFF00"/>
    </w:rPr>
  </w:style>
  <w:style w:type="character" w:customStyle="1" w:styleId="menu">
    <w:name w:val="menu"/>
    <w:basedOn w:val="DefaultParagraphFont"/>
    <w:rsid w:val="00FB41C4"/>
  </w:style>
  <w:style w:type="character" w:customStyle="1" w:styleId="storyby">
    <w:name w:val="storyby"/>
    <w:basedOn w:val="DefaultParagraphFont"/>
    <w:rsid w:val="00FB41C4"/>
  </w:style>
  <w:style w:type="character" w:customStyle="1" w:styleId="A-Underlining">
    <w:name w:val="A-Underlining"/>
    <w:rsid w:val="00FB41C4"/>
    <w:rPr>
      <w:rFonts w:ascii="Garamond" w:hAnsi="Garamond" w:hint="default"/>
      <w:color w:val="auto"/>
      <w:sz w:val="24"/>
      <w:u w:val="single"/>
    </w:rPr>
  </w:style>
  <w:style w:type="character" w:customStyle="1" w:styleId="AuthorChar">
    <w:name w:val="Author Char"/>
    <w:rsid w:val="00FB41C4"/>
    <w:rPr>
      <w:b/>
      <w:bCs w:val="0"/>
      <w:noProof w:val="0"/>
      <w:sz w:val="22"/>
      <w:lang w:val="en-US" w:eastAsia="en-US" w:bidi="ar-SA"/>
    </w:rPr>
  </w:style>
  <w:style w:type="character" w:customStyle="1" w:styleId="newsmain">
    <w:name w:val="news_main"/>
    <w:basedOn w:val="DefaultParagraphFont"/>
    <w:rsid w:val="00FB41C4"/>
  </w:style>
  <w:style w:type="character" w:customStyle="1" w:styleId="tagChar10">
    <w:name w:val="tag Char1"/>
    <w:rsid w:val="00FB41C4"/>
    <w:rPr>
      <w:rFonts w:ascii="Times New Roman" w:eastAsia="Times New Roman" w:hAnsi="Times New Roman" w:cs="Times New Roman" w:hint="default"/>
      <w:b/>
      <w:bCs w:val="0"/>
      <w:kern w:val="32"/>
      <w:sz w:val="24"/>
      <w:szCs w:val="20"/>
    </w:rPr>
  </w:style>
  <w:style w:type="character" w:customStyle="1" w:styleId="vitstoryheadline">
    <w:name w:val="vitstoryheadline"/>
    <w:rsid w:val="00FB41C4"/>
  </w:style>
  <w:style w:type="character" w:customStyle="1" w:styleId="AuthorDate1">
    <w:name w:val="Author Date"/>
    <w:rsid w:val="00FB41C4"/>
    <w:rPr>
      <w:b/>
      <w:bCs w:val="0"/>
      <w:sz w:val="24"/>
      <w:u w:val="thick"/>
    </w:rPr>
  </w:style>
  <w:style w:type="character" w:customStyle="1" w:styleId="UnderlinedTextCharChar">
    <w:name w:val="Underlined Text Char Char"/>
    <w:rsid w:val="00FB41C4"/>
    <w:rPr>
      <w:rFonts w:ascii="Arial" w:hAnsi="Arial" w:cs="Arial" w:hint="default"/>
      <w:bCs/>
      <w:noProof w:val="0"/>
      <w:szCs w:val="26"/>
      <w:u w:val="single"/>
      <w:lang w:val="en-US" w:eastAsia="en-US" w:bidi="ar-SA"/>
    </w:rPr>
  </w:style>
  <w:style w:type="character" w:customStyle="1" w:styleId="il">
    <w:name w:val="il"/>
    <w:rsid w:val="00FB41C4"/>
  </w:style>
  <w:style w:type="character" w:customStyle="1" w:styleId="pnumber">
    <w:name w:val="pnumber"/>
    <w:rsid w:val="00FB41C4"/>
  </w:style>
  <w:style w:type="character" w:customStyle="1" w:styleId="ital">
    <w:name w:val="ital"/>
    <w:rsid w:val="00FB41C4"/>
  </w:style>
  <w:style w:type="character" w:customStyle="1" w:styleId="orgdiv">
    <w:name w:val="orgdiv"/>
    <w:rsid w:val="00FB41C4"/>
  </w:style>
  <w:style w:type="character" w:customStyle="1" w:styleId="orgname">
    <w:name w:val="orgname"/>
    <w:rsid w:val="00FB41C4"/>
  </w:style>
  <w:style w:type="character" w:customStyle="1" w:styleId="city">
    <w:name w:val="city"/>
    <w:rsid w:val="00FB41C4"/>
  </w:style>
  <w:style w:type="character" w:customStyle="1" w:styleId="state">
    <w:name w:val="state"/>
    <w:rsid w:val="00FB41C4"/>
  </w:style>
  <w:style w:type="character" w:customStyle="1" w:styleId="country">
    <w:name w:val="country"/>
    <w:rsid w:val="00FB41C4"/>
  </w:style>
  <w:style w:type="character" w:customStyle="1" w:styleId="articletitle">
    <w:name w:val="articletitle"/>
    <w:rsid w:val="00FB41C4"/>
    <w:rPr>
      <w:rFonts w:ascii="Times New Roman" w:hAnsi="Times New Roman" w:cs="Times New Roman" w:hint="default"/>
    </w:rPr>
  </w:style>
  <w:style w:type="character" w:customStyle="1" w:styleId="6pointChar">
    <w:name w:val="6 point Char"/>
    <w:rsid w:val="00FB41C4"/>
    <w:rPr>
      <w:rFonts w:ascii="Times New Roman" w:hAnsi="Times New Roman" w:cs="Times New Roman" w:hint="default"/>
      <w:sz w:val="12"/>
      <w:lang w:val="en-US" w:eastAsia="en-US"/>
    </w:rPr>
  </w:style>
  <w:style w:type="character" w:customStyle="1" w:styleId="StyleThickunderline">
    <w:name w:val="Style Thick underline"/>
    <w:qFormat/>
    <w:rsid w:val="00FB41C4"/>
    <w:rPr>
      <w:u w:val="thick"/>
    </w:rPr>
  </w:style>
  <w:style w:type="character" w:customStyle="1" w:styleId="Box">
    <w:name w:val="Box!"/>
    <w:rsid w:val="00FB41C4"/>
    <w:rPr>
      <w:rFonts w:ascii="Garamond" w:hAnsi="Garamond" w:hint="default"/>
      <w:sz w:val="24"/>
      <w:u w:val="single"/>
      <w:bdr w:val="single" w:sz="4" w:space="0" w:color="auto" w:frame="1"/>
    </w:rPr>
  </w:style>
  <w:style w:type="character" w:customStyle="1" w:styleId="citechar0">
    <w:name w:val="citechar"/>
    <w:basedOn w:val="DefaultParagraphFont"/>
    <w:rsid w:val="00FB41C4"/>
  </w:style>
  <w:style w:type="character" w:customStyle="1" w:styleId="CardUnderlineChar">
    <w:name w:val="Card Underline Char"/>
    <w:rsid w:val="00FB41C4"/>
    <w:rPr>
      <w:szCs w:val="24"/>
      <w:u w:val="single"/>
      <w:lang w:val="en-US" w:eastAsia="en-US" w:bidi="ar-SA"/>
    </w:rPr>
  </w:style>
  <w:style w:type="character" w:customStyle="1" w:styleId="TitleChar2">
    <w:name w:val="Title Char2"/>
    <w:uiPriority w:val="5"/>
    <w:qFormat/>
    <w:locked/>
    <w:rsid w:val="00FB41C4"/>
    <w:rPr>
      <w:bCs/>
      <w:u w:val="single"/>
    </w:rPr>
  </w:style>
  <w:style w:type="character" w:customStyle="1" w:styleId="tagciteChar0">
    <w:name w:val="tag/cite Char"/>
    <w:rsid w:val="00FB41C4"/>
    <w:rPr>
      <w:b/>
      <w:bCs w:val="0"/>
      <w:sz w:val="24"/>
      <w:lang w:val="en-US" w:eastAsia="en-US" w:bidi="ar-SA"/>
    </w:rPr>
  </w:style>
  <w:style w:type="character" w:customStyle="1" w:styleId="person-name">
    <w:name w:val="person-name"/>
    <w:basedOn w:val="DefaultParagraphFont"/>
    <w:rsid w:val="00FB41C4"/>
  </w:style>
  <w:style w:type="character" w:customStyle="1" w:styleId="quotepeekbase">
    <w:name w:val="quotepeekbase"/>
    <w:rsid w:val="00FB41C4"/>
  </w:style>
  <w:style w:type="character" w:customStyle="1" w:styleId="highlight2">
    <w:name w:val="highlight2"/>
    <w:rsid w:val="00FB41C4"/>
    <w:rPr>
      <w:rFonts w:ascii="Arial" w:hAnsi="Arial" w:cs="Arial" w:hint="default"/>
      <w:b/>
      <w:bCs w:val="0"/>
      <w:sz w:val="19"/>
      <w:u w:val="thick"/>
      <w:bdr w:val="none" w:sz="0" w:space="0" w:color="auto" w:frame="1"/>
    </w:rPr>
  </w:style>
  <w:style w:type="character" w:customStyle="1" w:styleId="cardChar10">
    <w:name w:val="card Char1"/>
    <w:rsid w:val="00FB41C4"/>
    <w:rPr>
      <w:rFonts w:ascii="Calibri" w:eastAsia="Calibri" w:hAnsi="Calibri" w:cs="Calibri" w:hint="default"/>
      <w:sz w:val="24"/>
      <w:szCs w:val="22"/>
      <w:lang w:val="x-none" w:eastAsia="x-none"/>
    </w:rPr>
  </w:style>
  <w:style w:type="character" w:customStyle="1" w:styleId="NormalCard">
    <w:name w:val="Normal Card"/>
    <w:uiPriority w:val="1"/>
    <w:qFormat/>
    <w:rsid w:val="00FB41C4"/>
    <w:rPr>
      <w:rFonts w:ascii="Times New Roman" w:hAnsi="Times New Roman" w:cs="Times New Roman" w:hint="default"/>
      <w:sz w:val="24"/>
    </w:rPr>
  </w:style>
  <w:style w:type="character" w:customStyle="1" w:styleId="HighlightedUnderline">
    <w:name w:val="Highlighted Underline"/>
    <w:uiPriority w:val="1"/>
    <w:qFormat/>
    <w:rsid w:val="00FB41C4"/>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FB41C4"/>
    <w:rPr>
      <w:rFonts w:ascii="Times New Roman" w:hAnsi="Times New Roman" w:cs="Times New Roman" w:hint="default"/>
      <w:sz w:val="20"/>
      <w:szCs w:val="20"/>
    </w:rPr>
  </w:style>
  <w:style w:type="character" w:customStyle="1" w:styleId="FontStyle12">
    <w:name w:val="Font Style12"/>
    <w:uiPriority w:val="99"/>
    <w:rsid w:val="00FB41C4"/>
    <w:rPr>
      <w:rFonts w:ascii="Times New Roman" w:hAnsi="Times New Roman" w:cs="Times New Roman" w:hint="default"/>
      <w:sz w:val="16"/>
      <w:szCs w:val="16"/>
    </w:rPr>
  </w:style>
  <w:style w:type="character" w:customStyle="1" w:styleId="timebox">
    <w:name w:val="timebox"/>
    <w:rsid w:val="00FB41C4"/>
  </w:style>
  <w:style w:type="character" w:customStyle="1" w:styleId="Heading2Subtext">
    <w:name w:val="Heading 2 Subtext"/>
    <w:rsid w:val="00FB41C4"/>
    <w:rPr>
      <w:rFonts w:ascii="Times New Roman" w:hAnsi="Times New Roman" w:cs="Times New Roman" w:hint="default"/>
      <w:sz w:val="16"/>
    </w:rPr>
  </w:style>
  <w:style w:type="character" w:customStyle="1" w:styleId="italic0">
    <w:name w:val="italic"/>
    <w:rsid w:val="00FB41C4"/>
  </w:style>
  <w:style w:type="character" w:customStyle="1" w:styleId="-SmallText-">
    <w:name w:val="-Small Text-"/>
    <w:rsid w:val="00FB41C4"/>
    <w:rPr>
      <w:rFonts w:ascii="Garamond" w:hAnsi="Garamond" w:hint="default"/>
      <w:sz w:val="16"/>
    </w:rPr>
  </w:style>
  <w:style w:type="character" w:customStyle="1" w:styleId="TagsChar2">
    <w:name w:val="Tags Char2"/>
    <w:rsid w:val="00FB41C4"/>
    <w:rPr>
      <w:b/>
      <w:bCs w:val="0"/>
      <w:sz w:val="24"/>
      <w:lang w:val="en-US" w:eastAsia="en-US" w:bidi="ar-SA"/>
    </w:rPr>
  </w:style>
  <w:style w:type="character" w:customStyle="1" w:styleId="citation">
    <w:name w:val="citation"/>
    <w:rsid w:val="00FB41C4"/>
  </w:style>
  <w:style w:type="character" w:customStyle="1" w:styleId="tagchar">
    <w:name w:val="tagchar"/>
    <w:basedOn w:val="DefaultParagraphFont"/>
    <w:rsid w:val="00FB41C4"/>
  </w:style>
  <w:style w:type="character" w:customStyle="1" w:styleId="StyleBoldUnderline1">
    <w:name w:val="Style Bold Underline1"/>
    <w:basedOn w:val="DefaultParagraphFont"/>
    <w:rsid w:val="00FB41C4"/>
    <w:rPr>
      <w:b w:val="0"/>
      <w:bCs/>
      <w:u w:val="single"/>
    </w:rPr>
  </w:style>
  <w:style w:type="character" w:customStyle="1" w:styleId="label">
    <w:name w:val="label"/>
    <w:rsid w:val="00FB41C4"/>
  </w:style>
  <w:style w:type="character" w:customStyle="1" w:styleId="BoldUnderlineCharChar">
    <w:name w:val="BoldUnderline Char Char"/>
    <w:rsid w:val="00FB41C4"/>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FB41C4"/>
  </w:style>
  <w:style w:type="character" w:customStyle="1" w:styleId="StyleStyle11ptBoldUnderlineBorderSinglesolidlineAuto">
    <w:name w:val="Style Style 11 pt Bold Underline Border: : (Single solid line Auto ..."/>
    <w:basedOn w:val="DefaultParagraphFont"/>
    <w:rsid w:val="00FB41C4"/>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uiPriority w:val="4"/>
    <w:qFormat/>
    <w:rsid w:val="00FB41C4"/>
    <w:rPr>
      <w:rFonts w:ascii="Century Gothic" w:hAnsi="Century Gothic" w:hint="default"/>
      <w:sz w:val="24"/>
      <w:u w:val="thick"/>
    </w:rPr>
  </w:style>
  <w:style w:type="character" w:customStyle="1" w:styleId="StyleTimesNewRoman12ptBold">
    <w:name w:val="Style Times New Roman 12 pt Bold"/>
    <w:rsid w:val="00FB41C4"/>
    <w:rPr>
      <w:b/>
      <w:bCs/>
      <w:sz w:val="24"/>
    </w:rPr>
  </w:style>
  <w:style w:type="character" w:customStyle="1" w:styleId="Intemphasis">
    <w:name w:val="Intemphasis"/>
    <w:uiPriority w:val="1"/>
    <w:qFormat/>
    <w:rsid w:val="00FB41C4"/>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FB41C4"/>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FB41C4"/>
    <w:rPr>
      <w:rFonts w:ascii="Times New Roman" w:hAnsi="Times New Roman" w:cs="Times New Roman" w:hint="default"/>
    </w:rPr>
  </w:style>
  <w:style w:type="character" w:customStyle="1" w:styleId="date-display-single">
    <w:name w:val="date-display-single"/>
    <w:basedOn w:val="DefaultParagraphFont"/>
    <w:rsid w:val="00FB41C4"/>
  </w:style>
  <w:style w:type="character" w:customStyle="1" w:styleId="StyleunderlineBold0">
    <w:name w:val="Style underline + Bold"/>
    <w:basedOn w:val="underline"/>
    <w:rsid w:val="00FB41C4"/>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FB41C4"/>
    <w:rPr>
      <w:b/>
      <w:bCs/>
      <w:strike w:val="0"/>
      <w:dstrike w:val="0"/>
      <w:sz w:val="24"/>
      <w:u w:val="none"/>
      <w:effect w:val="none"/>
    </w:rPr>
  </w:style>
  <w:style w:type="character" w:customStyle="1" w:styleId="StyleUnderlineChar9ptBold">
    <w:name w:val="Style Underline Char + 9 pt Bold"/>
    <w:basedOn w:val="DefaultParagraphFont"/>
    <w:rsid w:val="00FB41C4"/>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FB41C4"/>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FB41C4"/>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FB41C4"/>
    <w:rPr>
      <w:szCs w:val="24"/>
      <w:u w:val="single"/>
      <w:lang w:val="en-US" w:eastAsia="en-US" w:bidi="ar-SA"/>
    </w:rPr>
  </w:style>
  <w:style w:type="character" w:customStyle="1" w:styleId="FontStyle477">
    <w:name w:val="Font Style477"/>
    <w:basedOn w:val="DefaultParagraphFont"/>
    <w:uiPriority w:val="99"/>
    <w:rsid w:val="00FB41C4"/>
    <w:rPr>
      <w:rFonts w:ascii="Times New Roman" w:hAnsi="Times New Roman" w:cs="Times New Roman" w:hint="default"/>
      <w:sz w:val="18"/>
      <w:szCs w:val="18"/>
    </w:rPr>
  </w:style>
  <w:style w:type="character" w:customStyle="1" w:styleId="FontStyle505">
    <w:name w:val="Font Style505"/>
    <w:basedOn w:val="DefaultParagraphFont"/>
    <w:uiPriority w:val="99"/>
    <w:rsid w:val="00FB41C4"/>
    <w:rPr>
      <w:rFonts w:ascii="Times New Roman" w:hAnsi="Times New Roman" w:cs="Times New Roman" w:hint="default"/>
      <w:sz w:val="18"/>
      <w:szCs w:val="18"/>
    </w:rPr>
  </w:style>
  <w:style w:type="character" w:customStyle="1" w:styleId="FontStyle514">
    <w:name w:val="Font Style514"/>
    <w:basedOn w:val="DefaultParagraphFont"/>
    <w:uiPriority w:val="99"/>
    <w:rsid w:val="00FB41C4"/>
    <w:rPr>
      <w:rFonts w:ascii="Times New Roman" w:hAnsi="Times New Roman" w:cs="Times New Roman" w:hint="default"/>
      <w:sz w:val="14"/>
      <w:szCs w:val="14"/>
    </w:rPr>
  </w:style>
  <w:style w:type="character" w:customStyle="1" w:styleId="FontStyle500">
    <w:name w:val="Font Style500"/>
    <w:basedOn w:val="DefaultParagraphFont"/>
    <w:uiPriority w:val="99"/>
    <w:rsid w:val="00FB41C4"/>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FB41C4"/>
    <w:rPr>
      <w:rFonts w:ascii="Times New Roman" w:eastAsia="Times New Roman" w:hAnsi="Times New Roman" w:cs="Times New Roman" w:hint="default"/>
      <w:b/>
      <w:bCs w:val="0"/>
      <w:szCs w:val="24"/>
      <w:u w:val="single"/>
    </w:rPr>
  </w:style>
  <w:style w:type="character" w:customStyle="1" w:styleId="CardCite1">
    <w:name w:val="CardCite1"/>
    <w:qFormat/>
    <w:rsid w:val="00FB41C4"/>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FB41C4"/>
    <w:rPr>
      <w:rFonts w:ascii="Times New Roman" w:hAnsi="Times New Roman" w:cs="Times New Roman" w:hint="default"/>
      <w:sz w:val="14"/>
      <w:szCs w:val="14"/>
    </w:rPr>
  </w:style>
  <w:style w:type="character" w:customStyle="1" w:styleId="FontStyle212">
    <w:name w:val="Font Style212"/>
    <w:basedOn w:val="DefaultParagraphFont"/>
    <w:uiPriority w:val="99"/>
    <w:rsid w:val="00FB41C4"/>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FB41C4"/>
    <w:rPr>
      <w:rFonts w:ascii="Times New Roman" w:hAnsi="Times New Roman" w:cs="Times New Roman" w:hint="default"/>
      <w:b/>
      <w:bCs/>
      <w:sz w:val="22"/>
      <w:szCs w:val="22"/>
    </w:rPr>
  </w:style>
  <w:style w:type="character" w:customStyle="1" w:styleId="CharacterStyle3">
    <w:name w:val="Character Style 3"/>
    <w:uiPriority w:val="99"/>
    <w:rsid w:val="00FB41C4"/>
    <w:rPr>
      <w:rFonts w:ascii="Bookman Old Style" w:hAnsi="Bookman Old Style" w:cs="Bookman Old Style" w:hint="default"/>
      <w:spacing w:val="-5"/>
      <w:sz w:val="18"/>
      <w:szCs w:val="18"/>
    </w:rPr>
  </w:style>
  <w:style w:type="character" w:customStyle="1" w:styleId="Style8pt1">
    <w:name w:val="Style 8 pt1"/>
    <w:rsid w:val="00FB41C4"/>
    <w:rPr>
      <w:rFonts w:ascii="Georgia" w:hAnsi="Georgia" w:hint="default"/>
      <w:sz w:val="16"/>
    </w:rPr>
  </w:style>
  <w:style w:type="character" w:customStyle="1" w:styleId="box0">
    <w:name w:val="box"/>
    <w:rsid w:val="00FB41C4"/>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FB41C4"/>
    <w:rPr>
      <w:rFonts w:ascii="Garamond" w:hAnsi="Garamond" w:hint="default"/>
      <w:sz w:val="22"/>
      <w:szCs w:val="24"/>
      <w:u w:val="single"/>
      <w:lang w:val="en-US" w:eastAsia="en-US" w:bidi="ar-SA"/>
    </w:rPr>
  </w:style>
  <w:style w:type="character" w:customStyle="1" w:styleId="StyleArial6ptBold">
    <w:name w:val="Style Arial 6 pt Bold"/>
    <w:rsid w:val="00FB41C4"/>
    <w:rPr>
      <w:rFonts w:ascii="Arial" w:hAnsi="Arial" w:cs="Arial" w:hint="default"/>
      <w:bCs/>
      <w:sz w:val="12"/>
    </w:rPr>
  </w:style>
  <w:style w:type="character" w:customStyle="1" w:styleId="Heading2Char5">
    <w:name w:val="Heading 2 Char5"/>
    <w:rsid w:val="00FB41C4"/>
    <w:rPr>
      <w:rFonts w:ascii="Garamond" w:hAnsi="Garamond" w:cs="Arial" w:hint="default"/>
      <w:b/>
      <w:bCs/>
      <w:iCs/>
      <w:sz w:val="24"/>
      <w:szCs w:val="28"/>
      <w:lang w:val="en-US" w:eastAsia="en-US" w:bidi="ar-SA"/>
    </w:rPr>
  </w:style>
  <w:style w:type="character" w:customStyle="1" w:styleId="TagGreg">
    <w:name w:val="TagGreg"/>
    <w:uiPriority w:val="1"/>
    <w:qFormat/>
    <w:rsid w:val="00FB41C4"/>
    <w:rPr>
      <w:b/>
      <w:bCs w:val="0"/>
      <w:sz w:val="24"/>
    </w:rPr>
  </w:style>
  <w:style w:type="character" w:customStyle="1" w:styleId="SmallText-New">
    <w:name w:val="Small Text - New"/>
    <w:rsid w:val="00FB41C4"/>
    <w:rPr>
      <w:rFonts w:ascii="Arial Narrow" w:hAnsi="Arial Narrow" w:hint="default"/>
      <w:sz w:val="14"/>
    </w:rPr>
  </w:style>
  <w:style w:type="character" w:customStyle="1" w:styleId="Underlined-New">
    <w:name w:val="Underlined - New"/>
    <w:rsid w:val="00FB41C4"/>
    <w:rPr>
      <w:rFonts w:ascii="Arial Narrow" w:hAnsi="Arial Narrow" w:hint="default"/>
      <w:sz w:val="16"/>
      <w:u w:val="single"/>
    </w:rPr>
  </w:style>
  <w:style w:type="character" w:customStyle="1" w:styleId="Boxing-New">
    <w:name w:val="Boxing - New"/>
    <w:rsid w:val="00FB41C4"/>
    <w:rPr>
      <w:rFonts w:ascii="Arial Narrow" w:hAnsi="Arial Narrow" w:hint="default"/>
      <w:strike w:val="0"/>
      <w:dstrike w:val="0"/>
      <w:sz w:val="16"/>
      <w:u w:val="none"/>
      <w:effect w:val="none"/>
      <w:bdr w:val="single" w:sz="4" w:space="0" w:color="auto" w:frame="1"/>
    </w:rPr>
  </w:style>
  <w:style w:type="character" w:customStyle="1" w:styleId="hilite1">
    <w:name w:val="hilite1"/>
    <w:rsid w:val="00FB41C4"/>
    <w:rPr>
      <w:rFonts w:ascii="Arial Narrow" w:hAnsi="Arial Narrow" w:hint="default"/>
      <w:sz w:val="18"/>
      <w:u w:val="single"/>
      <w:bdr w:val="none" w:sz="0" w:space="0" w:color="auto" w:frame="1"/>
      <w:shd w:val="clear" w:color="auto" w:fill="00FF00"/>
    </w:rPr>
  </w:style>
  <w:style w:type="character" w:customStyle="1" w:styleId="f">
    <w:name w:val="f"/>
    <w:rsid w:val="00FB41C4"/>
  </w:style>
  <w:style w:type="character" w:customStyle="1" w:styleId="StyleDebateUnderline10pt">
    <w:name w:val="Style Debate Underline + 10 pt"/>
    <w:rsid w:val="00FB41C4"/>
    <w:rPr>
      <w:rFonts w:ascii="Times New Roman" w:hAnsi="Times New Roman" w:cs="Times New Roman" w:hint="default"/>
      <w:sz w:val="20"/>
      <w:szCs w:val="20"/>
      <w:u w:val="single"/>
    </w:rPr>
  </w:style>
  <w:style w:type="character" w:customStyle="1" w:styleId="ssl01">
    <w:name w:val="ss_l01"/>
    <w:rsid w:val="00FB41C4"/>
    <w:rPr>
      <w:color w:val="000000"/>
      <w:sz w:val="32"/>
      <w:szCs w:val="32"/>
    </w:rPr>
  </w:style>
  <w:style w:type="character" w:customStyle="1" w:styleId="Style11Char">
    <w:name w:val="Style11 Char"/>
    <w:link w:val="Style11"/>
    <w:rsid w:val="00FB41C4"/>
    <w:rPr>
      <w:b/>
      <w:u w:val="thick"/>
    </w:rPr>
  </w:style>
  <w:style w:type="character" w:customStyle="1" w:styleId="Style12Char">
    <w:name w:val="Style12 Char"/>
    <w:link w:val="Style12"/>
    <w:rsid w:val="00FB41C4"/>
    <w:rPr>
      <w:b/>
      <w:sz w:val="24"/>
      <w:szCs w:val="24"/>
      <w:u w:val="thick"/>
    </w:rPr>
  </w:style>
  <w:style w:type="character" w:customStyle="1" w:styleId="allocatoragentsleft">
    <w:name w:val="al_locatoragentsleft"/>
    <w:rsid w:val="00FB41C4"/>
  </w:style>
  <w:style w:type="character" w:customStyle="1" w:styleId="grey10">
    <w:name w:val="grey10"/>
    <w:rsid w:val="00FB41C4"/>
  </w:style>
  <w:style w:type="character" w:customStyle="1" w:styleId="Style12ptBoldUnderline1">
    <w:name w:val="Style 12 pt Bold Underline1"/>
    <w:rsid w:val="00FB41C4"/>
    <w:rPr>
      <w:b/>
      <w:bCs/>
      <w:sz w:val="24"/>
      <w:u w:val="single"/>
    </w:rPr>
  </w:style>
  <w:style w:type="character" w:customStyle="1" w:styleId="UnderlinesCharChar">
    <w:name w:val="Underlines Char Char"/>
    <w:rsid w:val="00FB41C4"/>
    <w:rPr>
      <w:rFonts w:ascii="Arial" w:hAnsi="Arial" w:cs="Arial" w:hint="default"/>
      <w:b/>
      <w:bCs/>
      <w:noProof w:val="0"/>
      <w:sz w:val="22"/>
      <w:szCs w:val="26"/>
      <w:u w:val="single"/>
      <w:lang w:val="en-US" w:eastAsia="en-US" w:bidi="ar-SA"/>
    </w:rPr>
  </w:style>
  <w:style w:type="character" w:customStyle="1" w:styleId="aunderline0">
    <w:name w:val="aunderline"/>
    <w:qFormat/>
    <w:rsid w:val="00FB41C4"/>
    <w:rPr>
      <w:rFonts w:ascii="Times New Roman" w:hAnsi="Times New Roman" w:cs="Times New Roman" w:hint="default"/>
      <w:sz w:val="20"/>
      <w:szCs w:val="24"/>
      <w:u w:val="thick"/>
    </w:rPr>
  </w:style>
  <w:style w:type="character" w:customStyle="1" w:styleId="Taggin-New">
    <w:name w:val="Taggin - New"/>
    <w:rsid w:val="00FB41C4"/>
    <w:rPr>
      <w:rFonts w:ascii="Arial Narrow" w:hAnsi="Arial Narrow" w:hint="default"/>
      <w:b/>
      <w:bCs w:val="0"/>
      <w:sz w:val="22"/>
    </w:rPr>
  </w:style>
  <w:style w:type="character" w:customStyle="1" w:styleId="CardUnderlined">
    <w:name w:val="Card Underlined"/>
    <w:rsid w:val="00FB41C4"/>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FB41C4"/>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FB41C4"/>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FB41C4"/>
  </w:style>
  <w:style w:type="character" w:customStyle="1" w:styleId="sensecontent">
    <w:name w:val="sense_content"/>
    <w:rsid w:val="00FB41C4"/>
  </w:style>
  <w:style w:type="character" w:customStyle="1" w:styleId="vi">
    <w:name w:val="vi"/>
    <w:rsid w:val="00FB41C4"/>
  </w:style>
  <w:style w:type="character" w:customStyle="1" w:styleId="pagetitle">
    <w:name w:val="pagetitle"/>
    <w:rsid w:val="00FB41C4"/>
  </w:style>
  <w:style w:type="character" w:customStyle="1" w:styleId="StyleUnderlineCharChar9ptBold1">
    <w:name w:val="Style Underline Char Char + 9 pt Bold1"/>
    <w:rsid w:val="00FB41C4"/>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FB41C4"/>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FB41C4"/>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FB41C4"/>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FB41C4"/>
    <w:rPr>
      <w:color w:val="000000"/>
      <w:sz w:val="20"/>
      <w:u w:val="single"/>
    </w:rPr>
  </w:style>
  <w:style w:type="character" w:customStyle="1" w:styleId="Style11ptBlack">
    <w:name w:val="Style 11 pt Black"/>
    <w:rsid w:val="00FB41C4"/>
    <w:rPr>
      <w:color w:val="000000"/>
      <w:sz w:val="20"/>
    </w:rPr>
  </w:style>
  <w:style w:type="character" w:customStyle="1" w:styleId="Heading2Char1CharCharCharCharCharC">
    <w:name w:val="Heading 2 Char1 Char Char Char Char Char C"/>
    <w:rsid w:val="00FB41C4"/>
    <w:rPr>
      <w:rFonts w:ascii="Arial" w:hAnsi="Arial" w:cs="Arial" w:hint="default"/>
      <w:b/>
      <w:bCs/>
      <w:iCs/>
      <w:sz w:val="24"/>
      <w:szCs w:val="28"/>
      <w:lang w:val="en-US" w:eastAsia="en-US" w:bidi="ar-SA"/>
    </w:rPr>
  </w:style>
  <w:style w:type="character" w:customStyle="1" w:styleId="StyleUnderlineCharTimesBold">
    <w:name w:val="Style Underline Char + Times Bold"/>
    <w:rsid w:val="00FB41C4"/>
    <w:rPr>
      <w:rFonts w:ascii="Times" w:hAnsi="Times" w:cs="Times" w:hint="default"/>
      <w:b w:val="0"/>
      <w:bCs/>
      <w:sz w:val="20"/>
      <w:u w:val="single"/>
    </w:rPr>
  </w:style>
  <w:style w:type="character" w:customStyle="1" w:styleId="blubigktbiz">
    <w:name w:val="blubigktbiz"/>
    <w:rsid w:val="00FB41C4"/>
  </w:style>
  <w:style w:type="character" w:customStyle="1" w:styleId="evidencetextChar">
    <w:name w:val="evidence text Char"/>
    <w:rsid w:val="00FB41C4"/>
    <w:rPr>
      <w:rFonts w:ascii="Arial Narrow" w:eastAsia="Times New Roman" w:hAnsi="Arial Narrow" w:cs="Calibri" w:hint="default"/>
      <w:sz w:val="24"/>
      <w:szCs w:val="20"/>
      <w:u w:val="thick"/>
    </w:rPr>
  </w:style>
  <w:style w:type="character" w:customStyle="1" w:styleId="Style4CharChar">
    <w:name w:val="Style4 Char Char"/>
    <w:rsid w:val="00FB41C4"/>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FB41C4"/>
    <w:rPr>
      <w:rFonts w:ascii="Arial" w:hAnsi="Arial" w:cs="Arial" w:hint="default"/>
      <w:b/>
      <w:bCs/>
      <w:i/>
      <w:iCs/>
      <w:sz w:val="24"/>
    </w:rPr>
  </w:style>
  <w:style w:type="character" w:customStyle="1" w:styleId="super">
    <w:name w:val="super"/>
    <w:rsid w:val="00FB41C4"/>
  </w:style>
  <w:style w:type="character" w:customStyle="1" w:styleId="text30">
    <w:name w:val="text30"/>
    <w:rsid w:val="00FB41C4"/>
  </w:style>
  <w:style w:type="character" w:customStyle="1" w:styleId="uppercase">
    <w:name w:val="uppercase"/>
    <w:rsid w:val="00FB41C4"/>
  </w:style>
  <w:style w:type="character" w:customStyle="1" w:styleId="bodytext0">
    <w:name w:val="bodytext"/>
    <w:rsid w:val="00FB41C4"/>
  </w:style>
  <w:style w:type="character" w:customStyle="1" w:styleId="entry-title">
    <w:name w:val="entry-title"/>
    <w:rsid w:val="00FB41C4"/>
  </w:style>
  <w:style w:type="character" w:customStyle="1" w:styleId="Style6pt">
    <w:name w:val="Style 6 pt"/>
    <w:qFormat/>
    <w:rsid w:val="00FB41C4"/>
    <w:rPr>
      <w:sz w:val="12"/>
    </w:rPr>
  </w:style>
  <w:style w:type="character" w:customStyle="1" w:styleId="CiteCharCharCharCharCharChar">
    <w:name w:val="Cite Char Char Char Char Char Char"/>
    <w:rsid w:val="00FB41C4"/>
    <w:rPr>
      <w:b/>
      <w:bCs w:val="0"/>
      <w:noProof w:val="0"/>
      <w:sz w:val="22"/>
      <w:szCs w:val="24"/>
      <w:u w:val="single"/>
      <w:lang w:val="en-US" w:eastAsia="en-US" w:bidi="ar-SA"/>
    </w:rPr>
  </w:style>
  <w:style w:type="character" w:customStyle="1" w:styleId="mainbody1">
    <w:name w:val="mainbody1"/>
    <w:rsid w:val="00FB41C4"/>
    <w:rPr>
      <w:rFonts w:ascii="Verdana" w:hAnsi="Verdana" w:hint="default"/>
      <w:color w:val="000000"/>
      <w:sz w:val="22"/>
      <w:szCs w:val="22"/>
    </w:rPr>
  </w:style>
  <w:style w:type="character" w:customStyle="1" w:styleId="underlinedCharChar0">
    <w:name w:val="underlined Char Char"/>
    <w:locked/>
    <w:rsid w:val="00FB41C4"/>
    <w:rPr>
      <w:u w:val="single"/>
    </w:rPr>
  </w:style>
  <w:style w:type="character" w:customStyle="1" w:styleId="SourceBold">
    <w:name w:val="Source Bold"/>
    <w:rsid w:val="00FB41C4"/>
    <w:rPr>
      <w:rFonts w:ascii="Arial Narrow" w:hAnsi="Arial Narrow" w:hint="default"/>
      <w:b/>
      <w:bCs w:val="0"/>
      <w:strike w:val="0"/>
      <w:dstrike w:val="0"/>
      <w:sz w:val="24"/>
      <w:u w:val="none"/>
      <w:effect w:val="none"/>
    </w:rPr>
  </w:style>
  <w:style w:type="character" w:customStyle="1" w:styleId="2xBoldUnderline">
    <w:name w:val="2x_Bold_Underline"/>
    <w:rsid w:val="00FB41C4"/>
    <w:rPr>
      <w:b/>
      <w:bCs/>
      <w:sz w:val="24"/>
      <w:u w:val="thick"/>
    </w:rPr>
  </w:style>
  <w:style w:type="character" w:customStyle="1" w:styleId="Dottedunderline">
    <w:name w:val="Dotted underline"/>
    <w:rsid w:val="00FB41C4"/>
    <w:rPr>
      <w:u w:val="dotted"/>
    </w:rPr>
  </w:style>
  <w:style w:type="character" w:customStyle="1" w:styleId="readChar">
    <w:name w:val="read Char"/>
    <w:rsid w:val="00FB41C4"/>
    <w:rPr>
      <w:szCs w:val="22"/>
      <w:u w:val="single"/>
      <w:lang w:val="en-US" w:eastAsia="en-US" w:bidi="ar-SA"/>
    </w:rPr>
  </w:style>
  <w:style w:type="character" w:customStyle="1" w:styleId="underlining0">
    <w:name w:val="underlining"/>
    <w:rsid w:val="00FB41C4"/>
    <w:rPr>
      <w:u w:val="single"/>
    </w:rPr>
  </w:style>
  <w:style w:type="character" w:customStyle="1" w:styleId="btitle">
    <w:name w:val="btitle"/>
    <w:rsid w:val="00FB41C4"/>
  </w:style>
  <w:style w:type="character" w:customStyle="1" w:styleId="green">
    <w:name w:val="green"/>
    <w:rsid w:val="00FB41C4"/>
  </w:style>
  <w:style w:type="character" w:customStyle="1" w:styleId="BodyText20">
    <w:name w:val="Body Text2"/>
    <w:rsid w:val="00FB41C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FB41C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FB41C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FB41C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FB41C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FB41C4"/>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FB41C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FB41C4"/>
    <w:rPr>
      <w:rFonts w:ascii="Sylfaen" w:hAnsi="Sylfaen" w:cs="Sylfaen" w:hint="default"/>
      <w:i/>
      <w:iCs/>
      <w:strike w:val="0"/>
      <w:dstrike w:val="0"/>
      <w:sz w:val="19"/>
      <w:szCs w:val="19"/>
      <w:u w:val="none"/>
      <w:effect w:val="none"/>
      <w:shd w:val="clear" w:color="auto" w:fill="FFFFFF"/>
    </w:rPr>
  </w:style>
  <w:style w:type="character" w:customStyle="1" w:styleId="1">
    <w:name w:val="1"/>
    <w:rsid w:val="00FB41C4"/>
    <w:rPr>
      <w:rFonts w:ascii="Arial" w:hAnsi="Arial" w:cs="Arial" w:hint="default"/>
      <w:bCs/>
      <w:sz w:val="20"/>
      <w:u w:val="single"/>
      <w:lang w:val="en-US" w:eastAsia="en-US" w:bidi="ar-SA"/>
    </w:rPr>
  </w:style>
  <w:style w:type="character" w:customStyle="1" w:styleId="Heading3CharCharCharChar">
    <w:name w:val="Heading 3 Char Char Char Char"/>
    <w:rsid w:val="00FB41C4"/>
    <w:rPr>
      <w:rFonts w:ascii="Arial" w:hAnsi="Arial" w:cs="Arial" w:hint="default"/>
      <w:bCs/>
      <w:szCs w:val="26"/>
      <w:u w:val="single"/>
      <w:lang w:val="en-US" w:eastAsia="en-US" w:bidi="ar-SA"/>
    </w:rPr>
  </w:style>
  <w:style w:type="character" w:customStyle="1" w:styleId="CharChar31">
    <w:name w:val="Char Char31"/>
    <w:rsid w:val="00FB41C4"/>
    <w:rPr>
      <w:rFonts w:ascii="Arial" w:hAnsi="Arial" w:cs="Arial" w:hint="default"/>
      <w:b/>
      <w:bCs/>
      <w:iCs/>
      <w:lang w:val="en-US" w:eastAsia="en-US" w:bidi="ar-SA"/>
    </w:rPr>
  </w:style>
  <w:style w:type="character" w:customStyle="1" w:styleId="Subtitle2">
    <w:name w:val="Subtitle2"/>
    <w:rsid w:val="00FB41C4"/>
  </w:style>
  <w:style w:type="character" w:customStyle="1" w:styleId="drop">
    <w:name w:val="drop"/>
    <w:rsid w:val="00FB41C4"/>
  </w:style>
  <w:style w:type="character" w:customStyle="1" w:styleId="bioline">
    <w:name w:val="bioline"/>
    <w:rsid w:val="00FB41C4"/>
  </w:style>
  <w:style w:type="character" w:customStyle="1" w:styleId="articletitle0">
    <w:name w:val="article_title"/>
    <w:rsid w:val="00FB41C4"/>
  </w:style>
  <w:style w:type="character" w:customStyle="1" w:styleId="A4">
    <w:name w:val="A4"/>
    <w:uiPriority w:val="99"/>
    <w:rsid w:val="00FB41C4"/>
    <w:rPr>
      <w:color w:val="000000"/>
    </w:rPr>
  </w:style>
  <w:style w:type="character" w:customStyle="1" w:styleId="s2">
    <w:name w:val="s2"/>
    <w:rsid w:val="00FB41C4"/>
  </w:style>
  <w:style w:type="character" w:customStyle="1" w:styleId="s4">
    <w:name w:val="s4"/>
    <w:rsid w:val="00FB41C4"/>
  </w:style>
  <w:style w:type="character" w:customStyle="1" w:styleId="s5">
    <w:name w:val="s5"/>
    <w:rsid w:val="00FB41C4"/>
  </w:style>
  <w:style w:type="character" w:customStyle="1" w:styleId="cap">
    <w:name w:val="cap"/>
    <w:rsid w:val="00FB41C4"/>
  </w:style>
  <w:style w:type="character" w:customStyle="1" w:styleId="rightsnotice">
    <w:name w:val="rightsnotice"/>
    <w:rsid w:val="00FB41C4"/>
  </w:style>
  <w:style w:type="character" w:customStyle="1" w:styleId="Caption1">
    <w:name w:val="Caption1"/>
    <w:rsid w:val="00FB41C4"/>
  </w:style>
  <w:style w:type="character" w:customStyle="1" w:styleId="credit">
    <w:name w:val="credit"/>
    <w:rsid w:val="00FB41C4"/>
  </w:style>
  <w:style w:type="character" w:customStyle="1" w:styleId="scaps">
    <w:name w:val="scaps"/>
    <w:rsid w:val="00FB41C4"/>
  </w:style>
  <w:style w:type="character" w:customStyle="1" w:styleId="current-article">
    <w:name w:val="current-article"/>
    <w:rsid w:val="00FB41C4"/>
  </w:style>
  <w:style w:type="character" w:customStyle="1" w:styleId="related-current-indicator">
    <w:name w:val="related-current-indicator"/>
    <w:rsid w:val="00FB41C4"/>
  </w:style>
  <w:style w:type="character" w:customStyle="1" w:styleId="bylclear">
    <w:name w:val="bylclear"/>
    <w:rsid w:val="00FB41C4"/>
  </w:style>
  <w:style w:type="character" w:customStyle="1" w:styleId="timestamp">
    <w:name w:val="timestamp"/>
    <w:rsid w:val="00FB41C4"/>
  </w:style>
  <w:style w:type="character" w:customStyle="1" w:styleId="comments">
    <w:name w:val="comments"/>
    <w:rsid w:val="00FB41C4"/>
  </w:style>
  <w:style w:type="character" w:customStyle="1" w:styleId="essaytext">
    <w:name w:val="essaytext"/>
    <w:rsid w:val="00FB41C4"/>
  </w:style>
  <w:style w:type="character" w:customStyle="1" w:styleId="byline">
    <w:name w:val="byline"/>
    <w:rsid w:val="00FB41C4"/>
  </w:style>
  <w:style w:type="character" w:customStyle="1" w:styleId="username">
    <w:name w:val="username"/>
    <w:rsid w:val="00FB41C4"/>
  </w:style>
  <w:style w:type="character" w:customStyle="1" w:styleId="toplinks">
    <w:name w:val="toplinks"/>
    <w:rsid w:val="00FB41C4"/>
  </w:style>
  <w:style w:type="character" w:customStyle="1" w:styleId="A3">
    <w:name w:val="A3"/>
    <w:rsid w:val="00FB41C4"/>
    <w:rPr>
      <w:rFonts w:ascii="Perpetua" w:hAnsi="Perpetua" w:cs="Perpetua" w:hint="default"/>
      <w:color w:val="000000"/>
      <w:sz w:val="15"/>
      <w:szCs w:val="15"/>
    </w:rPr>
  </w:style>
  <w:style w:type="character" w:customStyle="1" w:styleId="see">
    <w:name w:val="see"/>
    <w:rsid w:val="00FB41C4"/>
  </w:style>
  <w:style w:type="character" w:customStyle="1" w:styleId="first-letter">
    <w:name w:val="first-letter"/>
    <w:rsid w:val="00FB41C4"/>
  </w:style>
  <w:style w:type="character" w:customStyle="1" w:styleId="focusparagraph">
    <w:name w:val="focusparagraph"/>
    <w:rsid w:val="00FB41C4"/>
  </w:style>
  <w:style w:type="character" w:customStyle="1" w:styleId="lightblue">
    <w:name w:val="lightblue"/>
    <w:rsid w:val="00FB41C4"/>
  </w:style>
  <w:style w:type="character" w:customStyle="1" w:styleId="StyleUnderlineCharChar9pt">
    <w:name w:val="Style Underline Char Char + 9 pt"/>
    <w:rsid w:val="00FB41C4"/>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FB41C4"/>
  </w:style>
  <w:style w:type="character" w:customStyle="1" w:styleId="Title10">
    <w:name w:val="Title1"/>
    <w:rsid w:val="00FB41C4"/>
  </w:style>
  <w:style w:type="character" w:customStyle="1" w:styleId="BoldandUnderlineCharCharCharChar">
    <w:name w:val="Bold and Underline Char Char Char Char"/>
    <w:rsid w:val="00FB41C4"/>
    <w:rPr>
      <w:b/>
      <w:bCs w:val="0"/>
      <w:noProof w:val="0"/>
      <w:u w:val="single"/>
      <w:lang w:val="en-US" w:eastAsia="en-US" w:bidi="ar-SA"/>
    </w:rPr>
  </w:style>
  <w:style w:type="character" w:customStyle="1" w:styleId="FontStyle29">
    <w:name w:val="Font Style29"/>
    <w:uiPriority w:val="99"/>
    <w:rsid w:val="00FB41C4"/>
    <w:rPr>
      <w:rFonts w:ascii="Arial" w:hAnsi="Arial" w:cs="Arial" w:hint="default"/>
      <w:sz w:val="14"/>
      <w:szCs w:val="14"/>
    </w:rPr>
  </w:style>
  <w:style w:type="character" w:customStyle="1" w:styleId="CardsUnderlined">
    <w:name w:val="Cards Underlined"/>
    <w:rsid w:val="00FB41C4"/>
    <w:rPr>
      <w:rFonts w:ascii="Helvetica" w:hAnsi="Helvetica" w:cs="Helvetica" w:hint="default"/>
      <w:sz w:val="22"/>
      <w:szCs w:val="24"/>
      <w:u w:val="thick"/>
    </w:rPr>
  </w:style>
  <w:style w:type="character" w:customStyle="1" w:styleId="titles">
    <w:name w:val="titles"/>
    <w:rsid w:val="00FB41C4"/>
  </w:style>
  <w:style w:type="character" w:customStyle="1" w:styleId="articletext0">
    <w:name w:val="article_text"/>
    <w:rsid w:val="00FB41C4"/>
  </w:style>
  <w:style w:type="character" w:customStyle="1" w:styleId="contentauthor">
    <w:name w:val="contentauthor"/>
    <w:rsid w:val="00FB41C4"/>
  </w:style>
  <w:style w:type="character" w:customStyle="1" w:styleId="subarticleheader">
    <w:name w:val="subarticleheader"/>
    <w:rsid w:val="00FB41C4"/>
  </w:style>
  <w:style w:type="character" w:customStyle="1" w:styleId="spelle">
    <w:name w:val="spelle"/>
    <w:rsid w:val="00FB41C4"/>
  </w:style>
  <w:style w:type="character" w:customStyle="1" w:styleId="grame">
    <w:name w:val="grame"/>
    <w:rsid w:val="00FB41C4"/>
  </w:style>
  <w:style w:type="character" w:customStyle="1" w:styleId="newstitle1">
    <w:name w:val="newstitle1"/>
    <w:rsid w:val="00FB41C4"/>
  </w:style>
  <w:style w:type="character" w:customStyle="1" w:styleId="copy">
    <w:name w:val="copy"/>
    <w:rsid w:val="00FB41C4"/>
  </w:style>
  <w:style w:type="character" w:customStyle="1" w:styleId="topheadline">
    <w:name w:val="topheadline"/>
    <w:rsid w:val="00FB41C4"/>
  </w:style>
  <w:style w:type="character" w:customStyle="1" w:styleId="headline">
    <w:name w:val="headline"/>
    <w:rsid w:val="00FB41C4"/>
  </w:style>
  <w:style w:type="character" w:customStyle="1" w:styleId="Stylereduce27pt">
    <w:name w:val="Style reduce2 + 7 pt"/>
    <w:rsid w:val="00FB41C4"/>
    <w:rPr>
      <w:rFonts w:ascii="Times New Roman" w:hAnsi="Times New Roman" w:cs="Arial" w:hint="default"/>
      <w:color w:val="000000"/>
      <w:sz w:val="14"/>
      <w:szCs w:val="22"/>
    </w:rPr>
  </w:style>
  <w:style w:type="character" w:customStyle="1" w:styleId="ssl4">
    <w:name w:val="ss_l4"/>
    <w:rsid w:val="00FB41C4"/>
  </w:style>
  <w:style w:type="character" w:customStyle="1" w:styleId="srtitle">
    <w:name w:val="srtitle"/>
    <w:rsid w:val="00FB41C4"/>
  </w:style>
  <w:style w:type="character" w:customStyle="1" w:styleId="st1">
    <w:name w:val="st1"/>
    <w:rsid w:val="00FB41C4"/>
  </w:style>
  <w:style w:type="character" w:customStyle="1" w:styleId="caps-label">
    <w:name w:val="caps-label"/>
    <w:rsid w:val="00FB41C4"/>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FB41C4"/>
    <w:rPr>
      <w:rFonts w:ascii="Garamond" w:hAnsi="Garamond" w:cs="Times New Roman" w:hint="default"/>
      <w:sz w:val="20"/>
    </w:rPr>
  </w:style>
  <w:style w:type="character" w:customStyle="1" w:styleId="quotechar0">
    <w:name w:val="quotechar"/>
    <w:rsid w:val="00FB41C4"/>
  </w:style>
  <w:style w:type="character" w:customStyle="1" w:styleId="boldunderline0">
    <w:name w:val="boldunderline"/>
    <w:rsid w:val="00FB41C4"/>
  </w:style>
  <w:style w:type="character" w:customStyle="1" w:styleId="A8">
    <w:name w:val="A8"/>
    <w:rsid w:val="00FB41C4"/>
    <w:rPr>
      <w:rFonts w:ascii="Scala" w:hAnsi="Scala" w:cs="Scala" w:hint="default"/>
      <w:color w:val="000000"/>
      <w:sz w:val="15"/>
      <w:szCs w:val="15"/>
    </w:rPr>
  </w:style>
  <w:style w:type="character" w:customStyle="1" w:styleId="A0">
    <w:name w:val="A0"/>
    <w:uiPriority w:val="99"/>
    <w:rsid w:val="00FB41C4"/>
    <w:rPr>
      <w:rFonts w:ascii="Scala" w:hAnsi="Scala" w:cs="Scala" w:hint="default"/>
      <w:color w:val="000000"/>
      <w:sz w:val="16"/>
      <w:szCs w:val="16"/>
    </w:rPr>
  </w:style>
  <w:style w:type="character" w:customStyle="1" w:styleId="Date11">
    <w:name w:val="Date11"/>
    <w:rsid w:val="00FB41C4"/>
  </w:style>
  <w:style w:type="character" w:customStyle="1" w:styleId="Boxout">
    <w:name w:val="Box out"/>
    <w:uiPriority w:val="1"/>
    <w:qFormat/>
    <w:rsid w:val="00FB41C4"/>
    <w:rPr>
      <w:rFonts w:ascii="Tahoma" w:hAnsi="Tahoma" w:cs="Tahoma" w:hint="default"/>
      <w:b/>
      <w:bCs w:val="0"/>
      <w:sz w:val="20"/>
      <w:u w:val="single"/>
      <w:bdr w:val="none" w:sz="0" w:space="0" w:color="auto" w:frame="1"/>
      <w:shd w:val="clear" w:color="auto" w:fill="A9E8F5"/>
    </w:rPr>
  </w:style>
  <w:style w:type="character" w:customStyle="1" w:styleId="metad">
    <w:name w:val="metad"/>
    <w:rsid w:val="00FB41C4"/>
  </w:style>
  <w:style w:type="character" w:customStyle="1" w:styleId="sifr-alternate">
    <w:name w:val="sifr-alternate"/>
    <w:rsid w:val="00FB41C4"/>
  </w:style>
  <w:style w:type="character" w:customStyle="1" w:styleId="justify1">
    <w:name w:val="justify1"/>
    <w:rsid w:val="00FB41C4"/>
  </w:style>
  <w:style w:type="character" w:customStyle="1" w:styleId="artbody1">
    <w:name w:val="art_body1"/>
    <w:rsid w:val="00FB41C4"/>
    <w:rPr>
      <w:rFonts w:ascii="Arial" w:hAnsi="Arial" w:cs="Arial" w:hint="default"/>
    </w:rPr>
  </w:style>
  <w:style w:type="character" w:customStyle="1" w:styleId="A1">
    <w:name w:val="A1"/>
    <w:uiPriority w:val="99"/>
    <w:rsid w:val="00FB41C4"/>
    <w:rPr>
      <w:rFonts w:ascii="Book Antiqua" w:hAnsi="Book Antiqua" w:cs="Book Antiqua" w:hint="default"/>
      <w:color w:val="221E1F"/>
      <w:sz w:val="22"/>
      <w:szCs w:val="22"/>
    </w:rPr>
  </w:style>
  <w:style w:type="character" w:customStyle="1" w:styleId="reality">
    <w:name w:val="reality"/>
    <w:rsid w:val="00FB41C4"/>
  </w:style>
  <w:style w:type="character" w:customStyle="1" w:styleId="text2">
    <w:name w:val="text2"/>
    <w:rsid w:val="00FB41C4"/>
  </w:style>
  <w:style w:type="character" w:customStyle="1" w:styleId="StyleUnderlineChar2CharChar11pt">
    <w:name w:val="Style Underline Char2 Char Char + 11 pt"/>
    <w:rsid w:val="00FB41C4"/>
    <w:rPr>
      <w:rFonts w:ascii="Times New Roman" w:hAnsi="Times New Roman" w:cs="Times New Roman" w:hint="default"/>
      <w:sz w:val="20"/>
      <w:u w:val="single"/>
    </w:rPr>
  </w:style>
  <w:style w:type="character" w:customStyle="1" w:styleId="StyleStyleBoldUnderline11pt">
    <w:name w:val="Style Style Bold Underline + 11 pt"/>
    <w:rsid w:val="00FB41C4"/>
    <w:rPr>
      <w:b/>
      <w:bCs/>
      <w:sz w:val="20"/>
      <w:u w:val="single"/>
    </w:rPr>
  </w:style>
  <w:style w:type="character" w:customStyle="1" w:styleId="articlehead2">
    <w:name w:val="articlehead2"/>
    <w:rsid w:val="00FB41C4"/>
  </w:style>
  <w:style w:type="character" w:customStyle="1" w:styleId="pronset">
    <w:name w:val="pronset"/>
    <w:rsid w:val="00FB41C4"/>
  </w:style>
  <w:style w:type="character" w:customStyle="1" w:styleId="prondelim">
    <w:name w:val="prondelim"/>
    <w:rsid w:val="00FB41C4"/>
  </w:style>
  <w:style w:type="character" w:customStyle="1" w:styleId="prontoggle">
    <w:name w:val="pron_toggle"/>
    <w:rsid w:val="00FB41C4"/>
  </w:style>
  <w:style w:type="character" w:customStyle="1" w:styleId="boldface">
    <w:name w:val="boldface"/>
    <w:rsid w:val="00FB41C4"/>
  </w:style>
  <w:style w:type="character" w:customStyle="1" w:styleId="secondary-bf">
    <w:name w:val="secondary-bf"/>
    <w:rsid w:val="00FB41C4"/>
  </w:style>
  <w:style w:type="character" w:customStyle="1" w:styleId="Boxout0">
    <w:name w:val="Boxout"/>
    <w:uiPriority w:val="1"/>
    <w:qFormat/>
    <w:rsid w:val="00FB41C4"/>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FB41C4"/>
  </w:style>
  <w:style w:type="character" w:customStyle="1" w:styleId="pg">
    <w:name w:val="pg"/>
    <w:rsid w:val="00FB41C4"/>
  </w:style>
  <w:style w:type="character" w:customStyle="1" w:styleId="detailtitle">
    <w:name w:val="detailtitle"/>
    <w:rsid w:val="00FB41C4"/>
  </w:style>
  <w:style w:type="character" w:customStyle="1" w:styleId="storydate">
    <w:name w:val="storydate"/>
    <w:rsid w:val="00FB41C4"/>
  </w:style>
  <w:style w:type="character" w:customStyle="1" w:styleId="preloadwrap">
    <w:name w:val="preloadwrap"/>
    <w:rsid w:val="00FB41C4"/>
  </w:style>
  <w:style w:type="character" w:customStyle="1" w:styleId="creditwrap">
    <w:name w:val="creditwrap"/>
    <w:rsid w:val="00FB41C4"/>
  </w:style>
  <w:style w:type="character" w:customStyle="1" w:styleId="DefaultChar1">
    <w:name w:val="Default Char1"/>
    <w:rsid w:val="00FB41C4"/>
    <w:rPr>
      <w:noProof w:val="0"/>
      <w:color w:val="000000"/>
      <w:lang w:val="en-US" w:eastAsia="en-US" w:bidi="ar-SA"/>
    </w:rPr>
  </w:style>
  <w:style w:type="character" w:customStyle="1" w:styleId="textunderlineChar0">
    <w:name w:val="text underline Char"/>
    <w:rsid w:val="00FB41C4"/>
    <w:rPr>
      <w:sz w:val="24"/>
      <w:szCs w:val="22"/>
      <w:u w:val="thick"/>
      <w:lang w:val="en-US" w:eastAsia="en-US" w:bidi="ar-SA"/>
    </w:rPr>
  </w:style>
  <w:style w:type="character" w:customStyle="1" w:styleId="BoldChar">
    <w:name w:val="Bold Char"/>
    <w:rsid w:val="00FB41C4"/>
    <w:rPr>
      <w:rFonts w:ascii="Times New Roman" w:eastAsia="Times New Roman" w:hAnsi="Times New Roman" w:cs="Times New Roman" w:hint="default"/>
      <w:b/>
      <w:bCs w:val="0"/>
      <w:szCs w:val="24"/>
    </w:rPr>
  </w:style>
  <w:style w:type="character" w:customStyle="1" w:styleId="pmterms31">
    <w:name w:val="pmterms31"/>
    <w:rsid w:val="00FB41C4"/>
    <w:rPr>
      <w:b/>
      <w:bCs/>
      <w:i w:val="0"/>
      <w:iCs w:val="0"/>
      <w:color w:val="000000"/>
    </w:rPr>
  </w:style>
  <w:style w:type="character" w:customStyle="1" w:styleId="copyrightdescription">
    <w:name w:val="copyrightdescription"/>
    <w:rsid w:val="00FB41C4"/>
  </w:style>
  <w:style w:type="character" w:customStyle="1" w:styleId="ft01">
    <w:name w:val="ft01"/>
    <w:rsid w:val="00FB41C4"/>
    <w:rPr>
      <w:rFonts w:ascii="Times" w:hAnsi="Times" w:cs="Times" w:hint="default"/>
      <w:color w:val="000000"/>
      <w:sz w:val="14"/>
      <w:szCs w:val="14"/>
    </w:rPr>
  </w:style>
  <w:style w:type="character" w:customStyle="1" w:styleId="ft11">
    <w:name w:val="ft11"/>
    <w:rsid w:val="00FB41C4"/>
    <w:rPr>
      <w:rFonts w:ascii="Times" w:hAnsi="Times" w:cs="Times" w:hint="default"/>
      <w:color w:val="000000"/>
      <w:sz w:val="17"/>
      <w:szCs w:val="17"/>
    </w:rPr>
  </w:style>
  <w:style w:type="character" w:customStyle="1" w:styleId="ft21">
    <w:name w:val="ft21"/>
    <w:rsid w:val="00FB41C4"/>
    <w:rPr>
      <w:rFonts w:ascii="Times" w:hAnsi="Times" w:cs="Times" w:hint="default"/>
      <w:color w:val="000000"/>
      <w:sz w:val="15"/>
      <w:szCs w:val="15"/>
    </w:rPr>
  </w:style>
  <w:style w:type="character" w:customStyle="1" w:styleId="ft31">
    <w:name w:val="ft31"/>
    <w:rsid w:val="00FB41C4"/>
    <w:rPr>
      <w:rFonts w:ascii="Times" w:hAnsi="Times" w:cs="Times" w:hint="default"/>
      <w:color w:val="000000"/>
      <w:sz w:val="15"/>
      <w:szCs w:val="15"/>
    </w:rPr>
  </w:style>
  <w:style w:type="character" w:customStyle="1" w:styleId="dquo">
    <w:name w:val="dquo"/>
    <w:rsid w:val="00FB41C4"/>
  </w:style>
  <w:style w:type="character" w:customStyle="1" w:styleId="caps2">
    <w:name w:val="caps2"/>
    <w:rsid w:val="00FB41C4"/>
  </w:style>
  <w:style w:type="character" w:customStyle="1" w:styleId="inside-head">
    <w:name w:val="inside-head"/>
    <w:rsid w:val="00FB41C4"/>
  </w:style>
  <w:style w:type="character" w:customStyle="1" w:styleId="CardsFont12ptCharCharCharChar">
    <w:name w:val="Cards + Font: 12 pt Char Char Char Char"/>
    <w:rsid w:val="00FB41C4"/>
    <w:rPr>
      <w:sz w:val="24"/>
      <w:szCs w:val="24"/>
      <w:u w:val="thick"/>
      <w:lang w:val="en-US" w:eastAsia="en-US" w:bidi="ar-SA"/>
    </w:rPr>
  </w:style>
  <w:style w:type="character" w:customStyle="1" w:styleId="ccs">
    <w:name w:val="c cs"/>
    <w:rsid w:val="00FB41C4"/>
  </w:style>
  <w:style w:type="character" w:customStyle="1" w:styleId="UnderlinedEvChar">
    <w:name w:val="Underlined Ev Char"/>
    <w:rsid w:val="00FB41C4"/>
    <w:rPr>
      <w:rFonts w:ascii="Times New Roman" w:eastAsia="Times New Roman" w:hAnsi="Times New Roman" w:cs="Times New Roman" w:hint="default"/>
      <w:szCs w:val="24"/>
      <w:u w:val="single"/>
    </w:rPr>
  </w:style>
  <w:style w:type="character" w:customStyle="1" w:styleId="dropshadow">
    <w:name w:val="dropshadow"/>
    <w:rsid w:val="00FB41C4"/>
  </w:style>
  <w:style w:type="character" w:customStyle="1" w:styleId="d05ws">
    <w:name w:val="d05ws"/>
    <w:rsid w:val="00FB41C4"/>
  </w:style>
  <w:style w:type="character" w:customStyle="1" w:styleId="rzibod">
    <w:name w:val="rzibod"/>
    <w:rsid w:val="00FB41C4"/>
  </w:style>
  <w:style w:type="character" w:customStyle="1" w:styleId="StyleBold1">
    <w:name w:val="Style Bold1"/>
    <w:rsid w:val="00FB41C4"/>
    <w:rPr>
      <w:rFonts w:ascii="Georgia" w:hAnsi="Georgia" w:hint="default"/>
      <w:b/>
      <w:bCs/>
      <w:sz w:val="22"/>
    </w:rPr>
  </w:style>
  <w:style w:type="character" w:customStyle="1" w:styleId="headertext">
    <w:name w:val="headertext"/>
    <w:rsid w:val="00FB41C4"/>
  </w:style>
  <w:style w:type="character" w:customStyle="1" w:styleId="endnote-reference">
    <w:name w:val="endnote-reference"/>
    <w:rsid w:val="00FB41C4"/>
  </w:style>
  <w:style w:type="character" w:customStyle="1" w:styleId="officialsname">
    <w:name w:val="official_s_name"/>
    <w:rsid w:val="00FB41C4"/>
  </w:style>
  <w:style w:type="character" w:customStyle="1" w:styleId="audience">
    <w:name w:val="audience"/>
    <w:rsid w:val="00FB41C4"/>
  </w:style>
  <w:style w:type="character" w:customStyle="1" w:styleId="A7">
    <w:name w:val="A7"/>
    <w:uiPriority w:val="99"/>
    <w:rsid w:val="00FB41C4"/>
    <w:rPr>
      <w:rFonts w:ascii="Myriad Pro" w:hAnsi="Myriad Pro" w:cs="Myriad Pro" w:hint="default"/>
      <w:color w:val="0066B1"/>
      <w:sz w:val="22"/>
      <w:szCs w:val="22"/>
    </w:rPr>
  </w:style>
  <w:style w:type="character" w:customStyle="1" w:styleId="normalchar">
    <w:name w:val="normal__char"/>
    <w:rsid w:val="00FB41C4"/>
  </w:style>
  <w:style w:type="character" w:customStyle="1" w:styleId="hyperlink002cheading0020100200028block0020title0029char">
    <w:name w:val="hyperlink_002cheading_00201_0020_0028block_0020title_0029__char"/>
    <w:rsid w:val="00FB41C4"/>
  </w:style>
  <w:style w:type="character" w:customStyle="1" w:styleId="underline002cstyle0020bold0020underlinechar">
    <w:name w:val="underline_002cstyle_0020bold_0020underline__char"/>
    <w:rsid w:val="00FB41C4"/>
  </w:style>
  <w:style w:type="character" w:customStyle="1" w:styleId="copyboldblack">
    <w:name w:val="copyboldblack"/>
    <w:rsid w:val="00FB41C4"/>
  </w:style>
  <w:style w:type="character" w:customStyle="1" w:styleId="copybold">
    <w:name w:val="copybold"/>
    <w:rsid w:val="00FB41C4"/>
  </w:style>
  <w:style w:type="character" w:customStyle="1" w:styleId="author-date0">
    <w:name w:val="author-date"/>
    <w:rsid w:val="00FB41C4"/>
  </w:style>
  <w:style w:type="character" w:customStyle="1" w:styleId="yshortcuts">
    <w:name w:val="yshortcuts"/>
    <w:rsid w:val="00FB41C4"/>
  </w:style>
  <w:style w:type="character" w:customStyle="1" w:styleId="hidden">
    <w:name w:val="hidden"/>
    <w:rsid w:val="00FB41C4"/>
  </w:style>
  <w:style w:type="character" w:customStyle="1" w:styleId="articlebegin">
    <w:name w:val="articlebegin"/>
    <w:rsid w:val="00FB41C4"/>
  </w:style>
  <w:style w:type="character" w:customStyle="1" w:styleId="mediaoverlay">
    <w:name w:val="mediaoverlay"/>
    <w:rsid w:val="00FB41C4"/>
  </w:style>
  <w:style w:type="character" w:customStyle="1" w:styleId="blogcaption">
    <w:name w:val="blog_caption"/>
    <w:rsid w:val="00FB41C4"/>
  </w:style>
  <w:style w:type="character" w:customStyle="1" w:styleId="commnet-abuzz">
    <w:name w:val="commnet-abuzz"/>
    <w:rsid w:val="00FB41C4"/>
  </w:style>
  <w:style w:type="character" w:customStyle="1" w:styleId="fbconnectbuttontext">
    <w:name w:val="fbconnectbutton_text"/>
    <w:rsid w:val="00FB41C4"/>
  </w:style>
  <w:style w:type="character" w:customStyle="1" w:styleId="fbsharecountinner">
    <w:name w:val="fb_share_count_inner"/>
    <w:rsid w:val="00FB41C4"/>
  </w:style>
  <w:style w:type="character" w:customStyle="1" w:styleId="stbuttontext">
    <w:name w:val="stbuttontext"/>
    <w:rsid w:val="00FB41C4"/>
  </w:style>
  <w:style w:type="character" w:customStyle="1" w:styleId="Highlightedunderline0">
    <w:name w:val="Highlighted underline"/>
    <w:rsid w:val="00FB41C4"/>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FB41C4"/>
  </w:style>
  <w:style w:type="character" w:customStyle="1" w:styleId="Normal2">
    <w:name w:val="Normal2"/>
    <w:rsid w:val="00FB41C4"/>
  </w:style>
  <w:style w:type="character" w:customStyle="1" w:styleId="pubdate">
    <w:name w:val="pubdate"/>
    <w:rsid w:val="00FB41C4"/>
  </w:style>
  <w:style w:type="character" w:customStyle="1" w:styleId="grey">
    <w:name w:val="grey"/>
    <w:rsid w:val="00FB41C4"/>
  </w:style>
  <w:style w:type="character" w:customStyle="1" w:styleId="postby">
    <w:name w:val="post_by"/>
    <w:rsid w:val="00FB41C4"/>
  </w:style>
  <w:style w:type="character" w:customStyle="1" w:styleId="postdate">
    <w:name w:val="post_date"/>
    <w:rsid w:val="00FB41C4"/>
  </w:style>
  <w:style w:type="character" w:customStyle="1" w:styleId="bdx">
    <w:name w:val="bdx"/>
    <w:rsid w:val="00FB41C4"/>
  </w:style>
  <w:style w:type="character" w:customStyle="1" w:styleId="bdl">
    <w:name w:val="bdl"/>
    <w:rsid w:val="00FB41C4"/>
  </w:style>
  <w:style w:type="character" w:customStyle="1" w:styleId="bhl">
    <w:name w:val="bhl"/>
    <w:rsid w:val="00FB41C4"/>
  </w:style>
  <w:style w:type="character" w:customStyle="1" w:styleId="breadcrumbitemcurrent">
    <w:name w:val="breadcrumbitemcurrent"/>
    <w:rsid w:val="00FB41C4"/>
  </w:style>
  <w:style w:type="character" w:customStyle="1" w:styleId="bbl">
    <w:name w:val="bbl"/>
    <w:rsid w:val="00FB41C4"/>
  </w:style>
  <w:style w:type="character" w:customStyle="1" w:styleId="Date2">
    <w:name w:val="Date2"/>
    <w:rsid w:val="00FB41C4"/>
  </w:style>
  <w:style w:type="character" w:customStyle="1" w:styleId="company">
    <w:name w:val="company"/>
    <w:rsid w:val="00FB41C4"/>
  </w:style>
  <w:style w:type="character" w:customStyle="1" w:styleId="itxtnewhookspan">
    <w:name w:val="itxtnewhookspan"/>
    <w:rsid w:val="00FB41C4"/>
  </w:style>
  <w:style w:type="character" w:customStyle="1" w:styleId="gstxthlt">
    <w:name w:val="gstxt_hlt"/>
    <w:rsid w:val="00FB41C4"/>
  </w:style>
  <w:style w:type="character" w:customStyle="1" w:styleId="SubtleEmphasis1">
    <w:name w:val="Subtle Emphasis1"/>
    <w:uiPriority w:val="19"/>
    <w:qFormat/>
    <w:rsid w:val="00FB41C4"/>
    <w:rPr>
      <w:rFonts w:ascii="Times New Roman" w:hAnsi="Times New Roman" w:cs="Times New Roman" w:hint="default"/>
      <w:b/>
      <w:bCs w:val="0"/>
      <w:iCs/>
      <w:color w:val="auto"/>
      <w:sz w:val="22"/>
    </w:rPr>
  </w:style>
  <w:style w:type="character" w:customStyle="1" w:styleId="StyleBoldRed">
    <w:name w:val="Style Bold Red"/>
    <w:rsid w:val="00FB41C4"/>
    <w:rPr>
      <w:b/>
      <w:bCs/>
      <w:color w:val="auto"/>
    </w:rPr>
  </w:style>
  <w:style w:type="character" w:customStyle="1" w:styleId="StyleTimesNewRoman8pt">
    <w:name w:val="Style Times New Roman 8 pt"/>
    <w:rsid w:val="00FB41C4"/>
    <w:rPr>
      <w:rFonts w:ascii="Georgia" w:hAnsi="Georgia" w:hint="default"/>
      <w:sz w:val="16"/>
    </w:rPr>
  </w:style>
  <w:style w:type="character" w:customStyle="1" w:styleId="StyleStyle7pt8pt">
    <w:name w:val="Style Style 7 pt + 8 pt"/>
    <w:rsid w:val="00FB41C4"/>
    <w:rPr>
      <w:sz w:val="16"/>
    </w:rPr>
  </w:style>
  <w:style w:type="character" w:customStyle="1" w:styleId="StyleStyleThickunderlineBold1">
    <w:name w:val="Style Style Thick underline + Bold1"/>
    <w:rsid w:val="00FB41C4"/>
    <w:rPr>
      <w:b/>
      <w:bCs/>
      <w:u w:val="thick"/>
    </w:rPr>
  </w:style>
  <w:style w:type="character" w:customStyle="1" w:styleId="StyleUnderline2">
    <w:name w:val="Style Underline2"/>
    <w:rsid w:val="00FB41C4"/>
    <w:rPr>
      <w:u w:val="single"/>
    </w:rPr>
  </w:style>
  <w:style w:type="character" w:customStyle="1" w:styleId="ShrinkText">
    <w:name w:val="Shrink Text"/>
    <w:rsid w:val="00FB41C4"/>
    <w:rPr>
      <w:sz w:val="16"/>
    </w:rPr>
  </w:style>
  <w:style w:type="character" w:customStyle="1" w:styleId="smallcaps">
    <w:name w:val="smallcaps"/>
    <w:rsid w:val="00FB41C4"/>
  </w:style>
  <w:style w:type="character" w:customStyle="1" w:styleId="goldbldtext">
    <w:name w:val="goldbldtext"/>
    <w:rsid w:val="00FB41C4"/>
  </w:style>
  <w:style w:type="character" w:customStyle="1" w:styleId="cardshighlight0">
    <w:name w:val="cardshighlight"/>
    <w:rsid w:val="00FB41C4"/>
  </w:style>
  <w:style w:type="character" w:customStyle="1" w:styleId="cardsfont12pt1">
    <w:name w:val="cardsfont12pt"/>
    <w:rsid w:val="00FB41C4"/>
  </w:style>
  <w:style w:type="character" w:customStyle="1" w:styleId="ft1">
    <w:name w:val="ft1"/>
    <w:rsid w:val="00FB41C4"/>
  </w:style>
  <w:style w:type="character" w:customStyle="1" w:styleId="ft6">
    <w:name w:val="ft6"/>
    <w:rsid w:val="00FB41C4"/>
  </w:style>
  <w:style w:type="character" w:customStyle="1" w:styleId="kicker">
    <w:name w:val="kicker"/>
    <w:rsid w:val="00FB41C4"/>
  </w:style>
  <w:style w:type="character" w:customStyle="1" w:styleId="backcontent">
    <w:name w:val="backcontent"/>
    <w:rsid w:val="00FB41C4"/>
  </w:style>
  <w:style w:type="character" w:customStyle="1" w:styleId="daystmp">
    <w:name w:val="daystmp"/>
    <w:rsid w:val="00FB41C4"/>
  </w:style>
  <w:style w:type="character" w:customStyle="1" w:styleId="cardsfont12ptchar">
    <w:name w:val="cardsfont12ptchar"/>
    <w:rsid w:val="00FB41C4"/>
  </w:style>
  <w:style w:type="character" w:customStyle="1" w:styleId="gal">
    <w:name w:val="gal"/>
    <w:rsid w:val="00FB41C4"/>
  </w:style>
  <w:style w:type="character" w:customStyle="1" w:styleId="submitted">
    <w:name w:val="submitted"/>
    <w:rsid w:val="00FB41C4"/>
  </w:style>
  <w:style w:type="character" w:customStyle="1" w:styleId="imagedateline">
    <w:name w:val="image_dateline"/>
    <w:rsid w:val="00FB41C4"/>
  </w:style>
  <w:style w:type="character" w:customStyle="1" w:styleId="authordatecharchar">
    <w:name w:val="authordatecharchar"/>
    <w:rsid w:val="00FB41C4"/>
  </w:style>
  <w:style w:type="character" w:customStyle="1" w:styleId="style1char0">
    <w:name w:val="style1char"/>
    <w:rsid w:val="00FB41C4"/>
  </w:style>
  <w:style w:type="character" w:customStyle="1" w:styleId="tagcharchar0">
    <w:name w:val="tagcharchar"/>
    <w:rsid w:val="00FB41C4"/>
  </w:style>
  <w:style w:type="character" w:customStyle="1" w:styleId="underlinedcharchar2">
    <w:name w:val="underlinedcharchar"/>
    <w:rsid w:val="00FB41C4"/>
  </w:style>
  <w:style w:type="character" w:customStyle="1" w:styleId="BoxedChar">
    <w:name w:val="Boxed Char"/>
    <w:rsid w:val="00FB41C4"/>
    <w:rPr>
      <w:rFonts w:ascii="Arial Narrow" w:hAnsi="Arial Narrow" w:hint="default"/>
      <w:b/>
      <w:bCs w:val="0"/>
      <w:sz w:val="18"/>
      <w:bdr w:val="single" w:sz="6" w:space="0" w:color="auto" w:frame="1"/>
    </w:rPr>
  </w:style>
  <w:style w:type="character" w:customStyle="1" w:styleId="Style11ptUnderline2">
    <w:name w:val="Style 11 pt Underline2"/>
    <w:rsid w:val="00FB41C4"/>
    <w:rPr>
      <w:sz w:val="20"/>
      <w:u w:val="single"/>
    </w:rPr>
  </w:style>
  <w:style w:type="character" w:customStyle="1" w:styleId="Style11ptBoldUnderline2">
    <w:name w:val="Style 11 pt Bold Underline2"/>
    <w:rsid w:val="00FB41C4"/>
    <w:rPr>
      <w:b/>
      <w:bCs/>
      <w:sz w:val="20"/>
      <w:u w:val="single"/>
    </w:rPr>
  </w:style>
  <w:style w:type="character" w:customStyle="1" w:styleId="nw">
    <w:name w:val="nw"/>
    <w:rsid w:val="00FB41C4"/>
  </w:style>
  <w:style w:type="character" w:customStyle="1" w:styleId="Styleunderline11ptBoldBorderSinglesolidlineAuto">
    <w:name w:val="Style underline + 11 pt Bold Border: : (Single solid line Auto ..."/>
    <w:rsid w:val="00FB41C4"/>
    <w:rPr>
      <w:b/>
      <w:bCs/>
      <w:sz w:val="20"/>
      <w:u w:val="single"/>
      <w:bdr w:val="single" w:sz="4" w:space="0" w:color="auto" w:frame="1"/>
    </w:rPr>
  </w:style>
  <w:style w:type="character" w:customStyle="1" w:styleId="cardCharCharCharChar">
    <w:name w:val="card Char Char Char Char"/>
    <w:rsid w:val="00FB41C4"/>
    <w:rPr>
      <w:lang w:val="en-US" w:eastAsia="en-US" w:bidi="ar-SA"/>
    </w:rPr>
  </w:style>
  <w:style w:type="character" w:customStyle="1" w:styleId="cardCharCharChar1">
    <w:name w:val="card Char Char Char1"/>
    <w:rsid w:val="00FB41C4"/>
    <w:rPr>
      <w:lang w:val="en-US" w:eastAsia="en-US" w:bidi="ar-SA"/>
    </w:rPr>
  </w:style>
  <w:style w:type="character" w:customStyle="1" w:styleId="Style11ptThickunderline">
    <w:name w:val="Style 11 pt Thick underline"/>
    <w:rsid w:val="00FB41C4"/>
    <w:rPr>
      <w:sz w:val="20"/>
      <w:u w:val="thick"/>
    </w:rPr>
  </w:style>
  <w:style w:type="character" w:customStyle="1" w:styleId="Style11ptBoldThickunderline">
    <w:name w:val="Style 11 pt Bold Thick underline"/>
    <w:rsid w:val="00FB41C4"/>
    <w:rPr>
      <w:b/>
      <w:bCs/>
      <w:sz w:val="20"/>
      <w:u w:val="thick"/>
    </w:rPr>
  </w:style>
  <w:style w:type="character" w:customStyle="1" w:styleId="authors1">
    <w:name w:val="authors1"/>
    <w:rsid w:val="00FB41C4"/>
    <w:rPr>
      <w:rFonts w:ascii="Verdana" w:hAnsi="Verdana" w:hint="default"/>
      <w:b/>
      <w:bCs/>
      <w:color w:val="006699"/>
      <w:sz w:val="20"/>
      <w:szCs w:val="20"/>
    </w:rPr>
  </w:style>
  <w:style w:type="character" w:customStyle="1" w:styleId="headlinesectionlarge">
    <w:name w:val="headline_section_large"/>
    <w:rsid w:val="00FB41C4"/>
  </w:style>
  <w:style w:type="character" w:customStyle="1" w:styleId="Styleunderline11ptBlack">
    <w:name w:val="Style underline + 11 pt Black"/>
    <w:rsid w:val="00FB41C4"/>
    <w:rPr>
      <w:color w:val="000000"/>
      <w:sz w:val="20"/>
      <w:u w:val="single"/>
    </w:rPr>
  </w:style>
  <w:style w:type="character" w:customStyle="1" w:styleId="Styleunderline11ptBoldBlack">
    <w:name w:val="Style underline + 11 pt Bold Black"/>
    <w:rsid w:val="00FB41C4"/>
    <w:rPr>
      <w:b/>
      <w:bCs/>
      <w:color w:val="000000"/>
      <w:sz w:val="20"/>
      <w:u w:val="single"/>
    </w:rPr>
  </w:style>
  <w:style w:type="character" w:customStyle="1" w:styleId="Style11ptBoldBlackUnderline">
    <w:name w:val="Style 11 pt Bold Black Underline"/>
    <w:rsid w:val="00FB41C4"/>
    <w:rPr>
      <w:b/>
      <w:bCs/>
      <w:color w:val="000000"/>
      <w:sz w:val="20"/>
      <w:u w:val="single"/>
    </w:rPr>
  </w:style>
  <w:style w:type="character" w:customStyle="1" w:styleId="Style11ptBoldBlackUnderlineBorderSinglesolidline">
    <w:name w:val="Style 11 pt Bold Black Underline Border: : (Single solid line ..."/>
    <w:rsid w:val="00FB41C4"/>
    <w:rPr>
      <w:b/>
      <w:bCs/>
      <w:color w:val="000000"/>
      <w:sz w:val="20"/>
      <w:u w:val="single"/>
      <w:bdr w:val="single" w:sz="4" w:space="0" w:color="auto" w:frame="1"/>
    </w:rPr>
  </w:style>
  <w:style w:type="character" w:customStyle="1" w:styleId="StyleLatinMeridien-Italic11ptItalicUnderline">
    <w:name w:val="Style (Latin) Meridien-Italic 11 pt Italic Underline"/>
    <w:rsid w:val="00FB41C4"/>
    <w:rPr>
      <w:rFonts w:ascii="Meridien-Italic" w:hAnsi="Meridien-Italic" w:hint="default"/>
      <w:i/>
      <w:iCs/>
      <w:sz w:val="20"/>
      <w:u w:val="single"/>
    </w:rPr>
  </w:style>
  <w:style w:type="character" w:customStyle="1" w:styleId="Citation-AuthorDate">
    <w:name w:val="Citation - Author/Date"/>
    <w:rsid w:val="00FB41C4"/>
    <w:rPr>
      <w:b/>
      <w:bCs w:val="0"/>
      <w:smallCaps/>
      <w:sz w:val="24"/>
      <w:u w:val="single"/>
    </w:rPr>
  </w:style>
  <w:style w:type="character" w:customStyle="1" w:styleId="underlinestylechar0">
    <w:name w:val="underlinestylechar"/>
    <w:rsid w:val="00FB41C4"/>
  </w:style>
  <w:style w:type="character" w:customStyle="1" w:styleId="highlight">
    <w:name w:val="highlight"/>
    <w:rsid w:val="00FB41C4"/>
  </w:style>
  <w:style w:type="character" w:customStyle="1" w:styleId="DottedUnderline0">
    <w:name w:val="Dotted Underline"/>
    <w:rsid w:val="00FB41C4"/>
    <w:rPr>
      <w:rFonts w:ascii="Times New Roman" w:hAnsi="Times New Roman" w:cs="Times New Roman" w:hint="default"/>
      <w:sz w:val="20"/>
      <w:u w:val="dottedHeavy"/>
    </w:rPr>
  </w:style>
  <w:style w:type="character" w:customStyle="1" w:styleId="CardsFont6ptCharChar">
    <w:name w:val="Cards + Font: 6 pt Char Char"/>
    <w:rsid w:val="00FB41C4"/>
    <w:rPr>
      <w:sz w:val="8"/>
      <w:lang w:val="en-US" w:eastAsia="en-US" w:bidi="ar-SA"/>
    </w:rPr>
  </w:style>
  <w:style w:type="character" w:customStyle="1" w:styleId="titleauthoretc">
    <w:name w:val="titleauthoretc"/>
    <w:rsid w:val="00FB41C4"/>
  </w:style>
  <w:style w:type="character" w:customStyle="1" w:styleId="labeltext">
    <w:name w:val="labeltext"/>
    <w:rsid w:val="00FB41C4"/>
  </w:style>
  <w:style w:type="character" w:customStyle="1" w:styleId="viewlink">
    <w:name w:val="viewlink"/>
    <w:rsid w:val="00FB41C4"/>
  </w:style>
  <w:style w:type="character" w:customStyle="1" w:styleId="share">
    <w:name w:val="share"/>
    <w:rsid w:val="00FB41C4"/>
  </w:style>
  <w:style w:type="character" w:customStyle="1" w:styleId="inlinkchart">
    <w:name w:val="inlink_chart"/>
    <w:rsid w:val="00FB41C4"/>
  </w:style>
  <w:style w:type="character" w:customStyle="1" w:styleId="underLight">
    <w:name w:val="underLight"/>
    <w:uiPriority w:val="1"/>
    <w:qFormat/>
    <w:rsid w:val="00FB41C4"/>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FB41C4"/>
  </w:style>
  <w:style w:type="character" w:customStyle="1" w:styleId="author-rss">
    <w:name w:val="author-rss"/>
    <w:rsid w:val="00FB41C4"/>
  </w:style>
  <w:style w:type="character" w:customStyle="1" w:styleId="fbsharecountwrapper">
    <w:name w:val="fb_share_count_wrapper"/>
    <w:rsid w:val="00FB41C4"/>
  </w:style>
  <w:style w:type="character" w:customStyle="1" w:styleId="fbbuttontext">
    <w:name w:val="fb_button_text"/>
    <w:rsid w:val="00FB41C4"/>
  </w:style>
  <w:style w:type="character" w:customStyle="1" w:styleId="hw">
    <w:name w:val="hw"/>
    <w:rsid w:val="00FB41C4"/>
  </w:style>
  <w:style w:type="character" w:customStyle="1" w:styleId="linktotop">
    <w:name w:val="linktotop"/>
    <w:rsid w:val="00FB41C4"/>
  </w:style>
  <w:style w:type="character" w:customStyle="1" w:styleId="maintextbldleft">
    <w:name w:val="maintextbldleft"/>
    <w:rsid w:val="00FB41C4"/>
  </w:style>
  <w:style w:type="character" w:customStyle="1" w:styleId="maintextleft">
    <w:name w:val="maintextleft"/>
    <w:rsid w:val="00FB41C4"/>
  </w:style>
  <w:style w:type="character" w:customStyle="1" w:styleId="descriptionstyle1block">
    <w:name w:val="description style1 block"/>
    <w:rsid w:val="00FB41C4"/>
  </w:style>
  <w:style w:type="character" w:customStyle="1" w:styleId="gutter-right-1">
    <w:name w:val="gutter-right-1"/>
    <w:basedOn w:val="DefaultParagraphFont"/>
    <w:rsid w:val="00FB41C4"/>
  </w:style>
  <w:style w:type="character" w:customStyle="1" w:styleId="ssl3">
    <w:name w:val="ss_l3"/>
    <w:rsid w:val="00FB41C4"/>
  </w:style>
  <w:style w:type="character" w:customStyle="1" w:styleId="FontStyle39">
    <w:name w:val="Font Style39"/>
    <w:uiPriority w:val="99"/>
    <w:rsid w:val="00FB41C4"/>
    <w:rPr>
      <w:rFonts w:ascii="Constantia" w:hAnsi="Constantia" w:cs="Constantia" w:hint="default"/>
      <w:b/>
      <w:bCs/>
      <w:sz w:val="18"/>
      <w:szCs w:val="18"/>
    </w:rPr>
  </w:style>
  <w:style w:type="character" w:customStyle="1" w:styleId="6">
    <w:name w:val="6"/>
    <w:rsid w:val="00FB41C4"/>
    <w:rPr>
      <w:rFonts w:ascii="Arial" w:hAnsi="Arial" w:cs="Arial" w:hint="default"/>
      <w:bCs/>
      <w:sz w:val="20"/>
      <w:u w:val="single"/>
      <w:lang w:val="en-US" w:eastAsia="en-US" w:bidi="ar-SA"/>
    </w:rPr>
  </w:style>
  <w:style w:type="character" w:customStyle="1" w:styleId="CharChar4">
    <w:name w:val="Char Char4"/>
    <w:rsid w:val="00FB41C4"/>
    <w:rPr>
      <w:szCs w:val="24"/>
      <w:lang w:eastAsia="zh-CN"/>
    </w:rPr>
  </w:style>
  <w:style w:type="character" w:customStyle="1" w:styleId="Header11">
    <w:name w:val="Header11"/>
    <w:rsid w:val="00FB41C4"/>
  </w:style>
  <w:style w:type="character" w:customStyle="1" w:styleId="posa">
    <w:name w:val="pos(a)"/>
    <w:basedOn w:val="DefaultParagraphFont"/>
    <w:rsid w:val="00FB41C4"/>
  </w:style>
  <w:style w:type="character" w:customStyle="1" w:styleId="u-hiddeninnarrowenv">
    <w:name w:val="u-hiddeninnarrowenv"/>
    <w:basedOn w:val="DefaultParagraphFont"/>
    <w:rsid w:val="00FB41C4"/>
  </w:style>
  <w:style w:type="character" w:customStyle="1" w:styleId="followbutton-bird">
    <w:name w:val="followbutton-bird"/>
    <w:basedOn w:val="DefaultParagraphFont"/>
    <w:rsid w:val="00FB41C4"/>
  </w:style>
  <w:style w:type="character" w:customStyle="1" w:styleId="tweetauthor-name">
    <w:name w:val="tweetauthor-name"/>
    <w:basedOn w:val="DefaultParagraphFont"/>
    <w:rsid w:val="00FB41C4"/>
  </w:style>
  <w:style w:type="character" w:customStyle="1" w:styleId="tweetauthor-verifiedbadge">
    <w:name w:val="tweetauthor-verifiedbadge"/>
    <w:basedOn w:val="DefaultParagraphFont"/>
    <w:rsid w:val="00FB41C4"/>
  </w:style>
  <w:style w:type="character" w:customStyle="1" w:styleId="tweetauthor-screenname">
    <w:name w:val="tweetauthor-screenname"/>
    <w:basedOn w:val="DefaultParagraphFont"/>
    <w:rsid w:val="00FB41C4"/>
  </w:style>
  <w:style w:type="character" w:customStyle="1" w:styleId="u-hiddenvisually">
    <w:name w:val="u-hiddenvisually"/>
    <w:basedOn w:val="DefaultParagraphFont"/>
    <w:rsid w:val="00FB41C4"/>
  </w:style>
  <w:style w:type="character" w:customStyle="1" w:styleId="tweetaction-stat">
    <w:name w:val="tweetaction-stat"/>
    <w:basedOn w:val="DefaultParagraphFont"/>
    <w:rsid w:val="00FB41C4"/>
  </w:style>
  <w:style w:type="character" w:customStyle="1" w:styleId="related">
    <w:name w:val="related"/>
    <w:basedOn w:val="DefaultParagraphFont"/>
    <w:rsid w:val="00FB41C4"/>
  </w:style>
  <w:style w:type="character" w:customStyle="1" w:styleId="related-content">
    <w:name w:val="related-content"/>
    <w:basedOn w:val="DefaultParagraphFont"/>
    <w:rsid w:val="00FB41C4"/>
  </w:style>
  <w:style w:type="character" w:customStyle="1" w:styleId="name-of-author">
    <w:name w:val="name-of-author"/>
    <w:basedOn w:val="DefaultParagraphFont"/>
    <w:rsid w:val="00FB41C4"/>
  </w:style>
  <w:style w:type="character" w:customStyle="1" w:styleId="first-name">
    <w:name w:val="first-name"/>
    <w:basedOn w:val="DefaultParagraphFont"/>
    <w:rsid w:val="00FB41C4"/>
  </w:style>
  <w:style w:type="character" w:customStyle="1" w:styleId="last-name">
    <w:name w:val="last-name"/>
    <w:basedOn w:val="DefaultParagraphFont"/>
    <w:rsid w:val="00FB41C4"/>
  </w:style>
  <w:style w:type="character" w:customStyle="1" w:styleId="caption10">
    <w:name w:val="caption1"/>
    <w:basedOn w:val="DefaultParagraphFont"/>
    <w:rsid w:val="00FB41C4"/>
  </w:style>
  <w:style w:type="character" w:customStyle="1" w:styleId="recirc-text">
    <w:name w:val="&quot;recirc-text”"/>
    <w:basedOn w:val="DefaultParagraphFont"/>
    <w:rsid w:val="00FB41C4"/>
  </w:style>
  <w:style w:type="character" w:customStyle="1" w:styleId="video-icon">
    <w:name w:val="video-icon"/>
    <w:basedOn w:val="DefaultParagraphFont"/>
    <w:rsid w:val="00FB41C4"/>
  </w:style>
  <w:style w:type="character" w:customStyle="1" w:styleId="powa-shot-play-btn-text">
    <w:name w:val="powa-shot-play-btn-text"/>
    <w:basedOn w:val="DefaultParagraphFont"/>
    <w:rsid w:val="00FB41C4"/>
  </w:style>
  <w:style w:type="character" w:customStyle="1" w:styleId="powa-shot-click">
    <w:name w:val="powa-shot-click"/>
    <w:basedOn w:val="DefaultParagraphFont"/>
    <w:rsid w:val="00FB41C4"/>
  </w:style>
  <w:style w:type="character" w:customStyle="1" w:styleId="wpv-blurb">
    <w:name w:val="wpv-blurb"/>
    <w:basedOn w:val="DefaultParagraphFont"/>
    <w:rsid w:val="00FB41C4"/>
  </w:style>
  <w:style w:type="character" w:customStyle="1" w:styleId="pb-caption">
    <w:name w:val="pb-caption"/>
    <w:basedOn w:val="DefaultParagraphFont"/>
    <w:rsid w:val="00FB41C4"/>
  </w:style>
  <w:style w:type="table" w:styleId="TableGrid">
    <w:name w:val="Table Grid"/>
    <w:basedOn w:val="TableNormal"/>
    <w:rsid w:val="00FB4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FB41C4"/>
    <w:pPr>
      <w:keepNext/>
      <w:keepLines/>
      <w:spacing w:before="200"/>
      <w:outlineLvl w:val="3"/>
    </w:pPr>
    <w:rPr>
      <w:rFonts w:ascii="Arial" w:eastAsia="Times New Roman" w:hAnsi="Arial"/>
      <w:b/>
      <w:iCs/>
      <w:caps/>
      <w:szCs w:val="20"/>
    </w:rPr>
  </w:style>
  <w:style w:type="character" w:customStyle="1" w:styleId="TagsChar1">
    <w:name w:val="Tags Char1"/>
    <w:aliases w:val="Heading 2 Char Char Char Char Char Char Char Char Char Char Char Char1,Heading 2 Char1 Char1 Char1,Heading 2 Char Char Char1 Char1,Super Script Char1,TagStyle Char1,Heading 2 Char Char Char2"/>
    <w:rsid w:val="00FB41C4"/>
    <w:rPr>
      <w:rFonts w:ascii="Arial Narrow" w:hAnsi="Arial Narrow" w:hint="default"/>
      <w:b/>
      <w:bCs w:val="0"/>
      <w:noProof w:val="0"/>
      <w:sz w:val="22"/>
      <w:szCs w:val="60"/>
      <w:lang w:val="en-US" w:eastAsia="en-US" w:bidi="ar-SA"/>
    </w:rPr>
  </w:style>
  <w:style w:type="character" w:customStyle="1" w:styleId="m-8082899869479211226gmail-styleunderline">
    <w:name w:val="m_-8082899869479211226gmail-styleunderline"/>
    <w:basedOn w:val="DefaultParagraphFont"/>
    <w:rsid w:val="00FB41C4"/>
  </w:style>
  <w:style w:type="character" w:customStyle="1" w:styleId="StyleUnderlineChar">
    <w:name w:val="Style Underline Char"/>
    <w:basedOn w:val="DefaultParagraphFont"/>
    <w:locked/>
    <w:rsid w:val="00FB41C4"/>
    <w:rPr>
      <w:u w:val="single"/>
    </w:rPr>
  </w:style>
  <w:style w:type="paragraph" w:customStyle="1" w:styleId="NoteLevel23">
    <w:name w:val="Note Level 23"/>
    <w:basedOn w:val="card"/>
    <w:next w:val="Normal"/>
    <w:uiPriority w:val="99"/>
    <w:qFormat/>
    <w:rsid w:val="00FB41C4"/>
    <w:pPr>
      <w:keepNext/>
    </w:pPr>
    <w:rPr>
      <w:rFonts w:ascii="Georgia" w:eastAsia="MS Gothic" w:hAnsi="Georgia"/>
      <w:szCs w:val="20"/>
    </w:rPr>
  </w:style>
  <w:style w:type="character" w:customStyle="1" w:styleId="m-2745674872889869693gmail-style13ptbold">
    <w:name w:val="m_-2745674872889869693gmail-style13ptbold"/>
    <w:basedOn w:val="DefaultParagraphFont"/>
    <w:rsid w:val="00FB41C4"/>
  </w:style>
  <w:style w:type="character" w:customStyle="1" w:styleId="m-2745674872889869693gmail-styleunderline">
    <w:name w:val="m_-2745674872889869693gmail-styleunderline"/>
    <w:basedOn w:val="DefaultParagraphFont"/>
    <w:rsid w:val="00FB41C4"/>
  </w:style>
  <w:style w:type="paragraph" w:customStyle="1" w:styleId="NoteLevel24">
    <w:name w:val="Note Level 24"/>
    <w:basedOn w:val="card"/>
    <w:next w:val="Normal"/>
    <w:uiPriority w:val="99"/>
    <w:qFormat/>
    <w:rsid w:val="00FB41C4"/>
    <w:pPr>
      <w:keepNext/>
    </w:pPr>
    <w:rPr>
      <w:rFonts w:ascii="Georgia" w:eastAsia="MS Gothic" w:hAnsi="Georgia"/>
      <w:sz w:val="24"/>
      <w:szCs w:val="20"/>
    </w:rPr>
  </w:style>
  <w:style w:type="paragraph" w:customStyle="1" w:styleId="NoteLevel25">
    <w:name w:val="Note Level 25"/>
    <w:basedOn w:val="card"/>
    <w:next w:val="Normal"/>
    <w:uiPriority w:val="99"/>
    <w:qFormat/>
    <w:rsid w:val="00FB41C4"/>
    <w:pPr>
      <w:keepNext/>
    </w:pPr>
    <w:rPr>
      <w:rFonts w:ascii="Georgia" w:eastAsia="MS Gothic" w:hAnsi="Georgia"/>
      <w:szCs w:val="20"/>
    </w:rPr>
  </w:style>
  <w:style w:type="character" w:customStyle="1" w:styleId="Heading1Char2">
    <w:name w:val="Heading 1 Char2"/>
    <w:aliases w:val="Pocket Char2,ALEX Char1,Heading Char1,Heading 1 Char Char Char Char Char2,Heading 1 Char Char Char Char Char Char1,Heading 1 Char Char Char1,Header Char Char Char Char1,Header Char Char Char Char Char Char1,Brief - Heading 1 Char1"/>
    <w:basedOn w:val="DefaultParagraphFont"/>
    <w:rsid w:val="00FB41C4"/>
    <w:rPr>
      <w:rFonts w:asciiTheme="majorHAnsi" w:eastAsiaTheme="majorEastAsia" w:hAnsiTheme="majorHAnsi" w:cstheme="majorBidi" w:hint="default"/>
      <w:color w:val="2E74B5" w:themeColor="accent1" w:themeShade="BF"/>
      <w:sz w:val="32"/>
      <w:szCs w:val="32"/>
    </w:rPr>
  </w:style>
  <w:style w:type="character" w:customStyle="1" w:styleId="TagandCiteChar">
    <w:name w:val="Tag and Cite Char"/>
    <w:rsid w:val="00FB41C4"/>
    <w:rPr>
      <w:color w:val="333333"/>
      <w:sz w:val="22"/>
      <w:szCs w:val="22"/>
      <w:lang w:val="en-US" w:eastAsia="en-US" w:bidi="ar-SA"/>
    </w:rPr>
  </w:style>
  <w:style w:type="character" w:customStyle="1" w:styleId="m-8174075135221778500gmail-styleunderline">
    <w:name w:val="m_-8174075135221778500gmail-styleunderline"/>
    <w:basedOn w:val="DefaultParagraphFont"/>
    <w:rsid w:val="00FB41C4"/>
  </w:style>
  <w:style w:type="character" w:customStyle="1" w:styleId="tl8wme">
    <w:name w:val="tl8wme"/>
    <w:basedOn w:val="DefaultParagraphFont"/>
    <w:rsid w:val="00FB41C4"/>
  </w:style>
  <w:style w:type="character" w:customStyle="1" w:styleId="m-3536111510621174465gmail-style13ptbold">
    <w:name w:val="m_-3536111510621174465gmail-style13ptbold"/>
    <w:basedOn w:val="DefaultParagraphFont"/>
    <w:rsid w:val="00FB41C4"/>
  </w:style>
  <w:style w:type="character" w:customStyle="1" w:styleId="m-3536111510621174465gmail-styleunderline">
    <w:name w:val="m_-3536111510621174465gmail-styleunderline"/>
    <w:basedOn w:val="DefaultParagraphFont"/>
    <w:rsid w:val="00FB41C4"/>
  </w:style>
  <w:style w:type="character" w:customStyle="1" w:styleId="TagsChar">
    <w:name w:val="Tags Char"/>
    <w:locked/>
    <w:rsid w:val="00FB41C4"/>
    <w:rPr>
      <w:rFonts w:ascii="Arial Narrow" w:eastAsia="Times New Roman" w:hAnsi="Arial Narrow" w:cs="Times New Roman"/>
      <w:b/>
      <w:szCs w:val="60"/>
    </w:rPr>
  </w:style>
  <w:style w:type="character" w:customStyle="1" w:styleId="Heading1Char1">
    <w:name w:val="Heading 1 Char1"/>
    <w:basedOn w:val="DefaultParagraphFont"/>
    <w:rsid w:val="00FB41C4"/>
    <w:rPr>
      <w:rFonts w:ascii="Arial" w:hAnsi="Arial" w:cs="Arial"/>
      <w:b/>
      <w:bCs/>
      <w:kern w:val="32"/>
      <w:sz w:val="28"/>
      <w:szCs w:val="32"/>
      <w:lang w:bidi="en-US"/>
    </w:rPr>
  </w:style>
  <w:style w:type="character" w:styleId="PageNumber">
    <w:name w:val="page number"/>
    <w:basedOn w:val="DefaultParagraphFont"/>
    <w:uiPriority w:val="99"/>
    <w:rsid w:val="00FB41C4"/>
  </w:style>
  <w:style w:type="paragraph" w:styleId="TOC9">
    <w:name w:val="toc 9"/>
    <w:basedOn w:val="Normal"/>
    <w:next w:val="Normal"/>
    <w:autoRedefine/>
    <w:uiPriority w:val="39"/>
    <w:semiHidden/>
    <w:rsid w:val="00FB41C4"/>
    <w:pPr>
      <w:spacing w:after="0" w:line="240" w:lineRule="auto"/>
      <w:ind w:left="1600"/>
    </w:pPr>
    <w:rPr>
      <w:rFonts w:eastAsia="Times New Roman"/>
      <w:sz w:val="20"/>
      <w:lang w:bidi="en-US"/>
    </w:rPr>
  </w:style>
  <w:style w:type="paragraph" w:customStyle="1" w:styleId="HotRouteChar0">
    <w:name w:val="Hot Route! Char"/>
    <w:basedOn w:val="Normal"/>
    <w:rsid w:val="00FB41C4"/>
    <w:pPr>
      <w:spacing w:after="0" w:line="240" w:lineRule="auto"/>
      <w:ind w:left="144"/>
    </w:pPr>
    <w:rPr>
      <w:rFonts w:eastAsia="Times New Roman"/>
      <w:sz w:val="20"/>
      <w:szCs w:val="24"/>
      <w:lang w:bidi="en-US"/>
    </w:rPr>
  </w:style>
  <w:style w:type="character" w:customStyle="1" w:styleId="CiteCharChar">
    <w:name w:val="Cite Char Char"/>
    <w:basedOn w:val="DefaultParagraphFont"/>
    <w:rsid w:val="00FB41C4"/>
    <w:rPr>
      <w:rFonts w:ascii="Cambria" w:hAnsi="Cambria" w:cs="Times New Roman"/>
      <w:b/>
      <w:bCs/>
      <w:sz w:val="26"/>
      <w:szCs w:val="26"/>
    </w:rPr>
  </w:style>
  <w:style w:type="character" w:customStyle="1" w:styleId="CardCharChar1">
    <w:name w:val="Card Char Char1"/>
    <w:basedOn w:val="DefaultParagraphFont"/>
    <w:rsid w:val="00FB41C4"/>
    <w:rPr>
      <w:rFonts w:cs="Times New Roman"/>
      <w:b/>
      <w:bCs/>
      <w:sz w:val="28"/>
      <w:szCs w:val="28"/>
    </w:rPr>
  </w:style>
  <w:style w:type="character" w:customStyle="1" w:styleId="CircleChar1">
    <w:name w:val="Circle Char1"/>
    <w:basedOn w:val="DefaultParagraphFont"/>
    <w:rsid w:val="00FB41C4"/>
    <w:rPr>
      <w:rFonts w:cs="Times New Roman"/>
      <w:b/>
      <w:i/>
      <w:sz w:val="18"/>
      <w:szCs w:val="18"/>
      <w:u w:val="single"/>
      <w:lang w:val="en-US" w:eastAsia="en-US" w:bidi="ar-SA"/>
    </w:rPr>
  </w:style>
  <w:style w:type="character" w:customStyle="1" w:styleId="hit1">
    <w:name w:val="hit1"/>
    <w:basedOn w:val="DefaultParagraphFont"/>
    <w:rsid w:val="00FB41C4"/>
    <w:rPr>
      <w:b/>
      <w:bCs/>
      <w:color w:val="CC0033"/>
    </w:rPr>
  </w:style>
  <w:style w:type="character" w:customStyle="1" w:styleId="upper">
    <w:name w:val="upper"/>
    <w:basedOn w:val="DefaultParagraphFont"/>
    <w:rsid w:val="00FB41C4"/>
  </w:style>
  <w:style w:type="character" w:customStyle="1" w:styleId="SmallFont7pt">
    <w:name w:val="Small Font (7 pt)"/>
    <w:basedOn w:val="DefaultParagraphFont"/>
    <w:rsid w:val="00FB41C4"/>
    <w:rPr>
      <w:sz w:val="14"/>
    </w:rPr>
  </w:style>
  <w:style w:type="paragraph" w:styleId="TOC2">
    <w:name w:val="toc 2"/>
    <w:basedOn w:val="Normal"/>
    <w:next w:val="Normal"/>
    <w:autoRedefine/>
    <w:uiPriority w:val="39"/>
    <w:rsid w:val="00FB41C4"/>
    <w:pPr>
      <w:spacing w:after="0" w:line="240" w:lineRule="auto"/>
      <w:ind w:left="200"/>
    </w:pPr>
    <w:rPr>
      <w:rFonts w:eastAsia="Times New Roman"/>
      <w:sz w:val="20"/>
      <w:lang w:bidi="en-US"/>
    </w:rPr>
  </w:style>
  <w:style w:type="paragraph" w:styleId="Caption">
    <w:name w:val="caption"/>
    <w:basedOn w:val="Normal"/>
    <w:next w:val="Normal"/>
    <w:qFormat/>
    <w:rsid w:val="00FB41C4"/>
    <w:pPr>
      <w:spacing w:after="0" w:line="240" w:lineRule="auto"/>
    </w:pPr>
    <w:rPr>
      <w:rFonts w:eastAsia="Times New Roman"/>
      <w:b/>
      <w:bCs/>
      <w:sz w:val="18"/>
      <w:szCs w:val="18"/>
      <w:lang w:bidi="en-US"/>
    </w:rPr>
  </w:style>
  <w:style w:type="paragraph" w:styleId="TOCHeading">
    <w:name w:val="TOC Heading"/>
    <w:basedOn w:val="Heading1"/>
    <w:next w:val="Normal"/>
    <w:uiPriority w:val="39"/>
    <w:qFormat/>
    <w:rsid w:val="00FB41C4"/>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sz w:val="32"/>
      <w:lang w:bidi="en-US"/>
    </w:rPr>
  </w:style>
  <w:style w:type="character" w:customStyle="1" w:styleId="Boxing">
    <w:name w:val="Boxing"/>
    <w:basedOn w:val="DefaultParagraphFont"/>
    <w:rsid w:val="00FB41C4"/>
    <w:rPr>
      <w:rFonts w:ascii="Arial Narrow" w:hAnsi="Arial Narrow"/>
      <w:dstrike w:val="0"/>
      <w:sz w:val="20"/>
      <w:bdr w:val="single" w:sz="2" w:space="0" w:color="auto"/>
      <w:vertAlign w:val="baseline"/>
    </w:rPr>
  </w:style>
  <w:style w:type="character" w:customStyle="1" w:styleId="style65">
    <w:name w:val="style65"/>
    <w:basedOn w:val="DefaultParagraphFont"/>
    <w:rsid w:val="00FB41C4"/>
    <w:rPr>
      <w:rFonts w:cs="Times New Roman"/>
    </w:rPr>
  </w:style>
  <w:style w:type="character" w:customStyle="1" w:styleId="StyleBold">
    <w:name w:val="Style Bold"/>
    <w:basedOn w:val="DefaultParagraphFont"/>
    <w:uiPriority w:val="9"/>
    <w:semiHidden/>
    <w:rsid w:val="00FB41C4"/>
    <w:rPr>
      <w:b/>
      <w:bCs/>
    </w:rPr>
  </w:style>
  <w:style w:type="character" w:customStyle="1" w:styleId="SmallTextChar0">
    <w:name w:val="Small Text Char"/>
    <w:basedOn w:val="CardTextChar1"/>
    <w:rsid w:val="00FB41C4"/>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FB41C4"/>
    <w:rPr>
      <w:noProof w:val="0"/>
      <w:u w:val="single"/>
      <w:lang w:val="en-US" w:eastAsia="en-US" w:bidi="ar-SA"/>
    </w:rPr>
  </w:style>
  <w:style w:type="character" w:styleId="IntenseEmphasis">
    <w:name w:val="Intense Emphasis"/>
    <w:uiPriority w:val="6"/>
    <w:qFormat/>
    <w:rsid w:val="00FB41C4"/>
    <w:rPr>
      <w:rFonts w:ascii="Arial" w:hAnsi="Arial" w:cs="Arial" w:hint="default"/>
      <w:b w:val="0"/>
      <w:bCs w:val="0"/>
      <w:sz w:val="20"/>
      <w:u w:val="single"/>
    </w:rPr>
  </w:style>
  <w:style w:type="character" w:customStyle="1" w:styleId="newscontent">
    <w:name w:val="newscontent"/>
    <w:rsid w:val="00FB41C4"/>
  </w:style>
  <w:style w:type="character" w:styleId="HTMLCite">
    <w:name w:val="HTML Cite"/>
    <w:uiPriority w:val="99"/>
    <w:rsid w:val="00FB41C4"/>
    <w:rPr>
      <w:i/>
      <w:iCs/>
    </w:rPr>
  </w:style>
  <w:style w:type="paragraph" w:customStyle="1" w:styleId="Cardstyle0">
    <w:name w:val="Cardstyle"/>
    <w:basedOn w:val="Normal"/>
    <w:next w:val="Normal"/>
    <w:rsid w:val="00FB41C4"/>
    <w:rPr>
      <w:rFonts w:eastAsia="Times New Roman"/>
      <w:szCs w:val="24"/>
    </w:rPr>
  </w:style>
  <w:style w:type="character" w:customStyle="1" w:styleId="StyleEmphasisArial12ptBoldNotItalic">
    <w:name w:val="Style Emphasis + Arial 12 pt Bold Not Italic"/>
    <w:basedOn w:val="Emphasis"/>
    <w:rsid w:val="00FB41C4"/>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FB41C4"/>
    <w:rPr>
      <w:rFonts w:ascii="SimSun" w:eastAsia="SimSun" w:hAnsi="SimSun"/>
      <w:sz w:val="15"/>
      <w:szCs w:val="24"/>
      <w:lang w:eastAsia="zh-CN"/>
    </w:rPr>
  </w:style>
  <w:style w:type="paragraph" w:customStyle="1" w:styleId="UnreadText">
    <w:name w:val="Unread Text"/>
    <w:basedOn w:val="Normal"/>
    <w:next w:val="Normal"/>
    <w:link w:val="UnreadTextChar"/>
    <w:autoRedefine/>
    <w:rsid w:val="00FB41C4"/>
    <w:pPr>
      <w:ind w:left="360"/>
    </w:pPr>
    <w:rPr>
      <w:rFonts w:ascii="SimSun" w:eastAsia="SimSun" w:hAnsi="SimSun" w:cstheme="minorBidi"/>
      <w:sz w:val="15"/>
      <w:szCs w:val="24"/>
      <w:lang w:eastAsia="zh-CN"/>
    </w:rPr>
  </w:style>
  <w:style w:type="character" w:styleId="CommentReference">
    <w:name w:val="annotation reference"/>
    <w:basedOn w:val="DefaultParagraphFont"/>
    <w:uiPriority w:val="99"/>
    <w:semiHidden/>
    <w:rsid w:val="00FB41C4"/>
    <w:rPr>
      <w:sz w:val="16"/>
      <w:szCs w:val="16"/>
    </w:rPr>
  </w:style>
  <w:style w:type="character" w:customStyle="1" w:styleId="navy13bd">
    <w:name w:val="navy13bd"/>
    <w:basedOn w:val="DefaultParagraphFont"/>
    <w:rsid w:val="00FB41C4"/>
  </w:style>
  <w:style w:type="character" w:styleId="FootnoteReference">
    <w:name w:val="footnote reference"/>
    <w:unhideWhenUsed/>
    <w:rsid w:val="00FB41C4"/>
    <w:rPr>
      <w:vertAlign w:val="superscript"/>
    </w:rPr>
  </w:style>
  <w:style w:type="paragraph" w:customStyle="1" w:styleId="UnderlineBoldIndent">
    <w:name w:val="Underline + Bold Indent"/>
    <w:basedOn w:val="Normal"/>
    <w:link w:val="UnderlineBoldIndentCharChar"/>
    <w:rsid w:val="00FB41C4"/>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FB41C4"/>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rsid w:val="00FB41C4"/>
    <w:rPr>
      <w:u w:val="single"/>
    </w:rPr>
  </w:style>
  <w:style w:type="character" w:customStyle="1" w:styleId="StyleUnderlineBoldIndent11ptChar">
    <w:name w:val="Style Underline + Bold Indent + 11 pt Char"/>
    <w:link w:val="StyleUnderlineBoldIndent11pt"/>
    <w:rsid w:val="00FB41C4"/>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rsid w:val="00FB41C4"/>
    <w:rPr>
      <w:b/>
      <w:bCs/>
      <w:u w:val="single"/>
    </w:rPr>
  </w:style>
  <w:style w:type="character" w:customStyle="1" w:styleId="StyleUnderlineBoldIndent11ptBoldChar">
    <w:name w:val="Style Underline + Bold Indent + 11 pt Bold Char"/>
    <w:link w:val="StyleUnderlineBoldIndent11ptBold"/>
    <w:rsid w:val="00FB41C4"/>
    <w:rPr>
      <w:rFonts w:ascii="Calibri" w:eastAsia="Times New Roman" w:hAnsi="Calibri" w:cs="Calibri"/>
      <w:b/>
      <w:bCs/>
      <w:szCs w:val="20"/>
      <w:u w:val="single"/>
    </w:rPr>
  </w:style>
  <w:style w:type="paragraph" w:customStyle="1" w:styleId="Normal20pt">
    <w:name w:val="Normal  + 20 pt"/>
    <w:basedOn w:val="Normal"/>
    <w:uiPriority w:val="6"/>
    <w:qFormat/>
    <w:rsid w:val="00FB41C4"/>
    <w:rPr>
      <w:rFonts w:asciiTheme="minorHAnsi" w:hAnsiTheme="minorHAnsi"/>
      <w:bCs/>
      <w:u w:val="single"/>
    </w:rPr>
  </w:style>
  <w:style w:type="character" w:customStyle="1" w:styleId="StyleStyle4CharTimesNewRoman11ptItalic">
    <w:name w:val="Style Style4 Char + Times New Roman 11 pt Italic"/>
    <w:basedOn w:val="DefaultParagraphFont"/>
    <w:rsid w:val="00FB41C4"/>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rsid w:val="00FB41C4"/>
    <w:rPr>
      <w:b/>
      <w:sz w:val="24"/>
    </w:rPr>
  </w:style>
  <w:style w:type="character" w:customStyle="1" w:styleId="Style6Char">
    <w:name w:val="Style6 Char"/>
    <w:basedOn w:val="DefaultParagraphFont"/>
    <w:link w:val="Style6"/>
    <w:uiPriority w:val="99"/>
    <w:rsid w:val="00FB41C4"/>
    <w:rPr>
      <w:rFonts w:ascii="Calibri" w:hAnsi="Calibri" w:cs="Calibri"/>
      <w:b/>
      <w:sz w:val="24"/>
    </w:rPr>
  </w:style>
  <w:style w:type="paragraph" w:customStyle="1" w:styleId="Style11">
    <w:name w:val="Style11"/>
    <w:basedOn w:val="Normal"/>
    <w:link w:val="Style11Char"/>
    <w:rsid w:val="00FB41C4"/>
    <w:rPr>
      <w:rFonts w:asciiTheme="minorHAnsi" w:hAnsiTheme="minorHAnsi" w:cstheme="minorBidi"/>
      <w:b/>
      <w:u w:val="thick"/>
    </w:rPr>
  </w:style>
  <w:style w:type="paragraph" w:customStyle="1" w:styleId="Style12">
    <w:name w:val="Style12"/>
    <w:basedOn w:val="Normal"/>
    <w:link w:val="Style12Char"/>
    <w:rsid w:val="00FB41C4"/>
    <w:rPr>
      <w:rFonts w:asciiTheme="minorHAnsi" w:hAnsiTheme="minorHAnsi" w:cstheme="minorBidi"/>
      <w:b/>
      <w:sz w:val="24"/>
      <w:szCs w:val="24"/>
      <w:u w:val="thick"/>
    </w:rPr>
  </w:style>
  <w:style w:type="character" w:customStyle="1" w:styleId="StyleStyleBoldUnderlineIntenseEmphasisUnderlineapple-style-s">
    <w:name w:val="Style Style Bold UnderlineIntense EmphasisUnderlineapple-style-s..."/>
    <w:basedOn w:val="DefaultParagraphFont"/>
    <w:rsid w:val="00FB41C4"/>
    <w:rPr>
      <w:b w:val="0"/>
      <w:bCs w:val="0"/>
      <w:sz w:val="22"/>
      <w:u w:val="single"/>
      <w:bdr w:val="none" w:sz="0" w:space="0" w:color="auto"/>
    </w:rPr>
  </w:style>
  <w:style w:type="character" w:customStyle="1" w:styleId="UnderlineCard">
    <w:name w:val="Underline Card"/>
    <w:uiPriority w:val="6"/>
    <w:qFormat/>
    <w:rsid w:val="00FB41C4"/>
    <w:rPr>
      <w:rFonts w:ascii="Arial" w:hAnsi="Arial"/>
      <w:b w:val="0"/>
      <w:bCs/>
      <w:sz w:val="20"/>
      <w:u w:val="single"/>
    </w:rPr>
  </w:style>
  <w:style w:type="character" w:customStyle="1" w:styleId="story-author">
    <w:name w:val="story-author"/>
    <w:basedOn w:val="DefaultParagraphFont"/>
    <w:rsid w:val="00FB41C4"/>
  </w:style>
  <w:style w:type="paragraph" w:customStyle="1" w:styleId="type">
    <w:name w:val="type"/>
    <w:basedOn w:val="Normal"/>
    <w:rsid w:val="00FB41C4"/>
    <w:pPr>
      <w:spacing w:before="100" w:beforeAutospacing="1" w:after="100" w:afterAutospacing="1"/>
    </w:pPr>
    <w:rPr>
      <w:rFonts w:eastAsia="Times New Roman"/>
      <w:szCs w:val="24"/>
    </w:rPr>
  </w:style>
  <w:style w:type="character" w:customStyle="1" w:styleId="abodyblack3">
    <w:name w:val="abodyblack3"/>
    <w:basedOn w:val="DefaultParagraphFont"/>
    <w:rsid w:val="00FB41C4"/>
  </w:style>
  <w:style w:type="character" w:customStyle="1" w:styleId="FontStyle177">
    <w:name w:val="Font Style177"/>
    <w:basedOn w:val="DefaultParagraphFont"/>
    <w:uiPriority w:val="99"/>
    <w:rsid w:val="00FB41C4"/>
    <w:rPr>
      <w:rFonts w:ascii="Times New Roman" w:hAnsi="Times New Roman" w:cs="Times New Roman"/>
      <w:sz w:val="20"/>
      <w:szCs w:val="20"/>
    </w:rPr>
  </w:style>
  <w:style w:type="character" w:customStyle="1" w:styleId="FontStyle173">
    <w:name w:val="Font Style173"/>
    <w:basedOn w:val="DefaultParagraphFont"/>
    <w:uiPriority w:val="99"/>
    <w:rsid w:val="00FB41C4"/>
    <w:rPr>
      <w:rFonts w:ascii="Times New Roman" w:hAnsi="Times New Roman" w:cs="Times New Roman"/>
      <w:sz w:val="14"/>
      <w:szCs w:val="14"/>
    </w:rPr>
  </w:style>
  <w:style w:type="character" w:customStyle="1" w:styleId="FontStyle151">
    <w:name w:val="Font Style151"/>
    <w:basedOn w:val="DefaultParagraphFont"/>
    <w:uiPriority w:val="99"/>
    <w:rsid w:val="00FB41C4"/>
    <w:rPr>
      <w:rFonts w:ascii="Arial Narrow" w:hAnsi="Arial Narrow" w:cs="Arial Narrow"/>
      <w:b/>
      <w:bCs/>
      <w:sz w:val="12"/>
      <w:szCs w:val="12"/>
    </w:rPr>
  </w:style>
  <w:style w:type="character" w:customStyle="1" w:styleId="FontStyle156">
    <w:name w:val="Font Style156"/>
    <w:basedOn w:val="DefaultParagraphFont"/>
    <w:uiPriority w:val="99"/>
    <w:rsid w:val="00FB41C4"/>
    <w:rPr>
      <w:rFonts w:ascii="Arial Narrow" w:hAnsi="Arial Narrow" w:cs="Arial Narrow"/>
      <w:sz w:val="8"/>
      <w:szCs w:val="8"/>
    </w:rPr>
  </w:style>
  <w:style w:type="character" w:customStyle="1" w:styleId="FontStyle160">
    <w:name w:val="Font Style160"/>
    <w:basedOn w:val="DefaultParagraphFont"/>
    <w:uiPriority w:val="99"/>
    <w:rsid w:val="00FB41C4"/>
    <w:rPr>
      <w:rFonts w:ascii="Times New Roman" w:hAnsi="Times New Roman" w:cs="Times New Roman"/>
      <w:b/>
      <w:bCs/>
      <w:sz w:val="20"/>
      <w:szCs w:val="20"/>
    </w:rPr>
  </w:style>
  <w:style w:type="character" w:customStyle="1" w:styleId="FontStyle178">
    <w:name w:val="Font Style178"/>
    <w:basedOn w:val="DefaultParagraphFont"/>
    <w:uiPriority w:val="99"/>
    <w:rsid w:val="00FB41C4"/>
    <w:rPr>
      <w:rFonts w:ascii="Times New Roman" w:hAnsi="Times New Roman" w:cs="Times New Roman"/>
      <w:sz w:val="18"/>
      <w:szCs w:val="18"/>
    </w:rPr>
  </w:style>
  <w:style w:type="paragraph" w:customStyle="1" w:styleId="Style14">
    <w:name w:val="Style14"/>
    <w:basedOn w:val="Normal"/>
    <w:uiPriority w:val="99"/>
    <w:rsid w:val="00FB41C4"/>
    <w:pPr>
      <w:widowControl w:val="0"/>
      <w:autoSpaceDE w:val="0"/>
      <w:autoSpaceDN w:val="0"/>
      <w:adjustRightInd w:val="0"/>
      <w:spacing w:after="0" w:line="278" w:lineRule="exact"/>
      <w:jc w:val="both"/>
    </w:pPr>
    <w:rPr>
      <w:rFonts w:eastAsia="Times New Roman"/>
      <w:szCs w:val="24"/>
    </w:rPr>
  </w:style>
  <w:style w:type="paragraph" w:customStyle="1" w:styleId="Style16">
    <w:name w:val="Style16"/>
    <w:basedOn w:val="Normal"/>
    <w:uiPriority w:val="99"/>
    <w:rsid w:val="00FB41C4"/>
    <w:pPr>
      <w:widowControl w:val="0"/>
      <w:autoSpaceDE w:val="0"/>
      <w:autoSpaceDN w:val="0"/>
      <w:adjustRightInd w:val="0"/>
      <w:spacing w:after="0" w:line="163" w:lineRule="exact"/>
    </w:pPr>
    <w:rPr>
      <w:rFonts w:eastAsia="Times New Roman"/>
      <w:szCs w:val="24"/>
    </w:rPr>
  </w:style>
  <w:style w:type="character" w:customStyle="1" w:styleId="FontStyle168">
    <w:name w:val="Font Style168"/>
    <w:basedOn w:val="DefaultParagraphFont"/>
    <w:uiPriority w:val="99"/>
    <w:rsid w:val="00FB41C4"/>
    <w:rPr>
      <w:rFonts w:ascii="Times New Roman" w:hAnsi="Times New Roman" w:cs="Times New Roman"/>
      <w:sz w:val="12"/>
      <w:szCs w:val="12"/>
    </w:rPr>
  </w:style>
  <w:style w:type="paragraph" w:customStyle="1" w:styleId="Style9">
    <w:name w:val="Style9"/>
    <w:basedOn w:val="Normal"/>
    <w:uiPriority w:val="99"/>
    <w:rsid w:val="00FB41C4"/>
    <w:pPr>
      <w:widowControl w:val="0"/>
      <w:autoSpaceDE w:val="0"/>
      <w:autoSpaceDN w:val="0"/>
      <w:adjustRightInd w:val="0"/>
      <w:spacing w:after="0" w:line="134" w:lineRule="exact"/>
      <w:jc w:val="both"/>
    </w:pPr>
    <w:rPr>
      <w:rFonts w:eastAsia="Times New Roman"/>
      <w:szCs w:val="24"/>
    </w:rPr>
  </w:style>
  <w:style w:type="paragraph" w:customStyle="1" w:styleId="Style44">
    <w:name w:val="Style44"/>
    <w:basedOn w:val="Normal"/>
    <w:uiPriority w:val="99"/>
    <w:rsid w:val="00FB41C4"/>
    <w:pPr>
      <w:widowControl w:val="0"/>
      <w:autoSpaceDE w:val="0"/>
      <w:autoSpaceDN w:val="0"/>
      <w:adjustRightInd w:val="0"/>
      <w:spacing w:after="0" w:line="216" w:lineRule="exact"/>
      <w:jc w:val="both"/>
    </w:pPr>
    <w:rPr>
      <w:rFonts w:eastAsia="Times New Roman"/>
      <w:szCs w:val="24"/>
    </w:rPr>
  </w:style>
  <w:style w:type="paragraph" w:customStyle="1" w:styleId="Style19">
    <w:name w:val="Style19"/>
    <w:basedOn w:val="Normal"/>
    <w:uiPriority w:val="99"/>
    <w:rsid w:val="00FB41C4"/>
    <w:pPr>
      <w:widowControl w:val="0"/>
      <w:autoSpaceDE w:val="0"/>
      <w:autoSpaceDN w:val="0"/>
      <w:adjustRightInd w:val="0"/>
      <w:spacing w:after="0" w:line="206" w:lineRule="exact"/>
    </w:pPr>
    <w:rPr>
      <w:rFonts w:eastAsia="Times New Roman"/>
      <w:szCs w:val="24"/>
    </w:rPr>
  </w:style>
  <w:style w:type="character" w:customStyle="1" w:styleId="FontStyle176">
    <w:name w:val="Font Style176"/>
    <w:basedOn w:val="DefaultParagraphFont"/>
    <w:uiPriority w:val="99"/>
    <w:rsid w:val="00FB41C4"/>
    <w:rPr>
      <w:rFonts w:ascii="Times New Roman" w:hAnsi="Times New Roman" w:cs="Times New Roman"/>
      <w:sz w:val="16"/>
      <w:szCs w:val="16"/>
    </w:rPr>
  </w:style>
  <w:style w:type="character" w:customStyle="1" w:styleId="FontStyle172">
    <w:name w:val="Font Style172"/>
    <w:basedOn w:val="DefaultParagraphFont"/>
    <w:uiPriority w:val="99"/>
    <w:rsid w:val="00FB41C4"/>
    <w:rPr>
      <w:rFonts w:ascii="Times New Roman" w:hAnsi="Times New Roman" w:cs="Times New Roman"/>
      <w:b/>
      <w:bCs/>
      <w:sz w:val="16"/>
      <w:szCs w:val="16"/>
    </w:rPr>
  </w:style>
  <w:style w:type="paragraph" w:customStyle="1" w:styleId="Style18">
    <w:name w:val="Style18"/>
    <w:basedOn w:val="Normal"/>
    <w:uiPriority w:val="99"/>
    <w:rsid w:val="00FB41C4"/>
    <w:pPr>
      <w:widowControl w:val="0"/>
      <w:autoSpaceDE w:val="0"/>
      <w:autoSpaceDN w:val="0"/>
      <w:adjustRightInd w:val="0"/>
      <w:spacing w:after="0" w:line="269" w:lineRule="exact"/>
    </w:pPr>
    <w:rPr>
      <w:rFonts w:eastAsia="Times New Roman"/>
      <w:szCs w:val="24"/>
    </w:rPr>
  </w:style>
  <w:style w:type="character" w:customStyle="1" w:styleId="FontStyle171">
    <w:name w:val="Font Style171"/>
    <w:basedOn w:val="DefaultParagraphFont"/>
    <w:uiPriority w:val="99"/>
    <w:rsid w:val="00FB41C4"/>
    <w:rPr>
      <w:rFonts w:ascii="Times New Roman" w:hAnsi="Times New Roman" w:cs="Times New Roman"/>
      <w:i/>
      <w:iCs/>
      <w:sz w:val="16"/>
      <w:szCs w:val="16"/>
    </w:rPr>
  </w:style>
  <w:style w:type="character" w:customStyle="1" w:styleId="FontStyle162">
    <w:name w:val="Font Style162"/>
    <w:basedOn w:val="DefaultParagraphFont"/>
    <w:uiPriority w:val="99"/>
    <w:rsid w:val="00FB41C4"/>
    <w:rPr>
      <w:rFonts w:ascii="Times New Roman" w:hAnsi="Times New Roman" w:cs="Times New Roman"/>
      <w:b/>
      <w:bCs/>
      <w:sz w:val="18"/>
      <w:szCs w:val="18"/>
    </w:rPr>
  </w:style>
  <w:style w:type="character" w:customStyle="1" w:styleId="FontStyle167">
    <w:name w:val="Font Style167"/>
    <w:basedOn w:val="DefaultParagraphFont"/>
    <w:uiPriority w:val="99"/>
    <w:rsid w:val="00FB41C4"/>
    <w:rPr>
      <w:rFonts w:ascii="Times New Roman" w:hAnsi="Times New Roman" w:cs="Times New Roman"/>
      <w:sz w:val="10"/>
      <w:szCs w:val="10"/>
    </w:rPr>
  </w:style>
  <w:style w:type="character" w:customStyle="1" w:styleId="FontStyle174">
    <w:name w:val="Font Style174"/>
    <w:basedOn w:val="DefaultParagraphFont"/>
    <w:uiPriority w:val="99"/>
    <w:rsid w:val="00FB41C4"/>
    <w:rPr>
      <w:rFonts w:ascii="Arial Narrow" w:hAnsi="Arial Narrow" w:cs="Arial Narrow"/>
      <w:b/>
      <w:bCs/>
      <w:sz w:val="18"/>
      <w:szCs w:val="18"/>
    </w:rPr>
  </w:style>
  <w:style w:type="paragraph" w:customStyle="1" w:styleId="Style47">
    <w:name w:val="Style47"/>
    <w:basedOn w:val="Normal"/>
    <w:uiPriority w:val="99"/>
    <w:rsid w:val="00FB41C4"/>
    <w:pPr>
      <w:widowControl w:val="0"/>
      <w:autoSpaceDE w:val="0"/>
      <w:autoSpaceDN w:val="0"/>
      <w:adjustRightInd w:val="0"/>
      <w:spacing w:after="0" w:line="490" w:lineRule="exact"/>
    </w:pPr>
    <w:rPr>
      <w:rFonts w:eastAsia="Times New Roman"/>
      <w:szCs w:val="24"/>
    </w:rPr>
  </w:style>
  <w:style w:type="character" w:customStyle="1" w:styleId="FontStyle169">
    <w:name w:val="Font Style169"/>
    <w:basedOn w:val="DefaultParagraphFont"/>
    <w:uiPriority w:val="99"/>
    <w:rsid w:val="00FB41C4"/>
    <w:rPr>
      <w:rFonts w:ascii="Times New Roman" w:hAnsi="Times New Roman" w:cs="Times New Roman"/>
      <w:sz w:val="12"/>
      <w:szCs w:val="12"/>
    </w:rPr>
  </w:style>
  <w:style w:type="paragraph" w:customStyle="1" w:styleId="Style24">
    <w:name w:val="Style24"/>
    <w:basedOn w:val="Normal"/>
    <w:uiPriority w:val="99"/>
    <w:rsid w:val="00FB41C4"/>
    <w:pPr>
      <w:widowControl w:val="0"/>
      <w:autoSpaceDE w:val="0"/>
      <w:autoSpaceDN w:val="0"/>
      <w:adjustRightInd w:val="0"/>
      <w:spacing w:after="0" w:line="276" w:lineRule="exact"/>
    </w:pPr>
    <w:rPr>
      <w:rFonts w:eastAsia="Times New Roman"/>
      <w:szCs w:val="24"/>
    </w:rPr>
  </w:style>
  <w:style w:type="paragraph" w:customStyle="1" w:styleId="Style99">
    <w:name w:val="Style99"/>
    <w:basedOn w:val="Normal"/>
    <w:uiPriority w:val="99"/>
    <w:rsid w:val="00FB41C4"/>
    <w:pPr>
      <w:widowControl w:val="0"/>
      <w:autoSpaceDE w:val="0"/>
      <w:autoSpaceDN w:val="0"/>
      <w:adjustRightInd w:val="0"/>
      <w:spacing w:after="0" w:line="182" w:lineRule="exact"/>
      <w:jc w:val="both"/>
    </w:pPr>
    <w:rPr>
      <w:rFonts w:eastAsia="Times New Roman"/>
      <w:szCs w:val="24"/>
    </w:rPr>
  </w:style>
  <w:style w:type="paragraph" w:customStyle="1" w:styleId="Style26">
    <w:name w:val="Style26"/>
    <w:basedOn w:val="Normal"/>
    <w:uiPriority w:val="99"/>
    <w:rsid w:val="00FB41C4"/>
    <w:pPr>
      <w:widowControl w:val="0"/>
      <w:autoSpaceDE w:val="0"/>
      <w:autoSpaceDN w:val="0"/>
      <w:adjustRightInd w:val="0"/>
      <w:spacing w:after="0" w:line="278" w:lineRule="exact"/>
      <w:jc w:val="both"/>
    </w:pPr>
    <w:rPr>
      <w:rFonts w:eastAsia="Times New Roman"/>
      <w:szCs w:val="24"/>
    </w:rPr>
  </w:style>
  <w:style w:type="character" w:customStyle="1" w:styleId="FontStyle139">
    <w:name w:val="Font Style139"/>
    <w:basedOn w:val="DefaultParagraphFont"/>
    <w:uiPriority w:val="99"/>
    <w:rsid w:val="00FB41C4"/>
    <w:rPr>
      <w:rFonts w:ascii="Times New Roman" w:hAnsi="Times New Roman" w:cs="Times New Roman"/>
      <w:b/>
      <w:bCs/>
      <w:sz w:val="18"/>
      <w:szCs w:val="18"/>
    </w:rPr>
  </w:style>
  <w:style w:type="paragraph" w:customStyle="1" w:styleId="Style21">
    <w:name w:val="Style21"/>
    <w:basedOn w:val="Normal"/>
    <w:uiPriority w:val="99"/>
    <w:rsid w:val="00FB41C4"/>
    <w:pPr>
      <w:widowControl w:val="0"/>
      <w:autoSpaceDE w:val="0"/>
      <w:autoSpaceDN w:val="0"/>
      <w:adjustRightInd w:val="0"/>
      <w:spacing w:after="0" w:line="216" w:lineRule="exact"/>
      <w:jc w:val="both"/>
    </w:pPr>
    <w:rPr>
      <w:rFonts w:eastAsia="Times New Roman"/>
      <w:szCs w:val="24"/>
    </w:rPr>
  </w:style>
  <w:style w:type="paragraph" w:customStyle="1" w:styleId="Style50">
    <w:name w:val="Style50"/>
    <w:basedOn w:val="Normal"/>
    <w:uiPriority w:val="99"/>
    <w:rsid w:val="00FB41C4"/>
    <w:pPr>
      <w:widowControl w:val="0"/>
      <w:autoSpaceDE w:val="0"/>
      <w:autoSpaceDN w:val="0"/>
      <w:adjustRightInd w:val="0"/>
      <w:spacing w:after="0" w:line="198" w:lineRule="exact"/>
    </w:pPr>
    <w:rPr>
      <w:rFonts w:eastAsia="Times New Roman"/>
      <w:szCs w:val="24"/>
    </w:rPr>
  </w:style>
  <w:style w:type="numbering" w:customStyle="1" w:styleId="NoList1">
    <w:name w:val="No List1"/>
    <w:next w:val="NoList"/>
    <w:uiPriority w:val="99"/>
    <w:semiHidden/>
    <w:unhideWhenUsed/>
    <w:rsid w:val="00FB41C4"/>
  </w:style>
  <w:style w:type="paragraph" w:styleId="TOC3">
    <w:name w:val="toc 3"/>
    <w:basedOn w:val="Normal"/>
    <w:next w:val="Normal"/>
    <w:autoRedefine/>
    <w:uiPriority w:val="39"/>
    <w:semiHidden/>
    <w:rsid w:val="00FB41C4"/>
    <w:pPr>
      <w:spacing w:after="0" w:line="240" w:lineRule="auto"/>
      <w:ind w:left="400"/>
    </w:pPr>
    <w:rPr>
      <w:rFonts w:eastAsia="Times New Roman"/>
      <w:szCs w:val="20"/>
    </w:rPr>
  </w:style>
  <w:style w:type="paragraph" w:styleId="TOC4">
    <w:name w:val="toc 4"/>
    <w:basedOn w:val="Normal"/>
    <w:next w:val="Normal"/>
    <w:autoRedefine/>
    <w:uiPriority w:val="39"/>
    <w:semiHidden/>
    <w:rsid w:val="00FB41C4"/>
    <w:pPr>
      <w:spacing w:after="0" w:line="240" w:lineRule="auto"/>
      <w:ind w:left="600"/>
    </w:pPr>
    <w:rPr>
      <w:rFonts w:eastAsia="Times New Roman"/>
      <w:szCs w:val="20"/>
    </w:rPr>
  </w:style>
  <w:style w:type="paragraph" w:styleId="TOC5">
    <w:name w:val="toc 5"/>
    <w:basedOn w:val="Normal"/>
    <w:next w:val="Normal"/>
    <w:autoRedefine/>
    <w:uiPriority w:val="39"/>
    <w:semiHidden/>
    <w:rsid w:val="00FB41C4"/>
    <w:pPr>
      <w:spacing w:after="0" w:line="240" w:lineRule="auto"/>
      <w:ind w:left="800"/>
    </w:pPr>
    <w:rPr>
      <w:rFonts w:eastAsia="Times New Roman"/>
      <w:szCs w:val="20"/>
    </w:rPr>
  </w:style>
  <w:style w:type="paragraph" w:styleId="TOC6">
    <w:name w:val="toc 6"/>
    <w:basedOn w:val="Normal"/>
    <w:next w:val="Normal"/>
    <w:autoRedefine/>
    <w:uiPriority w:val="39"/>
    <w:semiHidden/>
    <w:rsid w:val="00FB41C4"/>
    <w:pPr>
      <w:spacing w:after="0" w:line="240" w:lineRule="auto"/>
      <w:ind w:left="1000"/>
    </w:pPr>
    <w:rPr>
      <w:rFonts w:eastAsia="Times New Roman"/>
      <w:szCs w:val="20"/>
    </w:rPr>
  </w:style>
  <w:style w:type="paragraph" w:styleId="TOC7">
    <w:name w:val="toc 7"/>
    <w:basedOn w:val="Normal"/>
    <w:next w:val="Normal"/>
    <w:autoRedefine/>
    <w:uiPriority w:val="39"/>
    <w:semiHidden/>
    <w:rsid w:val="00FB41C4"/>
    <w:pPr>
      <w:spacing w:after="0" w:line="240" w:lineRule="auto"/>
      <w:ind w:left="1200"/>
    </w:pPr>
    <w:rPr>
      <w:rFonts w:eastAsia="Times New Roman"/>
      <w:szCs w:val="20"/>
    </w:rPr>
  </w:style>
  <w:style w:type="paragraph" w:styleId="TOC8">
    <w:name w:val="toc 8"/>
    <w:basedOn w:val="Normal"/>
    <w:next w:val="Normal"/>
    <w:autoRedefine/>
    <w:uiPriority w:val="39"/>
    <w:semiHidden/>
    <w:rsid w:val="00FB41C4"/>
    <w:pPr>
      <w:spacing w:after="0" w:line="240" w:lineRule="auto"/>
      <w:ind w:left="1400"/>
    </w:pPr>
    <w:rPr>
      <w:rFonts w:eastAsia="Times New Roman"/>
      <w:szCs w:val="20"/>
    </w:rPr>
  </w:style>
  <w:style w:type="character" w:styleId="HTMLTypewriter">
    <w:name w:val="HTML Typewriter"/>
    <w:basedOn w:val="DefaultParagraphFont"/>
    <w:unhideWhenUsed/>
    <w:rsid w:val="00FB41C4"/>
    <w:rPr>
      <w:rFonts w:ascii="Courier New" w:eastAsia="Times New Roman" w:hAnsi="Courier New" w:cs="Courier New"/>
      <w:sz w:val="20"/>
      <w:szCs w:val="20"/>
    </w:rPr>
  </w:style>
  <w:style w:type="character" w:customStyle="1" w:styleId="cit-first-element">
    <w:name w:val="cit-first-element"/>
    <w:basedOn w:val="DefaultParagraphFont"/>
    <w:rsid w:val="00FB41C4"/>
  </w:style>
  <w:style w:type="character" w:customStyle="1" w:styleId="StyleThickunderline1">
    <w:name w:val="Style Thick underline1"/>
    <w:basedOn w:val="DefaultParagraphFont"/>
    <w:rsid w:val="00FB41C4"/>
    <w:rPr>
      <w:u w:val="single"/>
    </w:rPr>
  </w:style>
  <w:style w:type="paragraph" w:customStyle="1" w:styleId="TableParagraph">
    <w:name w:val="Table Paragraph"/>
    <w:basedOn w:val="Normal"/>
    <w:uiPriority w:val="1"/>
    <w:qFormat/>
    <w:rsid w:val="00FB41C4"/>
    <w:pPr>
      <w:widowControl w:val="0"/>
      <w:spacing w:after="0" w:line="240" w:lineRule="auto"/>
    </w:pPr>
    <w:rPr>
      <w:rFonts w:asciiTheme="minorHAnsi" w:hAnsiTheme="minorHAnsi"/>
    </w:rPr>
  </w:style>
  <w:style w:type="character" w:customStyle="1" w:styleId="UnderlineChar5">
    <w:name w:val="UnderlineChar"/>
    <w:rsid w:val="00FB41C4"/>
    <w:rPr>
      <w:sz w:val="24"/>
      <w:u w:val="single"/>
      <w:shd w:val="clear" w:color="auto" w:fill="auto"/>
    </w:rPr>
  </w:style>
  <w:style w:type="character" w:customStyle="1" w:styleId="foreground">
    <w:name w:val="foreground"/>
    <w:basedOn w:val="DefaultParagraphFont"/>
    <w:rsid w:val="00FB41C4"/>
  </w:style>
  <w:style w:type="paragraph" w:customStyle="1" w:styleId="StyleCircled11pt">
    <w:name w:val="Style Circled + 11 pt"/>
    <w:basedOn w:val="Normal"/>
    <w:link w:val="StyleCircled11ptChar"/>
    <w:rsid w:val="00FB41C4"/>
    <w:rPr>
      <w:rFonts w:eastAsia="Times New Roman"/>
      <w:b/>
      <w:bCs/>
      <w:sz w:val="20"/>
      <w:u w:val="single"/>
    </w:rPr>
  </w:style>
  <w:style w:type="character" w:customStyle="1" w:styleId="StyleCircled11ptChar">
    <w:name w:val="Style Circled + 11 pt Char"/>
    <w:link w:val="StyleCircled11pt"/>
    <w:rsid w:val="00FB41C4"/>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rsid w:val="00FB41C4"/>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FB41C4"/>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FB41C4"/>
    <w:rPr>
      <w:sz w:val="20"/>
      <w:bdr w:val="single" w:sz="4" w:space="0" w:color="auto" w:frame="1"/>
    </w:rPr>
  </w:style>
  <w:style w:type="character" w:customStyle="1" w:styleId="StyleUnderlineChar9ptBorderSinglesolidlineAuto0">
    <w:name w:val="Style Underline Char + 9 pt Border: : (Single solid line Auto  0..."/>
    <w:rsid w:val="00FB41C4"/>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FB41C4"/>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FB41C4"/>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FB41C4"/>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FB41C4"/>
    <w:rPr>
      <w:sz w:val="20"/>
      <w:szCs w:val="24"/>
      <w:u w:val="single"/>
      <w:bdr w:val="single" w:sz="4" w:space="0" w:color="auto"/>
      <w:lang w:val="en-US" w:eastAsia="en-US" w:bidi="ar-SA"/>
    </w:rPr>
  </w:style>
  <w:style w:type="character" w:customStyle="1" w:styleId="StyleLatinGaramondUnderline">
    <w:name w:val="Style (Latin) Garamond Underline"/>
    <w:rsid w:val="00FB41C4"/>
    <w:rPr>
      <w:rFonts w:ascii="Times New Roman" w:hAnsi="Times New Roman"/>
      <w:sz w:val="20"/>
      <w:u w:val="single"/>
    </w:rPr>
  </w:style>
  <w:style w:type="character" w:customStyle="1" w:styleId="StyleLatinGaramond">
    <w:name w:val="Style (Latin) Garamond"/>
    <w:rsid w:val="00FB41C4"/>
    <w:rPr>
      <w:rFonts w:ascii="Times New Roman" w:hAnsi="Times New Roman"/>
      <w:sz w:val="20"/>
    </w:rPr>
  </w:style>
  <w:style w:type="character" w:customStyle="1" w:styleId="styletimesnewroman12ptbold0">
    <w:name w:val="styletimesnewroman12ptbold"/>
    <w:basedOn w:val="DefaultParagraphFont"/>
    <w:rsid w:val="00FB41C4"/>
  </w:style>
  <w:style w:type="character" w:customStyle="1" w:styleId="CharCharCharCharChar">
    <w:name w:val="Char Char Char Char Char"/>
    <w:aliases w:val="Char Char Char Char,Char Char Char Char Char Char Char1,Heading 2 Char1 Char Char Char Char Char Char"/>
    <w:basedOn w:val="DefaultParagraphFont"/>
    <w:rsid w:val="00FB41C4"/>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rsid w:val="00FB41C4"/>
    <w:rPr>
      <w:rFonts w:eastAsia="Times New Roman"/>
      <w:b/>
      <w:szCs w:val="24"/>
      <w:u w:val="single"/>
    </w:rPr>
  </w:style>
  <w:style w:type="character" w:customStyle="1" w:styleId="BoldandUnderlineChar2CharCharChar">
    <w:name w:val="Bold and Underline Char2 Char Char Char"/>
    <w:basedOn w:val="DefaultParagraphFont"/>
    <w:link w:val="BoldandUnderlineChar2CharChar"/>
    <w:rsid w:val="00FB41C4"/>
    <w:rPr>
      <w:rFonts w:ascii="Calibri" w:eastAsia="Times New Roman" w:hAnsi="Calibri" w:cs="Calibri"/>
      <w:b/>
      <w:szCs w:val="24"/>
      <w:u w:val="single"/>
    </w:rPr>
  </w:style>
  <w:style w:type="character" w:customStyle="1" w:styleId="StyleUnderlineChar9ptChar">
    <w:name w:val="Style Underline Char + 9 pt Char"/>
    <w:basedOn w:val="UnderlineCharChar"/>
    <w:rsid w:val="00FB41C4"/>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FB41C4"/>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FB41C4"/>
    <w:rPr>
      <w:sz w:val="16"/>
    </w:rPr>
  </w:style>
  <w:style w:type="paragraph" w:customStyle="1" w:styleId="Reduce8pt">
    <w:name w:val="Reduce 8pt"/>
    <w:basedOn w:val="Normal"/>
    <w:link w:val="Reduce8ptCharChar"/>
    <w:rsid w:val="00FB41C4"/>
    <w:pPr>
      <w:autoSpaceDE w:val="0"/>
      <w:autoSpaceDN w:val="0"/>
      <w:adjustRightInd w:val="0"/>
      <w:jc w:val="both"/>
    </w:pPr>
    <w:rPr>
      <w:rFonts w:asciiTheme="minorHAnsi" w:hAnsiTheme="minorHAnsi" w:cstheme="minorBidi"/>
      <w:sz w:val="16"/>
    </w:rPr>
  </w:style>
  <w:style w:type="paragraph" w:styleId="List">
    <w:name w:val="List"/>
    <w:basedOn w:val="Normal"/>
    <w:uiPriority w:val="99"/>
    <w:semiHidden/>
    <w:unhideWhenUsed/>
    <w:rsid w:val="00FB41C4"/>
    <w:pPr>
      <w:contextualSpacing/>
    </w:pPr>
    <w:rPr>
      <w:rFonts w:eastAsia="Calibri"/>
    </w:rPr>
  </w:style>
  <w:style w:type="character" w:customStyle="1" w:styleId="boldciteChar4">
    <w:name w:val="bold cite Char4"/>
    <w:link w:val="boldcite"/>
    <w:locked/>
    <w:rsid w:val="00FB41C4"/>
    <w:rPr>
      <w:rFonts w:ascii="Arial" w:eastAsia="Times New Roman" w:hAnsi="Arial" w:cs="Times New Roman"/>
      <w:b/>
      <w:color w:val="000000"/>
      <w:sz w:val="20"/>
      <w:szCs w:val="24"/>
      <w:u w:val="thick" w:color="000000"/>
    </w:rPr>
  </w:style>
  <w:style w:type="paragraph" w:customStyle="1" w:styleId="boldcite">
    <w:name w:val="bold cite"/>
    <w:basedOn w:val="Normal"/>
    <w:link w:val="boldciteChar4"/>
    <w:qFormat/>
    <w:rsid w:val="00FB41C4"/>
    <w:rPr>
      <w:rFonts w:ascii="Arial" w:eastAsia="Times New Roman" w:hAnsi="Arial" w:cs="Times New Roman"/>
      <w:b/>
      <w:color w:val="000000"/>
      <w:sz w:val="20"/>
      <w:szCs w:val="24"/>
      <w:u w:val="thick" w:color="000000"/>
    </w:rPr>
  </w:style>
  <w:style w:type="paragraph" w:customStyle="1" w:styleId="Style7">
    <w:name w:val="Style7"/>
    <w:basedOn w:val="Normal"/>
    <w:uiPriority w:val="99"/>
    <w:rsid w:val="00FB41C4"/>
    <w:pPr>
      <w:widowControl w:val="0"/>
      <w:autoSpaceDE w:val="0"/>
      <w:autoSpaceDN w:val="0"/>
      <w:adjustRightInd w:val="0"/>
      <w:spacing w:line="229" w:lineRule="exact"/>
    </w:pPr>
    <w:rPr>
      <w:rFonts w:ascii="Arial Narrow" w:eastAsia="Times New Roman" w:hAnsi="Arial Narrow"/>
      <w:sz w:val="24"/>
      <w:szCs w:val="24"/>
    </w:rPr>
  </w:style>
  <w:style w:type="character" w:customStyle="1" w:styleId="Footnote2Char">
    <w:name w:val="Footnote2 Char"/>
    <w:link w:val="Footnote2"/>
    <w:locked/>
    <w:rsid w:val="00FB41C4"/>
  </w:style>
  <w:style w:type="paragraph" w:customStyle="1" w:styleId="Footnote2">
    <w:name w:val="Footnote2"/>
    <w:basedOn w:val="Normal"/>
    <w:next w:val="Normal"/>
    <w:link w:val="Footnote2Char"/>
    <w:autoRedefine/>
    <w:rsid w:val="00FB41C4"/>
    <w:pPr>
      <w:spacing w:after="120" w:line="480" w:lineRule="auto"/>
    </w:pPr>
    <w:rPr>
      <w:rFonts w:asciiTheme="minorHAnsi" w:hAnsiTheme="minorHAnsi" w:cstheme="minorBidi"/>
    </w:rPr>
  </w:style>
  <w:style w:type="paragraph" w:customStyle="1" w:styleId="indent">
    <w:name w:val="indent"/>
    <w:basedOn w:val="Normal"/>
    <w:uiPriority w:val="99"/>
    <w:rsid w:val="00FB41C4"/>
    <w:pPr>
      <w:spacing w:before="100" w:beforeAutospacing="1" w:after="100" w:afterAutospacing="1"/>
    </w:pPr>
    <w:rPr>
      <w:rFonts w:eastAsia="Times New Roman"/>
      <w:sz w:val="24"/>
      <w:szCs w:val="24"/>
    </w:rPr>
  </w:style>
  <w:style w:type="character" w:customStyle="1" w:styleId="FontStyle14">
    <w:name w:val="Font Style14"/>
    <w:basedOn w:val="DefaultParagraphFont"/>
    <w:uiPriority w:val="99"/>
    <w:rsid w:val="00FB41C4"/>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FB41C4"/>
    <w:rPr>
      <w:rFonts w:ascii="Arial Narrow" w:hAnsi="Arial Narrow" w:cs="Arial Narrow" w:hint="default"/>
      <w:b/>
      <w:bCs/>
      <w:sz w:val="10"/>
      <w:szCs w:val="10"/>
    </w:rPr>
  </w:style>
  <w:style w:type="character" w:customStyle="1" w:styleId="red">
    <w:name w:val="red"/>
    <w:basedOn w:val="DefaultParagraphFont"/>
    <w:rsid w:val="00FB41C4"/>
  </w:style>
  <w:style w:type="character" w:customStyle="1" w:styleId="org">
    <w:name w:val="org"/>
    <w:rsid w:val="00FB4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7" Type="http://schemas.openxmlformats.org/officeDocument/2006/relationships/hyperlink" Target="https://www.foley.com/en/insights/publications/2021/09/divided-ftc-approves-omnibus-resolutions%20Published%209-24-2021" TargetMode="External"/><Relationship Id="rId2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 Type="http://schemas.openxmlformats.org/officeDocument/2006/relationships/webSettings" Target="webSettings.xml"/><Relationship Id="rId9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8" Type="http://schemas.openxmlformats.org/officeDocument/2006/relationships/fontTable" Target="fontTable.xml"/><Relationship Id="rId8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 Type="http://schemas.openxmlformats.org/officeDocument/2006/relationships/customXml" Target="../customXml/item1.xml"/><Relationship Id="rId6" Type="http://schemas.openxmlformats.org/officeDocument/2006/relationships/hyperlink" Target="https://projects.iq.harvard.edu/files/innovation/files/2019-china-catching-up-innovation.pdf" TargetMode="External"/><Relationship Id="rId2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9" Type="http://schemas.openxmlformats.org/officeDocument/2006/relationships/theme" Target="theme/theme1.xml"/><Relationship Id="rId10" Type="http://schemas.openxmlformats.org/officeDocument/2006/relationships/hyperlink" Target="https://papers.ssrn.com/sol3/papers.cfm?abstract_id=3777140" TargetMode="External"/><Relationship Id="rId3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 Type="http://schemas.openxmlformats.org/officeDocument/2006/relationships/settings" Target="settings.xml"/><Relationship Id="rId9" Type="http://schemas.openxmlformats.org/officeDocument/2006/relationships/hyperlink" Target="http://scholarship.law.wm.edu/cgi/viewcontent.cgi?article=3404&amp;context=wmlr" TargetMode="External"/><Relationship Id="rId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 Type="http://schemas.openxmlformats.org/officeDocument/2006/relationships/hyperlink" Target="https://www.ncbi.nlm.nih.gov/pmc/articles/PMC4585064/" TargetMode="External"/><Relationship Id="rId7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 Type="http://schemas.openxmlformats.org/officeDocument/2006/relationships/numbering" Target="numbering.xml"/><Relationship Id="rId2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 Type="http://schemas.openxmlformats.org/officeDocument/2006/relationships/hyperlink" Target="https://www.preprints.org/manuscript/202104.0397/v1" TargetMode="External"/><Relationship Id="rId5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 Type="http://schemas.openxmlformats.org/officeDocument/2006/relationships/styles" Target="styles.xml"/><Relationship Id="rId2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6" Type="http://schemas.openxmlformats.org/officeDocument/2006/relationships/hyperlink" Target="https://scholarlycommons.law.case.edu/cgi/viewcontent.cgi?article=3058&amp;context=faculty_publications" TargetMode="External"/><Relationship Id="rId2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sh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43618</Words>
  <Characters>248629</Characters>
  <Application>Microsoft Office Word</Application>
  <DocSecurity>0</DocSecurity>
  <Lines>2071</Lines>
  <Paragraphs>583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Scott</dc:creator>
  <cp:keywords>5.1.1</cp:keywords>
  <dc:description/>
  <cp:lastModifiedBy>Scott, Mitchell</cp:lastModifiedBy>
  <cp:revision>2</cp:revision>
  <dcterms:created xsi:type="dcterms:W3CDTF">2021-10-02T19:37:00Z</dcterms:created>
  <dcterms:modified xsi:type="dcterms:W3CDTF">2021-10-02T19:37:00Z</dcterms:modified>
</cp:coreProperties>
</file>