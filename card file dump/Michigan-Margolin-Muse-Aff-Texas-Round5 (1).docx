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6C9E" w14:textId="4C97E2A6" w:rsidR="00152745" w:rsidRDefault="00152745" w:rsidP="00152745">
      <w:pPr>
        <w:pStyle w:val="Heading1"/>
      </w:pPr>
      <w:r>
        <w:t>1AC</w:t>
      </w:r>
    </w:p>
    <w:p w14:paraId="73A8AAAE" w14:textId="77777777" w:rsidR="00152745" w:rsidRDefault="00152745" w:rsidP="00152745">
      <w:pPr>
        <w:pStyle w:val="Heading1"/>
      </w:pPr>
      <w:r>
        <w:t>1AC---Round 3---Texas</w:t>
      </w:r>
    </w:p>
    <w:p w14:paraId="28A8D304" w14:textId="77777777" w:rsidR="00152745" w:rsidRDefault="00152745" w:rsidP="00152745">
      <w:pPr>
        <w:pStyle w:val="Heading2"/>
      </w:pPr>
      <w:r>
        <w:t>Plan---1AC</w:t>
      </w:r>
    </w:p>
    <w:p w14:paraId="6FB41964" w14:textId="77777777" w:rsidR="00152745" w:rsidRPr="00EE327D" w:rsidRDefault="00152745" w:rsidP="00152745">
      <w:pPr>
        <w:pStyle w:val="Analytics"/>
      </w:pPr>
      <w:r>
        <w:t xml:space="preserve">The United States federal government should substantially increase its prohibitions on anticompetitive business practices by the private sector by at least expanding the scope of its core antitrust laws to account for competition-related harms to privacy. </w:t>
      </w:r>
    </w:p>
    <w:p w14:paraId="6B3F0278" w14:textId="77777777" w:rsidR="00152745" w:rsidRDefault="00152745" w:rsidP="00152745">
      <w:pPr>
        <w:pStyle w:val="Heading2"/>
      </w:pPr>
      <w:r>
        <w:t>Openness---1AC</w:t>
      </w:r>
    </w:p>
    <w:p w14:paraId="6B4E9A38" w14:textId="77777777" w:rsidR="00152745" w:rsidRDefault="00152745" w:rsidP="00152745">
      <w:pPr>
        <w:pStyle w:val="Analytics"/>
      </w:pPr>
      <w:r>
        <w:t xml:space="preserve">Advantage One is </w:t>
      </w:r>
      <w:r>
        <w:rPr>
          <w:u w:val="single"/>
        </w:rPr>
        <w:t>Internet Openness</w:t>
      </w:r>
      <w:r>
        <w:t xml:space="preserve">: </w:t>
      </w:r>
    </w:p>
    <w:p w14:paraId="417F5473" w14:textId="77777777" w:rsidR="00152745" w:rsidRDefault="00152745" w:rsidP="00152745">
      <w:pPr>
        <w:pStyle w:val="Heading4"/>
      </w:pPr>
      <w:r>
        <w:t xml:space="preserve">It’s </w:t>
      </w:r>
      <w:r>
        <w:rPr>
          <w:u w:val="single"/>
        </w:rPr>
        <w:t>under siege</w:t>
      </w:r>
      <w:r>
        <w:t xml:space="preserve"> due to </w:t>
      </w:r>
      <w:r>
        <w:rPr>
          <w:u w:val="single"/>
        </w:rPr>
        <w:t>widening divergence</w:t>
      </w:r>
      <w:r>
        <w:t xml:space="preserve"> between antitrust and privacy law---shoring up </w:t>
      </w:r>
      <w:r>
        <w:rPr>
          <w:u w:val="single"/>
        </w:rPr>
        <w:t>domestic capability</w:t>
      </w:r>
      <w:r>
        <w:t xml:space="preserve"> to protect consumers prevents </w:t>
      </w:r>
      <w:r>
        <w:rPr>
          <w:u w:val="single"/>
        </w:rPr>
        <w:t>transatlantic splinternet</w:t>
      </w:r>
      <w:r>
        <w:t xml:space="preserve">. </w:t>
      </w:r>
    </w:p>
    <w:p w14:paraId="4CD78E3A" w14:textId="77777777" w:rsidR="00152745" w:rsidRDefault="00152745" w:rsidP="00152745">
      <w:r>
        <w:rPr>
          <w:rStyle w:val="Style13ptBold"/>
        </w:rPr>
        <w:t xml:space="preserve">Mehra ’20 </w:t>
      </w:r>
      <w:r w:rsidRPr="005F0E08">
        <w:t>[Salil; 2020; Professor of Law at Temple University; Cornell International Law Journal, “Data Privacy and Antitrust in Comparative Perspective,” vol. 53]</w:t>
      </w:r>
    </w:p>
    <w:p w14:paraId="047827BB" w14:textId="77777777" w:rsidR="00152745" w:rsidRPr="00254CF0" w:rsidRDefault="00152745" w:rsidP="00152745">
      <w:pPr>
        <w:rPr>
          <w:sz w:val="16"/>
        </w:rPr>
      </w:pPr>
      <w:r w:rsidRPr="00254CF0">
        <w:rPr>
          <w:sz w:val="16"/>
        </w:rPr>
        <w:t>II. Consumer Data, Privacy Regulation, and Antitrust</w:t>
      </w:r>
    </w:p>
    <w:p w14:paraId="1098F08D" w14:textId="77777777" w:rsidR="00152745" w:rsidRPr="00254CF0" w:rsidRDefault="00152745" w:rsidP="00152745">
      <w:pPr>
        <w:rPr>
          <w:sz w:val="16"/>
        </w:rPr>
      </w:pPr>
      <w:r w:rsidRPr="00A42D16">
        <w:rPr>
          <w:rStyle w:val="StyleUnderline"/>
          <w:highlight w:val="cyan"/>
        </w:rPr>
        <w:t>Due to</w:t>
      </w:r>
      <w:r w:rsidRPr="00BE2E6E">
        <w:rPr>
          <w:rStyle w:val="StyleUnderline"/>
        </w:rPr>
        <w:t xml:space="preserve"> the </w:t>
      </w:r>
      <w:r w:rsidRPr="00A42D16">
        <w:rPr>
          <w:rStyle w:val="Emphasis"/>
          <w:highlight w:val="cyan"/>
        </w:rPr>
        <w:t>increasing</w:t>
      </w:r>
      <w:r w:rsidRPr="00BE2E6E">
        <w:rPr>
          <w:rStyle w:val="Emphasis"/>
        </w:rPr>
        <w:t xml:space="preserve"> salience</w:t>
      </w:r>
      <w:r w:rsidRPr="00BE2E6E">
        <w:rPr>
          <w:rStyle w:val="StyleUnderline"/>
        </w:rPr>
        <w:t xml:space="preserve"> of </w:t>
      </w:r>
      <w:r w:rsidRPr="00A42D16">
        <w:rPr>
          <w:rStyle w:val="StyleUnderline"/>
          <w:highlight w:val="cyan"/>
        </w:rPr>
        <w:t>business</w:t>
      </w:r>
      <w:r w:rsidRPr="00254CF0">
        <w:rPr>
          <w:sz w:val="16"/>
        </w:rPr>
        <w:t xml:space="preserve"> models </w:t>
      </w:r>
      <w:r w:rsidRPr="00BE2E6E">
        <w:rPr>
          <w:rStyle w:val="StyleUnderline"/>
        </w:rPr>
        <w:t xml:space="preserve">built on </w:t>
      </w:r>
      <w:r w:rsidRPr="00A42D16">
        <w:rPr>
          <w:rStyle w:val="StyleUnderline"/>
          <w:highlight w:val="cyan"/>
        </w:rPr>
        <w:t>gathering</w:t>
      </w:r>
      <w:r w:rsidRPr="00BE2E6E">
        <w:rPr>
          <w:rStyle w:val="StyleUnderline"/>
        </w:rPr>
        <w:t xml:space="preserve"> massive</w:t>
      </w:r>
      <w:r w:rsidRPr="00254CF0">
        <w:rPr>
          <w:sz w:val="16"/>
        </w:rPr>
        <w:t xml:space="preserve"> amounts of consumer </w:t>
      </w:r>
      <w:r w:rsidRPr="00A42D16">
        <w:rPr>
          <w:rStyle w:val="Emphasis"/>
          <w:highlight w:val="cyan"/>
        </w:rPr>
        <w:t>data</w:t>
      </w:r>
      <w:r w:rsidRPr="00A42D16">
        <w:rPr>
          <w:rStyle w:val="StyleUnderline"/>
          <w:highlight w:val="cyan"/>
        </w:rPr>
        <w:t>, antitrust</w:t>
      </w:r>
      <w:r w:rsidRPr="00254CF0">
        <w:rPr>
          <w:sz w:val="16"/>
        </w:rPr>
        <w:t xml:space="preserve"> enforcement </w:t>
      </w:r>
      <w:r w:rsidRPr="00A42D16">
        <w:rPr>
          <w:rStyle w:val="StyleUnderline"/>
          <w:highlight w:val="cyan"/>
        </w:rPr>
        <w:t>will</w:t>
      </w:r>
      <w:r w:rsidRPr="00254CF0">
        <w:rPr>
          <w:sz w:val="16"/>
        </w:rPr>
        <w:t xml:space="preserve"> likely </w:t>
      </w:r>
      <w:r w:rsidRPr="00BE2E6E">
        <w:rPr>
          <w:rStyle w:val="StyleUnderline"/>
        </w:rPr>
        <w:t xml:space="preserve">continue to </w:t>
      </w:r>
      <w:r w:rsidRPr="00A42D16">
        <w:rPr>
          <w:rStyle w:val="StyleUnderline"/>
          <w:highlight w:val="cyan"/>
        </w:rPr>
        <w:t xml:space="preserve">confront </w:t>
      </w:r>
      <w:r w:rsidRPr="00A42D16">
        <w:rPr>
          <w:rStyle w:val="Emphasis"/>
          <w:highlight w:val="cyan"/>
        </w:rPr>
        <w:t>privacy</w:t>
      </w:r>
      <w:r w:rsidRPr="00BE2E6E">
        <w:rPr>
          <w:rStyle w:val="Emphasis"/>
        </w:rPr>
        <w:t xml:space="preserve"> issues</w:t>
      </w:r>
      <w:r w:rsidRPr="00254CF0">
        <w:rPr>
          <w:sz w:val="16"/>
        </w:rPr>
        <w:t xml:space="preserve">. As a non-price competitive dimension, in connection with price discrimination, or as an entry barrier, </w:t>
      </w:r>
      <w:r w:rsidRPr="00E218FD">
        <w:rPr>
          <w:rStyle w:val="StyleUnderline"/>
        </w:rPr>
        <w:t xml:space="preserve">consumers’ privacy interests will </w:t>
      </w:r>
      <w:r w:rsidRPr="00E218FD">
        <w:rPr>
          <w:rStyle w:val="Emphasis"/>
        </w:rPr>
        <w:t>determine</w:t>
      </w:r>
      <w:r w:rsidRPr="00E218FD">
        <w:rPr>
          <w:rStyle w:val="StyleUnderline"/>
        </w:rPr>
        <w:t xml:space="preserve"> how antitrust</w:t>
      </w:r>
      <w:r w:rsidRPr="00254CF0">
        <w:rPr>
          <w:sz w:val="16"/>
        </w:rPr>
        <w:t xml:space="preserve"> enforcement </w:t>
      </w:r>
      <w:r w:rsidRPr="00E218FD">
        <w:rPr>
          <w:rStyle w:val="StyleUnderline"/>
        </w:rPr>
        <w:t>construes</w:t>
      </w:r>
      <w:r w:rsidRPr="00254CF0">
        <w:rPr>
          <w:sz w:val="16"/>
        </w:rPr>
        <w:t xml:space="preserve"> and handles claims built on </w:t>
      </w:r>
      <w:r w:rsidRPr="00E218FD">
        <w:rPr>
          <w:rStyle w:val="StyleUnderline"/>
        </w:rPr>
        <w:t>these theories</w:t>
      </w:r>
      <w:r w:rsidRPr="00254CF0">
        <w:rPr>
          <w:sz w:val="16"/>
        </w:rPr>
        <w:t xml:space="preserve">. But the definition of consumers’ privacy interests will also matter. </w:t>
      </w:r>
      <w:r w:rsidRPr="00A42D16">
        <w:rPr>
          <w:rStyle w:val="StyleUnderline"/>
          <w:highlight w:val="cyan"/>
        </w:rPr>
        <w:t>A</w:t>
      </w:r>
      <w:r w:rsidRPr="00BE2E6E">
        <w:rPr>
          <w:rStyle w:val="StyleUnderline"/>
        </w:rPr>
        <w:t xml:space="preserve">n </w:t>
      </w:r>
      <w:r w:rsidRPr="00BE2E6E">
        <w:rPr>
          <w:rStyle w:val="Emphasis"/>
        </w:rPr>
        <w:t xml:space="preserve">increasing </w:t>
      </w:r>
      <w:r w:rsidRPr="00A42D16">
        <w:rPr>
          <w:rStyle w:val="Emphasis"/>
          <w:highlight w:val="cyan"/>
        </w:rPr>
        <w:t>source</w:t>
      </w:r>
      <w:r w:rsidRPr="00A42D16">
        <w:rPr>
          <w:rStyle w:val="StyleUnderline"/>
          <w:highlight w:val="cyan"/>
        </w:rPr>
        <w:t xml:space="preserve"> of </w:t>
      </w:r>
      <w:r w:rsidRPr="00A42D16">
        <w:rPr>
          <w:rStyle w:val="Emphasis"/>
          <w:highlight w:val="cyan"/>
        </w:rPr>
        <w:t>tension</w:t>
      </w:r>
      <w:r w:rsidRPr="00BE2E6E">
        <w:rPr>
          <w:rStyle w:val="StyleUnderline"/>
        </w:rPr>
        <w:t xml:space="preserve"> between U.S. and EU antitrust</w:t>
      </w:r>
      <w:r w:rsidRPr="00254CF0">
        <w:rPr>
          <w:sz w:val="16"/>
        </w:rPr>
        <w:t xml:space="preserve"> approaches </w:t>
      </w:r>
      <w:r w:rsidRPr="00BE2E6E">
        <w:rPr>
          <w:rStyle w:val="StyleUnderline"/>
        </w:rPr>
        <w:t xml:space="preserve">may </w:t>
      </w:r>
      <w:r w:rsidRPr="00A42D16">
        <w:rPr>
          <w:rStyle w:val="StyleUnderline"/>
          <w:highlight w:val="cyan"/>
        </w:rPr>
        <w:t>emerge in</w:t>
      </w:r>
      <w:r w:rsidRPr="00BE2E6E">
        <w:rPr>
          <w:rStyle w:val="StyleUnderline"/>
        </w:rPr>
        <w:t xml:space="preserve"> the form of </w:t>
      </w:r>
      <w:r w:rsidRPr="00A42D16">
        <w:rPr>
          <w:rStyle w:val="Emphasis"/>
          <w:highlight w:val="cyan"/>
        </w:rPr>
        <w:t>divergent</w:t>
      </w:r>
      <w:r w:rsidRPr="00BE2E6E">
        <w:rPr>
          <w:rStyle w:val="StyleUnderline"/>
        </w:rPr>
        <w:t xml:space="preserve"> privacy </w:t>
      </w:r>
      <w:r w:rsidRPr="00A42D16">
        <w:rPr>
          <w:rStyle w:val="StyleUnderline"/>
          <w:highlight w:val="cyan"/>
        </w:rPr>
        <w:t>regulation</w:t>
      </w:r>
      <w:r w:rsidRPr="00254CF0">
        <w:rPr>
          <w:sz w:val="16"/>
        </w:rPr>
        <w:t xml:space="preserve">. </w:t>
      </w:r>
    </w:p>
    <w:p w14:paraId="56510CDD" w14:textId="77777777" w:rsidR="00152745" w:rsidRPr="00254CF0" w:rsidRDefault="00152745" w:rsidP="00152745">
      <w:pPr>
        <w:rPr>
          <w:sz w:val="16"/>
        </w:rPr>
      </w:pPr>
      <w:r w:rsidRPr="00254CF0">
        <w:rPr>
          <w:sz w:val="16"/>
        </w:rPr>
        <w:t xml:space="preserve">A. Consumer Data and Privacy Regulation </w:t>
      </w:r>
    </w:p>
    <w:p w14:paraId="7E676A99" w14:textId="77777777" w:rsidR="00152745" w:rsidRPr="00254CF0" w:rsidRDefault="00152745" w:rsidP="00152745">
      <w:pPr>
        <w:rPr>
          <w:sz w:val="16"/>
        </w:rPr>
      </w:pPr>
      <w:r w:rsidRPr="00A42D16">
        <w:rPr>
          <w:rStyle w:val="Emphasis"/>
          <w:highlight w:val="cyan"/>
        </w:rPr>
        <w:t>How to govern</w:t>
      </w:r>
      <w:r w:rsidRPr="00BE2E6E">
        <w:rPr>
          <w:rStyle w:val="StyleUnderline"/>
        </w:rPr>
        <w:t xml:space="preserve"> consumer data </w:t>
      </w:r>
      <w:r w:rsidRPr="00A42D16">
        <w:rPr>
          <w:rStyle w:val="StyleUnderline"/>
          <w:highlight w:val="cyan"/>
        </w:rPr>
        <w:t>has been a</w:t>
      </w:r>
      <w:r w:rsidRPr="00254CF0">
        <w:rPr>
          <w:sz w:val="16"/>
        </w:rPr>
        <w:t xml:space="preserve"> topic of </w:t>
      </w:r>
      <w:r w:rsidRPr="00A42D16">
        <w:rPr>
          <w:rStyle w:val="StyleUnderline"/>
          <w:highlight w:val="cyan"/>
        </w:rPr>
        <w:t>debate</w:t>
      </w:r>
      <w:r w:rsidRPr="00254CF0">
        <w:rPr>
          <w:sz w:val="16"/>
        </w:rPr>
        <w:t xml:space="preserve"> since the early days of what was then referred to by now-quaint names such as “Cyberspace” and the “World Wide Web.”61 Clearly, </w:t>
      </w:r>
      <w:r w:rsidRPr="00BE2E6E">
        <w:rPr>
          <w:rStyle w:val="Emphasis"/>
        </w:rPr>
        <w:t>different levels</w:t>
      </w:r>
      <w:r w:rsidRPr="00BE2E6E">
        <w:rPr>
          <w:rStyle w:val="StyleUnderline"/>
        </w:rPr>
        <w:t xml:space="preserve"> of protection for consumer privacy are emerging </w:t>
      </w:r>
      <w:r w:rsidRPr="00A42D16">
        <w:rPr>
          <w:rStyle w:val="StyleUnderline"/>
          <w:highlight w:val="cyan"/>
        </w:rPr>
        <w:t xml:space="preserve">on </w:t>
      </w:r>
      <w:r w:rsidRPr="00A42D16">
        <w:rPr>
          <w:rStyle w:val="Emphasis"/>
          <w:highlight w:val="cyan"/>
        </w:rPr>
        <w:t>each side</w:t>
      </w:r>
      <w:r w:rsidRPr="00BE2E6E">
        <w:rPr>
          <w:rStyle w:val="StyleUnderline"/>
        </w:rPr>
        <w:t xml:space="preserve"> of the </w:t>
      </w:r>
      <w:r w:rsidRPr="00BE2E6E">
        <w:rPr>
          <w:rStyle w:val="Emphasis"/>
        </w:rPr>
        <w:t>Atlantic</w:t>
      </w:r>
      <w:r w:rsidRPr="00254CF0">
        <w:rPr>
          <w:sz w:val="16"/>
        </w:rPr>
        <w:t xml:space="preserve">. Simply put, </w:t>
      </w:r>
      <w:r w:rsidRPr="00A42D16">
        <w:rPr>
          <w:rStyle w:val="StyleUnderline"/>
          <w:highlight w:val="cyan"/>
        </w:rPr>
        <w:t xml:space="preserve">there is </w:t>
      </w:r>
      <w:r w:rsidRPr="00A42D16">
        <w:rPr>
          <w:rStyle w:val="Emphasis"/>
          <w:highlight w:val="cyan"/>
        </w:rPr>
        <w:t>no U.S. equivalent</w:t>
      </w:r>
      <w:r w:rsidRPr="00BE2E6E">
        <w:rPr>
          <w:rStyle w:val="StyleUnderline"/>
        </w:rPr>
        <w:t xml:space="preserve"> to the EU’s </w:t>
      </w:r>
      <w:r w:rsidRPr="00BE2E6E">
        <w:rPr>
          <w:rStyle w:val="Emphasis"/>
        </w:rPr>
        <w:t>GDPR</w:t>
      </w:r>
      <w:r w:rsidRPr="00254CF0">
        <w:rPr>
          <w:sz w:val="16"/>
        </w:rPr>
        <w:t xml:space="preserve">.62 </w:t>
      </w:r>
    </w:p>
    <w:p w14:paraId="60717A7F" w14:textId="77777777" w:rsidR="00152745" w:rsidRPr="00254CF0" w:rsidRDefault="00152745" w:rsidP="00152745">
      <w:pPr>
        <w:rPr>
          <w:sz w:val="16"/>
        </w:rPr>
      </w:pPr>
      <w:r w:rsidRPr="00254CF0">
        <w:rPr>
          <w:sz w:val="16"/>
        </w:rPr>
        <w:t xml:space="preserve">While a thorough review of the GDPR is beyond the scope of this Article, it can be seen as the culmination of a two decade-long discussion on how to handle online privacy. Perhaps the first prominent proposal was by Lawrence Lessig, who considered how to handle the sharing of personal data across websites. In the late 1990s, he advocated for a system in which rights to personal data would be allocated to users like property.63 Users would then transact with websites via software protocols that would manage or restrict the use of their data.64 Embedded in this regime was the conception of “cyberspace” as a world with minimal transaction costs, resembling the world of the Coase theorem, in which all that was needed was clear property rights since voluntary transactions could then achieve the efficient result.65 </w:t>
      </w:r>
    </w:p>
    <w:p w14:paraId="7C755158" w14:textId="77777777" w:rsidR="00152745" w:rsidRPr="00254CF0" w:rsidRDefault="00152745" w:rsidP="00152745">
      <w:pPr>
        <w:rPr>
          <w:sz w:val="16"/>
        </w:rPr>
      </w:pPr>
      <w:r w:rsidRPr="00254CF0">
        <w:rPr>
          <w:sz w:val="16"/>
        </w:rPr>
        <w:t xml:space="preserve">In contrast to Lessig’s distinctly Coasean vision, Paul Schwartz advocated for a mixed-property liability regime.66 Like Lessig, Schwartz’ proposal would involve allocating users with property rights to their personal data.67 However, unlike Lessig’s, it would also involve restrictions that “run with” that property right even after the transfer, particularly the right to block further transfers of personal data beyond the initial one.68 Such right could be waived, but only with affirmative consent.69 Schwartz’s regime drew on the landmark work of Guido Calabresi and Douglas Melamed, which counseled for property rules with few obstacles in order to facilitate voluntary cooperation between parties, and liability rules where such obstacles do exist.70 </w:t>
      </w:r>
      <w:r w:rsidRPr="00BE2E6E">
        <w:rPr>
          <w:rStyle w:val="StyleUnderline"/>
        </w:rPr>
        <w:t xml:space="preserve">Schwartz saw </w:t>
      </w:r>
      <w:r w:rsidRPr="00BE2E6E">
        <w:rPr>
          <w:rStyle w:val="Emphasis"/>
        </w:rPr>
        <w:t xml:space="preserve">user </w:t>
      </w:r>
      <w:r w:rsidRPr="00A42D16">
        <w:rPr>
          <w:rStyle w:val="Emphasis"/>
          <w:highlight w:val="cyan"/>
        </w:rPr>
        <w:t>privacy</w:t>
      </w:r>
      <w:r w:rsidRPr="00BE2E6E">
        <w:rPr>
          <w:rStyle w:val="StyleUnderline"/>
        </w:rPr>
        <w:t xml:space="preserve"> as </w:t>
      </w:r>
      <w:r w:rsidRPr="00A42D16">
        <w:rPr>
          <w:rStyle w:val="Emphasis"/>
          <w:highlight w:val="cyan"/>
        </w:rPr>
        <w:t>demand</w:t>
      </w:r>
      <w:r w:rsidRPr="00BE2E6E">
        <w:rPr>
          <w:rStyle w:val="Emphasis"/>
        </w:rPr>
        <w:t>ing</w:t>
      </w:r>
      <w:r w:rsidRPr="00BE2E6E">
        <w:rPr>
          <w:rStyle w:val="StyleUnderline"/>
        </w:rPr>
        <w:t xml:space="preserve"> a degree of </w:t>
      </w:r>
      <w:r w:rsidRPr="00A42D16">
        <w:rPr>
          <w:rStyle w:val="Emphasis"/>
          <w:highlight w:val="cyan"/>
        </w:rPr>
        <w:t>restriction</w:t>
      </w:r>
      <w:r w:rsidRPr="00A42D16">
        <w:rPr>
          <w:rStyle w:val="StyleUnderline"/>
          <w:highlight w:val="cyan"/>
        </w:rPr>
        <w:t xml:space="preserve"> on </w:t>
      </w:r>
      <w:r w:rsidRPr="00A42D16">
        <w:rPr>
          <w:rStyle w:val="Emphasis"/>
          <w:highlight w:val="cyan"/>
        </w:rPr>
        <w:t>inalienability</w:t>
      </w:r>
      <w:r w:rsidRPr="00A42D16">
        <w:rPr>
          <w:rStyle w:val="StyleUnderline"/>
          <w:highlight w:val="cyan"/>
        </w:rPr>
        <w:t xml:space="preserve">, but </w:t>
      </w:r>
      <w:r w:rsidRPr="00A42D16">
        <w:rPr>
          <w:rStyle w:val="Emphasis"/>
          <w:highlight w:val="cyan"/>
        </w:rPr>
        <w:t>not</w:t>
      </w:r>
      <w:r w:rsidRPr="00BE2E6E">
        <w:rPr>
          <w:rStyle w:val="StyleUnderline"/>
        </w:rPr>
        <w:t xml:space="preserve"> enough </w:t>
      </w:r>
      <w:r w:rsidRPr="00A42D16">
        <w:rPr>
          <w:rStyle w:val="StyleUnderline"/>
          <w:highlight w:val="cyan"/>
        </w:rPr>
        <w:t>to prevent</w:t>
      </w:r>
      <w:r w:rsidRPr="00BE2E6E">
        <w:rPr>
          <w:rStyle w:val="StyleUnderline"/>
        </w:rPr>
        <w:t xml:space="preserve"> some </w:t>
      </w:r>
      <w:r w:rsidRPr="00A42D16">
        <w:rPr>
          <w:rStyle w:val="Emphasis"/>
          <w:highlight w:val="cyan"/>
        </w:rPr>
        <w:t>trade</w:t>
      </w:r>
      <w:r w:rsidRPr="00BE2E6E">
        <w:rPr>
          <w:rStyle w:val="StyleUnderline"/>
        </w:rPr>
        <w:t xml:space="preserve"> in</w:t>
      </w:r>
      <w:r w:rsidRPr="00254CF0">
        <w:rPr>
          <w:sz w:val="16"/>
        </w:rPr>
        <w:t xml:space="preserve"> personal </w:t>
      </w:r>
      <w:r w:rsidRPr="00BE2E6E">
        <w:rPr>
          <w:rStyle w:val="StyleUnderline"/>
        </w:rPr>
        <w:t>data</w:t>
      </w:r>
      <w:r w:rsidRPr="00254CF0">
        <w:rPr>
          <w:sz w:val="16"/>
        </w:rPr>
        <w:t xml:space="preserve">— </w:t>
      </w:r>
      <w:r w:rsidRPr="00BE2E6E">
        <w:rPr>
          <w:rStyle w:val="StyleUnderline"/>
        </w:rPr>
        <w:t xml:space="preserve">hence, the </w:t>
      </w:r>
      <w:r w:rsidRPr="00BE2E6E">
        <w:rPr>
          <w:rStyle w:val="Emphasis"/>
        </w:rPr>
        <w:t>hybrid regime</w:t>
      </w:r>
      <w:r w:rsidRPr="00254CF0">
        <w:rPr>
          <w:sz w:val="16"/>
        </w:rPr>
        <w:t xml:space="preserve">.71 </w:t>
      </w:r>
    </w:p>
    <w:p w14:paraId="3BBE9CCC" w14:textId="77777777" w:rsidR="00152745" w:rsidRPr="00254CF0" w:rsidRDefault="00152745" w:rsidP="00152745">
      <w:pPr>
        <w:rPr>
          <w:sz w:val="16"/>
        </w:rPr>
      </w:pPr>
      <w:r w:rsidRPr="00254CF0">
        <w:rPr>
          <w:sz w:val="16"/>
        </w:rPr>
        <w:t xml:space="preserve">Arguably, with the GDPR, the EU has adopted something resembling Schwartz’s hybrid regime.72 </w:t>
      </w:r>
      <w:r w:rsidRPr="00BE2E6E">
        <w:rPr>
          <w:rStyle w:val="StyleUnderline"/>
        </w:rPr>
        <w:t xml:space="preserve">The </w:t>
      </w:r>
      <w:r w:rsidRPr="00A42D16">
        <w:rPr>
          <w:rStyle w:val="StyleUnderline"/>
          <w:highlight w:val="cyan"/>
        </w:rPr>
        <w:t>GDPR gives “consumers</w:t>
      </w:r>
      <w:r w:rsidRPr="00BE2E6E">
        <w:rPr>
          <w:rStyle w:val="StyleUnderline"/>
        </w:rPr>
        <w:t xml:space="preserve"> . . . </w:t>
      </w:r>
      <w:r w:rsidRPr="00BE2E6E">
        <w:rPr>
          <w:rStyle w:val="Emphasis"/>
        </w:rPr>
        <w:t xml:space="preserve">clear </w:t>
      </w:r>
      <w:r w:rsidRPr="00A42D16">
        <w:rPr>
          <w:rStyle w:val="Emphasis"/>
          <w:highlight w:val="cyan"/>
        </w:rPr>
        <w:t>entitlements</w:t>
      </w:r>
      <w:r w:rsidRPr="00A42D16">
        <w:rPr>
          <w:rStyle w:val="StyleUnderline"/>
          <w:highlight w:val="cyan"/>
        </w:rPr>
        <w:t xml:space="preserve"> to</w:t>
      </w:r>
      <w:r w:rsidRPr="00BE2E6E">
        <w:rPr>
          <w:rStyle w:val="StyleUnderline"/>
        </w:rPr>
        <w:t xml:space="preserve"> their own </w:t>
      </w:r>
      <w:r w:rsidRPr="00A42D16">
        <w:rPr>
          <w:rStyle w:val="StyleUnderline"/>
          <w:highlight w:val="cyan"/>
        </w:rPr>
        <w:t>data</w:t>
      </w:r>
      <w:r w:rsidRPr="00254CF0">
        <w:rPr>
          <w:sz w:val="16"/>
        </w:rPr>
        <w:t xml:space="preserve">; the data, even after it is transferred, </w:t>
      </w:r>
      <w:r w:rsidRPr="00BE2E6E">
        <w:rPr>
          <w:rStyle w:val="StyleUnderline"/>
        </w:rPr>
        <w:t>carries. . . [</w:t>
      </w:r>
      <w:r w:rsidRPr="00BE2E6E">
        <w:rPr>
          <w:rStyle w:val="Emphasis"/>
        </w:rPr>
        <w:t>restrictions</w:t>
      </w:r>
      <w:r w:rsidRPr="00BE2E6E">
        <w:rPr>
          <w:rStyle w:val="StyleUnderline"/>
        </w:rPr>
        <w:t>] that</w:t>
      </w:r>
      <w:r w:rsidRPr="00254CF0">
        <w:rPr>
          <w:sz w:val="16"/>
        </w:rPr>
        <w:t xml:space="preserve"> ‘run[ ] with’ it and </w:t>
      </w:r>
      <w:r w:rsidRPr="00BE2E6E">
        <w:rPr>
          <w:rStyle w:val="Emphasis"/>
        </w:rPr>
        <w:t>bind</w:t>
      </w:r>
      <w:r w:rsidRPr="00254CF0">
        <w:rPr>
          <w:sz w:val="16"/>
        </w:rPr>
        <w:t xml:space="preserve">[ ] </w:t>
      </w:r>
      <w:r w:rsidRPr="00BE2E6E">
        <w:rPr>
          <w:rStyle w:val="StyleUnderline"/>
        </w:rPr>
        <w:t>third parties; and consumers</w:t>
      </w:r>
      <w:r w:rsidRPr="00254CF0">
        <w:rPr>
          <w:sz w:val="16"/>
        </w:rPr>
        <w:t xml:space="preserve"> are protected” </w:t>
      </w:r>
      <w:r w:rsidRPr="00A42D16">
        <w:rPr>
          <w:rStyle w:val="StyleUnderline"/>
          <w:highlight w:val="cyan"/>
        </w:rPr>
        <w:t>with</w:t>
      </w:r>
      <w:r w:rsidRPr="00254CF0">
        <w:rPr>
          <w:sz w:val="16"/>
        </w:rPr>
        <w:t xml:space="preserve"> affirmative </w:t>
      </w:r>
      <w:r w:rsidRPr="00A42D16">
        <w:rPr>
          <w:rStyle w:val="Emphasis"/>
          <w:highlight w:val="cyan"/>
        </w:rPr>
        <w:t>remedies</w:t>
      </w:r>
      <w:r w:rsidRPr="00A42D16">
        <w:rPr>
          <w:rStyle w:val="StyleUnderline"/>
          <w:highlight w:val="cyan"/>
        </w:rPr>
        <w:t xml:space="preserve"> for violations</w:t>
      </w:r>
      <w:r w:rsidRPr="00254CF0">
        <w:rPr>
          <w:sz w:val="16"/>
        </w:rPr>
        <w:t xml:space="preserve">.73 By contrast, </w:t>
      </w:r>
      <w:r w:rsidRPr="00A42D16">
        <w:rPr>
          <w:rStyle w:val="StyleUnderline"/>
          <w:highlight w:val="cyan"/>
        </w:rPr>
        <w:t xml:space="preserve">the </w:t>
      </w:r>
      <w:r w:rsidRPr="00A42D16">
        <w:rPr>
          <w:rStyle w:val="Emphasis"/>
          <w:highlight w:val="cyan"/>
        </w:rPr>
        <w:t>closest thing</w:t>
      </w:r>
      <w:r w:rsidRPr="00BE2E6E">
        <w:rPr>
          <w:rStyle w:val="StyleUnderline"/>
        </w:rPr>
        <w:t xml:space="preserve"> to the GDPR in the U.S. may be the </w:t>
      </w:r>
      <w:r w:rsidRPr="00BE2E6E">
        <w:rPr>
          <w:rStyle w:val="Emphasis"/>
        </w:rPr>
        <w:t>C</w:t>
      </w:r>
      <w:r w:rsidRPr="00BE2E6E">
        <w:rPr>
          <w:rStyle w:val="StyleUnderline"/>
        </w:rPr>
        <w:t xml:space="preserve">alifornia </w:t>
      </w:r>
      <w:r w:rsidRPr="00BE2E6E">
        <w:rPr>
          <w:rStyle w:val="Emphasis"/>
        </w:rPr>
        <w:t>C</w:t>
      </w:r>
      <w:r w:rsidRPr="00BE2E6E">
        <w:rPr>
          <w:rStyle w:val="StyleUnderline"/>
        </w:rPr>
        <w:t xml:space="preserve">onsumer </w:t>
      </w:r>
      <w:r w:rsidRPr="00BE2E6E">
        <w:rPr>
          <w:rStyle w:val="Emphasis"/>
        </w:rPr>
        <w:t>P</w:t>
      </w:r>
      <w:r w:rsidRPr="00BE2E6E">
        <w:rPr>
          <w:rStyle w:val="StyleUnderline"/>
        </w:rPr>
        <w:t xml:space="preserve">rivacy </w:t>
      </w:r>
      <w:r w:rsidRPr="00BE2E6E">
        <w:rPr>
          <w:rStyle w:val="Emphasis"/>
        </w:rPr>
        <w:t>A</w:t>
      </w:r>
      <w:r w:rsidRPr="00BE2E6E">
        <w:rPr>
          <w:rStyle w:val="StyleUnderline"/>
        </w:rPr>
        <w:t>ct</w:t>
      </w:r>
      <w:r w:rsidRPr="00254CF0">
        <w:rPr>
          <w:sz w:val="16"/>
        </w:rPr>
        <w:t xml:space="preserve"> of 2018 (CCPA).74 </w:t>
      </w:r>
      <w:r w:rsidRPr="00BE2E6E">
        <w:rPr>
          <w:rStyle w:val="StyleUnderline"/>
        </w:rPr>
        <w:t>However</w:t>
      </w:r>
      <w:r w:rsidRPr="00254CF0">
        <w:rPr>
          <w:sz w:val="16"/>
        </w:rPr>
        <w:t xml:space="preserve">, the CCPA has not been implemented yet, and </w:t>
      </w:r>
      <w:r w:rsidRPr="00BE2E6E">
        <w:rPr>
          <w:rStyle w:val="StyleUnderline"/>
        </w:rPr>
        <w:t xml:space="preserve">it </w:t>
      </w:r>
      <w:r w:rsidRPr="00A42D16">
        <w:rPr>
          <w:rStyle w:val="StyleUnderline"/>
          <w:highlight w:val="cyan"/>
        </w:rPr>
        <w:t>faces</w:t>
      </w:r>
      <w:r w:rsidRPr="00254CF0">
        <w:rPr>
          <w:sz w:val="16"/>
        </w:rPr>
        <w:t xml:space="preserve"> pending </w:t>
      </w:r>
      <w:r w:rsidRPr="00A42D16">
        <w:rPr>
          <w:rStyle w:val="Emphasis"/>
          <w:highlight w:val="cyan"/>
        </w:rPr>
        <w:t>federal legislation</w:t>
      </w:r>
      <w:r w:rsidRPr="00A42D16">
        <w:rPr>
          <w:rStyle w:val="StyleUnderline"/>
          <w:highlight w:val="cyan"/>
        </w:rPr>
        <w:t xml:space="preserve"> to overrule</w:t>
      </w:r>
      <w:r w:rsidRPr="00BE2E6E">
        <w:rPr>
          <w:rStyle w:val="StyleUnderline"/>
        </w:rPr>
        <w:t xml:space="preserve"> it</w:t>
      </w:r>
      <w:r w:rsidRPr="00254CF0">
        <w:rPr>
          <w:sz w:val="16"/>
        </w:rPr>
        <w:t xml:space="preserve">.75 Moreover, even if the CCPA were to survive, it would be complicated to use it as a baseline to understand privacy issues germane to federal antitrust law. Accordingly, at least for the foreseeable future, </w:t>
      </w:r>
      <w:r w:rsidRPr="00BE2E6E">
        <w:rPr>
          <w:rStyle w:val="StyleUnderline"/>
        </w:rPr>
        <w:t xml:space="preserve">the GDPR represents a </w:t>
      </w:r>
      <w:r w:rsidRPr="00BE2E6E">
        <w:rPr>
          <w:rStyle w:val="Emphasis"/>
        </w:rPr>
        <w:t>significant difference</w:t>
      </w:r>
      <w:r w:rsidRPr="00BE2E6E">
        <w:rPr>
          <w:rStyle w:val="StyleUnderline"/>
        </w:rPr>
        <w:t xml:space="preserve"> in the understanding of privacy norms</w:t>
      </w:r>
      <w:r w:rsidRPr="00254CF0">
        <w:rPr>
          <w:sz w:val="16"/>
        </w:rPr>
        <w:t xml:space="preserve"> and expectations </w:t>
      </w:r>
      <w:r w:rsidRPr="00BE2E6E">
        <w:rPr>
          <w:rStyle w:val="StyleUnderline"/>
        </w:rPr>
        <w:t>between the U.S. and the EU</w:t>
      </w:r>
      <w:r w:rsidRPr="00254CF0">
        <w:rPr>
          <w:sz w:val="16"/>
        </w:rPr>
        <w:t xml:space="preserve">. </w:t>
      </w:r>
    </w:p>
    <w:p w14:paraId="1A921375" w14:textId="77777777" w:rsidR="00152745" w:rsidRPr="00254CF0" w:rsidRDefault="00152745" w:rsidP="00152745">
      <w:pPr>
        <w:rPr>
          <w:sz w:val="16"/>
        </w:rPr>
      </w:pPr>
      <w:r w:rsidRPr="00254CF0">
        <w:rPr>
          <w:sz w:val="16"/>
        </w:rPr>
        <w:t xml:space="preserve">B. The Antitrust Impact </w:t>
      </w:r>
    </w:p>
    <w:p w14:paraId="71011EB5" w14:textId="77777777" w:rsidR="00152745" w:rsidRPr="00254CF0" w:rsidRDefault="00152745" w:rsidP="00152745">
      <w:pPr>
        <w:rPr>
          <w:sz w:val="16"/>
        </w:rPr>
      </w:pPr>
      <w:r w:rsidRPr="00254CF0">
        <w:rPr>
          <w:sz w:val="16"/>
        </w:rPr>
        <w:t xml:space="preserve">As discussed in Part II above, </w:t>
      </w:r>
      <w:r w:rsidRPr="00BE2E6E">
        <w:rPr>
          <w:rStyle w:val="StyleUnderline"/>
        </w:rPr>
        <w:t xml:space="preserve">privacy can be an </w:t>
      </w:r>
      <w:r w:rsidRPr="00BE2E6E">
        <w:rPr>
          <w:rStyle w:val="Emphasis"/>
        </w:rPr>
        <w:t>antitrust concern</w:t>
      </w:r>
      <w:r w:rsidRPr="00BE2E6E">
        <w:rPr>
          <w:rStyle w:val="StyleUnderline"/>
        </w:rPr>
        <w:t>, whether as a</w:t>
      </w:r>
      <w:r w:rsidRPr="00254CF0">
        <w:rPr>
          <w:sz w:val="16"/>
        </w:rPr>
        <w:t xml:space="preserve"> producer’s </w:t>
      </w:r>
      <w:r w:rsidRPr="00BE2E6E">
        <w:rPr>
          <w:rStyle w:val="Emphasis"/>
        </w:rPr>
        <w:t>non-price</w:t>
      </w:r>
      <w:r w:rsidRPr="00BE2E6E">
        <w:rPr>
          <w:rStyle w:val="StyleUnderline"/>
        </w:rPr>
        <w:t xml:space="preserve"> output</w:t>
      </w:r>
      <w:r w:rsidRPr="00254CF0">
        <w:rPr>
          <w:sz w:val="16"/>
        </w:rPr>
        <w:t xml:space="preserve">, as </w:t>
      </w:r>
      <w:r w:rsidRPr="00BE2E6E">
        <w:rPr>
          <w:rStyle w:val="StyleUnderline"/>
        </w:rPr>
        <w:t xml:space="preserve">a </w:t>
      </w:r>
      <w:r w:rsidRPr="00BE2E6E">
        <w:rPr>
          <w:rStyle w:val="Emphasis"/>
        </w:rPr>
        <w:t>price</w:t>
      </w:r>
      <w:r w:rsidRPr="00254CF0">
        <w:rPr>
          <w:sz w:val="16"/>
        </w:rPr>
        <w:t xml:space="preserve">-discriminator’s </w:t>
      </w:r>
      <w:r w:rsidRPr="00BE2E6E">
        <w:rPr>
          <w:rStyle w:val="StyleUnderline"/>
        </w:rPr>
        <w:t xml:space="preserve">input, or as an </w:t>
      </w:r>
      <w:r w:rsidRPr="00BE2E6E">
        <w:rPr>
          <w:rStyle w:val="Emphasis"/>
        </w:rPr>
        <w:t>entry barrier</w:t>
      </w:r>
      <w:r w:rsidRPr="00254CF0">
        <w:rPr>
          <w:sz w:val="16"/>
        </w:rPr>
        <w:t xml:space="preserve"> to new competition. Because of the current transatlantic divergence in privacy protection, each of these three examples of privacy-antitrust issues can lead to antitrust divergence. Interestingly, this divergence could take different forms depending on the nature of the antitrust concern involved. </w:t>
      </w:r>
    </w:p>
    <w:p w14:paraId="5303F03A" w14:textId="77777777" w:rsidR="00152745" w:rsidRPr="00254CF0" w:rsidRDefault="00152745" w:rsidP="00152745">
      <w:pPr>
        <w:rPr>
          <w:sz w:val="16"/>
        </w:rPr>
      </w:pPr>
      <w:r w:rsidRPr="00254CF0">
        <w:rPr>
          <w:sz w:val="16"/>
        </w:rPr>
        <w:t xml:space="preserve">First, where privacy is a non-price dimension of competition, </w:t>
      </w:r>
      <w:r w:rsidRPr="00A42D16">
        <w:rPr>
          <w:rStyle w:val="StyleUnderline"/>
          <w:highlight w:val="cyan"/>
        </w:rPr>
        <w:t>antitrust</w:t>
      </w:r>
      <w:r w:rsidRPr="00254CF0">
        <w:rPr>
          <w:sz w:val="16"/>
        </w:rPr>
        <w:t xml:space="preserve"> enforcement </w:t>
      </w:r>
      <w:r w:rsidRPr="00BE2E6E">
        <w:rPr>
          <w:rStyle w:val="StyleUnderline"/>
        </w:rPr>
        <w:t xml:space="preserve">could </w:t>
      </w:r>
      <w:r w:rsidRPr="00A42D16">
        <w:rPr>
          <w:rStyle w:val="StyleUnderline"/>
          <w:highlight w:val="cyan"/>
        </w:rPr>
        <w:t xml:space="preserve">result </w:t>
      </w:r>
      <w:r w:rsidRPr="00A42D16">
        <w:rPr>
          <w:rStyle w:val="Emphasis"/>
          <w:highlight w:val="cyan"/>
        </w:rPr>
        <w:t>in tension</w:t>
      </w:r>
      <w:r w:rsidRPr="00A42D16">
        <w:rPr>
          <w:rStyle w:val="StyleUnderline"/>
          <w:highlight w:val="cyan"/>
        </w:rPr>
        <w:t xml:space="preserve"> over </w:t>
      </w:r>
      <w:r w:rsidRPr="00A42D16">
        <w:rPr>
          <w:rStyle w:val="Emphasis"/>
          <w:highlight w:val="cyan"/>
        </w:rPr>
        <w:t>whether</w:t>
      </w:r>
      <w:r w:rsidRPr="00E218FD">
        <w:rPr>
          <w:rStyle w:val="Emphasis"/>
        </w:rPr>
        <w:t xml:space="preserve"> or not</w:t>
      </w:r>
      <w:r w:rsidRPr="00E218FD">
        <w:rPr>
          <w:rStyle w:val="StyleUnderline"/>
        </w:rPr>
        <w:t xml:space="preserve"> </w:t>
      </w:r>
      <w:r w:rsidRPr="00A42D16">
        <w:rPr>
          <w:rStyle w:val="StyleUnderline"/>
          <w:highlight w:val="cyan"/>
        </w:rPr>
        <w:t>injury</w:t>
      </w:r>
      <w:r w:rsidRPr="00E218FD">
        <w:rPr>
          <w:rStyle w:val="StyleUnderline"/>
        </w:rPr>
        <w:t xml:space="preserve"> to </w:t>
      </w:r>
      <w:r w:rsidRPr="00E218FD">
        <w:rPr>
          <w:rStyle w:val="Emphasis"/>
        </w:rPr>
        <w:t>competition</w:t>
      </w:r>
      <w:r w:rsidRPr="00E218FD">
        <w:rPr>
          <w:rStyle w:val="StyleUnderline"/>
        </w:rPr>
        <w:t xml:space="preserve"> from</w:t>
      </w:r>
      <w:r w:rsidRPr="00254CF0">
        <w:rPr>
          <w:sz w:val="16"/>
        </w:rPr>
        <w:t xml:space="preserve"> certain </w:t>
      </w:r>
      <w:r w:rsidRPr="00E218FD">
        <w:rPr>
          <w:rStyle w:val="StyleUnderline"/>
        </w:rPr>
        <w:t>conduct</w:t>
      </w:r>
      <w:r w:rsidRPr="00254CF0">
        <w:rPr>
          <w:sz w:val="16"/>
        </w:rPr>
        <w:t xml:space="preserve"> or merger actually </w:t>
      </w:r>
      <w:r w:rsidRPr="00A42D16">
        <w:rPr>
          <w:rStyle w:val="StyleUnderline"/>
          <w:highlight w:val="cyan"/>
        </w:rPr>
        <w:t>exists</w:t>
      </w:r>
      <w:r w:rsidRPr="00254CF0">
        <w:rPr>
          <w:sz w:val="16"/>
        </w:rPr>
        <w:t xml:space="preserve">. To conclude that a consumer’s ability to protect their privacy has been harmed requires a definition of what consumer data should be protected by rights to privacy. Moreover, </w:t>
      </w:r>
      <w:r w:rsidRPr="00E218FD">
        <w:rPr>
          <w:rStyle w:val="StyleUnderline"/>
        </w:rPr>
        <w:t xml:space="preserve">without a conception </w:t>
      </w:r>
      <w:r w:rsidRPr="00E218FD">
        <w:rPr>
          <w:rStyle w:val="Emphasis"/>
        </w:rPr>
        <w:t>rooted</w:t>
      </w:r>
      <w:r w:rsidRPr="00E218FD">
        <w:rPr>
          <w:rStyle w:val="StyleUnderline"/>
        </w:rPr>
        <w:t xml:space="preserve"> in</w:t>
      </w:r>
      <w:r w:rsidRPr="00254CF0">
        <w:rPr>
          <w:sz w:val="16"/>
        </w:rPr>
        <w:t xml:space="preserve"> something like </w:t>
      </w:r>
      <w:r w:rsidRPr="00E218FD">
        <w:rPr>
          <w:rStyle w:val="StyleUnderline"/>
        </w:rPr>
        <w:t>the GDPR</w:t>
      </w:r>
      <w:r w:rsidRPr="00254CF0">
        <w:rPr>
          <w:sz w:val="16"/>
        </w:rPr>
        <w:t xml:space="preserve"> allowing consumers to exercise sovereignty over their personal data, </w:t>
      </w:r>
      <w:r w:rsidRPr="00E218FD">
        <w:rPr>
          <w:rStyle w:val="StyleUnderline"/>
        </w:rPr>
        <w:t xml:space="preserve">a </w:t>
      </w:r>
      <w:r w:rsidRPr="00A42D16">
        <w:rPr>
          <w:rStyle w:val="StyleUnderline"/>
          <w:highlight w:val="cyan"/>
        </w:rPr>
        <w:t>conduct</w:t>
      </w:r>
      <w:r w:rsidRPr="00254CF0">
        <w:rPr>
          <w:sz w:val="16"/>
        </w:rPr>
        <w:t xml:space="preserve"> or merger </w:t>
      </w:r>
      <w:r w:rsidRPr="00A42D16">
        <w:rPr>
          <w:rStyle w:val="StyleUnderline"/>
          <w:highlight w:val="cyan"/>
        </w:rPr>
        <w:t xml:space="preserve">that </w:t>
      </w:r>
      <w:r w:rsidRPr="00A42D16">
        <w:rPr>
          <w:rStyle w:val="Emphasis"/>
          <w:highlight w:val="cyan"/>
        </w:rPr>
        <w:t>erodes</w:t>
      </w:r>
      <w:r w:rsidRPr="00E218FD">
        <w:rPr>
          <w:rStyle w:val="StyleUnderline"/>
        </w:rPr>
        <w:t xml:space="preserve"> consumers’ ability to </w:t>
      </w:r>
      <w:r w:rsidRPr="00E218FD">
        <w:rPr>
          <w:rStyle w:val="Emphasis"/>
        </w:rPr>
        <w:t xml:space="preserve">govern their </w:t>
      </w:r>
      <w:r w:rsidRPr="00A42D16">
        <w:rPr>
          <w:rStyle w:val="Emphasis"/>
          <w:highlight w:val="cyan"/>
        </w:rPr>
        <w:t>data</w:t>
      </w:r>
      <w:r w:rsidRPr="00A42D16">
        <w:rPr>
          <w:rStyle w:val="StyleUnderline"/>
          <w:highlight w:val="cyan"/>
        </w:rPr>
        <w:t xml:space="preserve"> might </w:t>
      </w:r>
      <w:r w:rsidRPr="00A42D16">
        <w:rPr>
          <w:rStyle w:val="Emphasis"/>
          <w:highlight w:val="cyan"/>
        </w:rPr>
        <w:t>not be viewed</w:t>
      </w:r>
      <w:r w:rsidRPr="00A42D16">
        <w:rPr>
          <w:rStyle w:val="StyleUnderline"/>
          <w:highlight w:val="cyan"/>
        </w:rPr>
        <w:t xml:space="preserve"> as</w:t>
      </w:r>
      <w:r w:rsidRPr="00254CF0">
        <w:rPr>
          <w:sz w:val="16"/>
        </w:rPr>
        <w:t xml:space="preserve"> significant enough to merit </w:t>
      </w:r>
      <w:r w:rsidRPr="00A42D16">
        <w:rPr>
          <w:rStyle w:val="StyleUnderline"/>
          <w:highlight w:val="cyan"/>
        </w:rPr>
        <w:t>anti-competitive</w:t>
      </w:r>
      <w:r w:rsidRPr="00254CF0">
        <w:rPr>
          <w:sz w:val="16"/>
        </w:rPr>
        <w:t xml:space="preserve"> concern. In the context of non-price competition, differing underlying notions of privacy could yield different outcomes even when using similar antitrust methods. </w:t>
      </w:r>
    </w:p>
    <w:p w14:paraId="5923BF41" w14:textId="77777777" w:rsidR="00152745" w:rsidRPr="00254CF0" w:rsidRDefault="00152745" w:rsidP="00152745">
      <w:pPr>
        <w:rPr>
          <w:sz w:val="16"/>
        </w:rPr>
      </w:pPr>
      <w:r w:rsidRPr="00254CF0">
        <w:rPr>
          <w:sz w:val="16"/>
        </w:rPr>
        <w:t xml:space="preserve">Second, where consumer price discrimination is viewed as an antitrust concern, </w:t>
      </w:r>
      <w:r w:rsidRPr="00E218FD">
        <w:rPr>
          <w:rStyle w:val="StyleUnderline"/>
        </w:rPr>
        <w:t xml:space="preserve">privacy protection could </w:t>
      </w:r>
      <w:r w:rsidRPr="00A42D16">
        <w:rPr>
          <w:rStyle w:val="StyleUnderline"/>
          <w:highlight w:val="cyan"/>
        </w:rPr>
        <w:t>lead to a</w:t>
      </w:r>
      <w:r w:rsidRPr="00E218FD">
        <w:rPr>
          <w:rStyle w:val="StyleUnderline"/>
        </w:rPr>
        <w:t xml:space="preserve"> form of antitrust </w:t>
      </w:r>
      <w:r w:rsidRPr="00A42D16">
        <w:rPr>
          <w:rStyle w:val="StyleUnderline"/>
          <w:highlight w:val="cyan"/>
        </w:rPr>
        <w:t>“</w:t>
      </w:r>
      <w:r w:rsidRPr="00A42D16">
        <w:rPr>
          <w:rStyle w:val="Emphasis"/>
          <w:highlight w:val="cyan"/>
        </w:rPr>
        <w:t>Splinternet</w:t>
      </w:r>
      <w:r w:rsidRPr="00A42D16">
        <w:rPr>
          <w:rStyle w:val="StyleUnderline"/>
          <w:highlight w:val="cyan"/>
        </w:rPr>
        <w:t>.”</w:t>
      </w:r>
      <w:r w:rsidRPr="00254CF0">
        <w:rPr>
          <w:sz w:val="16"/>
        </w:rPr>
        <w:t xml:space="preserve"> To the extent that the GDPR prevents the collection of consumer data necessary to accomplish sophisticated price discrimination— and that </w:t>
      </w:r>
      <w:r w:rsidRPr="00E218FD">
        <w:rPr>
          <w:rStyle w:val="StyleUnderline"/>
        </w:rPr>
        <w:t xml:space="preserve">the lack of </w:t>
      </w:r>
      <w:r w:rsidRPr="00E218FD">
        <w:rPr>
          <w:rStyle w:val="Emphasis"/>
        </w:rPr>
        <w:t xml:space="preserve">similar </w:t>
      </w:r>
      <w:r w:rsidRPr="00A42D16">
        <w:rPr>
          <w:rStyle w:val="Emphasis"/>
          <w:highlight w:val="cyan"/>
        </w:rPr>
        <w:t>legislation</w:t>
      </w:r>
      <w:r w:rsidRPr="00A42D16">
        <w:rPr>
          <w:rStyle w:val="StyleUnderline"/>
          <w:highlight w:val="cyan"/>
        </w:rPr>
        <w:t xml:space="preserve"> in the U.S.</w:t>
      </w:r>
      <w:r w:rsidRPr="00E218FD">
        <w:rPr>
          <w:rStyle w:val="StyleUnderline"/>
        </w:rPr>
        <w:t xml:space="preserve"> fails to prevent that </w:t>
      </w:r>
      <w:r w:rsidRPr="00E218FD">
        <w:rPr>
          <w:rStyle w:val="Emphasis"/>
        </w:rPr>
        <w:t>data collection</w:t>
      </w:r>
      <w:r w:rsidRPr="00254CF0">
        <w:rPr>
          <w:sz w:val="16"/>
        </w:rPr>
        <w:t xml:space="preserve">— we could see advanced forms of price discrimination, or individually targeted offers, emerge in the U.S. and not in the EU. As a result, </w:t>
      </w:r>
      <w:r w:rsidRPr="00A42D16">
        <w:rPr>
          <w:rStyle w:val="StyleUnderline"/>
          <w:highlight w:val="cyan"/>
        </w:rPr>
        <w:t>depend</w:t>
      </w:r>
      <w:r w:rsidRPr="00E218FD">
        <w:rPr>
          <w:rStyle w:val="StyleUnderline"/>
        </w:rPr>
        <w:t xml:space="preserve">ing </w:t>
      </w:r>
      <w:r w:rsidRPr="00A42D16">
        <w:rPr>
          <w:rStyle w:val="StyleUnderline"/>
          <w:highlight w:val="cyan"/>
        </w:rPr>
        <w:t>on</w:t>
      </w:r>
      <w:r w:rsidRPr="00E218FD">
        <w:rPr>
          <w:rStyle w:val="StyleUnderline"/>
        </w:rPr>
        <w:t xml:space="preserve"> the reception of </w:t>
      </w:r>
      <w:r w:rsidRPr="00E218FD">
        <w:rPr>
          <w:rStyle w:val="Emphasis"/>
        </w:rPr>
        <w:t xml:space="preserve">U.S. </w:t>
      </w:r>
      <w:r w:rsidRPr="00A42D16">
        <w:rPr>
          <w:rStyle w:val="Emphasis"/>
          <w:highlight w:val="cyan"/>
        </w:rPr>
        <w:t>antitrust</w:t>
      </w:r>
      <w:r w:rsidRPr="00E218FD">
        <w:rPr>
          <w:rStyle w:val="StyleUnderline"/>
        </w:rPr>
        <w:t xml:space="preserve"> authorities</w:t>
      </w:r>
      <w:r w:rsidRPr="00254CF0">
        <w:rPr>
          <w:sz w:val="16"/>
        </w:rPr>
        <w:t xml:space="preserve"> to price discrimination based theories of consumer harm, </w:t>
      </w:r>
      <w:r w:rsidRPr="00A42D16">
        <w:rPr>
          <w:rStyle w:val="StyleUnderline"/>
          <w:highlight w:val="cyan"/>
        </w:rPr>
        <w:t>we could see</w:t>
      </w:r>
      <w:r w:rsidRPr="00254CF0">
        <w:rPr>
          <w:sz w:val="16"/>
        </w:rPr>
        <w:t xml:space="preserve"> the </w:t>
      </w:r>
      <w:r w:rsidRPr="00E218FD">
        <w:rPr>
          <w:rStyle w:val="StyleUnderline"/>
        </w:rPr>
        <w:t xml:space="preserve">development of a </w:t>
      </w:r>
      <w:r w:rsidRPr="00A42D16">
        <w:rPr>
          <w:rStyle w:val="Emphasis"/>
          <w:highlight w:val="cyan"/>
        </w:rPr>
        <w:t>price discrimination</w:t>
      </w:r>
      <w:r w:rsidRPr="00254CF0">
        <w:rPr>
          <w:sz w:val="16"/>
        </w:rPr>
        <w:t xml:space="preserve"> antitrust </w:t>
      </w:r>
      <w:r w:rsidRPr="00E218FD">
        <w:rPr>
          <w:rStyle w:val="StyleUnderline"/>
        </w:rPr>
        <w:t xml:space="preserve">regime in the U.S. </w:t>
      </w:r>
      <w:r w:rsidRPr="00A42D16">
        <w:rPr>
          <w:rStyle w:val="Emphasis"/>
          <w:highlight w:val="cyan"/>
        </w:rPr>
        <w:t>without</w:t>
      </w:r>
      <w:r w:rsidRPr="00A42D16">
        <w:rPr>
          <w:rStyle w:val="StyleUnderline"/>
          <w:highlight w:val="cyan"/>
        </w:rPr>
        <w:t xml:space="preserve"> an EU analogue</w:t>
      </w:r>
      <w:r w:rsidRPr="00254CF0">
        <w:rPr>
          <w:sz w:val="16"/>
        </w:rPr>
        <w:t xml:space="preserve">. </w:t>
      </w:r>
    </w:p>
    <w:p w14:paraId="4B6D06D1" w14:textId="77777777" w:rsidR="00152745" w:rsidRPr="00254CF0" w:rsidRDefault="00152745" w:rsidP="00152745">
      <w:pPr>
        <w:rPr>
          <w:sz w:val="16"/>
        </w:rPr>
      </w:pPr>
      <w:r w:rsidRPr="00254CF0">
        <w:rPr>
          <w:sz w:val="16"/>
        </w:rPr>
        <w:t xml:space="preserve">Finally, </w:t>
      </w:r>
      <w:r w:rsidRPr="00E218FD">
        <w:rPr>
          <w:rStyle w:val="StyleUnderline"/>
        </w:rPr>
        <w:t>gathering</w:t>
      </w:r>
      <w:r w:rsidRPr="00254CF0">
        <w:rPr>
          <w:sz w:val="16"/>
        </w:rPr>
        <w:t xml:space="preserve"> of consumer </w:t>
      </w:r>
      <w:r w:rsidRPr="00A42D16">
        <w:rPr>
          <w:rStyle w:val="Emphasis"/>
          <w:highlight w:val="cyan"/>
        </w:rPr>
        <w:t>data</w:t>
      </w:r>
      <w:r w:rsidRPr="00A42D16">
        <w:rPr>
          <w:rStyle w:val="StyleUnderline"/>
          <w:highlight w:val="cyan"/>
        </w:rPr>
        <w:t xml:space="preserve"> as</w:t>
      </w:r>
      <w:r w:rsidRPr="00E218FD">
        <w:rPr>
          <w:rStyle w:val="StyleUnderline"/>
        </w:rPr>
        <w:t xml:space="preserve"> an </w:t>
      </w:r>
      <w:r w:rsidRPr="00A42D16">
        <w:rPr>
          <w:rStyle w:val="Emphasis"/>
          <w:highlight w:val="cyan"/>
        </w:rPr>
        <w:t>anti-competitive</w:t>
      </w:r>
      <w:r w:rsidRPr="00E218FD">
        <w:rPr>
          <w:rStyle w:val="StyleUnderline"/>
        </w:rPr>
        <w:t xml:space="preserve"> barrier to entry </w:t>
      </w:r>
      <w:r w:rsidRPr="00A42D16">
        <w:rPr>
          <w:rStyle w:val="StyleUnderline"/>
          <w:highlight w:val="cyan"/>
        </w:rPr>
        <w:t xml:space="preserve">could </w:t>
      </w:r>
      <w:r w:rsidRPr="00A42D16">
        <w:rPr>
          <w:rStyle w:val="Emphasis"/>
          <w:highlight w:val="cyan"/>
        </w:rPr>
        <w:t>yield</w:t>
      </w:r>
      <w:r w:rsidRPr="00254CF0">
        <w:rPr>
          <w:sz w:val="16"/>
        </w:rPr>
        <w:t xml:space="preserve"> a degree of </w:t>
      </w:r>
      <w:r w:rsidRPr="00E218FD">
        <w:rPr>
          <w:rStyle w:val="StyleUnderline"/>
        </w:rPr>
        <w:t xml:space="preserve">harmonization. There is </w:t>
      </w:r>
      <w:r w:rsidRPr="00E218FD">
        <w:rPr>
          <w:rStyle w:val="Emphasis"/>
        </w:rPr>
        <w:t>no area</w:t>
      </w:r>
      <w:r w:rsidRPr="00E218FD">
        <w:rPr>
          <w:rStyle w:val="StyleUnderline"/>
        </w:rPr>
        <w:t xml:space="preserve"> of </w:t>
      </w:r>
      <w:r w:rsidRPr="00E218FD">
        <w:rPr>
          <w:rStyle w:val="Emphasis"/>
        </w:rPr>
        <w:t>antitrust law</w:t>
      </w:r>
      <w:r w:rsidRPr="00E218FD">
        <w:rPr>
          <w:rStyle w:val="StyleUnderline"/>
        </w:rPr>
        <w:t xml:space="preserve"> with more effort </w:t>
      </w:r>
      <w:r w:rsidRPr="00E218FD">
        <w:rPr>
          <w:rStyle w:val="Emphasis"/>
        </w:rPr>
        <w:t xml:space="preserve">toward </w:t>
      </w:r>
      <w:r w:rsidRPr="00A42D16">
        <w:rPr>
          <w:rStyle w:val="Emphasis"/>
          <w:highlight w:val="cyan"/>
        </w:rPr>
        <w:t>harmonization</w:t>
      </w:r>
      <w:r w:rsidRPr="00254CF0">
        <w:rPr>
          <w:sz w:val="16"/>
        </w:rPr>
        <w:t xml:space="preserve">, competition agency investment, and concrete results than merger review. Regarding mergers of transnational firms, antitrust agencies in the U.S. and the EU already consider the competitive impacts of activities outside their own territory.76 As a result, the ability of consumer data collection to serve as a barrier to entry can be a source of antitrust action even where that data collection takes place abroad. Accordingly, </w:t>
      </w:r>
      <w:r w:rsidRPr="00E218FD">
        <w:rPr>
          <w:rStyle w:val="StyleUnderline"/>
        </w:rPr>
        <w:t xml:space="preserve">it would </w:t>
      </w:r>
      <w:r w:rsidRPr="00E218FD">
        <w:rPr>
          <w:rStyle w:val="Emphasis"/>
        </w:rPr>
        <w:t>not be surprising</w:t>
      </w:r>
      <w:r w:rsidRPr="00E218FD">
        <w:rPr>
          <w:rStyle w:val="StyleUnderline"/>
        </w:rPr>
        <w:t xml:space="preserve"> to see</w:t>
      </w:r>
      <w:r w:rsidRPr="00254CF0">
        <w:rPr>
          <w:sz w:val="16"/>
        </w:rPr>
        <w:t xml:space="preserve"> </w:t>
      </w:r>
      <w:r w:rsidRPr="00E218FD">
        <w:rPr>
          <w:rStyle w:val="Emphasis"/>
        </w:rPr>
        <w:t>agreement</w:t>
      </w:r>
      <w:r w:rsidRPr="00E218FD">
        <w:rPr>
          <w:rStyle w:val="StyleUnderline"/>
        </w:rPr>
        <w:t xml:space="preserve"> between U.S. and EU approaches to data</w:t>
      </w:r>
      <w:r w:rsidRPr="00254CF0">
        <w:rPr>
          <w:sz w:val="16"/>
        </w:rPr>
        <w:t xml:space="preserve">-related mergers— not just generally, but also in specific cases— since the source of the entry barrier need not necessarily matter to the enforcer. </w:t>
      </w:r>
    </w:p>
    <w:p w14:paraId="30AB507A" w14:textId="77777777" w:rsidR="00152745" w:rsidRPr="00254CF0" w:rsidRDefault="00152745" w:rsidP="00152745">
      <w:pPr>
        <w:rPr>
          <w:sz w:val="16"/>
        </w:rPr>
      </w:pPr>
      <w:r w:rsidRPr="00254CF0">
        <w:rPr>
          <w:sz w:val="16"/>
        </w:rPr>
        <w:t xml:space="preserve">Conclusion </w:t>
      </w:r>
    </w:p>
    <w:p w14:paraId="373B15EA" w14:textId="77777777" w:rsidR="00152745" w:rsidRPr="00254CF0" w:rsidRDefault="00152745" w:rsidP="00152745">
      <w:pPr>
        <w:rPr>
          <w:sz w:val="16"/>
        </w:rPr>
      </w:pPr>
      <w:r w:rsidRPr="00254CF0">
        <w:rPr>
          <w:sz w:val="16"/>
        </w:rPr>
        <w:t xml:space="preserve">Despite some differences, antitrust approaches on both sides of the Atlantic are characterized by a high degree of harmonization. However, </w:t>
      </w:r>
      <w:r w:rsidRPr="00A42D16">
        <w:rPr>
          <w:rStyle w:val="StyleUnderline"/>
          <w:highlight w:val="cyan"/>
        </w:rPr>
        <w:t>a</w:t>
      </w:r>
      <w:r w:rsidRPr="00E218FD">
        <w:rPr>
          <w:rStyle w:val="StyleUnderline"/>
        </w:rPr>
        <w:t xml:space="preserve"> </w:t>
      </w:r>
      <w:r w:rsidRPr="00E218FD">
        <w:rPr>
          <w:rStyle w:val="Emphasis"/>
        </w:rPr>
        <w:t xml:space="preserve">significant </w:t>
      </w:r>
      <w:r w:rsidRPr="00A42D16">
        <w:rPr>
          <w:rStyle w:val="Emphasis"/>
          <w:highlight w:val="cyan"/>
        </w:rPr>
        <w:t>gap</w:t>
      </w:r>
      <w:r w:rsidRPr="00E218FD">
        <w:rPr>
          <w:rStyle w:val="StyleUnderline"/>
        </w:rPr>
        <w:t xml:space="preserve"> has </w:t>
      </w:r>
      <w:r w:rsidRPr="00A42D16">
        <w:rPr>
          <w:rStyle w:val="StyleUnderline"/>
          <w:highlight w:val="cyan"/>
        </w:rPr>
        <w:t>developed in</w:t>
      </w:r>
      <w:r w:rsidRPr="00E218FD">
        <w:rPr>
          <w:rStyle w:val="StyleUnderline"/>
        </w:rPr>
        <w:t xml:space="preserve"> understanding </w:t>
      </w:r>
      <w:r w:rsidRPr="00E218FD">
        <w:rPr>
          <w:rStyle w:val="Emphasis"/>
        </w:rPr>
        <w:t xml:space="preserve">consumer </w:t>
      </w:r>
      <w:r w:rsidRPr="00A42D16">
        <w:rPr>
          <w:rStyle w:val="Emphasis"/>
          <w:highlight w:val="cyan"/>
        </w:rPr>
        <w:t>privacy</w:t>
      </w:r>
      <w:r w:rsidRPr="00E218FD">
        <w:rPr>
          <w:rStyle w:val="StyleUnderline"/>
        </w:rPr>
        <w:t xml:space="preserve">, at least if </w:t>
      </w:r>
      <w:r w:rsidRPr="00E218FD">
        <w:rPr>
          <w:rStyle w:val="Emphasis"/>
        </w:rPr>
        <w:t>legislative protection</w:t>
      </w:r>
      <w:r w:rsidRPr="00E218FD">
        <w:rPr>
          <w:rStyle w:val="StyleUnderline"/>
        </w:rPr>
        <w:t xml:space="preserve"> is used as a </w:t>
      </w:r>
      <w:r w:rsidRPr="00E218FD">
        <w:rPr>
          <w:rStyle w:val="Emphasis"/>
        </w:rPr>
        <w:t>baseline</w:t>
      </w:r>
      <w:r w:rsidRPr="00E218FD">
        <w:rPr>
          <w:rStyle w:val="StyleUnderline"/>
        </w:rPr>
        <w:t xml:space="preserve">. Due to the </w:t>
      </w:r>
      <w:r w:rsidRPr="00E218FD">
        <w:rPr>
          <w:rStyle w:val="Emphasis"/>
        </w:rPr>
        <w:t>increasing importance</w:t>
      </w:r>
      <w:r w:rsidRPr="00E218FD">
        <w:rPr>
          <w:rStyle w:val="StyleUnderline"/>
        </w:rPr>
        <w:t xml:space="preserve"> of</w:t>
      </w:r>
      <w:r w:rsidRPr="00254CF0">
        <w:rPr>
          <w:sz w:val="16"/>
        </w:rPr>
        <w:t xml:space="preserve"> consumer </w:t>
      </w:r>
      <w:r w:rsidRPr="00E218FD">
        <w:rPr>
          <w:rStyle w:val="StyleUnderline"/>
        </w:rPr>
        <w:t>data gathering</w:t>
      </w:r>
      <w:r w:rsidRPr="00254CF0">
        <w:rPr>
          <w:sz w:val="16"/>
        </w:rPr>
        <w:t xml:space="preserve"> to contemporary business models, consumer </w:t>
      </w:r>
      <w:r w:rsidRPr="00E218FD">
        <w:rPr>
          <w:rStyle w:val="StyleUnderline"/>
        </w:rPr>
        <w:t>privacy will</w:t>
      </w:r>
      <w:r w:rsidRPr="00254CF0">
        <w:rPr>
          <w:sz w:val="16"/>
        </w:rPr>
        <w:t xml:space="preserve"> likely </w:t>
      </w:r>
      <w:r w:rsidRPr="00E218FD">
        <w:rPr>
          <w:rStyle w:val="Emphasis"/>
        </w:rPr>
        <w:t>become</w:t>
      </w:r>
      <w:r w:rsidRPr="00E218FD">
        <w:rPr>
          <w:rStyle w:val="StyleUnderline"/>
        </w:rPr>
        <w:t xml:space="preserve"> a relevant antitrust consideration</w:t>
      </w:r>
      <w:r w:rsidRPr="00254CF0">
        <w:rPr>
          <w:sz w:val="16"/>
        </w:rPr>
        <w:t xml:space="preserve">, at least in the facets discussed, but likely, in other aspects as well. As a result, </w:t>
      </w:r>
      <w:r w:rsidRPr="00E218FD">
        <w:rPr>
          <w:rStyle w:val="StyleUnderline"/>
        </w:rPr>
        <w:t xml:space="preserve">some </w:t>
      </w:r>
      <w:r w:rsidRPr="00A42D16">
        <w:rPr>
          <w:rStyle w:val="Emphasis"/>
          <w:highlight w:val="cyan"/>
        </w:rPr>
        <w:t>divergence</w:t>
      </w:r>
      <w:r w:rsidRPr="00A42D16">
        <w:rPr>
          <w:rStyle w:val="StyleUnderline"/>
          <w:highlight w:val="cyan"/>
        </w:rPr>
        <w:t xml:space="preserve"> in </w:t>
      </w:r>
      <w:r w:rsidRPr="00A42D16">
        <w:rPr>
          <w:rStyle w:val="Emphasis"/>
          <w:highlight w:val="cyan"/>
        </w:rPr>
        <w:t>cross-Atlantic</w:t>
      </w:r>
      <w:r w:rsidRPr="00E218FD">
        <w:rPr>
          <w:rStyle w:val="StyleUnderline"/>
        </w:rPr>
        <w:t xml:space="preserve"> antitrust</w:t>
      </w:r>
      <w:r w:rsidRPr="00254CF0">
        <w:rPr>
          <w:sz w:val="16"/>
        </w:rPr>
        <w:t xml:space="preserve"> enforcement </w:t>
      </w:r>
      <w:r w:rsidRPr="00A42D16">
        <w:rPr>
          <w:rStyle w:val="StyleUnderline"/>
          <w:highlight w:val="cyan"/>
        </w:rPr>
        <w:t>is</w:t>
      </w:r>
      <w:r w:rsidRPr="00254CF0">
        <w:rPr>
          <w:sz w:val="16"/>
        </w:rPr>
        <w:t xml:space="preserve"> also </w:t>
      </w:r>
      <w:r w:rsidRPr="00A42D16">
        <w:rPr>
          <w:rStyle w:val="StyleUnderline"/>
          <w:highlight w:val="cyan"/>
        </w:rPr>
        <w:t>possible</w:t>
      </w:r>
      <w:r w:rsidRPr="00E218FD">
        <w:rPr>
          <w:rStyle w:val="StyleUnderline"/>
        </w:rPr>
        <w:t xml:space="preserve"> given the </w:t>
      </w:r>
      <w:r w:rsidRPr="00E218FD">
        <w:rPr>
          <w:rStyle w:val="Emphasis"/>
        </w:rPr>
        <w:t>disparate approaches</w:t>
      </w:r>
      <w:r w:rsidRPr="00254CF0">
        <w:rPr>
          <w:sz w:val="16"/>
        </w:rPr>
        <w:t xml:space="preserve"> to privacy. </w:t>
      </w:r>
    </w:p>
    <w:p w14:paraId="70C47152" w14:textId="77777777" w:rsidR="00152745" w:rsidRPr="008D6ABC" w:rsidRDefault="00152745" w:rsidP="00152745">
      <w:pPr>
        <w:pStyle w:val="Heading4"/>
      </w:pPr>
      <w:r>
        <w:t xml:space="preserve">Data security vulnerabilities are </w:t>
      </w:r>
      <w:r>
        <w:rPr>
          <w:u w:val="single"/>
        </w:rPr>
        <w:t>concentrated</w:t>
      </w:r>
      <w:r>
        <w:t xml:space="preserve"> in the </w:t>
      </w:r>
      <w:r w:rsidRPr="008D6ABC">
        <w:rPr>
          <w:u w:val="single"/>
        </w:rPr>
        <w:t>private sector</w:t>
      </w:r>
      <w:r>
        <w:t xml:space="preserve">, </w:t>
      </w:r>
      <w:r w:rsidRPr="008D6ABC">
        <w:t>empowering</w:t>
      </w:r>
      <w:r>
        <w:t xml:space="preserve"> </w:t>
      </w:r>
      <w:r w:rsidRPr="008D6ABC">
        <w:rPr>
          <w:u w:val="single"/>
        </w:rPr>
        <w:t>authoritarian assaults</w:t>
      </w:r>
      <w:r>
        <w:t xml:space="preserve"> on internet openness AND deployment of </w:t>
      </w:r>
      <w:r>
        <w:rPr>
          <w:u w:val="single"/>
        </w:rPr>
        <w:t>Chinese AI</w:t>
      </w:r>
      <w:r>
        <w:t xml:space="preserve">. </w:t>
      </w:r>
    </w:p>
    <w:p w14:paraId="3B3C4349" w14:textId="77777777" w:rsidR="00152745" w:rsidRDefault="00152745" w:rsidP="00152745">
      <w:r>
        <w:rPr>
          <w:rStyle w:val="Style13ptBold"/>
        </w:rPr>
        <w:t xml:space="preserve">Mansted ’19 </w:t>
      </w:r>
      <w:r w:rsidRPr="003D26B6">
        <w:t xml:space="preserve">[Katherine and Eric Rosenbach; September 17; Senior Adviser for Public Policy at the Australian National University’s National Security College; Co-Director of the Belfer Center at the Harvard Kennedy School and Former Assistant Secretary of Defense; Foreign Affairs, “How to Win the Battle Over Data,” </w:t>
      </w:r>
      <w:hyperlink r:id="rId5" w:history="1">
        <w:r w:rsidRPr="00540740">
          <w:rPr>
            <w:rStyle w:val="Hyperlink"/>
          </w:rPr>
          <w:t>https://www.foreignaffairs.com/articles/2019-09-17/how-win-battle-over-data</w:t>
        </w:r>
      </w:hyperlink>
      <w:r w:rsidRPr="003D26B6">
        <w:t>]</w:t>
      </w:r>
    </w:p>
    <w:p w14:paraId="11EE21F6" w14:textId="77777777" w:rsidR="00152745" w:rsidRPr="007A24CD" w:rsidRDefault="00152745" w:rsidP="00152745">
      <w:pPr>
        <w:rPr>
          <w:sz w:val="16"/>
        </w:rPr>
      </w:pPr>
      <w:r w:rsidRPr="00A42D16">
        <w:rPr>
          <w:rStyle w:val="StyleUnderline"/>
          <w:highlight w:val="cyan"/>
        </w:rPr>
        <w:t xml:space="preserve">The </w:t>
      </w:r>
      <w:r w:rsidRPr="00A42D16">
        <w:rPr>
          <w:rStyle w:val="Emphasis"/>
          <w:highlight w:val="cyan"/>
        </w:rPr>
        <w:t>U</w:t>
      </w:r>
      <w:r w:rsidRPr="00254CF0">
        <w:rPr>
          <w:rStyle w:val="StyleUnderline"/>
        </w:rPr>
        <w:t xml:space="preserve">nited </w:t>
      </w:r>
      <w:r w:rsidRPr="00A42D16">
        <w:rPr>
          <w:rStyle w:val="Emphasis"/>
          <w:highlight w:val="cyan"/>
        </w:rPr>
        <w:t>S</w:t>
      </w:r>
      <w:r w:rsidRPr="00254CF0">
        <w:rPr>
          <w:rStyle w:val="StyleUnderline"/>
        </w:rPr>
        <w:t xml:space="preserve">tates </w:t>
      </w:r>
      <w:r w:rsidRPr="00A42D16">
        <w:rPr>
          <w:rStyle w:val="StyleUnderline"/>
          <w:highlight w:val="cyan"/>
        </w:rPr>
        <w:t xml:space="preserve">has </w:t>
      </w:r>
      <w:r w:rsidRPr="00A42D16">
        <w:rPr>
          <w:rStyle w:val="Emphasis"/>
          <w:highlight w:val="cyan"/>
        </w:rPr>
        <w:t>yet to show</w:t>
      </w:r>
      <w:r w:rsidRPr="00254CF0">
        <w:rPr>
          <w:rStyle w:val="Emphasis"/>
        </w:rPr>
        <w:t xml:space="preserve"> up</w:t>
      </w:r>
      <w:r w:rsidRPr="00254CF0">
        <w:rPr>
          <w:rStyle w:val="StyleUnderline"/>
        </w:rPr>
        <w:t xml:space="preserve"> to this information fight</w:t>
      </w:r>
      <w:r w:rsidRPr="007A24CD">
        <w:rPr>
          <w:sz w:val="16"/>
        </w:rPr>
        <w:t xml:space="preserve">. U.S. cyberstrategists prioritize defending physical infrastructure—routers, servers, and endpoint devices such as laptops and smartphones—but consistently underestimate the economic and political significance of the information carried on that infrastructure. </w:t>
      </w:r>
      <w:r w:rsidRPr="00A42D16">
        <w:rPr>
          <w:rStyle w:val="StyleUnderline"/>
          <w:highlight w:val="cyan"/>
        </w:rPr>
        <w:t>The</w:t>
      </w:r>
      <w:r w:rsidRPr="00254CF0">
        <w:rPr>
          <w:rStyle w:val="StyleUnderline"/>
        </w:rPr>
        <w:t xml:space="preserve"> U.S. </w:t>
      </w:r>
      <w:r w:rsidRPr="00A42D16">
        <w:rPr>
          <w:rStyle w:val="Emphasis"/>
          <w:highlight w:val="cyan"/>
        </w:rPr>
        <w:t>private sector</w:t>
      </w:r>
      <w:r w:rsidRPr="007A24CD">
        <w:rPr>
          <w:sz w:val="16"/>
        </w:rPr>
        <w:t xml:space="preserve">, which rarely acts in the American national interest, </w:t>
      </w:r>
      <w:r w:rsidRPr="00A42D16">
        <w:rPr>
          <w:rStyle w:val="StyleUnderline"/>
          <w:highlight w:val="cyan"/>
        </w:rPr>
        <w:t xml:space="preserve">is </w:t>
      </w:r>
      <w:r w:rsidRPr="00A42D16">
        <w:rPr>
          <w:rStyle w:val="Emphasis"/>
          <w:highlight w:val="cyan"/>
        </w:rPr>
        <w:t>primar</w:t>
      </w:r>
      <w:r w:rsidRPr="00254CF0">
        <w:rPr>
          <w:rStyle w:val="Emphasis"/>
        </w:rPr>
        <w:t>il</w:t>
      </w:r>
      <w:r w:rsidRPr="00A42D16">
        <w:rPr>
          <w:rStyle w:val="Emphasis"/>
          <w:highlight w:val="cyan"/>
        </w:rPr>
        <w:t>y</w:t>
      </w:r>
      <w:r w:rsidRPr="00254CF0">
        <w:rPr>
          <w:rStyle w:val="StyleUnderline"/>
        </w:rPr>
        <w:t xml:space="preserve"> responsible </w:t>
      </w:r>
      <w:r w:rsidRPr="00A42D16">
        <w:rPr>
          <w:rStyle w:val="StyleUnderline"/>
          <w:highlight w:val="cyan"/>
        </w:rPr>
        <w:t xml:space="preserve">for </w:t>
      </w:r>
      <w:r w:rsidRPr="00A42D16">
        <w:rPr>
          <w:rStyle w:val="Emphasis"/>
          <w:highlight w:val="cyan"/>
        </w:rPr>
        <w:t>protecting data</w:t>
      </w:r>
      <w:r w:rsidRPr="00254CF0">
        <w:rPr>
          <w:rStyle w:val="StyleUnderline"/>
        </w:rPr>
        <w:t xml:space="preserve"> and </w:t>
      </w:r>
      <w:r w:rsidRPr="00254CF0">
        <w:rPr>
          <w:rStyle w:val="Emphasis"/>
        </w:rPr>
        <w:t>information</w:t>
      </w:r>
      <w:r w:rsidRPr="00254CF0">
        <w:rPr>
          <w:rStyle w:val="StyleUnderline"/>
        </w:rPr>
        <w:t xml:space="preserve"> platforms</w:t>
      </w:r>
      <w:r w:rsidRPr="007A24CD">
        <w:rPr>
          <w:sz w:val="16"/>
        </w:rPr>
        <w:t>.</w:t>
      </w:r>
    </w:p>
    <w:p w14:paraId="7799970E" w14:textId="77777777" w:rsidR="00152745" w:rsidRPr="007A24CD" w:rsidRDefault="00152745" w:rsidP="00152745">
      <w:pPr>
        <w:rPr>
          <w:sz w:val="16"/>
        </w:rPr>
      </w:pPr>
      <w:r w:rsidRPr="007A24CD">
        <w:rPr>
          <w:sz w:val="16"/>
        </w:rPr>
        <w:t xml:space="preserve">It can be tough to craft regulations and national security policies for data and technology that do not fall afoul of democratic and capitalist values. A national information strategy can sound, or indeed become, Orwellian without the right political leadership. But </w:t>
      </w:r>
      <w:r w:rsidRPr="00254CF0">
        <w:rPr>
          <w:rStyle w:val="StyleUnderline"/>
        </w:rPr>
        <w:t xml:space="preserve">to thrive in the twenty-first century, </w:t>
      </w:r>
      <w:r w:rsidRPr="00254CF0">
        <w:rPr>
          <w:rStyle w:val="Emphasis"/>
        </w:rPr>
        <w:t>democracies</w:t>
      </w:r>
      <w:r w:rsidRPr="00254CF0">
        <w:rPr>
          <w:rStyle w:val="StyleUnderline"/>
        </w:rPr>
        <w:t xml:space="preserve"> must</w:t>
      </w:r>
      <w:r w:rsidRPr="007A24CD">
        <w:rPr>
          <w:sz w:val="16"/>
        </w:rPr>
        <w:t xml:space="preserve"> now </w:t>
      </w:r>
      <w:r w:rsidRPr="00254CF0">
        <w:rPr>
          <w:rStyle w:val="StyleUnderline"/>
        </w:rPr>
        <w:t xml:space="preserve">put </w:t>
      </w:r>
      <w:r w:rsidRPr="00254CF0">
        <w:rPr>
          <w:rStyle w:val="Emphasis"/>
        </w:rPr>
        <w:t>information</w:t>
      </w:r>
      <w:r w:rsidRPr="00254CF0">
        <w:rPr>
          <w:rStyle w:val="StyleUnderline"/>
        </w:rPr>
        <w:t xml:space="preserve"> at the </w:t>
      </w:r>
      <w:r w:rsidRPr="00254CF0">
        <w:rPr>
          <w:rStyle w:val="Emphasis"/>
        </w:rPr>
        <w:t>center</w:t>
      </w:r>
      <w:r w:rsidRPr="00254CF0">
        <w:rPr>
          <w:rStyle w:val="StyleUnderline"/>
        </w:rPr>
        <w:t xml:space="preserve"> of </w:t>
      </w:r>
      <w:r w:rsidRPr="007A24CD">
        <w:rPr>
          <w:sz w:val="16"/>
        </w:rPr>
        <w:t xml:space="preserve">domestic, </w:t>
      </w:r>
      <w:r w:rsidRPr="00254CF0">
        <w:rPr>
          <w:rStyle w:val="StyleUnderline"/>
        </w:rPr>
        <w:t>security</w:t>
      </w:r>
      <w:r w:rsidRPr="007A24CD">
        <w:rPr>
          <w:sz w:val="16"/>
        </w:rPr>
        <w:t>, and foreign policy.</w:t>
      </w:r>
    </w:p>
    <w:p w14:paraId="5A44F93B" w14:textId="77777777" w:rsidR="00152745" w:rsidRPr="007A24CD" w:rsidRDefault="00152745" w:rsidP="00152745">
      <w:pPr>
        <w:rPr>
          <w:sz w:val="16"/>
        </w:rPr>
      </w:pPr>
      <w:r w:rsidRPr="007A24CD">
        <w:rPr>
          <w:sz w:val="16"/>
        </w:rPr>
        <w:t>Marshaling Data</w:t>
      </w:r>
    </w:p>
    <w:p w14:paraId="231A4419" w14:textId="77777777" w:rsidR="00152745" w:rsidRPr="007A24CD" w:rsidRDefault="00152745" w:rsidP="00152745">
      <w:pPr>
        <w:rPr>
          <w:sz w:val="16"/>
        </w:rPr>
      </w:pPr>
      <w:r w:rsidRPr="00254CF0">
        <w:rPr>
          <w:rStyle w:val="Emphasis"/>
        </w:rPr>
        <w:t>Russia’s</w:t>
      </w:r>
      <w:r w:rsidRPr="00254CF0">
        <w:rPr>
          <w:rStyle w:val="StyleUnderline"/>
        </w:rPr>
        <w:t xml:space="preserve"> interference in</w:t>
      </w:r>
      <w:r w:rsidRPr="007A24CD">
        <w:rPr>
          <w:sz w:val="16"/>
        </w:rPr>
        <w:t xml:space="preserve"> U.S. </w:t>
      </w:r>
      <w:r w:rsidRPr="00254CF0">
        <w:rPr>
          <w:rStyle w:val="StyleUnderline"/>
        </w:rPr>
        <w:t>elections</w:t>
      </w:r>
      <w:r w:rsidRPr="007A24CD">
        <w:rPr>
          <w:sz w:val="16"/>
        </w:rPr>
        <w:t xml:space="preserve"> may be the most well-known case of a state using sensitive political and social information to attack another, but it </w:t>
      </w:r>
      <w:r w:rsidRPr="00254CF0">
        <w:rPr>
          <w:rStyle w:val="StyleUnderline"/>
        </w:rPr>
        <w:t>is by no means the only example</w:t>
      </w:r>
      <w:r w:rsidRPr="007A24CD">
        <w:rPr>
          <w:sz w:val="16"/>
        </w:rPr>
        <w:t>. In 2014, </w:t>
      </w:r>
      <w:r w:rsidRPr="00A42D16">
        <w:rPr>
          <w:rStyle w:val="Emphasis"/>
          <w:highlight w:val="cyan"/>
        </w:rPr>
        <w:t>Chinese</w:t>
      </w:r>
      <w:r w:rsidRPr="00A42D16">
        <w:rPr>
          <w:rStyle w:val="StyleUnderline"/>
          <w:highlight w:val="cyan"/>
        </w:rPr>
        <w:t xml:space="preserve"> hackers</w:t>
      </w:r>
      <w:r w:rsidRPr="00254CF0">
        <w:rPr>
          <w:rStyle w:val="StyleUnderline"/>
        </w:rPr>
        <w:t xml:space="preserve"> stole</w:t>
      </w:r>
      <w:r w:rsidRPr="007A24CD">
        <w:rPr>
          <w:sz w:val="16"/>
        </w:rPr>
        <w:t xml:space="preserve"> the personal </w:t>
      </w:r>
      <w:r w:rsidRPr="00254CF0">
        <w:rPr>
          <w:rStyle w:val="StyleUnderline"/>
        </w:rPr>
        <w:t>information of</w:t>
      </w:r>
      <w:r w:rsidRPr="007A24CD">
        <w:rPr>
          <w:sz w:val="16"/>
        </w:rPr>
        <w:t xml:space="preserve"> more than </w:t>
      </w:r>
      <w:r w:rsidRPr="00254CF0">
        <w:rPr>
          <w:rStyle w:val="StyleUnderline"/>
        </w:rPr>
        <w:t>22 million</w:t>
      </w:r>
      <w:r w:rsidRPr="007A24CD">
        <w:rPr>
          <w:sz w:val="16"/>
        </w:rPr>
        <w:t xml:space="preserve"> people connected to U.S. security clearance processes. That breach not only demonstrated the vulnerability of U.S. government systems to hostile actors but also provided China with a tremendous resource. China could use the stolen data to profile and target U.S. officials and their families. </w:t>
      </w:r>
      <w:r w:rsidRPr="00254CF0">
        <w:rPr>
          <w:rStyle w:val="StyleUnderline"/>
        </w:rPr>
        <w:t>It could</w:t>
      </w:r>
      <w:r w:rsidRPr="007A24CD">
        <w:rPr>
          <w:sz w:val="16"/>
        </w:rPr>
        <w:t xml:space="preserve"> also </w:t>
      </w:r>
      <w:r w:rsidRPr="00A42D16">
        <w:rPr>
          <w:rStyle w:val="StyleUnderline"/>
          <w:highlight w:val="cyan"/>
        </w:rPr>
        <w:t>use</w:t>
      </w:r>
      <w:r w:rsidRPr="00254CF0">
        <w:rPr>
          <w:rStyle w:val="StyleUnderline"/>
        </w:rPr>
        <w:t xml:space="preserve"> the </w:t>
      </w:r>
      <w:r w:rsidRPr="00A42D16">
        <w:rPr>
          <w:rStyle w:val="StyleUnderline"/>
          <w:highlight w:val="cyan"/>
        </w:rPr>
        <w:t>“</w:t>
      </w:r>
      <w:r w:rsidRPr="00A42D16">
        <w:rPr>
          <w:rStyle w:val="Emphasis"/>
          <w:highlight w:val="cyan"/>
        </w:rPr>
        <w:t>clean</w:t>
      </w:r>
      <w:r w:rsidRPr="00A42D16">
        <w:rPr>
          <w:rStyle w:val="StyleUnderline"/>
          <w:highlight w:val="cyan"/>
        </w:rPr>
        <w:t>”</w:t>
      </w:r>
      <w:r w:rsidRPr="00254CF0">
        <w:rPr>
          <w:rStyle w:val="StyleUnderline"/>
        </w:rPr>
        <w:t xml:space="preserve"> and</w:t>
      </w:r>
      <w:r w:rsidRPr="007A24CD">
        <w:rPr>
          <w:sz w:val="16"/>
        </w:rPr>
        <w:t xml:space="preserve"> highly </w:t>
      </w:r>
      <w:r w:rsidRPr="00254CF0">
        <w:rPr>
          <w:rStyle w:val="StyleUnderline"/>
        </w:rPr>
        <w:t xml:space="preserve">structured </w:t>
      </w:r>
      <w:r w:rsidRPr="00A42D16">
        <w:rPr>
          <w:rStyle w:val="StyleUnderline"/>
          <w:highlight w:val="cyan"/>
        </w:rPr>
        <w:t xml:space="preserve">data to </w:t>
      </w:r>
      <w:r w:rsidRPr="00A42D16">
        <w:rPr>
          <w:rStyle w:val="Emphasis"/>
          <w:highlight w:val="cyan"/>
        </w:rPr>
        <w:t>train</w:t>
      </w:r>
      <w:r w:rsidRPr="00254CF0">
        <w:rPr>
          <w:rStyle w:val="StyleUnderline"/>
        </w:rPr>
        <w:t xml:space="preserve"> the </w:t>
      </w:r>
      <w:r w:rsidRPr="00254CF0">
        <w:rPr>
          <w:rStyle w:val="Emphasis"/>
        </w:rPr>
        <w:t>algorithms</w:t>
      </w:r>
      <w:r w:rsidRPr="00254CF0">
        <w:rPr>
          <w:rStyle w:val="StyleUnderline"/>
        </w:rPr>
        <w:t xml:space="preserve"> that power military-related </w:t>
      </w:r>
      <w:r w:rsidRPr="00A42D16">
        <w:rPr>
          <w:rStyle w:val="Emphasis"/>
          <w:highlight w:val="cyan"/>
        </w:rPr>
        <w:t>a</w:t>
      </w:r>
      <w:r w:rsidRPr="007A24CD">
        <w:rPr>
          <w:sz w:val="16"/>
        </w:rPr>
        <w:t xml:space="preserve">rtificial </w:t>
      </w:r>
      <w:r w:rsidRPr="00A42D16">
        <w:rPr>
          <w:rStyle w:val="Emphasis"/>
          <w:highlight w:val="cyan"/>
        </w:rPr>
        <w:t>i</w:t>
      </w:r>
      <w:r w:rsidRPr="007A24CD">
        <w:rPr>
          <w:sz w:val="16"/>
        </w:rPr>
        <w:t xml:space="preserve">ntelligence </w:t>
      </w:r>
      <w:r w:rsidRPr="00254CF0">
        <w:rPr>
          <w:rStyle w:val="StyleUnderline"/>
        </w:rPr>
        <w:t xml:space="preserve">projects, </w:t>
      </w:r>
      <w:r w:rsidRPr="00254CF0">
        <w:rPr>
          <w:rStyle w:val="Emphasis"/>
        </w:rPr>
        <w:t>sharpening</w:t>
      </w:r>
      <w:r w:rsidRPr="00254CF0">
        <w:rPr>
          <w:rStyle w:val="StyleUnderline"/>
        </w:rPr>
        <w:t xml:space="preserve"> the weapons </w:t>
      </w:r>
      <w:r w:rsidRPr="00A42D16">
        <w:rPr>
          <w:rStyle w:val="StyleUnderline"/>
          <w:highlight w:val="cyan"/>
        </w:rPr>
        <w:t>in</w:t>
      </w:r>
      <w:r w:rsidRPr="00254CF0">
        <w:rPr>
          <w:rStyle w:val="StyleUnderline"/>
        </w:rPr>
        <w:t xml:space="preserve"> its </w:t>
      </w:r>
      <w:r w:rsidRPr="00A42D16">
        <w:rPr>
          <w:rStyle w:val="Emphasis"/>
          <w:highlight w:val="cyan"/>
        </w:rPr>
        <w:t>cyberwar</w:t>
      </w:r>
      <w:r w:rsidRPr="00254CF0">
        <w:rPr>
          <w:rStyle w:val="Emphasis"/>
        </w:rPr>
        <w:t xml:space="preserve"> arsenal</w:t>
      </w:r>
      <w:r w:rsidRPr="007A24CD">
        <w:rPr>
          <w:sz w:val="16"/>
        </w:rPr>
        <w:t>. </w:t>
      </w:r>
    </w:p>
    <w:p w14:paraId="41B329A1" w14:textId="77777777" w:rsidR="00152745" w:rsidRPr="007A24CD" w:rsidRDefault="00152745" w:rsidP="00152745">
      <w:pPr>
        <w:rPr>
          <w:sz w:val="16"/>
        </w:rPr>
      </w:pPr>
      <w:r w:rsidRPr="007A24CD">
        <w:rPr>
          <w:sz w:val="16"/>
        </w:rPr>
        <w:t xml:space="preserve">For similar reasons, </w:t>
      </w:r>
      <w:r w:rsidRPr="008D6ABC">
        <w:rPr>
          <w:rStyle w:val="StyleUnderline"/>
        </w:rPr>
        <w:t>China sponsors</w:t>
      </w:r>
      <w:r w:rsidRPr="007A24CD">
        <w:rPr>
          <w:sz w:val="16"/>
        </w:rPr>
        <w:t xml:space="preserve"> the </w:t>
      </w:r>
      <w:r w:rsidRPr="008D6ABC">
        <w:rPr>
          <w:rStyle w:val="Emphasis"/>
        </w:rPr>
        <w:t>theft</w:t>
      </w:r>
      <w:r w:rsidRPr="008D6ABC">
        <w:rPr>
          <w:rStyle w:val="StyleUnderline"/>
        </w:rPr>
        <w:t xml:space="preserve"> of commercial data</w:t>
      </w:r>
      <w:r w:rsidRPr="007A24CD">
        <w:rPr>
          <w:sz w:val="16"/>
        </w:rPr>
        <w:t xml:space="preserve">. Security officials believe that the data breach that rocked credit reporting giant Equifax in 2017—in which hackers stole the financial and personal information of approximately 147 million Americans—originated in China. That </w:t>
      </w:r>
      <w:r w:rsidRPr="008D6ABC">
        <w:rPr>
          <w:rStyle w:val="StyleUnderline"/>
        </w:rPr>
        <w:t xml:space="preserve">stolen </w:t>
      </w:r>
      <w:r w:rsidRPr="00A42D16">
        <w:rPr>
          <w:rStyle w:val="StyleUnderline"/>
          <w:highlight w:val="cyan"/>
        </w:rPr>
        <w:t>U.S. info</w:t>
      </w:r>
      <w:r w:rsidRPr="008D6ABC">
        <w:rPr>
          <w:rStyle w:val="StyleUnderline"/>
        </w:rPr>
        <w:t>rmation</w:t>
      </w:r>
      <w:r w:rsidRPr="007A24CD">
        <w:rPr>
          <w:sz w:val="16"/>
        </w:rPr>
        <w:t xml:space="preserve"> can </w:t>
      </w:r>
      <w:r w:rsidRPr="00A42D16">
        <w:rPr>
          <w:rStyle w:val="StyleUnderline"/>
          <w:highlight w:val="cyan"/>
        </w:rPr>
        <w:t xml:space="preserve">make up for </w:t>
      </w:r>
      <w:r w:rsidRPr="00A42D16">
        <w:rPr>
          <w:rStyle w:val="Emphasis"/>
          <w:highlight w:val="cyan"/>
        </w:rPr>
        <w:t>gaps</w:t>
      </w:r>
      <w:r w:rsidRPr="00A42D16">
        <w:rPr>
          <w:rStyle w:val="StyleUnderline"/>
          <w:highlight w:val="cyan"/>
        </w:rPr>
        <w:t xml:space="preserve"> in China’s</w:t>
      </w:r>
      <w:r w:rsidRPr="008D6ABC">
        <w:rPr>
          <w:rStyle w:val="StyleUnderline"/>
        </w:rPr>
        <w:t xml:space="preserve"> </w:t>
      </w:r>
      <w:r w:rsidRPr="008D6ABC">
        <w:rPr>
          <w:rStyle w:val="Emphasis"/>
        </w:rPr>
        <w:t xml:space="preserve">own </w:t>
      </w:r>
      <w:r w:rsidRPr="00A42D16">
        <w:rPr>
          <w:rStyle w:val="Emphasis"/>
          <w:highlight w:val="cyan"/>
        </w:rPr>
        <w:t>datasets</w:t>
      </w:r>
      <w:r w:rsidRPr="007A24CD">
        <w:rPr>
          <w:sz w:val="16"/>
        </w:rPr>
        <w:t xml:space="preserve">. Although consumers provide plenty of data to Chinese e-commerce giants, China’s financial and health-care industries are threadbare compared to their U.S. counterparts. The Equifax operation provided the Chinese with detailed, organized information on nearly half the American population. </w:t>
      </w:r>
      <w:r w:rsidRPr="008D6ABC">
        <w:rPr>
          <w:rStyle w:val="StyleUnderline"/>
        </w:rPr>
        <w:t>Neat</w:t>
      </w:r>
      <w:r w:rsidRPr="007A24CD">
        <w:rPr>
          <w:sz w:val="16"/>
        </w:rPr>
        <w:t xml:space="preserve">, easily </w:t>
      </w:r>
      <w:r w:rsidRPr="008D6ABC">
        <w:rPr>
          <w:rStyle w:val="StyleUnderline"/>
        </w:rPr>
        <w:t>searchable data</w:t>
      </w:r>
      <w:r w:rsidRPr="007A24CD">
        <w:rPr>
          <w:sz w:val="16"/>
        </w:rPr>
        <w:t xml:space="preserve">, however acquired, </w:t>
      </w:r>
      <w:r w:rsidRPr="008D6ABC">
        <w:rPr>
          <w:rStyle w:val="StyleUnderline"/>
        </w:rPr>
        <w:t xml:space="preserve">is vital for companies to </w:t>
      </w:r>
      <w:r w:rsidRPr="00A42D16">
        <w:rPr>
          <w:rStyle w:val="StyleUnderline"/>
          <w:highlight w:val="cyan"/>
        </w:rPr>
        <w:t xml:space="preserve">train </w:t>
      </w:r>
      <w:r w:rsidRPr="00A42D16">
        <w:rPr>
          <w:rStyle w:val="Emphasis"/>
          <w:highlight w:val="cyan"/>
        </w:rPr>
        <w:t>a</w:t>
      </w:r>
      <w:r w:rsidRPr="007A24CD">
        <w:rPr>
          <w:sz w:val="16"/>
        </w:rPr>
        <w:t xml:space="preserve">rtificial </w:t>
      </w:r>
      <w:r w:rsidRPr="00A42D16">
        <w:rPr>
          <w:rStyle w:val="Emphasis"/>
          <w:highlight w:val="cyan"/>
        </w:rPr>
        <w:t>i</w:t>
      </w:r>
      <w:r w:rsidRPr="007A24CD">
        <w:rPr>
          <w:sz w:val="16"/>
        </w:rPr>
        <w:t xml:space="preserve">ntelligence applications </w:t>
      </w:r>
      <w:r w:rsidRPr="00A42D16">
        <w:rPr>
          <w:rStyle w:val="StyleUnderline"/>
          <w:highlight w:val="cyan"/>
        </w:rPr>
        <w:t>for</w:t>
      </w:r>
      <w:r w:rsidRPr="007A24CD">
        <w:rPr>
          <w:sz w:val="16"/>
        </w:rPr>
        <w:t xml:space="preserve"> both </w:t>
      </w:r>
      <w:r w:rsidRPr="00A42D16">
        <w:rPr>
          <w:rStyle w:val="Emphasis"/>
          <w:highlight w:val="cyan"/>
        </w:rPr>
        <w:t>military</w:t>
      </w:r>
      <w:r w:rsidRPr="007A24CD">
        <w:rPr>
          <w:sz w:val="16"/>
        </w:rPr>
        <w:t xml:space="preserve"> and commercial </w:t>
      </w:r>
      <w:r w:rsidRPr="00A42D16">
        <w:rPr>
          <w:rStyle w:val="Emphasis"/>
          <w:highlight w:val="cyan"/>
        </w:rPr>
        <w:t>use</w:t>
      </w:r>
      <w:r w:rsidRPr="007A24CD">
        <w:rPr>
          <w:sz w:val="16"/>
        </w:rPr>
        <w:t>. </w:t>
      </w:r>
    </w:p>
    <w:p w14:paraId="1150E852" w14:textId="77777777" w:rsidR="00152745" w:rsidRPr="007A24CD" w:rsidRDefault="00152745" w:rsidP="00152745">
      <w:pPr>
        <w:rPr>
          <w:sz w:val="16"/>
        </w:rPr>
      </w:pPr>
      <w:r w:rsidRPr="008D6ABC">
        <w:rPr>
          <w:rStyle w:val="StyleUnderline"/>
        </w:rPr>
        <w:t>No</w:t>
      </w:r>
      <w:r w:rsidRPr="007A24CD">
        <w:rPr>
          <w:sz w:val="16"/>
        </w:rPr>
        <w:t xml:space="preserve"> advanced </w:t>
      </w:r>
      <w:r w:rsidRPr="008D6ABC">
        <w:rPr>
          <w:rStyle w:val="StyleUnderline"/>
        </w:rPr>
        <w:t>economy boasts a</w:t>
      </w:r>
      <w:r w:rsidRPr="007A24CD">
        <w:rPr>
          <w:sz w:val="16"/>
        </w:rPr>
        <w:t xml:space="preserve"> national </w:t>
      </w:r>
      <w:r w:rsidRPr="008D6ABC">
        <w:rPr>
          <w:rStyle w:val="Emphasis"/>
        </w:rPr>
        <w:t>a</w:t>
      </w:r>
      <w:r w:rsidRPr="007A24CD">
        <w:rPr>
          <w:sz w:val="16"/>
        </w:rPr>
        <w:t xml:space="preserve">rtificial </w:t>
      </w:r>
      <w:r w:rsidRPr="008D6ABC">
        <w:rPr>
          <w:rStyle w:val="Emphasis"/>
        </w:rPr>
        <w:t>i</w:t>
      </w:r>
      <w:r w:rsidRPr="007A24CD">
        <w:rPr>
          <w:sz w:val="16"/>
        </w:rPr>
        <w:t xml:space="preserve">ntelligence </w:t>
      </w:r>
      <w:r w:rsidRPr="008D6ABC">
        <w:rPr>
          <w:rStyle w:val="StyleUnderline"/>
        </w:rPr>
        <w:t xml:space="preserve">strategy more </w:t>
      </w:r>
      <w:r w:rsidRPr="008D6ABC">
        <w:rPr>
          <w:rStyle w:val="Emphasis"/>
        </w:rPr>
        <w:t>mercantilist</w:t>
      </w:r>
      <w:r w:rsidRPr="008D6ABC">
        <w:rPr>
          <w:rStyle w:val="StyleUnderline"/>
        </w:rPr>
        <w:t xml:space="preserve"> than China’s. </w:t>
      </w:r>
      <w:r w:rsidRPr="00A42D16">
        <w:rPr>
          <w:rStyle w:val="StyleUnderline"/>
          <w:highlight w:val="cyan"/>
        </w:rPr>
        <w:t xml:space="preserve">Beijing seeks to </w:t>
      </w:r>
      <w:r w:rsidRPr="00A42D16">
        <w:rPr>
          <w:rStyle w:val="Emphasis"/>
          <w:highlight w:val="cyan"/>
        </w:rPr>
        <w:t>lead</w:t>
      </w:r>
      <w:r w:rsidRPr="008D6ABC">
        <w:rPr>
          <w:rStyle w:val="Emphasis"/>
        </w:rPr>
        <w:t xml:space="preserve"> the </w:t>
      </w:r>
      <w:r w:rsidRPr="00A42D16">
        <w:rPr>
          <w:rStyle w:val="Emphasis"/>
          <w:highlight w:val="cyan"/>
        </w:rPr>
        <w:t>world</w:t>
      </w:r>
      <w:r w:rsidRPr="00A42D16">
        <w:rPr>
          <w:rStyle w:val="StyleUnderline"/>
          <w:highlight w:val="cyan"/>
        </w:rPr>
        <w:t xml:space="preserve"> in</w:t>
      </w:r>
      <w:r w:rsidRPr="007A24CD">
        <w:rPr>
          <w:sz w:val="16"/>
        </w:rPr>
        <w:t xml:space="preserve"> this area by </w:t>
      </w:r>
      <w:r w:rsidRPr="00A42D16">
        <w:rPr>
          <w:rStyle w:val="StyleUnderline"/>
          <w:highlight w:val="cyan"/>
        </w:rPr>
        <w:t>2030</w:t>
      </w:r>
      <w:r w:rsidRPr="007A24CD">
        <w:rPr>
          <w:sz w:val="16"/>
        </w:rPr>
        <w:t xml:space="preserve">. Xi’s doctrine of civil-military fusion yokes together the research efforts of private corporations, China’s military industrial base, and the intelligence agencies of the People’s Liberation Army. </w:t>
      </w:r>
      <w:r w:rsidRPr="008D6ABC">
        <w:rPr>
          <w:rStyle w:val="StyleUnderline"/>
        </w:rPr>
        <w:t xml:space="preserve">China subscribes to the </w:t>
      </w:r>
      <w:r w:rsidRPr="00A42D16">
        <w:rPr>
          <w:rStyle w:val="Emphasis"/>
          <w:highlight w:val="cyan"/>
        </w:rPr>
        <w:t>zero-sum</w:t>
      </w:r>
      <w:r w:rsidRPr="008D6ABC">
        <w:rPr>
          <w:rStyle w:val="Emphasis"/>
        </w:rPr>
        <w:t xml:space="preserve"> ethos</w:t>
      </w:r>
      <w:r w:rsidRPr="008D6ABC">
        <w:rPr>
          <w:rStyle w:val="StyleUnderline"/>
        </w:rPr>
        <w:t xml:space="preserve"> of </w:t>
      </w:r>
      <w:r w:rsidRPr="00A42D16">
        <w:rPr>
          <w:rStyle w:val="StyleUnderline"/>
          <w:highlight w:val="cyan"/>
        </w:rPr>
        <w:t>data competition</w:t>
      </w:r>
      <w:r w:rsidRPr="007A24CD">
        <w:rPr>
          <w:sz w:val="16"/>
        </w:rPr>
        <w:t xml:space="preserve">; states want to acquire data from others, while limiting access to their own data. To that end, </w:t>
      </w:r>
      <w:r w:rsidRPr="00A42D16">
        <w:rPr>
          <w:rStyle w:val="Emphasis"/>
          <w:highlight w:val="cyan"/>
        </w:rPr>
        <w:t>China</w:t>
      </w:r>
      <w:r w:rsidRPr="008D6ABC">
        <w:rPr>
          <w:rStyle w:val="StyleUnderline"/>
        </w:rPr>
        <w:t xml:space="preserve">, </w:t>
      </w:r>
      <w:r w:rsidRPr="008D6ABC">
        <w:rPr>
          <w:rStyle w:val="Emphasis"/>
        </w:rPr>
        <w:t>India</w:t>
      </w:r>
      <w:r w:rsidRPr="008D6ABC">
        <w:rPr>
          <w:rStyle w:val="StyleUnderline"/>
        </w:rPr>
        <w:t xml:space="preserve">, </w:t>
      </w:r>
      <w:r w:rsidRPr="00A42D16">
        <w:rPr>
          <w:rStyle w:val="Emphasis"/>
          <w:highlight w:val="cyan"/>
        </w:rPr>
        <w:t>Russia</w:t>
      </w:r>
      <w:r w:rsidRPr="00A42D16">
        <w:rPr>
          <w:rStyle w:val="StyleUnderline"/>
          <w:highlight w:val="cyan"/>
        </w:rPr>
        <w:t xml:space="preserve">, and </w:t>
      </w:r>
      <w:r w:rsidRPr="00A42D16">
        <w:rPr>
          <w:rStyle w:val="Emphasis"/>
          <w:highlight w:val="cyan"/>
        </w:rPr>
        <w:t>other</w:t>
      </w:r>
      <w:r w:rsidRPr="008D6ABC">
        <w:rPr>
          <w:rStyle w:val="StyleUnderline"/>
        </w:rPr>
        <w:t xml:space="preserve"> countrie</w:t>
      </w:r>
      <w:r w:rsidRPr="00A42D16">
        <w:rPr>
          <w:rStyle w:val="Emphasis"/>
          <w:highlight w:val="cyan"/>
        </w:rPr>
        <w:t>s</w:t>
      </w:r>
      <w:r w:rsidRPr="007A24CD">
        <w:rPr>
          <w:sz w:val="16"/>
        </w:rPr>
        <w:t xml:space="preserve"> have </w:t>
      </w:r>
      <w:r w:rsidRPr="00A42D16">
        <w:rPr>
          <w:rStyle w:val="StyleUnderline"/>
          <w:highlight w:val="cyan"/>
        </w:rPr>
        <w:t>introduced</w:t>
      </w:r>
      <w:r w:rsidRPr="007A24CD">
        <w:rPr>
          <w:sz w:val="16"/>
        </w:rPr>
        <w:t xml:space="preserve"> tough </w:t>
      </w:r>
      <w:r w:rsidRPr="008D6ABC">
        <w:rPr>
          <w:rStyle w:val="Emphasis"/>
        </w:rPr>
        <w:t xml:space="preserve">data </w:t>
      </w:r>
      <w:r w:rsidRPr="00A42D16">
        <w:rPr>
          <w:rStyle w:val="Emphasis"/>
          <w:highlight w:val="cyan"/>
        </w:rPr>
        <w:t>localization</w:t>
      </w:r>
      <w:r w:rsidRPr="008D6ABC">
        <w:rPr>
          <w:rStyle w:val="StyleUnderline"/>
        </w:rPr>
        <w:t xml:space="preserve"> laws to prevent companies</w:t>
      </w:r>
      <w:r w:rsidRPr="007A24CD">
        <w:rPr>
          <w:sz w:val="16"/>
        </w:rPr>
        <w:t xml:space="preserve"> from </w:t>
      </w:r>
      <w:r w:rsidRPr="008D6ABC">
        <w:rPr>
          <w:rStyle w:val="StyleUnderline"/>
        </w:rPr>
        <w:t>taking</w:t>
      </w:r>
      <w:r w:rsidRPr="007A24CD">
        <w:rPr>
          <w:sz w:val="16"/>
        </w:rPr>
        <w:t xml:space="preserve"> certain types of </w:t>
      </w:r>
      <w:r w:rsidRPr="008D6ABC">
        <w:rPr>
          <w:rStyle w:val="StyleUnderline"/>
        </w:rPr>
        <w:t>information across</w:t>
      </w:r>
      <w:r w:rsidRPr="007A24CD">
        <w:rPr>
          <w:sz w:val="16"/>
        </w:rPr>
        <w:t xml:space="preserve"> national </w:t>
      </w:r>
      <w:r w:rsidRPr="008D6ABC">
        <w:rPr>
          <w:rStyle w:val="StyleUnderline"/>
        </w:rPr>
        <w:t>borders</w:t>
      </w:r>
      <w:r w:rsidRPr="007A24CD">
        <w:rPr>
          <w:sz w:val="16"/>
        </w:rPr>
        <w:t>. </w:t>
      </w:r>
    </w:p>
    <w:p w14:paraId="67ED5BAB" w14:textId="77777777" w:rsidR="00152745" w:rsidRPr="007A24CD" w:rsidRDefault="00152745" w:rsidP="00152745">
      <w:pPr>
        <w:rPr>
          <w:sz w:val="16"/>
        </w:rPr>
      </w:pPr>
      <w:r w:rsidRPr="00254CF0">
        <w:rPr>
          <w:rStyle w:val="StyleUnderline"/>
        </w:rPr>
        <w:t xml:space="preserve">In the </w:t>
      </w:r>
      <w:r w:rsidRPr="00254CF0">
        <w:rPr>
          <w:rStyle w:val="Emphasis"/>
        </w:rPr>
        <w:t>private sector</w:t>
      </w:r>
      <w:r w:rsidRPr="00254CF0">
        <w:rPr>
          <w:rStyle w:val="StyleUnderline"/>
        </w:rPr>
        <w:t>, access to data</w:t>
      </w:r>
      <w:r w:rsidRPr="007A24CD">
        <w:rPr>
          <w:sz w:val="16"/>
        </w:rPr>
        <w:t xml:space="preserve"> tends to </w:t>
      </w:r>
      <w:r w:rsidRPr="00254CF0">
        <w:rPr>
          <w:rStyle w:val="StyleUnderline"/>
        </w:rPr>
        <w:t xml:space="preserve">create a </w:t>
      </w:r>
      <w:r w:rsidRPr="00254CF0">
        <w:rPr>
          <w:rStyle w:val="Emphasis"/>
        </w:rPr>
        <w:t>virtuous cycle</w:t>
      </w:r>
      <w:r w:rsidRPr="00254CF0">
        <w:rPr>
          <w:rStyle w:val="StyleUnderline"/>
        </w:rPr>
        <w:t>: more</w:t>
      </w:r>
      <w:r w:rsidRPr="007A24CD">
        <w:rPr>
          <w:sz w:val="16"/>
        </w:rPr>
        <w:t xml:space="preserve"> data lets companies build better applications, which makes them more profitable and allows them to harvest and monetize even more data. The dynamic explains why information giants, like Alibaba, Amazon, Facebook, Google, and Tencent are monopolies. But this commercial logic also prompts states to think in zero-sum terms. </w:t>
      </w:r>
    </w:p>
    <w:p w14:paraId="17E28CB6" w14:textId="77777777" w:rsidR="00152745" w:rsidRPr="007A24CD" w:rsidRDefault="00152745" w:rsidP="00152745">
      <w:pPr>
        <w:rPr>
          <w:sz w:val="16"/>
        </w:rPr>
      </w:pPr>
      <w:r w:rsidRPr="00254CF0">
        <w:rPr>
          <w:rStyle w:val="StyleUnderline"/>
        </w:rPr>
        <w:t xml:space="preserve">The </w:t>
      </w:r>
      <w:r w:rsidRPr="00A42D16">
        <w:rPr>
          <w:rStyle w:val="Emphasis"/>
          <w:highlight w:val="cyan"/>
        </w:rPr>
        <w:t>U</w:t>
      </w:r>
      <w:r w:rsidRPr="00254CF0">
        <w:rPr>
          <w:rStyle w:val="StyleUnderline"/>
        </w:rPr>
        <w:t xml:space="preserve">nited </w:t>
      </w:r>
      <w:r w:rsidRPr="00A42D16">
        <w:rPr>
          <w:rStyle w:val="Emphasis"/>
          <w:highlight w:val="cyan"/>
        </w:rPr>
        <w:t>S</w:t>
      </w:r>
      <w:r w:rsidRPr="00254CF0">
        <w:rPr>
          <w:rStyle w:val="StyleUnderline"/>
        </w:rPr>
        <w:t xml:space="preserve">tates </w:t>
      </w:r>
      <w:r w:rsidRPr="00A42D16">
        <w:rPr>
          <w:rStyle w:val="StyleUnderline"/>
          <w:highlight w:val="cyan"/>
        </w:rPr>
        <w:t>should prepare for</w:t>
      </w:r>
      <w:r w:rsidRPr="007A24CD">
        <w:rPr>
          <w:sz w:val="16"/>
        </w:rPr>
        <w:t xml:space="preserve"> the prospect of </w:t>
      </w:r>
      <w:r w:rsidRPr="00A42D16">
        <w:rPr>
          <w:rStyle w:val="Emphasis"/>
          <w:highlight w:val="cyan"/>
        </w:rPr>
        <w:t>authoritarian</w:t>
      </w:r>
      <w:r w:rsidRPr="00254CF0">
        <w:rPr>
          <w:rStyle w:val="StyleUnderline"/>
        </w:rPr>
        <w:t xml:space="preserve"> regimes ramping up </w:t>
      </w:r>
      <w:r w:rsidRPr="00254CF0">
        <w:rPr>
          <w:rStyle w:val="Emphasis"/>
        </w:rPr>
        <w:t>cyber</w:t>
      </w:r>
      <w:r w:rsidRPr="00A42D16">
        <w:rPr>
          <w:rStyle w:val="Emphasis"/>
          <w:highlight w:val="cyan"/>
        </w:rPr>
        <w:t>attacks</w:t>
      </w:r>
      <w:r w:rsidRPr="00A42D16">
        <w:rPr>
          <w:rStyle w:val="StyleUnderline"/>
          <w:highlight w:val="cyan"/>
        </w:rPr>
        <w:t xml:space="preserve"> against</w:t>
      </w:r>
      <w:r w:rsidRPr="00254CF0">
        <w:rPr>
          <w:rStyle w:val="StyleUnderline"/>
        </w:rPr>
        <w:t xml:space="preserve"> the </w:t>
      </w:r>
      <w:r w:rsidRPr="00A42D16">
        <w:rPr>
          <w:rStyle w:val="Emphasis"/>
          <w:highlight w:val="cyan"/>
        </w:rPr>
        <w:t>databases</w:t>
      </w:r>
      <w:r w:rsidRPr="00A42D16">
        <w:rPr>
          <w:rStyle w:val="StyleUnderline"/>
          <w:highlight w:val="cyan"/>
        </w:rPr>
        <w:t xml:space="preserve"> of its</w:t>
      </w:r>
      <w:r w:rsidRPr="00254CF0">
        <w:rPr>
          <w:rStyle w:val="StyleUnderline"/>
        </w:rPr>
        <w:t xml:space="preserve"> </w:t>
      </w:r>
      <w:r w:rsidRPr="00254CF0">
        <w:rPr>
          <w:rStyle w:val="Emphasis"/>
        </w:rPr>
        <w:t xml:space="preserve">major </w:t>
      </w:r>
      <w:r w:rsidRPr="00A42D16">
        <w:rPr>
          <w:rStyle w:val="Emphasis"/>
          <w:highlight w:val="cyan"/>
        </w:rPr>
        <w:t>companies</w:t>
      </w:r>
      <w:r w:rsidRPr="00254CF0">
        <w:rPr>
          <w:rStyle w:val="StyleUnderline"/>
        </w:rPr>
        <w:t>. If China</w:t>
      </w:r>
      <w:r w:rsidRPr="007A24CD">
        <w:rPr>
          <w:sz w:val="16"/>
        </w:rPr>
        <w:t xml:space="preserve">, for instance, </w:t>
      </w:r>
      <w:r w:rsidRPr="00254CF0">
        <w:rPr>
          <w:rStyle w:val="StyleUnderline"/>
        </w:rPr>
        <w:t>wanted to boost its</w:t>
      </w:r>
      <w:r w:rsidRPr="007A24CD">
        <w:rPr>
          <w:sz w:val="16"/>
        </w:rPr>
        <w:t xml:space="preserve"> own </w:t>
      </w:r>
      <w:r w:rsidRPr="00254CF0">
        <w:rPr>
          <w:rStyle w:val="StyleUnderline"/>
        </w:rPr>
        <w:t xml:space="preserve">national champion as the </w:t>
      </w:r>
      <w:r w:rsidRPr="00254CF0">
        <w:rPr>
          <w:rStyle w:val="Emphasis"/>
        </w:rPr>
        <w:t>dominant player</w:t>
      </w:r>
      <w:r w:rsidRPr="007A24CD">
        <w:rPr>
          <w:sz w:val="16"/>
        </w:rPr>
        <w:t xml:space="preserve"> in a particular market, </w:t>
      </w:r>
      <w:r w:rsidRPr="00254CF0">
        <w:rPr>
          <w:rStyle w:val="StyleUnderline"/>
        </w:rPr>
        <w:t xml:space="preserve">even a </w:t>
      </w:r>
      <w:r w:rsidRPr="00254CF0">
        <w:rPr>
          <w:rStyle w:val="Emphasis"/>
        </w:rPr>
        <w:t>minor cyberattack</w:t>
      </w:r>
      <w:r w:rsidRPr="007A24CD">
        <w:rPr>
          <w:sz w:val="16"/>
        </w:rPr>
        <w:t xml:space="preserve"> against a rival firm </w:t>
      </w:r>
      <w:r w:rsidRPr="00254CF0">
        <w:rPr>
          <w:rStyle w:val="StyleUnderline"/>
        </w:rPr>
        <w:t>could be very damaging</w:t>
      </w:r>
      <w:r w:rsidRPr="007A24CD">
        <w:rPr>
          <w:sz w:val="16"/>
        </w:rPr>
        <w:t>. Stealthily disrupting or “poisoning” inputs through a data-integrity attack or by manipulating the quality-control algorithms that govern industrial processes and the delivery of products could result in inferior, potentially harmful outcomes. Before an affected company even detects this kind of attack, it could face numerous economic, legal, and reputational problems, losing consumers and becoming dislodged from supply chains. </w:t>
      </w:r>
    </w:p>
    <w:p w14:paraId="693CD092" w14:textId="77777777" w:rsidR="00152745" w:rsidRPr="007A24CD" w:rsidRDefault="00152745" w:rsidP="00152745">
      <w:pPr>
        <w:rPr>
          <w:sz w:val="16"/>
        </w:rPr>
      </w:pPr>
      <w:r w:rsidRPr="007A24CD">
        <w:rPr>
          <w:sz w:val="16"/>
        </w:rPr>
        <w:t xml:space="preserve">Data-driven machine learning systems now assist decision-making in many areas of the private and public sectors. </w:t>
      </w:r>
      <w:r w:rsidRPr="00254CF0">
        <w:rPr>
          <w:rStyle w:val="StyleUnderline"/>
        </w:rPr>
        <w:t xml:space="preserve">A </w:t>
      </w:r>
      <w:r w:rsidRPr="00254CF0">
        <w:rPr>
          <w:rStyle w:val="Emphasis"/>
        </w:rPr>
        <w:t>data integrity</w:t>
      </w:r>
      <w:r w:rsidRPr="00254CF0">
        <w:rPr>
          <w:rStyle w:val="StyleUnderline"/>
        </w:rPr>
        <w:t xml:space="preserve"> attack does not</w:t>
      </w:r>
      <w:r w:rsidRPr="007A24CD">
        <w:rPr>
          <w:sz w:val="16"/>
        </w:rPr>
        <w:t xml:space="preserve"> even </w:t>
      </w:r>
      <w:r w:rsidRPr="00254CF0">
        <w:rPr>
          <w:rStyle w:val="StyleUnderline"/>
        </w:rPr>
        <w:t xml:space="preserve">need to be successful to be </w:t>
      </w:r>
      <w:r w:rsidRPr="00254CF0">
        <w:rPr>
          <w:rStyle w:val="Emphasis"/>
        </w:rPr>
        <w:t>catastrophic</w:t>
      </w:r>
      <w:r w:rsidRPr="00254CF0">
        <w:rPr>
          <w:rStyle w:val="StyleUnderline"/>
        </w:rPr>
        <w:t xml:space="preserve">. The </w:t>
      </w:r>
      <w:r w:rsidRPr="00254CF0">
        <w:rPr>
          <w:rStyle w:val="Emphasis"/>
        </w:rPr>
        <w:t>perception</w:t>
      </w:r>
      <w:r w:rsidRPr="007A24CD">
        <w:rPr>
          <w:sz w:val="16"/>
        </w:rPr>
        <w:t xml:space="preserve"> that </w:t>
      </w:r>
      <w:r w:rsidRPr="00254CF0">
        <w:rPr>
          <w:rStyle w:val="StyleUnderline"/>
        </w:rPr>
        <w:t xml:space="preserve">an organization’s data is </w:t>
      </w:r>
      <w:r w:rsidRPr="00254CF0">
        <w:rPr>
          <w:rStyle w:val="Emphasis"/>
        </w:rPr>
        <w:t>poisoned</w:t>
      </w:r>
      <w:r w:rsidRPr="007A24CD">
        <w:rPr>
          <w:sz w:val="16"/>
        </w:rPr>
        <w:t xml:space="preserve"> and its decision-making processes corrupted </w:t>
      </w:r>
      <w:r w:rsidRPr="00254CF0">
        <w:rPr>
          <w:rStyle w:val="StyleUnderline"/>
        </w:rPr>
        <w:t>could reduce</w:t>
      </w:r>
      <w:r w:rsidRPr="007A24CD">
        <w:rPr>
          <w:sz w:val="16"/>
        </w:rPr>
        <w:t xml:space="preserve"> public </w:t>
      </w:r>
      <w:r w:rsidRPr="00254CF0">
        <w:rPr>
          <w:rStyle w:val="StyleUnderline"/>
        </w:rPr>
        <w:t>trust</w:t>
      </w:r>
      <w:r w:rsidRPr="007A24CD">
        <w:rPr>
          <w:sz w:val="16"/>
        </w:rPr>
        <w:t xml:space="preserve"> in a company, in a government agency, and even </w:t>
      </w:r>
      <w:r w:rsidRPr="00254CF0">
        <w:rPr>
          <w:rStyle w:val="StyleUnderline"/>
        </w:rPr>
        <w:t>in democratic process</w:t>
      </w:r>
      <w:r w:rsidRPr="007A24CD">
        <w:rPr>
          <w:sz w:val="16"/>
        </w:rPr>
        <w:t>.</w:t>
      </w:r>
    </w:p>
    <w:p w14:paraId="5D1A628E" w14:textId="77777777" w:rsidR="00152745" w:rsidRPr="007A24CD" w:rsidRDefault="00152745" w:rsidP="00152745">
      <w:pPr>
        <w:rPr>
          <w:sz w:val="16"/>
        </w:rPr>
      </w:pPr>
      <w:r w:rsidRPr="007A24CD">
        <w:rPr>
          <w:sz w:val="16"/>
        </w:rPr>
        <w:t xml:space="preserve">Since the Internet was introduced in China in the 1990s, </w:t>
      </w:r>
      <w:r w:rsidRPr="00254CF0">
        <w:rPr>
          <w:rStyle w:val="Emphasis"/>
        </w:rPr>
        <w:t>China</w:t>
      </w:r>
      <w:r w:rsidRPr="007A24CD">
        <w:rPr>
          <w:sz w:val="16"/>
        </w:rPr>
        <w:t xml:space="preserve"> has </w:t>
      </w:r>
      <w:r w:rsidRPr="00254CF0">
        <w:rPr>
          <w:rStyle w:val="StyleUnderline"/>
        </w:rPr>
        <w:t>developed</w:t>
      </w:r>
      <w:r w:rsidRPr="007A24CD">
        <w:rPr>
          <w:sz w:val="16"/>
        </w:rPr>
        <w:t xml:space="preserve"> the world’s most sophisticated system of </w:t>
      </w:r>
      <w:r w:rsidRPr="00254CF0">
        <w:rPr>
          <w:rStyle w:val="StyleUnderline"/>
        </w:rPr>
        <w:t>network control</w:t>
      </w:r>
      <w:r w:rsidRPr="007A24CD">
        <w:rPr>
          <w:sz w:val="16"/>
        </w:rPr>
        <w:t xml:space="preserve">, censorship, and propaganda, and has maintained heavy restrictions on market access for foreign media and technology companies. </w:t>
      </w:r>
      <w:r w:rsidRPr="00A42D16">
        <w:rPr>
          <w:rStyle w:val="Emphasis"/>
          <w:highlight w:val="cyan"/>
        </w:rPr>
        <w:t>Russia</w:t>
      </w:r>
      <w:r w:rsidRPr="00A42D16">
        <w:rPr>
          <w:rStyle w:val="StyleUnderline"/>
          <w:highlight w:val="cyan"/>
        </w:rPr>
        <w:t xml:space="preserve"> is </w:t>
      </w:r>
      <w:r w:rsidRPr="00A42D16">
        <w:rPr>
          <w:rStyle w:val="Emphasis"/>
          <w:highlight w:val="cyan"/>
        </w:rPr>
        <w:t>following</w:t>
      </w:r>
      <w:r w:rsidRPr="00A42D16">
        <w:rPr>
          <w:rStyle w:val="StyleUnderline"/>
          <w:highlight w:val="cyan"/>
        </w:rPr>
        <w:t xml:space="preserve"> China</w:t>
      </w:r>
      <w:r w:rsidRPr="00254CF0">
        <w:rPr>
          <w:rStyle w:val="StyleUnderline"/>
        </w:rPr>
        <w:t>’s lead</w:t>
      </w:r>
      <w:r w:rsidRPr="007A24CD">
        <w:rPr>
          <w:sz w:val="16"/>
        </w:rPr>
        <w:t xml:space="preserve">. During recent protests in Moscow, authorities jammed mobile Internet access in the city to keep protestors from communicating with one another. In a more ambitious gambit, </w:t>
      </w:r>
      <w:r w:rsidRPr="00254CF0">
        <w:rPr>
          <w:rStyle w:val="StyleUnderline"/>
        </w:rPr>
        <w:t xml:space="preserve">Russia plans </w:t>
      </w:r>
      <w:r w:rsidRPr="00A42D16">
        <w:rPr>
          <w:rStyle w:val="StyleUnderline"/>
          <w:highlight w:val="cyan"/>
        </w:rPr>
        <w:t>to</w:t>
      </w:r>
      <w:r w:rsidRPr="00254CF0">
        <w:rPr>
          <w:rStyle w:val="StyleUnderline"/>
        </w:rPr>
        <w:t xml:space="preserve"> test a procedure that would</w:t>
      </w:r>
      <w:r w:rsidRPr="007A24CD">
        <w:rPr>
          <w:sz w:val="16"/>
        </w:rPr>
        <w:t xml:space="preserve"> altogether </w:t>
      </w:r>
      <w:r w:rsidRPr="00A42D16">
        <w:rPr>
          <w:rStyle w:val="Emphasis"/>
          <w:highlight w:val="cyan"/>
        </w:rPr>
        <w:t>disconnect</w:t>
      </w:r>
      <w:r w:rsidRPr="00254CF0">
        <w:rPr>
          <w:rStyle w:val="StyleUnderline"/>
        </w:rPr>
        <w:t xml:space="preserve"> Russian</w:t>
      </w:r>
      <w:r w:rsidRPr="007A24CD">
        <w:rPr>
          <w:sz w:val="16"/>
        </w:rPr>
        <w:t xml:space="preserve"> Internet </w:t>
      </w:r>
      <w:r w:rsidRPr="00254CF0">
        <w:rPr>
          <w:rStyle w:val="StyleUnderline"/>
        </w:rPr>
        <w:t xml:space="preserve">users </w:t>
      </w:r>
      <w:r w:rsidRPr="00A42D16">
        <w:rPr>
          <w:rStyle w:val="StyleUnderline"/>
          <w:highlight w:val="cyan"/>
        </w:rPr>
        <w:t>from</w:t>
      </w:r>
      <w:r w:rsidRPr="00254CF0">
        <w:rPr>
          <w:rStyle w:val="StyleUnderline"/>
        </w:rPr>
        <w:t xml:space="preserve"> the </w:t>
      </w:r>
      <w:r w:rsidRPr="00A42D16">
        <w:rPr>
          <w:rStyle w:val="Emphasis"/>
          <w:highlight w:val="cyan"/>
        </w:rPr>
        <w:t>global</w:t>
      </w:r>
      <w:r w:rsidRPr="00A42D16">
        <w:rPr>
          <w:rStyle w:val="StyleUnderline"/>
          <w:highlight w:val="cyan"/>
        </w:rPr>
        <w:t xml:space="preserve"> Internet</w:t>
      </w:r>
      <w:r w:rsidRPr="007A24CD">
        <w:rPr>
          <w:sz w:val="16"/>
        </w:rPr>
        <w:t>. Even the United Kingdom’s Ministry of Defense has warned that democracies may need to step back from a commitment to the open Internet and consider “national or regional cyber borders.” </w:t>
      </w:r>
      <w:r w:rsidRPr="00254CF0">
        <w:rPr>
          <w:rStyle w:val="StyleUnderline"/>
        </w:rPr>
        <w:t xml:space="preserve">Such </w:t>
      </w:r>
      <w:r w:rsidRPr="00A42D16">
        <w:rPr>
          <w:rStyle w:val="StyleUnderline"/>
          <w:highlight w:val="cyan"/>
        </w:rPr>
        <w:t>moves</w:t>
      </w:r>
      <w:r w:rsidRPr="00254CF0">
        <w:rPr>
          <w:rStyle w:val="StyleUnderline"/>
        </w:rPr>
        <w:t xml:space="preserve"> would </w:t>
      </w:r>
      <w:r w:rsidRPr="00A42D16">
        <w:rPr>
          <w:rStyle w:val="Emphasis"/>
          <w:highlight w:val="cyan"/>
        </w:rPr>
        <w:t>unwind</w:t>
      </w:r>
      <w:r w:rsidRPr="00254CF0">
        <w:rPr>
          <w:rStyle w:val="StyleUnderline"/>
        </w:rPr>
        <w:t xml:space="preserve"> decades of </w:t>
      </w:r>
      <w:r w:rsidRPr="00254CF0">
        <w:rPr>
          <w:rStyle w:val="Emphasis"/>
        </w:rPr>
        <w:t xml:space="preserve">economic </w:t>
      </w:r>
      <w:r w:rsidRPr="00A42D16">
        <w:rPr>
          <w:rStyle w:val="Emphasis"/>
          <w:highlight w:val="cyan"/>
        </w:rPr>
        <w:t>liberalism</w:t>
      </w:r>
      <w:r w:rsidRPr="00A42D16">
        <w:rPr>
          <w:rStyle w:val="StyleUnderline"/>
          <w:highlight w:val="cyan"/>
        </w:rPr>
        <w:t xml:space="preserve">, </w:t>
      </w:r>
      <w:r w:rsidRPr="00A42D16">
        <w:rPr>
          <w:rStyle w:val="Emphasis"/>
          <w:highlight w:val="cyan"/>
        </w:rPr>
        <w:t>fragment</w:t>
      </w:r>
      <w:r w:rsidRPr="00A42D16">
        <w:rPr>
          <w:rStyle w:val="StyleUnderline"/>
          <w:highlight w:val="cyan"/>
        </w:rPr>
        <w:t xml:space="preserve"> the</w:t>
      </w:r>
      <w:r w:rsidRPr="00254CF0">
        <w:rPr>
          <w:rStyle w:val="StyleUnderline"/>
        </w:rPr>
        <w:t xml:space="preserve"> </w:t>
      </w:r>
      <w:r w:rsidRPr="00254CF0">
        <w:rPr>
          <w:rStyle w:val="Emphasis"/>
        </w:rPr>
        <w:t xml:space="preserve">relative </w:t>
      </w:r>
      <w:r w:rsidRPr="00A42D16">
        <w:rPr>
          <w:rStyle w:val="Emphasis"/>
          <w:highlight w:val="cyan"/>
        </w:rPr>
        <w:t>openness</w:t>
      </w:r>
      <w:r w:rsidRPr="00A42D16">
        <w:rPr>
          <w:rStyle w:val="StyleUnderline"/>
          <w:highlight w:val="cyan"/>
        </w:rPr>
        <w:t xml:space="preserve"> of</w:t>
      </w:r>
      <w:r w:rsidRPr="007A24CD">
        <w:rPr>
          <w:sz w:val="16"/>
        </w:rPr>
        <w:t xml:space="preserve"> current </w:t>
      </w:r>
      <w:r w:rsidRPr="00A42D16">
        <w:rPr>
          <w:rStyle w:val="StyleUnderline"/>
          <w:highlight w:val="cyan"/>
        </w:rPr>
        <w:t>information</w:t>
      </w:r>
      <w:r w:rsidRPr="00254CF0">
        <w:rPr>
          <w:rStyle w:val="StyleUnderline"/>
        </w:rPr>
        <w:t xml:space="preserve"> flows, and give rise</w:t>
      </w:r>
      <w:r w:rsidRPr="007A24CD">
        <w:rPr>
          <w:sz w:val="16"/>
        </w:rPr>
        <w:t xml:space="preserve"> to suspicion and </w:t>
      </w:r>
      <w:r w:rsidRPr="00254CF0">
        <w:rPr>
          <w:rStyle w:val="StyleUnderline"/>
        </w:rPr>
        <w:t xml:space="preserve">animosity. </w:t>
      </w:r>
      <w:r w:rsidRPr="00A42D16">
        <w:rPr>
          <w:rStyle w:val="StyleUnderline"/>
          <w:highlight w:val="cyan"/>
        </w:rPr>
        <w:t xml:space="preserve">Unless the </w:t>
      </w:r>
      <w:r w:rsidRPr="00A42D16">
        <w:rPr>
          <w:rStyle w:val="Emphasis"/>
          <w:highlight w:val="cyan"/>
        </w:rPr>
        <w:t>U</w:t>
      </w:r>
      <w:r w:rsidRPr="00254CF0">
        <w:rPr>
          <w:rStyle w:val="StyleUnderline"/>
        </w:rPr>
        <w:t xml:space="preserve">nited </w:t>
      </w:r>
      <w:r w:rsidRPr="00A42D16">
        <w:rPr>
          <w:rStyle w:val="Emphasis"/>
          <w:highlight w:val="cyan"/>
        </w:rPr>
        <w:t>S</w:t>
      </w:r>
      <w:r w:rsidRPr="00254CF0">
        <w:rPr>
          <w:rStyle w:val="StyleUnderline"/>
        </w:rPr>
        <w:t>tates</w:t>
      </w:r>
      <w:r w:rsidRPr="007A24CD">
        <w:rPr>
          <w:sz w:val="16"/>
        </w:rPr>
        <w:t xml:space="preserve"> can </w:t>
      </w:r>
      <w:r w:rsidRPr="00A42D16">
        <w:rPr>
          <w:rStyle w:val="StyleUnderline"/>
          <w:highlight w:val="cyan"/>
        </w:rPr>
        <w:t>chart a</w:t>
      </w:r>
      <w:r w:rsidRPr="00254CF0">
        <w:rPr>
          <w:rStyle w:val="StyleUnderline"/>
        </w:rPr>
        <w:t xml:space="preserve"> </w:t>
      </w:r>
      <w:r w:rsidRPr="00254CF0">
        <w:rPr>
          <w:rStyle w:val="Emphasis"/>
        </w:rPr>
        <w:t xml:space="preserve">different </w:t>
      </w:r>
      <w:r w:rsidRPr="00A42D16">
        <w:rPr>
          <w:rStyle w:val="Emphasis"/>
          <w:highlight w:val="cyan"/>
        </w:rPr>
        <w:t>course</w:t>
      </w:r>
      <w:r w:rsidRPr="00254CF0">
        <w:rPr>
          <w:rStyle w:val="StyleUnderline"/>
        </w:rPr>
        <w:t>, the world</w:t>
      </w:r>
      <w:r w:rsidRPr="007A24CD">
        <w:rPr>
          <w:sz w:val="16"/>
        </w:rPr>
        <w:t xml:space="preserve"> might </w:t>
      </w:r>
      <w:r w:rsidRPr="00254CF0">
        <w:rPr>
          <w:rStyle w:val="StyleUnderline"/>
        </w:rPr>
        <w:t>stumble down this path</w:t>
      </w:r>
      <w:r w:rsidRPr="007A24CD">
        <w:rPr>
          <w:sz w:val="16"/>
        </w:rPr>
        <w:t>. </w:t>
      </w:r>
    </w:p>
    <w:p w14:paraId="5843C28B" w14:textId="77777777" w:rsidR="00152745" w:rsidRDefault="00152745" w:rsidP="00152745">
      <w:pPr>
        <w:pStyle w:val="Heading4"/>
      </w:pPr>
      <w:r>
        <w:t xml:space="preserve">Splinternet </w:t>
      </w:r>
      <w:r>
        <w:rPr>
          <w:u w:val="single"/>
        </w:rPr>
        <w:t>collapses</w:t>
      </w:r>
      <w:r>
        <w:t xml:space="preserve"> multilateral governance of </w:t>
      </w:r>
      <w:r>
        <w:rPr>
          <w:u w:val="single"/>
        </w:rPr>
        <w:t>transboundary risks</w:t>
      </w:r>
      <w:r>
        <w:t xml:space="preserve">---extinction. Asserting </w:t>
      </w:r>
      <w:r>
        <w:rPr>
          <w:u w:val="single"/>
        </w:rPr>
        <w:t>U.S. leadership</w:t>
      </w:r>
      <w:r>
        <w:t xml:space="preserve"> solves.</w:t>
      </w:r>
    </w:p>
    <w:p w14:paraId="3A8B29FC" w14:textId="77777777" w:rsidR="00152745" w:rsidRDefault="00152745" w:rsidP="00152745">
      <w:r>
        <w:rPr>
          <w:rStyle w:val="Style13ptBold"/>
        </w:rPr>
        <w:t xml:space="preserve">Feldstein ’20 </w:t>
      </w:r>
      <w:r w:rsidRPr="007A24CD">
        <w:t xml:space="preserve">[Steven and Peter Pomerantsev; February 10; Senior Fellow at the Carnegie Endowment for International Peace’s democracy, conflict, and governance program; Senior Fellow at the SNF Agora Institute at Johns Hopkins University where he co-directs the Arena Initiative; American Purpose, “Democracy Dies in Disinformation,” </w:t>
      </w:r>
      <w:hyperlink r:id="rId6" w:history="1">
        <w:r w:rsidRPr="00540740">
          <w:rPr>
            <w:rStyle w:val="Hyperlink"/>
          </w:rPr>
          <w:t>https://www.americanpurpose.com/articles/democracy-dies-in-disinformation/</w:t>
        </w:r>
      </w:hyperlink>
      <w:r w:rsidRPr="007A24CD">
        <w:t>]</w:t>
      </w:r>
    </w:p>
    <w:p w14:paraId="07D67A13" w14:textId="77777777" w:rsidR="00152745" w:rsidRPr="0056671A" w:rsidRDefault="00152745" w:rsidP="00152745">
      <w:pPr>
        <w:rPr>
          <w:sz w:val="16"/>
        </w:rPr>
      </w:pPr>
      <w:r w:rsidRPr="0056671A">
        <w:rPr>
          <w:sz w:val="16"/>
        </w:rPr>
        <w:t xml:space="preserve">President Joe </w:t>
      </w:r>
      <w:r w:rsidRPr="00F4100A">
        <w:rPr>
          <w:rStyle w:val="StyleUnderline"/>
        </w:rPr>
        <w:t>Biden</w:t>
      </w:r>
      <w:r w:rsidRPr="0056671A">
        <w:rPr>
          <w:sz w:val="16"/>
        </w:rPr>
        <w:t xml:space="preserve"> says he </w:t>
      </w:r>
      <w:r w:rsidRPr="00F4100A">
        <w:rPr>
          <w:rStyle w:val="StyleUnderline"/>
        </w:rPr>
        <w:t xml:space="preserve">wants to </w:t>
      </w:r>
      <w:r w:rsidRPr="00A42D16">
        <w:rPr>
          <w:rStyle w:val="StyleUnderline"/>
          <w:highlight w:val="cyan"/>
        </w:rPr>
        <w:t>renew</w:t>
      </w:r>
      <w:r w:rsidRPr="00F4100A">
        <w:rPr>
          <w:rStyle w:val="StyleUnderline"/>
        </w:rPr>
        <w:t xml:space="preserve"> America’s </w:t>
      </w:r>
      <w:r w:rsidRPr="00F4100A">
        <w:rPr>
          <w:rStyle w:val="Emphasis"/>
        </w:rPr>
        <w:t xml:space="preserve">democratic </w:t>
      </w:r>
      <w:r w:rsidRPr="00A42D16">
        <w:rPr>
          <w:rStyle w:val="Emphasis"/>
          <w:highlight w:val="cyan"/>
        </w:rPr>
        <w:t>alliances</w:t>
      </w:r>
      <w:r w:rsidRPr="0056671A">
        <w:rPr>
          <w:sz w:val="16"/>
        </w:rPr>
        <w:t xml:space="preserve">. He has outlined </w:t>
      </w:r>
      <w:r w:rsidRPr="00F4100A">
        <w:rPr>
          <w:rStyle w:val="StyleUnderline"/>
        </w:rPr>
        <w:t>a new</w:t>
      </w:r>
      <w:r w:rsidRPr="0056671A">
        <w:rPr>
          <w:sz w:val="16"/>
        </w:rPr>
        <w:t xml:space="preserve"> foreign policy </w:t>
      </w:r>
      <w:r w:rsidRPr="00F4100A">
        <w:rPr>
          <w:rStyle w:val="StyleUnderline"/>
        </w:rPr>
        <w:t>agenda</w:t>
      </w:r>
      <w:r w:rsidRPr="0056671A">
        <w:rPr>
          <w:sz w:val="16"/>
        </w:rPr>
        <w:t xml:space="preserve">, which </w:t>
      </w:r>
      <w:r w:rsidRPr="00F4100A">
        <w:rPr>
          <w:rStyle w:val="StyleUnderline"/>
        </w:rPr>
        <w:t xml:space="preserve">aims to </w:t>
      </w:r>
      <w:r w:rsidRPr="00F4100A">
        <w:rPr>
          <w:rStyle w:val="Emphasis"/>
        </w:rPr>
        <w:t>reinvigorate</w:t>
      </w:r>
      <w:r w:rsidRPr="00F4100A">
        <w:rPr>
          <w:rStyle w:val="StyleUnderline"/>
        </w:rPr>
        <w:t xml:space="preserve"> democratic values and </w:t>
      </w:r>
      <w:r w:rsidRPr="00A42D16">
        <w:rPr>
          <w:rStyle w:val="StyleUnderline"/>
          <w:highlight w:val="cyan"/>
        </w:rPr>
        <w:t>provide</w:t>
      </w:r>
      <w:r w:rsidRPr="0056671A">
        <w:rPr>
          <w:sz w:val="16"/>
        </w:rPr>
        <w:t xml:space="preserve"> stronger </w:t>
      </w:r>
      <w:r w:rsidRPr="00A42D16">
        <w:rPr>
          <w:rStyle w:val="Emphasis"/>
          <w:highlight w:val="cyan"/>
        </w:rPr>
        <w:t>competition</w:t>
      </w:r>
      <w:r w:rsidRPr="00A42D16">
        <w:rPr>
          <w:rStyle w:val="StyleUnderline"/>
          <w:highlight w:val="cyan"/>
        </w:rPr>
        <w:t xml:space="preserve"> to</w:t>
      </w:r>
      <w:r w:rsidRPr="00F4100A">
        <w:rPr>
          <w:rStyle w:val="StyleUnderline"/>
        </w:rPr>
        <w:t xml:space="preserve"> rising </w:t>
      </w:r>
      <w:r w:rsidRPr="00A42D16">
        <w:rPr>
          <w:rStyle w:val="Emphasis"/>
          <w:highlight w:val="cyan"/>
        </w:rPr>
        <w:t>authoritarian</w:t>
      </w:r>
      <w:r w:rsidRPr="00F4100A">
        <w:rPr>
          <w:rStyle w:val="Emphasis"/>
        </w:rPr>
        <w:t xml:space="preserve"> power</w:t>
      </w:r>
      <w:r w:rsidRPr="00A42D16">
        <w:rPr>
          <w:rStyle w:val="Emphasis"/>
          <w:highlight w:val="cyan"/>
        </w:rPr>
        <w:t>s</w:t>
      </w:r>
      <w:r w:rsidRPr="0056671A">
        <w:rPr>
          <w:sz w:val="16"/>
        </w:rPr>
        <w:t xml:space="preserve">. His administration writes about </w:t>
      </w:r>
      <w:r w:rsidRPr="00A42D16">
        <w:rPr>
          <w:rStyle w:val="StyleUnderline"/>
          <w:highlight w:val="cyan"/>
        </w:rPr>
        <w:t xml:space="preserve">fighting </w:t>
      </w:r>
      <w:r w:rsidRPr="00A42D16">
        <w:rPr>
          <w:rStyle w:val="Emphasis"/>
          <w:highlight w:val="cyan"/>
        </w:rPr>
        <w:t>kleptocracy</w:t>
      </w:r>
      <w:r w:rsidRPr="00A42D16">
        <w:rPr>
          <w:rStyle w:val="StyleUnderline"/>
          <w:highlight w:val="cyan"/>
        </w:rPr>
        <w:t xml:space="preserve"> and </w:t>
      </w:r>
      <w:r w:rsidRPr="00A42D16">
        <w:rPr>
          <w:rStyle w:val="Emphasis"/>
          <w:highlight w:val="cyan"/>
        </w:rPr>
        <w:t>climate change</w:t>
      </w:r>
      <w:r w:rsidRPr="0056671A">
        <w:rPr>
          <w:sz w:val="16"/>
        </w:rPr>
        <w:t xml:space="preserve">, conquering inequality, </w:t>
      </w:r>
      <w:r w:rsidRPr="00F4100A">
        <w:rPr>
          <w:rStyle w:val="StyleUnderline"/>
        </w:rPr>
        <w:t>and standing up for human rights</w:t>
      </w:r>
      <w:r w:rsidRPr="0056671A">
        <w:rPr>
          <w:sz w:val="16"/>
        </w:rPr>
        <w:t>. There’s talk about a “Summit for Democracy” to promote the new agenda.</w:t>
      </w:r>
    </w:p>
    <w:p w14:paraId="4A15CFFE" w14:textId="77777777" w:rsidR="00152745" w:rsidRPr="0056671A" w:rsidRDefault="00152745" w:rsidP="00152745">
      <w:pPr>
        <w:rPr>
          <w:sz w:val="16"/>
        </w:rPr>
      </w:pPr>
      <w:r w:rsidRPr="00A42D16">
        <w:rPr>
          <w:rStyle w:val="Emphasis"/>
          <w:highlight w:val="cyan"/>
        </w:rPr>
        <w:t>None</w:t>
      </w:r>
      <w:r w:rsidRPr="0056671A">
        <w:rPr>
          <w:sz w:val="16"/>
        </w:rPr>
        <w:t xml:space="preserve"> of it </w:t>
      </w:r>
      <w:r w:rsidRPr="00A42D16">
        <w:rPr>
          <w:rStyle w:val="StyleUnderline"/>
          <w:highlight w:val="cyan"/>
        </w:rPr>
        <w:t>can succeed</w:t>
      </w:r>
      <w:r w:rsidRPr="0056671A">
        <w:rPr>
          <w:sz w:val="16"/>
        </w:rPr>
        <w:t xml:space="preserve">, though, </w:t>
      </w:r>
      <w:r w:rsidRPr="00A42D16">
        <w:rPr>
          <w:rStyle w:val="StyleUnderline"/>
          <w:highlight w:val="cyan"/>
        </w:rPr>
        <w:t>without</w:t>
      </w:r>
      <w:r w:rsidRPr="00F4100A">
        <w:rPr>
          <w:rStyle w:val="StyleUnderline"/>
        </w:rPr>
        <w:t xml:space="preserve"> an </w:t>
      </w:r>
      <w:r w:rsidRPr="00A42D16">
        <w:rPr>
          <w:rStyle w:val="Emphasis"/>
          <w:highlight w:val="cyan"/>
        </w:rPr>
        <w:t>information</w:t>
      </w:r>
      <w:r w:rsidRPr="00F4100A">
        <w:rPr>
          <w:rStyle w:val="Emphasis"/>
        </w:rPr>
        <w:t xml:space="preserve"> environment</w:t>
      </w:r>
      <w:r w:rsidRPr="0056671A">
        <w:rPr>
          <w:sz w:val="16"/>
        </w:rPr>
        <w:t xml:space="preserve"> that allows arguments to be won with evidence and allows citizens to deliberate about significant issues in a full, free, and fair conversation. Such an environment does not exist today in the United States or most other democracies.</w:t>
      </w:r>
    </w:p>
    <w:p w14:paraId="41D919BE" w14:textId="77777777" w:rsidR="00152745" w:rsidRPr="0056671A" w:rsidRDefault="00152745" w:rsidP="00152745">
      <w:pPr>
        <w:rPr>
          <w:sz w:val="16"/>
        </w:rPr>
      </w:pPr>
      <w:r w:rsidRPr="0056671A">
        <w:rPr>
          <w:sz w:val="16"/>
        </w:rPr>
        <w:t xml:space="preserve">Donald </w:t>
      </w:r>
      <w:r w:rsidRPr="00F4100A">
        <w:rPr>
          <w:rStyle w:val="StyleUnderline"/>
        </w:rPr>
        <w:t>Trump’s</w:t>
      </w:r>
      <w:r w:rsidRPr="0056671A">
        <w:rPr>
          <w:sz w:val="16"/>
        </w:rPr>
        <w:t xml:space="preserve"> defining </w:t>
      </w:r>
      <w:r w:rsidRPr="00F4100A">
        <w:rPr>
          <w:rStyle w:val="StyleUnderline"/>
        </w:rPr>
        <w:t>technological legacy</w:t>
      </w:r>
      <w:r w:rsidRPr="0056671A">
        <w:rPr>
          <w:sz w:val="16"/>
        </w:rPr>
        <w:t xml:space="preserve"> was to </w:t>
      </w:r>
      <w:r w:rsidRPr="00F4100A">
        <w:rPr>
          <w:rStyle w:val="StyleUnderline"/>
        </w:rPr>
        <w:t xml:space="preserve">demonstrate the </w:t>
      </w:r>
      <w:r w:rsidRPr="00F4100A">
        <w:rPr>
          <w:rStyle w:val="Emphasis"/>
        </w:rPr>
        <w:t>vulnerability</w:t>
      </w:r>
      <w:r w:rsidRPr="00F4100A">
        <w:rPr>
          <w:rStyle w:val="StyleUnderline"/>
        </w:rPr>
        <w:t xml:space="preserve"> of</w:t>
      </w:r>
      <w:r w:rsidRPr="0056671A">
        <w:rPr>
          <w:sz w:val="16"/>
        </w:rPr>
        <w:t xml:space="preserve"> citizens of </w:t>
      </w:r>
      <w:r w:rsidRPr="00F4100A">
        <w:rPr>
          <w:rStyle w:val="StyleUnderline"/>
        </w:rPr>
        <w:t xml:space="preserve">democracies to </w:t>
      </w:r>
      <w:r w:rsidRPr="00F4100A">
        <w:rPr>
          <w:rStyle w:val="Emphasis"/>
        </w:rPr>
        <w:t>digital exploitation</w:t>
      </w:r>
      <w:r w:rsidRPr="0056671A">
        <w:rPr>
          <w:sz w:val="16"/>
        </w:rPr>
        <w:t>. As President, he displayed a shrewd ability to manipulate our fractured information environment to his personal advantage, promoting a mix of extreme voices that inflamed polarization and nearly propelled him to a second term.</w:t>
      </w:r>
    </w:p>
    <w:p w14:paraId="40BD5907" w14:textId="77777777" w:rsidR="00152745" w:rsidRPr="0056671A" w:rsidRDefault="00152745" w:rsidP="00152745">
      <w:pPr>
        <w:rPr>
          <w:sz w:val="16"/>
        </w:rPr>
      </w:pPr>
      <w:r w:rsidRPr="00F4100A">
        <w:rPr>
          <w:rStyle w:val="StyleUnderline"/>
        </w:rPr>
        <w:t xml:space="preserve">Our </w:t>
      </w:r>
      <w:r w:rsidRPr="00F4100A">
        <w:rPr>
          <w:rStyle w:val="Emphasis"/>
        </w:rPr>
        <w:t xml:space="preserve">authoritarian </w:t>
      </w:r>
      <w:r w:rsidRPr="00A42D16">
        <w:rPr>
          <w:rStyle w:val="Emphasis"/>
          <w:highlight w:val="cyan"/>
        </w:rPr>
        <w:t>adversaries</w:t>
      </w:r>
      <w:r w:rsidRPr="0056671A">
        <w:rPr>
          <w:sz w:val="16"/>
        </w:rPr>
        <w:t xml:space="preserve">, meanwhile, </w:t>
      </w:r>
      <w:r w:rsidRPr="00A42D16">
        <w:rPr>
          <w:rStyle w:val="StyleUnderline"/>
          <w:highlight w:val="cyan"/>
        </w:rPr>
        <w:t>are</w:t>
      </w:r>
      <w:r w:rsidRPr="0056671A">
        <w:rPr>
          <w:sz w:val="16"/>
        </w:rPr>
        <w:t xml:space="preserve"> busy </w:t>
      </w:r>
      <w:r w:rsidRPr="00A42D16">
        <w:rPr>
          <w:rStyle w:val="StyleUnderline"/>
          <w:highlight w:val="cyan"/>
        </w:rPr>
        <w:t xml:space="preserve">pursuing </w:t>
      </w:r>
      <w:r w:rsidRPr="00A42D16">
        <w:rPr>
          <w:rStyle w:val="Emphasis"/>
          <w:highlight w:val="cyan"/>
        </w:rPr>
        <w:t>their</w:t>
      </w:r>
      <w:r w:rsidRPr="00F4100A">
        <w:rPr>
          <w:rStyle w:val="Emphasis"/>
        </w:rPr>
        <w:t xml:space="preserve"> own</w:t>
      </w:r>
      <w:r w:rsidRPr="00F4100A">
        <w:rPr>
          <w:rStyle w:val="StyleUnderline"/>
        </w:rPr>
        <w:t xml:space="preserve"> information </w:t>
      </w:r>
      <w:r w:rsidRPr="00A42D16">
        <w:rPr>
          <w:rStyle w:val="StyleUnderline"/>
          <w:highlight w:val="cyan"/>
        </w:rPr>
        <w:t xml:space="preserve">strategies. </w:t>
      </w:r>
      <w:r w:rsidRPr="00A42D16">
        <w:rPr>
          <w:rStyle w:val="Emphasis"/>
          <w:highlight w:val="cyan"/>
        </w:rPr>
        <w:t>China</w:t>
      </w:r>
      <w:r w:rsidRPr="00A42D16">
        <w:rPr>
          <w:rStyle w:val="StyleUnderline"/>
          <w:highlight w:val="cyan"/>
        </w:rPr>
        <w:t xml:space="preserve"> and </w:t>
      </w:r>
      <w:r w:rsidRPr="00A42D16">
        <w:rPr>
          <w:rStyle w:val="Emphasis"/>
          <w:highlight w:val="cyan"/>
        </w:rPr>
        <w:t>Russia</w:t>
      </w:r>
      <w:r w:rsidRPr="0056671A">
        <w:rPr>
          <w:sz w:val="16"/>
        </w:rPr>
        <w:t xml:space="preserve"> have </w:t>
      </w:r>
      <w:r w:rsidRPr="00A42D16">
        <w:rPr>
          <w:rStyle w:val="StyleUnderline"/>
          <w:highlight w:val="cyan"/>
        </w:rPr>
        <w:t>defined their</w:t>
      </w:r>
      <w:r w:rsidRPr="00F4100A">
        <w:rPr>
          <w:rStyle w:val="StyleUnderline"/>
        </w:rPr>
        <w:t xml:space="preserve"> “</w:t>
      </w:r>
      <w:r w:rsidRPr="0056671A">
        <w:rPr>
          <w:rStyle w:val="Emphasis"/>
        </w:rPr>
        <w:t xml:space="preserve">cyber </w:t>
      </w:r>
      <w:r w:rsidRPr="00A42D16">
        <w:rPr>
          <w:rStyle w:val="Emphasis"/>
          <w:highlight w:val="cyan"/>
        </w:rPr>
        <w:t>sovereignty</w:t>
      </w:r>
      <w:r w:rsidRPr="00A42D16">
        <w:rPr>
          <w:rStyle w:val="StyleUnderline"/>
          <w:highlight w:val="cyan"/>
        </w:rPr>
        <w:t>”</w:t>
      </w:r>
      <w:r w:rsidRPr="00F4100A">
        <w:rPr>
          <w:rStyle w:val="StyleUnderline"/>
        </w:rPr>
        <w:t xml:space="preserve"> agendas</w:t>
      </w:r>
      <w:r w:rsidRPr="0056671A">
        <w:rPr>
          <w:sz w:val="16"/>
        </w:rPr>
        <w:t xml:space="preserve">, based on the idea that </w:t>
      </w:r>
      <w:r w:rsidRPr="0056671A">
        <w:rPr>
          <w:rStyle w:val="StyleUnderline"/>
        </w:rPr>
        <w:t>countries</w:t>
      </w:r>
      <w:r w:rsidRPr="0056671A">
        <w:rPr>
          <w:sz w:val="16"/>
        </w:rPr>
        <w:t xml:space="preserve"> are entitled to </w:t>
      </w:r>
      <w:r w:rsidRPr="0056671A">
        <w:rPr>
          <w:rStyle w:val="StyleUnderline"/>
        </w:rPr>
        <w:t xml:space="preserve">make their </w:t>
      </w:r>
      <w:r w:rsidRPr="0056671A">
        <w:rPr>
          <w:rStyle w:val="Emphasis"/>
        </w:rPr>
        <w:t>own rules</w:t>
      </w:r>
      <w:r w:rsidRPr="0056671A">
        <w:rPr>
          <w:rStyle w:val="StyleUnderline"/>
        </w:rPr>
        <w:t xml:space="preserve"> for governing the internet</w:t>
      </w:r>
      <w:r w:rsidRPr="0056671A">
        <w:rPr>
          <w:sz w:val="16"/>
        </w:rPr>
        <w:t xml:space="preserve"> even if those rules violate universal principles like human rights. </w:t>
      </w:r>
      <w:r w:rsidRPr="00A42D16">
        <w:rPr>
          <w:rStyle w:val="StyleUnderline"/>
          <w:highlight w:val="cyan"/>
        </w:rPr>
        <w:t>U.S. efforts</w:t>
      </w:r>
      <w:r w:rsidRPr="0056671A">
        <w:rPr>
          <w:rStyle w:val="StyleUnderline"/>
        </w:rPr>
        <w:t xml:space="preserve"> to oppose them </w:t>
      </w:r>
      <w:r w:rsidRPr="00A42D16">
        <w:rPr>
          <w:rStyle w:val="StyleUnderline"/>
          <w:highlight w:val="cyan"/>
        </w:rPr>
        <w:t>have</w:t>
      </w:r>
      <w:r w:rsidRPr="0056671A">
        <w:rPr>
          <w:sz w:val="16"/>
        </w:rPr>
        <w:t xml:space="preserve"> so far </w:t>
      </w:r>
      <w:r w:rsidRPr="00A42D16">
        <w:rPr>
          <w:rStyle w:val="StyleUnderline"/>
          <w:highlight w:val="cyan"/>
        </w:rPr>
        <w:t xml:space="preserve">been </w:t>
      </w:r>
      <w:r w:rsidRPr="00A42D16">
        <w:rPr>
          <w:rStyle w:val="Emphasis"/>
          <w:highlight w:val="cyan"/>
        </w:rPr>
        <w:t>contradictory</w:t>
      </w:r>
      <w:r w:rsidRPr="0056671A">
        <w:rPr>
          <w:sz w:val="16"/>
        </w:rPr>
        <w:t xml:space="preserve"> and confused.</w:t>
      </w:r>
    </w:p>
    <w:p w14:paraId="3B0D3490" w14:textId="77777777" w:rsidR="00152745" w:rsidRPr="0056671A" w:rsidRDefault="00152745" w:rsidP="00152745">
      <w:pPr>
        <w:rPr>
          <w:sz w:val="16"/>
        </w:rPr>
      </w:pPr>
      <w:r w:rsidRPr="0056671A">
        <w:rPr>
          <w:sz w:val="16"/>
        </w:rPr>
        <w:t>Trump may have ramped up rhetorical confrontation with China. In private, however, he undercut his public posture, telling Xi Jinping that the Chinese ruler should “</w:t>
      </w:r>
      <w:hyperlink r:id="rId7" w:history="1">
        <w:r w:rsidRPr="0056671A">
          <w:rPr>
            <w:rStyle w:val="Hyperlink"/>
            <w:sz w:val="16"/>
          </w:rPr>
          <w:t>go ahead</w:t>
        </w:r>
      </w:hyperlink>
      <w:r w:rsidRPr="0056671A">
        <w:rPr>
          <w:sz w:val="16"/>
        </w:rPr>
        <w:t>” with the building of concentration camps for Uighurs. Unsurprisingly, Trump’s messaging failed to unite democratic allies around a common agenda. When Trump did push back against the Chinese tech industry, he </w:t>
      </w:r>
      <w:hyperlink r:id="rId8" w:history="1">
        <w:r w:rsidRPr="0056671A">
          <w:rPr>
            <w:rStyle w:val="Hyperlink"/>
            <w:sz w:val="16"/>
          </w:rPr>
          <w:t>adopted some of the same practices</w:t>
        </w:r>
      </w:hyperlink>
      <w:r w:rsidRPr="0056671A">
        <w:rPr>
          <w:sz w:val="16"/>
        </w:rPr>
        <w:t> for which he had criticized Xi, like impulsively banning China’s WeChat and TikTok apps from the U.S. market and pressing TikTok to offer itself for sale to a Trump </w:t>
      </w:r>
      <w:hyperlink r:id="rId9" w:history="1">
        <w:r w:rsidRPr="0056671A">
          <w:rPr>
            <w:rStyle w:val="Hyperlink"/>
            <w:sz w:val="16"/>
          </w:rPr>
          <w:t>political supporter</w:t>
        </w:r>
      </w:hyperlink>
      <w:r w:rsidRPr="0056671A">
        <w:rPr>
          <w:sz w:val="16"/>
        </w:rPr>
        <w:t>.</w:t>
      </w:r>
    </w:p>
    <w:p w14:paraId="04A65C0C" w14:textId="77777777" w:rsidR="00152745" w:rsidRPr="0056671A" w:rsidRDefault="00152745" w:rsidP="00152745">
      <w:pPr>
        <w:rPr>
          <w:sz w:val="16"/>
        </w:rPr>
      </w:pPr>
      <w:r w:rsidRPr="0056671A">
        <w:rPr>
          <w:sz w:val="16"/>
        </w:rPr>
        <w:t xml:space="preserve">Trump tried to portray our tech competition with China as a matter of “their side” or “our side;” but </w:t>
      </w:r>
      <w:r w:rsidRPr="0056671A">
        <w:rPr>
          <w:rStyle w:val="StyleUnderline"/>
        </w:rPr>
        <w:t xml:space="preserve">since the sides were not defined by </w:t>
      </w:r>
      <w:r w:rsidRPr="0056671A">
        <w:rPr>
          <w:rStyle w:val="Emphasis"/>
        </w:rPr>
        <w:t>common values</w:t>
      </w:r>
      <w:r w:rsidRPr="0056671A">
        <w:rPr>
          <w:rStyle w:val="StyleUnderline"/>
        </w:rPr>
        <w:t xml:space="preserve"> or</w:t>
      </w:r>
      <w:r w:rsidRPr="0056671A">
        <w:rPr>
          <w:sz w:val="16"/>
        </w:rPr>
        <w:t xml:space="preserve"> even </w:t>
      </w:r>
      <w:r w:rsidRPr="0056671A">
        <w:rPr>
          <w:rStyle w:val="StyleUnderline"/>
        </w:rPr>
        <w:t>interests, it</w:t>
      </w:r>
      <w:r w:rsidRPr="0056671A">
        <w:rPr>
          <w:sz w:val="16"/>
        </w:rPr>
        <w:t xml:space="preserve"> just </w:t>
      </w:r>
      <w:r w:rsidRPr="0056671A">
        <w:rPr>
          <w:rStyle w:val="StyleUnderline"/>
        </w:rPr>
        <w:t xml:space="preserve">looked like bullying, with </w:t>
      </w:r>
      <w:r w:rsidRPr="0056671A">
        <w:rPr>
          <w:rStyle w:val="Emphasis"/>
        </w:rPr>
        <w:t>no power</w:t>
      </w:r>
      <w:r w:rsidRPr="0056671A">
        <w:rPr>
          <w:rStyle w:val="StyleUnderline"/>
        </w:rPr>
        <w:t xml:space="preserve"> to win over </w:t>
      </w:r>
      <w:r w:rsidRPr="0056671A">
        <w:rPr>
          <w:rStyle w:val="Emphasis"/>
        </w:rPr>
        <w:t>allies</w:t>
      </w:r>
      <w:r w:rsidRPr="0056671A">
        <w:rPr>
          <w:sz w:val="16"/>
        </w:rPr>
        <w:t>. Instead, many in the EU started to view China and America as equally bad options.</w:t>
      </w:r>
    </w:p>
    <w:p w14:paraId="7D25E2C4" w14:textId="77777777" w:rsidR="00152745" w:rsidRPr="0056671A" w:rsidRDefault="00152745" w:rsidP="00152745">
      <w:pPr>
        <w:rPr>
          <w:sz w:val="16"/>
        </w:rPr>
      </w:pPr>
      <w:r w:rsidRPr="0056671A">
        <w:rPr>
          <w:sz w:val="16"/>
        </w:rPr>
        <w:t>After Biden’s presidential victory, the EU </w:t>
      </w:r>
      <w:hyperlink r:id="rId10" w:history="1">
        <w:r w:rsidRPr="0056671A">
          <w:rPr>
            <w:rStyle w:val="Hyperlink"/>
            <w:sz w:val="16"/>
          </w:rPr>
          <w:t>leaked a memorandum</w:t>
        </w:r>
      </w:hyperlink>
      <w:r w:rsidRPr="0056671A">
        <w:rPr>
          <w:sz w:val="16"/>
        </w:rPr>
        <w:t> arguing that national tech policies should be unified by “shared values.” Incoming Secretary of State Antony Blinken has said something </w:t>
      </w:r>
      <w:hyperlink r:id="rId11" w:history="1">
        <w:r w:rsidRPr="0056671A">
          <w:rPr>
            <w:rStyle w:val="Hyperlink"/>
            <w:sz w:val="16"/>
          </w:rPr>
          <w:t>similar</w:t>
        </w:r>
      </w:hyperlink>
      <w:r w:rsidRPr="0056671A">
        <w:rPr>
          <w:sz w:val="16"/>
        </w:rPr>
        <w:t>, describing “techno-democracies” that must work together to defend their values against the world’s “techno-autocracies.” But what are these values? Do we know what a democratic information environment looks like anymore?</w:t>
      </w:r>
    </w:p>
    <w:p w14:paraId="31797210" w14:textId="77777777" w:rsidR="00152745" w:rsidRPr="0056671A" w:rsidRDefault="00152745" w:rsidP="00152745">
      <w:pPr>
        <w:rPr>
          <w:sz w:val="16"/>
        </w:rPr>
      </w:pPr>
      <w:r w:rsidRPr="0056671A">
        <w:rPr>
          <w:sz w:val="16"/>
        </w:rPr>
        <w:t>It used to be pretty easy to define the difference between a democratic information environment and a dictatorial one. They had censorship and state-controlled media; we had freedom of speech, pluralism, and the “marketplace of ideas.”</w:t>
      </w:r>
    </w:p>
    <w:p w14:paraId="1B19A934" w14:textId="77777777" w:rsidR="00152745" w:rsidRPr="0056671A" w:rsidRDefault="00152745" w:rsidP="00152745">
      <w:pPr>
        <w:rPr>
          <w:sz w:val="16"/>
        </w:rPr>
      </w:pPr>
      <w:r w:rsidRPr="0056671A">
        <w:rPr>
          <w:sz w:val="16"/>
        </w:rPr>
        <w:t xml:space="preserve">Today, in contrast, </w:t>
      </w:r>
      <w:r w:rsidRPr="00A42D16">
        <w:rPr>
          <w:rStyle w:val="StyleUnderline"/>
          <w:highlight w:val="cyan"/>
        </w:rPr>
        <w:t>dictators</w:t>
      </w:r>
      <w:r w:rsidRPr="0056671A">
        <w:rPr>
          <w:sz w:val="16"/>
        </w:rPr>
        <w:t xml:space="preserve"> don’t just censor by constraining the amount of media content: They </w:t>
      </w:r>
      <w:r w:rsidRPr="00A42D16">
        <w:rPr>
          <w:rStyle w:val="Emphasis"/>
          <w:highlight w:val="cyan"/>
        </w:rPr>
        <w:t>exploit</w:t>
      </w:r>
      <w:r w:rsidRPr="0056671A">
        <w:rPr>
          <w:rStyle w:val="StyleUnderline"/>
        </w:rPr>
        <w:t xml:space="preserve"> freedom of expression to flood the environment with</w:t>
      </w:r>
      <w:r w:rsidRPr="0056671A">
        <w:rPr>
          <w:sz w:val="16"/>
        </w:rPr>
        <w:t xml:space="preserve"> so much </w:t>
      </w:r>
      <w:r w:rsidRPr="00A42D16">
        <w:rPr>
          <w:rStyle w:val="StyleUnderline"/>
          <w:highlight w:val="cyan"/>
        </w:rPr>
        <w:t>disinformation</w:t>
      </w:r>
      <w:r w:rsidRPr="0056671A">
        <w:rPr>
          <w:sz w:val="16"/>
        </w:rPr>
        <w:t xml:space="preserve"> that the truth is swamped, a sort of censorship through noise. Some of the most egregious cases occur in democracies like Brazil or the Philippines. Even </w:t>
      </w:r>
      <w:r w:rsidRPr="0056671A">
        <w:rPr>
          <w:rStyle w:val="StyleUnderline"/>
        </w:rPr>
        <w:t xml:space="preserve">in </w:t>
      </w:r>
      <w:r w:rsidRPr="0056671A">
        <w:rPr>
          <w:rStyle w:val="Emphasis"/>
        </w:rPr>
        <w:t>Russia</w:t>
      </w:r>
      <w:r w:rsidRPr="0056671A">
        <w:rPr>
          <w:rStyle w:val="StyleUnderline"/>
        </w:rPr>
        <w:t xml:space="preserve"> and </w:t>
      </w:r>
      <w:r w:rsidRPr="0056671A">
        <w:rPr>
          <w:rStyle w:val="Emphasis"/>
        </w:rPr>
        <w:t>China</w:t>
      </w:r>
      <w:r w:rsidRPr="0056671A">
        <w:rPr>
          <w:rStyle w:val="StyleUnderline"/>
        </w:rPr>
        <w:t>, leaders don’t</w:t>
      </w:r>
      <w:r w:rsidRPr="0056671A">
        <w:rPr>
          <w:sz w:val="16"/>
        </w:rPr>
        <w:t xml:space="preserve"> just </w:t>
      </w:r>
      <w:r w:rsidRPr="0056671A">
        <w:rPr>
          <w:rStyle w:val="StyleUnderline"/>
        </w:rPr>
        <w:t xml:space="preserve">restrict communication but </w:t>
      </w:r>
      <w:r w:rsidRPr="0056671A">
        <w:rPr>
          <w:rStyle w:val="Emphasis"/>
        </w:rPr>
        <w:t>overload</w:t>
      </w:r>
      <w:r w:rsidRPr="0056671A">
        <w:rPr>
          <w:sz w:val="16"/>
        </w:rPr>
        <w:t xml:space="preserve"> or flood </w:t>
      </w:r>
      <w:r w:rsidRPr="0056671A">
        <w:rPr>
          <w:rStyle w:val="StyleUnderline"/>
        </w:rPr>
        <w:t>information channels</w:t>
      </w:r>
      <w:r w:rsidRPr="0056671A">
        <w:rPr>
          <w:sz w:val="16"/>
        </w:rPr>
        <w:t>. Pluralism, meanwhile, displays a polarization so extreme that it destroys the possibility of a shared reality, let alone a “marketplace of ideas.”</w:t>
      </w:r>
    </w:p>
    <w:p w14:paraId="427CFE1E" w14:textId="77777777" w:rsidR="00152745" w:rsidRPr="0056671A" w:rsidRDefault="00152745" w:rsidP="00152745">
      <w:pPr>
        <w:rPr>
          <w:sz w:val="16"/>
        </w:rPr>
      </w:pPr>
      <w:r w:rsidRPr="0056671A">
        <w:rPr>
          <w:sz w:val="16"/>
        </w:rPr>
        <w:t>Delineating Rights</w:t>
      </w:r>
    </w:p>
    <w:p w14:paraId="502D90A6" w14:textId="77777777" w:rsidR="00152745" w:rsidRPr="0056671A" w:rsidRDefault="00152745" w:rsidP="00152745">
      <w:pPr>
        <w:rPr>
          <w:sz w:val="16"/>
        </w:rPr>
      </w:pPr>
      <w:r w:rsidRPr="00A42D16">
        <w:rPr>
          <w:rStyle w:val="StyleUnderline"/>
          <w:highlight w:val="cyan"/>
        </w:rPr>
        <w:t>America</w:t>
      </w:r>
      <w:r w:rsidRPr="0056671A">
        <w:rPr>
          <w:sz w:val="16"/>
        </w:rPr>
        <w:t xml:space="preserve">, of course, </w:t>
      </w:r>
      <w:r w:rsidRPr="00A42D16">
        <w:rPr>
          <w:rStyle w:val="StyleUnderline"/>
          <w:highlight w:val="cyan"/>
        </w:rPr>
        <w:t xml:space="preserve">is in </w:t>
      </w:r>
      <w:r w:rsidRPr="00A42D16">
        <w:rPr>
          <w:rStyle w:val="Emphasis"/>
          <w:highlight w:val="cyan"/>
        </w:rPr>
        <w:t>no position</w:t>
      </w:r>
      <w:r w:rsidRPr="00F4100A">
        <w:rPr>
          <w:rStyle w:val="StyleUnderline"/>
        </w:rPr>
        <w:t xml:space="preserve"> to </w:t>
      </w:r>
      <w:r w:rsidRPr="00F4100A">
        <w:rPr>
          <w:rStyle w:val="Emphasis"/>
        </w:rPr>
        <w:t>lecture anyone</w:t>
      </w:r>
      <w:r w:rsidRPr="00F4100A">
        <w:rPr>
          <w:rStyle w:val="StyleUnderline"/>
        </w:rPr>
        <w:t xml:space="preserve"> on</w:t>
      </w:r>
      <w:r w:rsidRPr="0056671A">
        <w:rPr>
          <w:sz w:val="16"/>
        </w:rPr>
        <w:t xml:space="preserve"> the subject of disinformation or </w:t>
      </w:r>
      <w:r w:rsidRPr="00F4100A">
        <w:rPr>
          <w:rStyle w:val="StyleUnderline"/>
        </w:rPr>
        <w:t>tech regulation</w:t>
      </w:r>
      <w:r w:rsidRPr="0056671A">
        <w:rPr>
          <w:sz w:val="16"/>
        </w:rPr>
        <w:t xml:space="preserve">. Instead, </w:t>
      </w:r>
      <w:r w:rsidRPr="00F4100A">
        <w:rPr>
          <w:rStyle w:val="StyleUnderline"/>
        </w:rPr>
        <w:t xml:space="preserve">there is a risk that </w:t>
      </w:r>
      <w:r w:rsidRPr="00A42D16">
        <w:rPr>
          <w:rStyle w:val="StyleUnderline"/>
          <w:highlight w:val="cyan"/>
        </w:rPr>
        <w:t>democracies</w:t>
      </w:r>
      <w:r w:rsidRPr="00F4100A">
        <w:rPr>
          <w:rStyle w:val="StyleUnderline"/>
        </w:rPr>
        <w:t xml:space="preserve"> will </w:t>
      </w:r>
      <w:r w:rsidRPr="00A42D16">
        <w:rPr>
          <w:rStyle w:val="Emphasis"/>
          <w:highlight w:val="cyan"/>
        </w:rPr>
        <w:t>fracture</w:t>
      </w:r>
      <w:r w:rsidRPr="00F4100A">
        <w:rPr>
          <w:rStyle w:val="StyleUnderline"/>
        </w:rPr>
        <w:t xml:space="preserve"> even further, </w:t>
      </w:r>
      <w:r w:rsidRPr="00A42D16">
        <w:rPr>
          <w:rStyle w:val="StyleUnderline"/>
          <w:highlight w:val="cyan"/>
        </w:rPr>
        <w:t>into “</w:t>
      </w:r>
      <w:r w:rsidRPr="00A42D16">
        <w:rPr>
          <w:rStyle w:val="Emphasis"/>
          <w:highlight w:val="cyan"/>
        </w:rPr>
        <w:t>splinternets</w:t>
      </w:r>
      <w:r w:rsidRPr="00A42D16">
        <w:rPr>
          <w:rStyle w:val="StyleUnderline"/>
          <w:highlight w:val="cyan"/>
        </w:rPr>
        <w:t xml:space="preserve">,” unable to </w:t>
      </w:r>
      <w:r w:rsidRPr="00A42D16">
        <w:rPr>
          <w:rStyle w:val="Emphasis"/>
          <w:highlight w:val="cyan"/>
        </w:rPr>
        <w:t>coordinate</w:t>
      </w:r>
      <w:r w:rsidRPr="00F4100A">
        <w:rPr>
          <w:rStyle w:val="Emphasis"/>
        </w:rPr>
        <w:t xml:space="preserve"> norms</w:t>
      </w:r>
      <w:r w:rsidRPr="00F4100A">
        <w:rPr>
          <w:rStyle w:val="StyleUnderline"/>
        </w:rPr>
        <w:t xml:space="preserve"> and </w:t>
      </w:r>
      <w:r w:rsidRPr="00F4100A">
        <w:rPr>
          <w:rStyle w:val="Emphasis"/>
        </w:rPr>
        <w:t>standards</w:t>
      </w:r>
      <w:r w:rsidRPr="0056671A">
        <w:rPr>
          <w:sz w:val="16"/>
        </w:rPr>
        <w:t xml:space="preserve">. If so, </w:t>
      </w:r>
      <w:r w:rsidRPr="00F4100A">
        <w:rPr>
          <w:rStyle w:val="StyleUnderline"/>
        </w:rPr>
        <w:t>it will become</w:t>
      </w:r>
      <w:r w:rsidRPr="0056671A">
        <w:rPr>
          <w:sz w:val="16"/>
        </w:rPr>
        <w:t xml:space="preserve"> still </w:t>
      </w:r>
      <w:r w:rsidRPr="00F4100A">
        <w:rPr>
          <w:rStyle w:val="StyleUnderline"/>
        </w:rPr>
        <w:t xml:space="preserve">easier for </w:t>
      </w:r>
      <w:r w:rsidRPr="00A42D16">
        <w:rPr>
          <w:rStyle w:val="Emphasis"/>
          <w:highlight w:val="cyan"/>
        </w:rPr>
        <w:t>authoritarians</w:t>
      </w:r>
      <w:r w:rsidRPr="00F4100A">
        <w:rPr>
          <w:rStyle w:val="StyleUnderline"/>
        </w:rPr>
        <w:t xml:space="preserve"> to </w:t>
      </w:r>
      <w:r w:rsidRPr="00A42D16">
        <w:rPr>
          <w:rStyle w:val="StyleUnderline"/>
          <w:highlight w:val="cyan"/>
        </w:rPr>
        <w:t>set</w:t>
      </w:r>
      <w:r w:rsidRPr="00F4100A">
        <w:rPr>
          <w:rStyle w:val="StyleUnderline"/>
        </w:rPr>
        <w:t xml:space="preserve"> their </w:t>
      </w:r>
      <w:r w:rsidRPr="00F4100A">
        <w:rPr>
          <w:rStyle w:val="Emphasis"/>
        </w:rPr>
        <w:t xml:space="preserve">own </w:t>
      </w:r>
      <w:r w:rsidRPr="00A42D16">
        <w:rPr>
          <w:rStyle w:val="Emphasis"/>
          <w:highlight w:val="cyan"/>
        </w:rPr>
        <w:t>rules</w:t>
      </w:r>
      <w:r w:rsidRPr="0056671A">
        <w:rPr>
          <w:sz w:val="16"/>
        </w:rPr>
        <w:t xml:space="preserve">. Or, </w:t>
      </w:r>
      <w:r w:rsidRPr="0056671A">
        <w:rPr>
          <w:rStyle w:val="StyleUnderline"/>
        </w:rPr>
        <w:t>if the EU continues with</w:t>
      </w:r>
      <w:r w:rsidRPr="0056671A">
        <w:rPr>
          <w:sz w:val="16"/>
        </w:rPr>
        <w:t xml:space="preserve"> projects like its proposed digital </w:t>
      </w:r>
      <w:r w:rsidRPr="0056671A">
        <w:rPr>
          <w:rStyle w:val="StyleUnderline"/>
        </w:rPr>
        <w:t>regulations </w:t>
      </w:r>
      <w:r w:rsidRPr="00A42D16">
        <w:rPr>
          <w:rStyle w:val="StyleUnderline"/>
          <w:highlight w:val="cyan"/>
        </w:rPr>
        <w:t xml:space="preserve">to govern </w:t>
      </w:r>
      <w:r w:rsidRPr="00A42D16">
        <w:rPr>
          <w:rStyle w:val="Emphasis"/>
          <w:highlight w:val="cyan"/>
        </w:rPr>
        <w:t>data</w:t>
      </w:r>
      <w:r w:rsidRPr="0056671A">
        <w:rPr>
          <w:rStyle w:val="Emphasis"/>
        </w:rPr>
        <w:t xml:space="preserve"> privacy</w:t>
      </w:r>
      <w:r w:rsidRPr="0056671A">
        <w:rPr>
          <w:sz w:val="16"/>
        </w:rPr>
        <w:t xml:space="preserve">, platform accountability, and the economic power of “gatekeeping” internet companies, </w:t>
      </w:r>
      <w:r w:rsidRPr="00A42D16">
        <w:rPr>
          <w:rStyle w:val="StyleUnderline"/>
          <w:highlight w:val="cyan"/>
        </w:rPr>
        <w:t>the process</w:t>
      </w:r>
      <w:r w:rsidRPr="0056671A">
        <w:rPr>
          <w:rStyle w:val="StyleUnderline"/>
        </w:rPr>
        <w:t xml:space="preserve"> could </w:t>
      </w:r>
      <w:r w:rsidRPr="00A42D16">
        <w:rPr>
          <w:rStyle w:val="Emphasis"/>
          <w:highlight w:val="cyan"/>
        </w:rPr>
        <w:t>shift Europe</w:t>
      </w:r>
      <w:r w:rsidRPr="0056671A">
        <w:rPr>
          <w:rStyle w:val="StyleUnderline"/>
        </w:rPr>
        <w:t xml:space="preserve"> away </w:t>
      </w:r>
      <w:r w:rsidRPr="00A42D16">
        <w:rPr>
          <w:rStyle w:val="StyleUnderline"/>
          <w:highlight w:val="cyan"/>
        </w:rPr>
        <w:t xml:space="preserve">from the </w:t>
      </w:r>
      <w:r w:rsidRPr="00A42D16">
        <w:rPr>
          <w:rStyle w:val="Emphasis"/>
          <w:highlight w:val="cyan"/>
        </w:rPr>
        <w:t>U.S.</w:t>
      </w:r>
      <w:r w:rsidRPr="0056671A">
        <w:rPr>
          <w:rStyle w:val="Emphasis"/>
        </w:rPr>
        <w:t xml:space="preserve"> tech </w:t>
      </w:r>
      <w:r w:rsidRPr="00A42D16">
        <w:rPr>
          <w:rStyle w:val="Emphasis"/>
          <w:highlight w:val="cyan"/>
        </w:rPr>
        <w:t>sphere</w:t>
      </w:r>
      <w:r w:rsidRPr="0056671A">
        <w:rPr>
          <w:sz w:val="16"/>
        </w:rPr>
        <w:t xml:space="preserve">. In fact, if growing numbers of countries see little cost to devising their own rules, </w:t>
      </w:r>
      <w:r w:rsidRPr="0056671A">
        <w:rPr>
          <w:rStyle w:val="StyleUnderline"/>
        </w:rPr>
        <w:t xml:space="preserve">the world could see </w:t>
      </w:r>
      <w:r w:rsidRPr="00A42D16">
        <w:rPr>
          <w:rStyle w:val="StyleUnderline"/>
          <w:highlight w:val="cyan"/>
        </w:rPr>
        <w:t xml:space="preserve">a </w:t>
      </w:r>
      <w:r w:rsidRPr="00A42D16">
        <w:rPr>
          <w:rStyle w:val="Emphasis"/>
          <w:highlight w:val="cyan"/>
        </w:rPr>
        <w:t>cyber race</w:t>
      </w:r>
      <w:r w:rsidRPr="00A42D16">
        <w:rPr>
          <w:rStyle w:val="StyleUnderline"/>
          <w:highlight w:val="cyan"/>
        </w:rPr>
        <w:t xml:space="preserve"> to the </w:t>
      </w:r>
      <w:r w:rsidRPr="00A42D16">
        <w:rPr>
          <w:rStyle w:val="Emphasis"/>
          <w:highlight w:val="cyan"/>
        </w:rPr>
        <w:t>bottom</w:t>
      </w:r>
      <w:r w:rsidRPr="0056671A">
        <w:rPr>
          <w:sz w:val="16"/>
        </w:rPr>
        <w:t>.</w:t>
      </w:r>
    </w:p>
    <w:p w14:paraId="7F1322A4" w14:textId="77777777" w:rsidR="00152745" w:rsidRDefault="00152745" w:rsidP="00152745">
      <w:pPr>
        <w:rPr>
          <w:sz w:val="16"/>
        </w:rPr>
      </w:pPr>
      <w:r w:rsidRPr="0056671A">
        <w:rPr>
          <w:sz w:val="16"/>
        </w:rPr>
        <w:t xml:space="preserve">The best current ideas in this field come from smaller frontline states, like Estonia and Taiwan, for which </w:t>
      </w:r>
      <w:r w:rsidRPr="00F4100A">
        <w:rPr>
          <w:rStyle w:val="StyleUnderline"/>
        </w:rPr>
        <w:t xml:space="preserve">finding a way to design an </w:t>
      </w:r>
      <w:r w:rsidRPr="00A42D16">
        <w:rPr>
          <w:rStyle w:val="Emphasis"/>
          <w:highlight w:val="cyan"/>
        </w:rPr>
        <w:t>open</w:t>
      </w:r>
      <w:r w:rsidRPr="00F4100A">
        <w:rPr>
          <w:rStyle w:val="StyleUnderline"/>
        </w:rPr>
        <w:t xml:space="preserve"> yet secure </w:t>
      </w:r>
      <w:r w:rsidRPr="00A42D16">
        <w:rPr>
          <w:rStyle w:val="Emphasis"/>
          <w:highlight w:val="cyan"/>
        </w:rPr>
        <w:t>information</w:t>
      </w:r>
      <w:r w:rsidRPr="00F4100A">
        <w:rPr>
          <w:rStyle w:val="Emphasis"/>
        </w:rPr>
        <w:t xml:space="preserve"> environment</w:t>
      </w:r>
      <w:r w:rsidRPr="00F4100A">
        <w:rPr>
          <w:rStyle w:val="StyleUnderline"/>
        </w:rPr>
        <w:t xml:space="preserve"> </w:t>
      </w:r>
      <w:r w:rsidRPr="00A42D16">
        <w:rPr>
          <w:rStyle w:val="StyleUnderline"/>
          <w:highlight w:val="cyan"/>
        </w:rPr>
        <w:t>is</w:t>
      </w:r>
      <w:r w:rsidRPr="0056671A">
        <w:rPr>
          <w:sz w:val="16"/>
        </w:rPr>
        <w:t xml:space="preserve"> often </w:t>
      </w:r>
      <w:r w:rsidRPr="00A42D16">
        <w:rPr>
          <w:rStyle w:val="Emphasis"/>
          <w:highlight w:val="cyan"/>
        </w:rPr>
        <w:t>existential</w:t>
      </w:r>
      <w:r w:rsidRPr="00F4100A">
        <w:rPr>
          <w:rStyle w:val="StyleUnderline"/>
        </w:rPr>
        <w:t xml:space="preserve">. But </w:t>
      </w:r>
      <w:r w:rsidRPr="00F4100A">
        <w:rPr>
          <w:rStyle w:val="Emphasis"/>
        </w:rPr>
        <w:t>without</w:t>
      </w:r>
      <w:r w:rsidRPr="00F4100A">
        <w:rPr>
          <w:rStyle w:val="StyleUnderline"/>
        </w:rPr>
        <w:t xml:space="preserve"> the </w:t>
      </w:r>
      <w:r w:rsidRPr="00F4100A">
        <w:rPr>
          <w:rStyle w:val="Emphasis"/>
        </w:rPr>
        <w:t>U</w:t>
      </w:r>
      <w:r w:rsidRPr="00F4100A">
        <w:rPr>
          <w:rStyle w:val="StyleUnderline"/>
        </w:rPr>
        <w:t xml:space="preserve">nited </w:t>
      </w:r>
      <w:r w:rsidRPr="00F4100A">
        <w:rPr>
          <w:rStyle w:val="Emphasis"/>
        </w:rPr>
        <w:t>S</w:t>
      </w:r>
      <w:r w:rsidRPr="00F4100A">
        <w:rPr>
          <w:rStyle w:val="StyleUnderline"/>
        </w:rPr>
        <w:t>tates, it will be hard to make</w:t>
      </w:r>
      <w:r w:rsidRPr="0056671A">
        <w:rPr>
          <w:sz w:val="16"/>
        </w:rPr>
        <w:t xml:space="preserve"> real </w:t>
      </w:r>
      <w:r w:rsidRPr="00F4100A">
        <w:rPr>
          <w:rStyle w:val="StyleUnderline"/>
        </w:rPr>
        <w:t>progress</w:t>
      </w:r>
      <w:r w:rsidRPr="0056671A">
        <w:rPr>
          <w:sz w:val="16"/>
        </w:rPr>
        <w:t>.</w:t>
      </w:r>
    </w:p>
    <w:p w14:paraId="1C24F4D4" w14:textId="77777777" w:rsidR="00152745" w:rsidRDefault="00152745" w:rsidP="00152745">
      <w:pPr>
        <w:pStyle w:val="Heading4"/>
      </w:pPr>
      <w:r>
        <w:t xml:space="preserve">Authoritarians will </w:t>
      </w:r>
      <w:r>
        <w:rPr>
          <w:u w:val="single"/>
        </w:rPr>
        <w:t>weaponize</w:t>
      </w:r>
      <w:r>
        <w:t xml:space="preserve"> AI---nuclear war through </w:t>
      </w:r>
      <w:r>
        <w:rPr>
          <w:u w:val="single"/>
        </w:rPr>
        <w:t>accidents</w:t>
      </w:r>
      <w:r>
        <w:t xml:space="preserve"> AND </w:t>
      </w:r>
      <w:r>
        <w:rPr>
          <w:u w:val="single"/>
        </w:rPr>
        <w:t>intentional</w:t>
      </w:r>
      <w:r>
        <w:t xml:space="preserve"> aggression. </w:t>
      </w:r>
    </w:p>
    <w:p w14:paraId="50D1173F" w14:textId="77777777" w:rsidR="00152745" w:rsidRDefault="00152745" w:rsidP="00152745">
      <w:r>
        <w:rPr>
          <w:rStyle w:val="Style13ptBold"/>
        </w:rPr>
        <w:t xml:space="preserve">Saalman ’20 </w:t>
      </w:r>
      <w:r w:rsidRPr="00E55602">
        <w:t xml:space="preserve">[Lora; April 14; Associate Senior Fellow within SIPRI’s Armament and Disarmament and Conflict, Peace and Security, Ph.D. from Tsinghua University; East-West Center, “The Impact of AI on Nuclear Deterrence: China, Russia, and the United States,” </w:t>
      </w:r>
      <w:hyperlink r:id="rId12" w:history="1">
        <w:r w:rsidRPr="00540740">
          <w:rPr>
            <w:rStyle w:val="Hyperlink"/>
          </w:rPr>
          <w:t>https://www.eastwestcenter.org/news-center/east-west-wire/the-impact-ai-nuclear-deterrence-china-russia-and-the-united-states</w:t>
        </w:r>
      </w:hyperlink>
      <w:r w:rsidRPr="00E55602">
        <w:t>]</w:t>
      </w:r>
    </w:p>
    <w:p w14:paraId="0075A881" w14:textId="77777777" w:rsidR="00152745" w:rsidRPr="001C2456" w:rsidRDefault="00152745" w:rsidP="00152745">
      <w:pPr>
        <w:rPr>
          <w:sz w:val="16"/>
        </w:rPr>
      </w:pPr>
      <w:r w:rsidRPr="001C2456">
        <w:rPr>
          <w:sz w:val="16"/>
        </w:rPr>
        <w:t>Roles are shifting</w:t>
      </w:r>
    </w:p>
    <w:p w14:paraId="3CCDFD75" w14:textId="77777777" w:rsidR="00152745" w:rsidRPr="001C2456" w:rsidRDefault="00152745" w:rsidP="00152745">
      <w:pPr>
        <w:rPr>
          <w:sz w:val="16"/>
        </w:rPr>
      </w:pPr>
      <w:r w:rsidRPr="00A42D16">
        <w:rPr>
          <w:rStyle w:val="StyleUnderline"/>
          <w:highlight w:val="cyan"/>
        </w:rPr>
        <w:t>The US remains</w:t>
      </w:r>
      <w:r w:rsidRPr="00E55602">
        <w:rPr>
          <w:rStyle w:val="StyleUnderline"/>
        </w:rPr>
        <w:t xml:space="preserve"> one of </w:t>
      </w:r>
      <w:r w:rsidRPr="00A42D16">
        <w:rPr>
          <w:rStyle w:val="StyleUnderline"/>
          <w:highlight w:val="cyan"/>
        </w:rPr>
        <w:t>the</w:t>
      </w:r>
      <w:r w:rsidRPr="00E55602">
        <w:rPr>
          <w:rStyle w:val="StyleUnderline"/>
        </w:rPr>
        <w:t xml:space="preserve"> </w:t>
      </w:r>
      <w:r w:rsidRPr="00E55602">
        <w:rPr>
          <w:rStyle w:val="Emphasis"/>
        </w:rPr>
        <w:t xml:space="preserve">largest </w:t>
      </w:r>
      <w:r w:rsidRPr="00A42D16">
        <w:rPr>
          <w:rStyle w:val="Emphasis"/>
          <w:highlight w:val="cyan"/>
        </w:rPr>
        <w:t>drivers</w:t>
      </w:r>
      <w:r w:rsidRPr="00A42D16">
        <w:rPr>
          <w:rStyle w:val="StyleUnderline"/>
          <w:highlight w:val="cyan"/>
        </w:rPr>
        <w:t xml:space="preserve"> of AI</w:t>
      </w:r>
      <w:r w:rsidRPr="001C2456">
        <w:rPr>
          <w:sz w:val="16"/>
        </w:rPr>
        <w:t xml:space="preserve"> and nuclear </w:t>
      </w:r>
      <w:r w:rsidRPr="00E55602">
        <w:rPr>
          <w:rStyle w:val="StyleUnderline"/>
        </w:rPr>
        <w:t>trends</w:t>
      </w:r>
      <w:r w:rsidRPr="001C2456">
        <w:rPr>
          <w:sz w:val="16"/>
        </w:rPr>
        <w:t xml:space="preserve">. In part this is </w:t>
      </w:r>
      <w:r w:rsidRPr="00A42D16">
        <w:rPr>
          <w:rStyle w:val="StyleUnderline"/>
          <w:highlight w:val="cyan"/>
        </w:rPr>
        <w:t>because the</w:t>
      </w:r>
      <w:r w:rsidRPr="00E55602">
        <w:rPr>
          <w:rStyle w:val="StyleUnderline"/>
        </w:rPr>
        <w:t xml:space="preserve"> </w:t>
      </w:r>
      <w:r w:rsidRPr="00E55602">
        <w:rPr>
          <w:rStyle w:val="Emphasis"/>
        </w:rPr>
        <w:t xml:space="preserve">US </w:t>
      </w:r>
      <w:r w:rsidRPr="00A42D16">
        <w:rPr>
          <w:rStyle w:val="Emphasis"/>
          <w:highlight w:val="cyan"/>
        </w:rPr>
        <w:t>system</w:t>
      </w:r>
      <w:r w:rsidRPr="00A42D16">
        <w:rPr>
          <w:rStyle w:val="StyleUnderline"/>
          <w:highlight w:val="cyan"/>
        </w:rPr>
        <w:t xml:space="preserve"> is</w:t>
      </w:r>
      <w:r w:rsidRPr="001C2456">
        <w:rPr>
          <w:sz w:val="16"/>
        </w:rPr>
        <w:t xml:space="preserve"> relatively </w:t>
      </w:r>
      <w:r w:rsidRPr="00A42D16">
        <w:rPr>
          <w:rStyle w:val="Emphasis"/>
          <w:highlight w:val="cyan"/>
        </w:rPr>
        <w:t>transparent</w:t>
      </w:r>
      <w:r w:rsidRPr="00E55602">
        <w:rPr>
          <w:rStyle w:val="StyleUnderline"/>
        </w:rPr>
        <w:t xml:space="preserve">, thereby </w:t>
      </w:r>
      <w:r w:rsidRPr="00A42D16">
        <w:rPr>
          <w:rStyle w:val="StyleUnderline"/>
          <w:highlight w:val="cyan"/>
        </w:rPr>
        <w:t>eliciting</w:t>
      </w:r>
      <w:r w:rsidRPr="00E55602">
        <w:rPr>
          <w:rStyle w:val="StyleUnderline"/>
        </w:rPr>
        <w:t xml:space="preserve"> countermeasures and </w:t>
      </w:r>
      <w:r w:rsidRPr="00A42D16">
        <w:rPr>
          <w:rStyle w:val="Emphasis"/>
          <w:highlight w:val="cyan"/>
        </w:rPr>
        <w:t>imitation</w:t>
      </w:r>
      <w:r w:rsidRPr="001C2456">
        <w:rPr>
          <w:sz w:val="16"/>
        </w:rPr>
        <w:t>. It also stems from the history of US military deployments in East Asia and elsewhere.</w:t>
      </w:r>
    </w:p>
    <w:p w14:paraId="45814BDE" w14:textId="77777777" w:rsidR="00152745" w:rsidRPr="001C2456" w:rsidRDefault="00152745" w:rsidP="00152745">
      <w:pPr>
        <w:rPr>
          <w:sz w:val="16"/>
        </w:rPr>
      </w:pPr>
      <w:r w:rsidRPr="001C2456">
        <w:rPr>
          <w:sz w:val="16"/>
        </w:rPr>
        <w:t>US development of unmanned combat aerial and underwater vehicles, as well as spaceplanes, has raised the attention of Russia and China, given their longstanding concerns over US attempts to gain an absolute strategic advantage. Not surprisingly, both Russia and China have engaged in similar, and in some cases more expansive and unpredictable, AI-driven weapons developments and deployments of their own.</w:t>
      </w:r>
    </w:p>
    <w:p w14:paraId="0C486B34" w14:textId="77777777" w:rsidR="00152745" w:rsidRPr="001C2456" w:rsidRDefault="00152745" w:rsidP="00152745">
      <w:pPr>
        <w:rPr>
          <w:sz w:val="16"/>
        </w:rPr>
      </w:pPr>
      <w:r w:rsidRPr="00A42D16">
        <w:rPr>
          <w:rStyle w:val="StyleUnderline"/>
          <w:highlight w:val="cyan"/>
        </w:rPr>
        <w:t>The Chinese</w:t>
      </w:r>
      <w:r w:rsidRPr="001C2456">
        <w:rPr>
          <w:rStyle w:val="StyleUnderline"/>
        </w:rPr>
        <w:t xml:space="preserve"> military has been </w:t>
      </w:r>
      <w:r w:rsidRPr="00A42D16">
        <w:rPr>
          <w:rStyle w:val="Emphasis"/>
          <w:highlight w:val="cyan"/>
        </w:rPr>
        <w:t>leverag</w:t>
      </w:r>
      <w:r w:rsidRPr="001C2456">
        <w:rPr>
          <w:rStyle w:val="Emphasis"/>
        </w:rPr>
        <w:t>ing</w:t>
      </w:r>
      <w:r w:rsidRPr="001C2456">
        <w:rPr>
          <w:rStyle w:val="StyleUnderline"/>
        </w:rPr>
        <w:t xml:space="preserve"> </w:t>
      </w:r>
      <w:r w:rsidRPr="00A42D16">
        <w:rPr>
          <w:rStyle w:val="StyleUnderline"/>
          <w:highlight w:val="cyan"/>
        </w:rPr>
        <w:t>AI</w:t>
      </w:r>
      <w:r w:rsidRPr="001C2456">
        <w:rPr>
          <w:rStyle w:val="StyleUnderline"/>
        </w:rPr>
        <w:t xml:space="preserve"> research </w:t>
      </w:r>
      <w:r w:rsidRPr="001C2456">
        <w:rPr>
          <w:sz w:val="16"/>
        </w:rPr>
        <w:t xml:space="preserve">and development </w:t>
      </w:r>
      <w:r w:rsidRPr="00A42D16">
        <w:rPr>
          <w:rStyle w:val="StyleUnderline"/>
          <w:highlight w:val="cyan"/>
        </w:rPr>
        <w:t xml:space="preserve">in </w:t>
      </w:r>
      <w:r w:rsidRPr="00A42D16">
        <w:rPr>
          <w:rStyle w:val="Emphasis"/>
          <w:highlight w:val="cyan"/>
        </w:rPr>
        <w:t>private industry</w:t>
      </w:r>
      <w:r w:rsidRPr="001C2456">
        <w:rPr>
          <w:sz w:val="16"/>
        </w:rPr>
        <w:t xml:space="preserve"> and universities under “military-civil fusion” (</w:t>
      </w:r>
      <w:r w:rsidRPr="001C2456">
        <w:rPr>
          <w:rFonts w:ascii="Microsoft JhengHei" w:eastAsia="Microsoft JhengHei" w:hAnsi="Microsoft JhengHei" w:cs="Microsoft JhengHei" w:hint="eastAsia"/>
          <w:sz w:val="16"/>
        </w:rPr>
        <w:t>军民融合</w:t>
      </w:r>
      <w:r w:rsidRPr="001C2456">
        <w:rPr>
          <w:sz w:val="16"/>
        </w:rPr>
        <w:t xml:space="preserve">), </w:t>
      </w:r>
      <w:r w:rsidRPr="00A42D16">
        <w:rPr>
          <w:rStyle w:val="StyleUnderline"/>
          <w:highlight w:val="cyan"/>
        </w:rPr>
        <w:t>with</w:t>
      </w:r>
      <w:r w:rsidRPr="001C2456">
        <w:rPr>
          <w:rStyle w:val="StyleUnderline"/>
        </w:rPr>
        <w:t xml:space="preserve"> a </w:t>
      </w:r>
      <w:r w:rsidRPr="00A42D16">
        <w:rPr>
          <w:rStyle w:val="StyleUnderline"/>
          <w:highlight w:val="cyan"/>
        </w:rPr>
        <w:t>focus on</w:t>
      </w:r>
      <w:r w:rsidRPr="001C2456">
        <w:rPr>
          <w:rStyle w:val="StyleUnderline"/>
        </w:rPr>
        <w:t xml:space="preserve"> </w:t>
      </w:r>
      <w:r w:rsidRPr="001C2456">
        <w:rPr>
          <w:rStyle w:val="Emphasis"/>
        </w:rPr>
        <w:t>autonomous</w:t>
      </w:r>
      <w:r w:rsidRPr="001C2456">
        <w:rPr>
          <w:rStyle w:val="StyleUnderline"/>
        </w:rPr>
        <w:t xml:space="preserve"> decision-making, </w:t>
      </w:r>
      <w:r w:rsidRPr="00A42D16">
        <w:rPr>
          <w:rStyle w:val="Emphasis"/>
          <w:highlight w:val="cyan"/>
        </w:rPr>
        <w:t>early-warning</w:t>
      </w:r>
      <w:r w:rsidRPr="001C2456">
        <w:rPr>
          <w:sz w:val="16"/>
        </w:rPr>
        <w:t xml:space="preserve">, guidance, </w:t>
      </w:r>
      <w:r w:rsidRPr="00A42D16">
        <w:rPr>
          <w:rStyle w:val="StyleUnderline"/>
          <w:highlight w:val="cyan"/>
        </w:rPr>
        <w:t xml:space="preserve">and </w:t>
      </w:r>
      <w:r w:rsidRPr="00A42D16">
        <w:rPr>
          <w:rStyle w:val="Emphasis"/>
          <w:highlight w:val="cyan"/>
        </w:rPr>
        <w:t>targeting</w:t>
      </w:r>
      <w:r w:rsidRPr="001C2456">
        <w:rPr>
          <w:rStyle w:val="StyleUnderline"/>
        </w:rPr>
        <w:t xml:space="preserve"> systems</w:t>
      </w:r>
      <w:r w:rsidRPr="001C2456">
        <w:rPr>
          <w:sz w:val="16"/>
        </w:rPr>
        <w:t xml:space="preserve"> optimized by machine learning. China has also worked to integrate neural networks that can enhance the maneuverability of its </w:t>
      </w:r>
      <w:r w:rsidRPr="00A42D16">
        <w:rPr>
          <w:rStyle w:val="Emphasis"/>
          <w:highlight w:val="cyan"/>
        </w:rPr>
        <w:t>h</w:t>
      </w:r>
      <w:r w:rsidRPr="001C2456">
        <w:rPr>
          <w:rStyle w:val="StyleUnderline"/>
        </w:rPr>
        <w:t xml:space="preserve">ypersonic </w:t>
      </w:r>
      <w:r w:rsidRPr="00A42D16">
        <w:rPr>
          <w:rStyle w:val="Emphasis"/>
          <w:highlight w:val="cyan"/>
        </w:rPr>
        <w:t>g</w:t>
      </w:r>
      <w:r w:rsidRPr="001C2456">
        <w:rPr>
          <w:rStyle w:val="StyleUnderline"/>
        </w:rPr>
        <w:t xml:space="preserve">lide </w:t>
      </w:r>
      <w:r w:rsidRPr="00A42D16">
        <w:rPr>
          <w:rStyle w:val="Emphasis"/>
          <w:highlight w:val="cyan"/>
        </w:rPr>
        <w:t>v</w:t>
      </w:r>
      <w:r w:rsidRPr="001C2456">
        <w:rPr>
          <w:rStyle w:val="StyleUnderline"/>
        </w:rPr>
        <w:t>ehicle</w:t>
      </w:r>
      <w:r w:rsidRPr="001C2456">
        <w:rPr>
          <w:rStyle w:val="Emphasis"/>
        </w:rPr>
        <w:t>s</w:t>
      </w:r>
      <w:r w:rsidRPr="001C2456">
        <w:rPr>
          <w:rStyle w:val="StyleUnderline"/>
        </w:rPr>
        <w:t xml:space="preserve"> </w:t>
      </w:r>
      <w:r w:rsidRPr="00A42D16">
        <w:rPr>
          <w:rStyle w:val="StyleUnderline"/>
          <w:highlight w:val="cyan"/>
        </w:rPr>
        <w:t xml:space="preserve">and </w:t>
      </w:r>
      <w:r w:rsidRPr="00A42D16">
        <w:rPr>
          <w:rStyle w:val="Emphasis"/>
          <w:highlight w:val="cyan"/>
        </w:rPr>
        <w:t>u</w:t>
      </w:r>
      <w:r w:rsidRPr="001C2456">
        <w:rPr>
          <w:rStyle w:val="StyleUnderline"/>
        </w:rPr>
        <w:t xml:space="preserve">nmanned </w:t>
      </w:r>
      <w:r w:rsidRPr="00A42D16">
        <w:rPr>
          <w:rStyle w:val="Emphasis"/>
          <w:highlight w:val="cyan"/>
        </w:rPr>
        <w:t>u</w:t>
      </w:r>
      <w:r w:rsidRPr="001C2456">
        <w:rPr>
          <w:rStyle w:val="StyleUnderline"/>
        </w:rPr>
        <w:t>nderwater</w:t>
      </w:r>
      <w:r w:rsidRPr="001C2456">
        <w:rPr>
          <w:sz w:val="16"/>
        </w:rPr>
        <w:t xml:space="preserve"> and aerial </w:t>
      </w:r>
      <w:r w:rsidRPr="00A42D16">
        <w:rPr>
          <w:rStyle w:val="Emphasis"/>
          <w:highlight w:val="cyan"/>
        </w:rPr>
        <w:t>v</w:t>
      </w:r>
      <w:r w:rsidRPr="001C2456">
        <w:rPr>
          <w:rStyle w:val="StyleUnderline"/>
        </w:rPr>
        <w:t>ehicle</w:t>
      </w:r>
      <w:r w:rsidRPr="00A42D16">
        <w:rPr>
          <w:rStyle w:val="Emphasis"/>
          <w:highlight w:val="cyan"/>
        </w:rPr>
        <w:t>s</w:t>
      </w:r>
      <w:r w:rsidRPr="001C2456">
        <w:rPr>
          <w:sz w:val="16"/>
        </w:rPr>
        <w:t xml:space="preserve">. These are currently thought to be platforms for conventional weapons, but they could </w:t>
      </w:r>
      <w:r w:rsidRPr="00A42D16">
        <w:rPr>
          <w:rStyle w:val="StyleUnderline"/>
          <w:highlight w:val="cyan"/>
        </w:rPr>
        <w:t>serve as AI</w:t>
      </w:r>
      <w:r w:rsidRPr="001C2456">
        <w:rPr>
          <w:rStyle w:val="StyleUnderline"/>
        </w:rPr>
        <w:t xml:space="preserve">-enabled </w:t>
      </w:r>
      <w:r w:rsidRPr="00A42D16">
        <w:rPr>
          <w:rStyle w:val="Emphasis"/>
          <w:highlight w:val="cyan"/>
        </w:rPr>
        <w:t>nuc</w:t>
      </w:r>
      <w:r w:rsidRPr="001C2456">
        <w:rPr>
          <w:rStyle w:val="Emphasis"/>
        </w:rPr>
        <w:t>lear platform</w:t>
      </w:r>
      <w:r w:rsidRPr="00A42D16">
        <w:rPr>
          <w:rStyle w:val="Emphasis"/>
          <w:highlight w:val="cyan"/>
        </w:rPr>
        <w:t>s</w:t>
      </w:r>
      <w:r w:rsidRPr="001C2456">
        <w:rPr>
          <w:rStyle w:val="StyleUnderline"/>
        </w:rPr>
        <w:t xml:space="preserve"> in the future</w:t>
      </w:r>
      <w:r w:rsidRPr="001C2456">
        <w:rPr>
          <w:sz w:val="16"/>
        </w:rPr>
        <w:t>.</w:t>
      </w:r>
    </w:p>
    <w:p w14:paraId="51455E6A" w14:textId="77777777" w:rsidR="00152745" w:rsidRPr="001C2456" w:rsidRDefault="00152745" w:rsidP="00152745">
      <w:pPr>
        <w:rPr>
          <w:sz w:val="16"/>
        </w:rPr>
      </w:pPr>
      <w:r w:rsidRPr="001C2456">
        <w:rPr>
          <w:sz w:val="16"/>
        </w:rPr>
        <w:t xml:space="preserve">While </w:t>
      </w:r>
      <w:r w:rsidRPr="00A42D16">
        <w:rPr>
          <w:rStyle w:val="StyleUnderline"/>
          <w:highlight w:val="cyan"/>
        </w:rPr>
        <w:t>Russia</w:t>
      </w:r>
      <w:r w:rsidRPr="001C2456">
        <w:rPr>
          <w:sz w:val="16"/>
        </w:rPr>
        <w:t xml:space="preserve"> was late in releasing its national AI strategy, it has </w:t>
      </w:r>
      <w:r w:rsidRPr="001C2456">
        <w:rPr>
          <w:rStyle w:val="StyleUnderline"/>
        </w:rPr>
        <w:t>made strides in</w:t>
      </w:r>
      <w:r w:rsidRPr="001C2456">
        <w:rPr>
          <w:sz w:val="16"/>
        </w:rPr>
        <w:t xml:space="preserve"> developing and </w:t>
      </w:r>
      <w:r w:rsidRPr="00A42D16">
        <w:rPr>
          <w:rStyle w:val="Emphasis"/>
          <w:highlight w:val="cyan"/>
        </w:rPr>
        <w:t>test</w:t>
      </w:r>
      <w:r w:rsidRPr="001C2456">
        <w:rPr>
          <w:rStyle w:val="Emphasis"/>
        </w:rPr>
        <w:t>ing</w:t>
      </w:r>
      <w:r w:rsidRPr="001C2456">
        <w:rPr>
          <w:rStyle w:val="StyleUnderline"/>
        </w:rPr>
        <w:t xml:space="preserve"> a suite of </w:t>
      </w:r>
      <w:r w:rsidRPr="00A42D16">
        <w:rPr>
          <w:rStyle w:val="StyleUnderline"/>
          <w:highlight w:val="cyan"/>
        </w:rPr>
        <w:t>AI</w:t>
      </w:r>
      <w:r w:rsidRPr="001C2456">
        <w:rPr>
          <w:rStyle w:val="StyleUnderline"/>
        </w:rPr>
        <w:t xml:space="preserve">-enabled </w:t>
      </w:r>
      <w:r w:rsidRPr="00A42D16">
        <w:rPr>
          <w:rStyle w:val="StyleUnderline"/>
          <w:highlight w:val="cyan"/>
        </w:rPr>
        <w:t>platforms and</w:t>
      </w:r>
      <w:r w:rsidRPr="001C2456">
        <w:rPr>
          <w:rStyle w:val="StyleUnderline"/>
        </w:rPr>
        <w:t xml:space="preserve"> </w:t>
      </w:r>
      <w:r w:rsidRPr="001C2456">
        <w:rPr>
          <w:rStyle w:val="Emphasis"/>
        </w:rPr>
        <w:t>gearing</w:t>
      </w:r>
      <w:r w:rsidRPr="001C2456">
        <w:rPr>
          <w:rStyle w:val="StyleUnderline"/>
        </w:rPr>
        <w:t xml:space="preserve"> them toward </w:t>
      </w:r>
      <w:r w:rsidRPr="00A42D16">
        <w:rPr>
          <w:rStyle w:val="Emphasis"/>
          <w:highlight w:val="cyan"/>
        </w:rPr>
        <w:t>nuclear delivery</w:t>
      </w:r>
      <w:r w:rsidRPr="001C2456">
        <w:rPr>
          <w:sz w:val="16"/>
        </w:rPr>
        <w:t>. These include an AI-equipped missile-carrying bomber, hypersonic glide vehicles that can deliver both nuclear and conventional payloads, and a nuclear-powered unmanned underwater vehicle that will reportedly carry a nuclear weapon. Unlike China that has hedged on the ultimate payload of its platforms, Russia has been much more explicit about its intention to use these systems for nuclear weapons.</w:t>
      </w:r>
    </w:p>
    <w:p w14:paraId="6D43EF02" w14:textId="77777777" w:rsidR="00152745" w:rsidRPr="001C2456" w:rsidRDefault="00152745" w:rsidP="00152745">
      <w:pPr>
        <w:rPr>
          <w:sz w:val="16"/>
        </w:rPr>
      </w:pPr>
      <w:r w:rsidRPr="001C2456">
        <w:rPr>
          <w:sz w:val="16"/>
        </w:rPr>
        <w:t xml:space="preserve">Such </w:t>
      </w:r>
      <w:r w:rsidRPr="00A42D16">
        <w:rPr>
          <w:rStyle w:val="Emphasis"/>
          <w:highlight w:val="cyan"/>
        </w:rPr>
        <w:t>Chinese</w:t>
      </w:r>
      <w:r w:rsidRPr="00A42D16">
        <w:rPr>
          <w:rStyle w:val="StyleUnderline"/>
          <w:highlight w:val="cyan"/>
        </w:rPr>
        <w:t xml:space="preserve"> and </w:t>
      </w:r>
      <w:r w:rsidRPr="00A42D16">
        <w:rPr>
          <w:rStyle w:val="Emphasis"/>
          <w:highlight w:val="cyan"/>
        </w:rPr>
        <w:t>Russian</w:t>
      </w:r>
      <w:r w:rsidRPr="00E55602">
        <w:rPr>
          <w:rStyle w:val="StyleUnderline"/>
        </w:rPr>
        <w:t xml:space="preserve"> advances have </w:t>
      </w:r>
      <w:r w:rsidRPr="00A42D16">
        <w:rPr>
          <w:rStyle w:val="Emphasis"/>
          <w:highlight w:val="cyan"/>
        </w:rPr>
        <w:t>overturned</w:t>
      </w:r>
      <w:r w:rsidRPr="00A42D16">
        <w:rPr>
          <w:rStyle w:val="StyleUnderline"/>
          <w:highlight w:val="cyan"/>
        </w:rPr>
        <w:t xml:space="preserve"> the</w:t>
      </w:r>
      <w:r w:rsidRPr="00E55602">
        <w:rPr>
          <w:rStyle w:val="StyleUnderline"/>
        </w:rPr>
        <w:t xml:space="preserve"> </w:t>
      </w:r>
      <w:r w:rsidRPr="00E55602">
        <w:rPr>
          <w:rStyle w:val="Emphasis"/>
        </w:rPr>
        <w:t xml:space="preserve">traditional </w:t>
      </w:r>
      <w:r w:rsidRPr="00A42D16">
        <w:rPr>
          <w:rStyle w:val="Emphasis"/>
          <w:highlight w:val="cyan"/>
        </w:rPr>
        <w:t>view</w:t>
      </w:r>
      <w:r w:rsidRPr="00A42D16">
        <w:rPr>
          <w:rStyle w:val="StyleUnderline"/>
          <w:highlight w:val="cyan"/>
        </w:rPr>
        <w:t xml:space="preserve"> that these</w:t>
      </w:r>
      <w:r w:rsidRPr="001C2456">
        <w:rPr>
          <w:sz w:val="16"/>
        </w:rPr>
        <w:t xml:space="preserve"> two </w:t>
      </w:r>
      <w:r w:rsidRPr="00E55602">
        <w:rPr>
          <w:rStyle w:val="StyleUnderline"/>
        </w:rPr>
        <w:t xml:space="preserve">countries </w:t>
      </w:r>
      <w:r w:rsidRPr="00A42D16">
        <w:rPr>
          <w:rStyle w:val="StyleUnderline"/>
          <w:highlight w:val="cyan"/>
        </w:rPr>
        <w:t>are</w:t>
      </w:r>
      <w:r w:rsidRPr="00E55602">
        <w:rPr>
          <w:rStyle w:val="StyleUnderline"/>
        </w:rPr>
        <w:t xml:space="preserve"> simply </w:t>
      </w:r>
      <w:r w:rsidRPr="00A42D16">
        <w:rPr>
          <w:rStyle w:val="Emphasis"/>
          <w:highlight w:val="cyan"/>
        </w:rPr>
        <w:t>responding</w:t>
      </w:r>
      <w:r w:rsidRPr="00E55602">
        <w:rPr>
          <w:rStyle w:val="StyleUnderline"/>
        </w:rPr>
        <w:t xml:space="preserve"> to the US. As </w:t>
      </w:r>
      <w:r w:rsidRPr="00E55602">
        <w:rPr>
          <w:rStyle w:val="Emphasis"/>
        </w:rPr>
        <w:t>revealed</w:t>
      </w:r>
      <w:r w:rsidRPr="00E55602">
        <w:rPr>
          <w:rStyle w:val="StyleUnderline"/>
        </w:rPr>
        <w:t xml:space="preserve"> by the 2018 US </w:t>
      </w:r>
      <w:r w:rsidRPr="00E55602">
        <w:rPr>
          <w:rStyle w:val="Emphasis"/>
        </w:rPr>
        <w:t>N</w:t>
      </w:r>
      <w:r w:rsidRPr="00E55602">
        <w:rPr>
          <w:rStyle w:val="StyleUnderline"/>
        </w:rPr>
        <w:t xml:space="preserve">uclear </w:t>
      </w:r>
      <w:r w:rsidRPr="00E55602">
        <w:rPr>
          <w:rStyle w:val="Emphasis"/>
        </w:rPr>
        <w:t>P</w:t>
      </w:r>
      <w:r w:rsidRPr="00E55602">
        <w:rPr>
          <w:rStyle w:val="StyleUnderline"/>
        </w:rPr>
        <w:t xml:space="preserve">osture </w:t>
      </w:r>
      <w:r w:rsidRPr="00E55602">
        <w:rPr>
          <w:rStyle w:val="Emphasis"/>
        </w:rPr>
        <w:t>R</w:t>
      </w:r>
      <w:r w:rsidRPr="00E55602">
        <w:rPr>
          <w:rStyle w:val="StyleUnderline"/>
        </w:rPr>
        <w:t>eview and</w:t>
      </w:r>
      <w:r w:rsidRPr="001C2456">
        <w:rPr>
          <w:sz w:val="16"/>
        </w:rPr>
        <w:t xml:space="preserve"> the growing </w:t>
      </w:r>
      <w:r w:rsidRPr="00E55602">
        <w:rPr>
          <w:rStyle w:val="StyleUnderline"/>
        </w:rPr>
        <w:t xml:space="preserve">interest in </w:t>
      </w:r>
      <w:r w:rsidRPr="00E55602">
        <w:rPr>
          <w:rStyle w:val="Emphasis"/>
        </w:rPr>
        <w:t>low-yield</w:t>
      </w:r>
      <w:r w:rsidRPr="00E55602">
        <w:rPr>
          <w:rStyle w:val="StyleUnderline"/>
        </w:rPr>
        <w:t xml:space="preserve"> </w:t>
      </w:r>
      <w:r w:rsidRPr="00E55602">
        <w:rPr>
          <w:rStyle w:val="Emphasis"/>
        </w:rPr>
        <w:t>s</w:t>
      </w:r>
      <w:r w:rsidRPr="001C2456">
        <w:rPr>
          <w:sz w:val="16"/>
        </w:rPr>
        <w:t>ubmarine-</w:t>
      </w:r>
      <w:r w:rsidRPr="00E55602">
        <w:rPr>
          <w:rStyle w:val="Emphasis"/>
        </w:rPr>
        <w:t>l</w:t>
      </w:r>
      <w:r w:rsidRPr="001C2456">
        <w:rPr>
          <w:sz w:val="16"/>
        </w:rPr>
        <w:t xml:space="preserve">aunched </w:t>
      </w:r>
      <w:r w:rsidRPr="00E55602">
        <w:rPr>
          <w:rStyle w:val="Emphasis"/>
        </w:rPr>
        <w:t>b</w:t>
      </w:r>
      <w:r w:rsidRPr="001C2456">
        <w:rPr>
          <w:sz w:val="16"/>
        </w:rPr>
        <w:t xml:space="preserve">allistic </w:t>
      </w:r>
      <w:r w:rsidRPr="00E55602">
        <w:rPr>
          <w:rStyle w:val="Emphasis"/>
        </w:rPr>
        <w:t>m</w:t>
      </w:r>
      <w:r w:rsidRPr="001C2456">
        <w:rPr>
          <w:sz w:val="16"/>
        </w:rPr>
        <w:t>issile</w:t>
      </w:r>
      <w:r w:rsidRPr="00E55602">
        <w:rPr>
          <w:rStyle w:val="Emphasis"/>
        </w:rPr>
        <w:t>s</w:t>
      </w:r>
      <w:r w:rsidRPr="001C2456">
        <w:rPr>
          <w:sz w:val="16"/>
        </w:rPr>
        <w:t xml:space="preserve"> (SLBMs) and cruise missiles (SLCMs), </w:t>
      </w:r>
      <w:r w:rsidRPr="00A42D16">
        <w:rPr>
          <w:rStyle w:val="StyleUnderline"/>
          <w:highlight w:val="cyan"/>
        </w:rPr>
        <w:t>the US is</w:t>
      </w:r>
      <w:r w:rsidRPr="00E55602">
        <w:rPr>
          <w:rStyle w:val="StyleUnderline"/>
        </w:rPr>
        <w:t xml:space="preserve"> </w:t>
      </w:r>
      <w:r w:rsidRPr="00E55602">
        <w:rPr>
          <w:rStyle w:val="Emphasis"/>
        </w:rPr>
        <w:t xml:space="preserve">increasingly </w:t>
      </w:r>
      <w:r w:rsidRPr="00A42D16">
        <w:rPr>
          <w:rStyle w:val="Emphasis"/>
          <w:highlight w:val="cyan"/>
        </w:rPr>
        <w:t>reacting</w:t>
      </w:r>
      <w:r w:rsidRPr="00E55602">
        <w:rPr>
          <w:rStyle w:val="StyleUnderline"/>
        </w:rPr>
        <w:t xml:space="preserve"> to China and Russia. </w:t>
      </w:r>
      <w:r w:rsidRPr="00A42D16">
        <w:rPr>
          <w:rStyle w:val="StyleUnderline"/>
          <w:highlight w:val="cyan"/>
        </w:rPr>
        <w:t>China’s</w:t>
      </w:r>
      <w:r w:rsidRPr="00E55602">
        <w:rPr>
          <w:rStyle w:val="StyleUnderline"/>
        </w:rPr>
        <w:t xml:space="preserve"> </w:t>
      </w:r>
      <w:r w:rsidRPr="00E55602">
        <w:rPr>
          <w:rStyle w:val="Emphasis"/>
        </w:rPr>
        <w:t>hedging</w:t>
      </w:r>
      <w:r w:rsidRPr="00E55602">
        <w:rPr>
          <w:rStyle w:val="StyleUnderline"/>
        </w:rPr>
        <w:t xml:space="preserve"> on the </w:t>
      </w:r>
      <w:r w:rsidRPr="00E55602">
        <w:rPr>
          <w:rStyle w:val="Emphasis"/>
        </w:rPr>
        <w:t>ultimate payload</w:t>
      </w:r>
      <w:r w:rsidRPr="001C2456">
        <w:rPr>
          <w:sz w:val="16"/>
        </w:rPr>
        <w:t xml:space="preserve"> and future aims </w:t>
      </w:r>
      <w:r w:rsidRPr="00E55602">
        <w:rPr>
          <w:rStyle w:val="StyleUnderline"/>
        </w:rPr>
        <w:t>of its hypersonic</w:t>
      </w:r>
      <w:r w:rsidRPr="001C2456">
        <w:rPr>
          <w:sz w:val="16"/>
        </w:rPr>
        <w:t xml:space="preserve"> (DF-ZF) and unmanned systems, as well as Russia’s substantial tactical nuclear assets and projects to enhance survivability and nuclear delivery, such as the Poseidon (Status-6) unmanned underwater vehicle, are driving US strategic evolution.</w:t>
      </w:r>
    </w:p>
    <w:p w14:paraId="62350C25" w14:textId="77777777" w:rsidR="00152745" w:rsidRPr="001C2456" w:rsidRDefault="00152745" w:rsidP="00152745">
      <w:pPr>
        <w:rPr>
          <w:sz w:val="16"/>
        </w:rPr>
      </w:pPr>
      <w:r w:rsidRPr="001C2456">
        <w:rPr>
          <w:sz w:val="16"/>
        </w:rPr>
        <w:t>Arms control mechanisms need to be revitalized</w:t>
      </w:r>
    </w:p>
    <w:p w14:paraId="281FE15A" w14:textId="77777777" w:rsidR="00152745" w:rsidRDefault="00152745" w:rsidP="00152745">
      <w:pPr>
        <w:rPr>
          <w:sz w:val="16"/>
        </w:rPr>
      </w:pPr>
      <w:r w:rsidRPr="001C2456">
        <w:rPr>
          <w:sz w:val="16"/>
        </w:rPr>
        <w:t xml:space="preserve">In light of these developments and threat perceptions, </w:t>
      </w:r>
      <w:r w:rsidRPr="00E55602">
        <w:rPr>
          <w:rStyle w:val="Emphasis"/>
        </w:rPr>
        <w:t>unmanned</w:t>
      </w:r>
      <w:r w:rsidRPr="00E55602">
        <w:rPr>
          <w:rStyle w:val="StyleUnderline"/>
        </w:rPr>
        <w:t xml:space="preserve"> weapons platforms controlled by </w:t>
      </w:r>
      <w:r w:rsidRPr="00A42D16">
        <w:rPr>
          <w:rStyle w:val="Emphasis"/>
          <w:highlight w:val="cyan"/>
        </w:rPr>
        <w:t>AI systems</w:t>
      </w:r>
      <w:r w:rsidRPr="00E55602">
        <w:rPr>
          <w:rStyle w:val="StyleUnderline"/>
        </w:rPr>
        <w:t xml:space="preserve"> could </w:t>
      </w:r>
      <w:r w:rsidRPr="00A42D16">
        <w:rPr>
          <w:rStyle w:val="Emphasis"/>
          <w:highlight w:val="cyan"/>
        </w:rPr>
        <w:t>increase</w:t>
      </w:r>
      <w:r w:rsidRPr="00A42D16">
        <w:rPr>
          <w:rStyle w:val="StyleUnderline"/>
          <w:highlight w:val="cyan"/>
        </w:rPr>
        <w:t xml:space="preserve"> the risk of </w:t>
      </w:r>
      <w:r w:rsidRPr="00A42D16">
        <w:rPr>
          <w:rStyle w:val="Emphasis"/>
          <w:highlight w:val="cyan"/>
        </w:rPr>
        <w:t>nuc</w:t>
      </w:r>
      <w:r w:rsidRPr="00E55602">
        <w:rPr>
          <w:rStyle w:val="Emphasis"/>
        </w:rPr>
        <w:t xml:space="preserve">lear </w:t>
      </w:r>
      <w:r w:rsidRPr="00A42D16">
        <w:rPr>
          <w:rStyle w:val="Emphasis"/>
          <w:highlight w:val="cyan"/>
        </w:rPr>
        <w:t>escalation</w:t>
      </w:r>
      <w:r w:rsidRPr="001C2456">
        <w:rPr>
          <w:sz w:val="16"/>
        </w:rPr>
        <w:t xml:space="preserve">, in particular </w:t>
      </w:r>
      <w:r w:rsidRPr="00A42D16">
        <w:rPr>
          <w:rStyle w:val="StyleUnderline"/>
          <w:highlight w:val="cyan"/>
        </w:rPr>
        <w:t>through</w:t>
      </w:r>
      <w:r w:rsidRPr="00E55602">
        <w:rPr>
          <w:rStyle w:val="StyleUnderline"/>
        </w:rPr>
        <w:t xml:space="preserve"> the </w:t>
      </w:r>
      <w:r w:rsidRPr="00A42D16">
        <w:rPr>
          <w:rStyle w:val="Emphasis"/>
          <w:highlight w:val="cyan"/>
        </w:rPr>
        <w:t>unintentional</w:t>
      </w:r>
      <w:r w:rsidRPr="00A42D16">
        <w:rPr>
          <w:rStyle w:val="StyleUnderline"/>
          <w:highlight w:val="cyan"/>
        </w:rPr>
        <w:t xml:space="preserve"> or </w:t>
      </w:r>
      <w:r w:rsidRPr="00A42D16">
        <w:rPr>
          <w:rStyle w:val="Emphasis"/>
          <w:highlight w:val="cyan"/>
        </w:rPr>
        <w:t>intentional</w:t>
      </w:r>
      <w:r w:rsidRPr="00A42D16">
        <w:rPr>
          <w:rStyle w:val="StyleUnderline"/>
          <w:highlight w:val="cyan"/>
        </w:rPr>
        <w:t xml:space="preserve"> collision</w:t>
      </w:r>
      <w:r w:rsidRPr="00E55602">
        <w:rPr>
          <w:rStyle w:val="StyleUnderline"/>
        </w:rPr>
        <w:t xml:space="preserve"> of</w:t>
      </w:r>
      <w:r w:rsidRPr="001C2456">
        <w:rPr>
          <w:sz w:val="16"/>
        </w:rPr>
        <w:t xml:space="preserve"> unmanned </w:t>
      </w:r>
      <w:r w:rsidRPr="00E55602">
        <w:rPr>
          <w:rStyle w:val="StyleUnderline"/>
        </w:rPr>
        <w:t>vehicles</w:t>
      </w:r>
      <w:r w:rsidRPr="001C2456">
        <w:rPr>
          <w:sz w:val="16"/>
        </w:rPr>
        <w:t xml:space="preserve">. Despite these emerging challenges, </w:t>
      </w:r>
      <w:r w:rsidRPr="001C2456">
        <w:rPr>
          <w:rStyle w:val="StyleUnderline"/>
        </w:rPr>
        <w:t xml:space="preserve">current </w:t>
      </w:r>
      <w:r w:rsidRPr="00A42D16">
        <w:rPr>
          <w:rStyle w:val="Emphasis"/>
          <w:highlight w:val="cyan"/>
        </w:rPr>
        <w:t>arms control</w:t>
      </w:r>
      <w:r w:rsidRPr="001C2456">
        <w:rPr>
          <w:sz w:val="16"/>
        </w:rPr>
        <w:t xml:space="preserve"> mechanisms </w:t>
      </w:r>
      <w:r w:rsidRPr="00A42D16">
        <w:rPr>
          <w:rStyle w:val="StyleUnderline"/>
          <w:highlight w:val="cyan"/>
        </w:rPr>
        <w:t>remain</w:t>
      </w:r>
      <w:r w:rsidRPr="001C2456">
        <w:rPr>
          <w:rStyle w:val="StyleUnderline"/>
        </w:rPr>
        <w:t xml:space="preserve"> mired in </w:t>
      </w:r>
      <w:r w:rsidRPr="001C2456">
        <w:rPr>
          <w:rStyle w:val="Emphasis"/>
        </w:rPr>
        <w:t>decades</w:t>
      </w:r>
      <w:r w:rsidRPr="001C2456">
        <w:rPr>
          <w:rStyle w:val="StyleUnderline"/>
        </w:rPr>
        <w:t xml:space="preserve"> of</w:t>
      </w:r>
      <w:r w:rsidRPr="001C2456">
        <w:rPr>
          <w:sz w:val="16"/>
        </w:rPr>
        <w:t xml:space="preserve"> historical </w:t>
      </w:r>
      <w:r w:rsidRPr="001C2456">
        <w:rPr>
          <w:rStyle w:val="StyleUnderline"/>
        </w:rPr>
        <w:t>grievances. Both the</w:t>
      </w:r>
      <w:r w:rsidRPr="001C2456">
        <w:rPr>
          <w:sz w:val="16"/>
        </w:rPr>
        <w:t xml:space="preserve"> multilateral Non-Proliferation of Nuclear Weapons (</w:t>
      </w:r>
      <w:r w:rsidRPr="001C2456">
        <w:rPr>
          <w:rStyle w:val="Emphasis"/>
        </w:rPr>
        <w:t>NPT</w:t>
      </w:r>
      <w:r w:rsidRPr="001C2456">
        <w:rPr>
          <w:sz w:val="16"/>
        </w:rPr>
        <w:t xml:space="preserve">) Review Conference </w:t>
      </w:r>
      <w:r w:rsidRPr="001C2456">
        <w:rPr>
          <w:rStyle w:val="StyleUnderline"/>
        </w:rPr>
        <w:t xml:space="preserve">and the largely </w:t>
      </w:r>
      <w:r w:rsidRPr="00A42D16">
        <w:rPr>
          <w:rStyle w:val="Emphasis"/>
          <w:highlight w:val="cyan"/>
        </w:rPr>
        <w:t>stalled</w:t>
      </w:r>
      <w:r w:rsidRPr="001C2456">
        <w:rPr>
          <w:sz w:val="16"/>
        </w:rPr>
        <w:t xml:space="preserve"> bilateral China-US and Russia-US </w:t>
      </w:r>
      <w:r w:rsidRPr="001C2456">
        <w:rPr>
          <w:rStyle w:val="StyleUnderline"/>
        </w:rPr>
        <w:t>strategic dialogues are plagued with ossified definitions</w:t>
      </w:r>
      <w:r w:rsidRPr="001C2456">
        <w:rPr>
          <w:sz w:val="16"/>
        </w:rPr>
        <w:t xml:space="preserve"> of weapons platforms and nuclear deterrence.</w:t>
      </w:r>
    </w:p>
    <w:p w14:paraId="6A150179" w14:textId="77777777" w:rsidR="00152745" w:rsidRDefault="00152745" w:rsidP="00152745">
      <w:pPr>
        <w:pStyle w:val="Heading4"/>
      </w:pPr>
      <w:r>
        <w:t xml:space="preserve">Data authoritarianism causes </w:t>
      </w:r>
      <w:r>
        <w:rPr>
          <w:u w:val="single"/>
        </w:rPr>
        <w:t>global</w:t>
      </w:r>
      <w:r>
        <w:t xml:space="preserve"> miscalculation, </w:t>
      </w:r>
      <w:r>
        <w:rPr>
          <w:u w:val="single"/>
        </w:rPr>
        <w:t>information wars</w:t>
      </w:r>
      <w:r>
        <w:t xml:space="preserve">, and </w:t>
      </w:r>
      <w:r>
        <w:rPr>
          <w:u w:val="single"/>
        </w:rPr>
        <w:t>cascading</w:t>
      </w:r>
      <w:r>
        <w:t xml:space="preserve"> tech vulnerabilities---extinction. </w:t>
      </w:r>
    </w:p>
    <w:p w14:paraId="42E67F9C" w14:textId="77777777" w:rsidR="00152745" w:rsidRDefault="00152745" w:rsidP="00152745">
      <w:r>
        <w:rPr>
          <w:rStyle w:val="Style13ptBold"/>
        </w:rPr>
        <w:t xml:space="preserve">Manstead ’20 </w:t>
      </w:r>
      <w:r w:rsidRPr="001E1500">
        <w:t xml:space="preserve">[Katherine; May 28; Nonresident Fellow at the Alliance for Securing Democracy and Senior Adviser for Public Policy at the Australian National University’s Security College; Alliance for Securing Democracy, “Strong Yet Brittle: The Risks of Digital Authoritarianism,” </w:t>
      </w:r>
      <w:hyperlink r:id="rId13" w:history="1">
        <w:r w:rsidRPr="009B37BF">
          <w:rPr>
            <w:rStyle w:val="Hyperlink"/>
          </w:rPr>
          <w:t>https://securingdemocracy.gmfus.org/wp-content/uploads/2020/05/Strong-Yet-Brittle-The-Risks-of-Digital-Authoritarianism.pdf</w:t>
        </w:r>
      </w:hyperlink>
      <w:r w:rsidRPr="001E1500">
        <w:t>]</w:t>
      </w:r>
    </w:p>
    <w:p w14:paraId="1FBA58CB" w14:textId="77777777" w:rsidR="00152745" w:rsidRPr="00D32B02" w:rsidRDefault="00152745" w:rsidP="00152745">
      <w:pPr>
        <w:rPr>
          <w:sz w:val="16"/>
        </w:rPr>
      </w:pPr>
      <w:r w:rsidRPr="00D32B02">
        <w:rPr>
          <w:sz w:val="16"/>
        </w:rPr>
        <w:t>The Vulnerabilities of Digital Authoritarians</w:t>
      </w:r>
    </w:p>
    <w:p w14:paraId="4AED2469" w14:textId="77777777" w:rsidR="00152745" w:rsidRPr="00D32B02" w:rsidRDefault="00152745" w:rsidP="00152745">
      <w:pPr>
        <w:rPr>
          <w:sz w:val="16"/>
        </w:rPr>
      </w:pPr>
      <w:r w:rsidRPr="00D32B02">
        <w:rPr>
          <w:sz w:val="16"/>
        </w:rPr>
        <w:t xml:space="preserve">While digital </w:t>
      </w:r>
      <w:r w:rsidRPr="00A42D16">
        <w:rPr>
          <w:rStyle w:val="StyleUnderline"/>
          <w:highlight w:val="cyan"/>
        </w:rPr>
        <w:t>authoritarianism</w:t>
      </w:r>
      <w:r w:rsidRPr="00D32B02">
        <w:rPr>
          <w:sz w:val="16"/>
        </w:rPr>
        <w:t xml:space="preserve"> can enhance regime durability and national power, it also </w:t>
      </w:r>
      <w:r w:rsidRPr="00A42D16">
        <w:rPr>
          <w:rStyle w:val="StyleUnderline"/>
          <w:highlight w:val="cyan"/>
        </w:rPr>
        <w:t>introduces</w:t>
      </w:r>
      <w:r w:rsidRPr="00AB3524">
        <w:rPr>
          <w:rStyle w:val="StyleUnderline"/>
        </w:rPr>
        <w:t xml:space="preserve"> </w:t>
      </w:r>
      <w:r w:rsidRPr="00AB3524">
        <w:rPr>
          <w:rStyle w:val="Emphasis"/>
        </w:rPr>
        <w:t>deep-seated</w:t>
      </w:r>
      <w:r w:rsidRPr="00AB3524">
        <w:rPr>
          <w:rStyle w:val="StyleUnderline"/>
        </w:rPr>
        <w:t xml:space="preserve"> </w:t>
      </w:r>
      <w:r w:rsidRPr="00A42D16">
        <w:rPr>
          <w:rStyle w:val="StyleUnderline"/>
          <w:highlight w:val="cyan"/>
        </w:rPr>
        <w:t>vulnerabilities</w:t>
      </w:r>
      <w:r w:rsidRPr="00D32B02">
        <w:rPr>
          <w:sz w:val="16"/>
        </w:rPr>
        <w:t xml:space="preserve">, eight of which are considered below. Significantly, digital authoritarians may find themselves </w:t>
      </w:r>
      <w:r w:rsidRPr="00AB3524">
        <w:rPr>
          <w:rStyle w:val="StyleUnderline"/>
        </w:rPr>
        <w:t>in a state of</w:t>
      </w:r>
      <w:r w:rsidRPr="00D32B02">
        <w:rPr>
          <w:sz w:val="16"/>
        </w:rPr>
        <w:t xml:space="preserve"> constant </w:t>
      </w:r>
      <w:r w:rsidRPr="00A42D16">
        <w:rPr>
          <w:rStyle w:val="Emphasis"/>
          <w:highlight w:val="cyan"/>
        </w:rPr>
        <w:t>contest</w:t>
      </w:r>
      <w:r w:rsidRPr="00A42D16">
        <w:rPr>
          <w:rStyle w:val="StyleUnderline"/>
          <w:highlight w:val="cyan"/>
        </w:rPr>
        <w:t xml:space="preserve"> with other</w:t>
      </w:r>
      <w:r w:rsidRPr="00AB3524">
        <w:rPr>
          <w:rStyle w:val="StyleUnderline"/>
        </w:rPr>
        <w:t xml:space="preserve"> </w:t>
      </w:r>
      <w:r w:rsidRPr="00AB3524">
        <w:rPr>
          <w:rStyle w:val="Emphasis"/>
        </w:rPr>
        <w:t>regime</w:t>
      </w:r>
      <w:r w:rsidRPr="00D32B02">
        <w:rPr>
          <w:sz w:val="16"/>
        </w:rPr>
        <w:t xml:space="preserve"> type</w:t>
      </w:r>
      <w:r w:rsidRPr="00A42D16">
        <w:rPr>
          <w:rStyle w:val="Emphasis"/>
          <w:highlight w:val="cyan"/>
        </w:rPr>
        <w:t>s</w:t>
      </w:r>
      <w:r w:rsidRPr="00AB3524">
        <w:rPr>
          <w:rStyle w:val="StyleUnderline"/>
        </w:rPr>
        <w:t xml:space="preserve">, trapped in cycles of overreach and </w:t>
      </w:r>
      <w:r w:rsidRPr="00AB3524">
        <w:rPr>
          <w:rStyle w:val="Emphasis"/>
        </w:rPr>
        <w:t>backlash</w:t>
      </w:r>
      <w:r w:rsidRPr="00AB3524">
        <w:rPr>
          <w:rStyle w:val="StyleUnderline"/>
        </w:rPr>
        <w:t xml:space="preserve">, and </w:t>
      </w:r>
      <w:r w:rsidRPr="00A42D16">
        <w:rPr>
          <w:rStyle w:val="StyleUnderline"/>
          <w:highlight w:val="cyan"/>
        </w:rPr>
        <w:t>prone to</w:t>
      </w:r>
      <w:r w:rsidRPr="00AB3524">
        <w:rPr>
          <w:rStyle w:val="StyleUnderline"/>
        </w:rPr>
        <w:t xml:space="preserve"> strategic </w:t>
      </w:r>
      <w:r w:rsidRPr="00A42D16">
        <w:rPr>
          <w:rStyle w:val="Emphasis"/>
          <w:highlight w:val="cyan"/>
        </w:rPr>
        <w:t>miscalc</w:t>
      </w:r>
      <w:r w:rsidRPr="00AB3524">
        <w:rPr>
          <w:rStyle w:val="Emphasis"/>
        </w:rPr>
        <w:t>ulations</w:t>
      </w:r>
      <w:r w:rsidRPr="00AB3524">
        <w:rPr>
          <w:rStyle w:val="StyleUnderline"/>
        </w:rPr>
        <w:t xml:space="preserve"> </w:t>
      </w:r>
      <w:r w:rsidRPr="00A42D16">
        <w:rPr>
          <w:rStyle w:val="StyleUnderline"/>
          <w:highlight w:val="cyan"/>
        </w:rPr>
        <w:t>that pull</w:t>
      </w:r>
      <w:r w:rsidRPr="00AB3524">
        <w:rPr>
          <w:rStyle w:val="StyleUnderline"/>
        </w:rPr>
        <w:t xml:space="preserve"> them </w:t>
      </w:r>
      <w:r w:rsidRPr="00A42D16">
        <w:rPr>
          <w:rStyle w:val="StyleUnderline"/>
          <w:highlight w:val="cyan"/>
        </w:rPr>
        <w:t>into</w:t>
      </w:r>
      <w:r w:rsidRPr="00AB3524">
        <w:rPr>
          <w:rStyle w:val="StyleUnderline"/>
        </w:rPr>
        <w:t xml:space="preserve"> </w:t>
      </w:r>
      <w:r w:rsidRPr="00AB3524">
        <w:rPr>
          <w:rStyle w:val="Emphasis"/>
        </w:rPr>
        <w:t xml:space="preserve">interstate </w:t>
      </w:r>
      <w:r w:rsidRPr="00A42D16">
        <w:rPr>
          <w:rStyle w:val="Emphasis"/>
          <w:highlight w:val="cyan"/>
        </w:rPr>
        <w:t>conflict</w:t>
      </w:r>
      <w:r w:rsidRPr="00A42D16">
        <w:rPr>
          <w:rStyle w:val="StyleUnderline"/>
          <w:highlight w:val="cyan"/>
        </w:rPr>
        <w:t>. The</w:t>
      </w:r>
      <w:r w:rsidRPr="00D32B02">
        <w:rPr>
          <w:sz w:val="16"/>
        </w:rPr>
        <w:t xml:space="preserve"> current </w:t>
      </w:r>
      <w:r w:rsidRPr="00A42D16">
        <w:rPr>
          <w:rStyle w:val="StyleUnderline"/>
          <w:highlight w:val="cyan"/>
        </w:rPr>
        <w:t>turn</w:t>
      </w:r>
      <w:r w:rsidRPr="00D32B02">
        <w:rPr>
          <w:sz w:val="16"/>
        </w:rPr>
        <w:t xml:space="preserve"> to digital authoritarianism therefore also </w:t>
      </w:r>
      <w:r w:rsidRPr="00A42D16">
        <w:rPr>
          <w:rStyle w:val="StyleUnderline"/>
          <w:highlight w:val="cyan"/>
        </w:rPr>
        <w:t xml:space="preserve">has </w:t>
      </w:r>
      <w:r w:rsidRPr="00A42D16">
        <w:rPr>
          <w:rStyle w:val="Emphasis"/>
          <w:highlight w:val="cyan"/>
        </w:rPr>
        <w:t>broad</w:t>
      </w:r>
      <w:r w:rsidRPr="00AB3524">
        <w:rPr>
          <w:rStyle w:val="Emphasis"/>
        </w:rPr>
        <w:t>er</w:t>
      </w:r>
      <w:r w:rsidRPr="00AB3524">
        <w:rPr>
          <w:rStyle w:val="StyleUnderline"/>
        </w:rPr>
        <w:t xml:space="preserve"> </w:t>
      </w:r>
      <w:r w:rsidRPr="00A42D16">
        <w:rPr>
          <w:rStyle w:val="StyleUnderline"/>
          <w:highlight w:val="cyan"/>
        </w:rPr>
        <w:t>implications for</w:t>
      </w:r>
      <w:r w:rsidRPr="00AB3524">
        <w:rPr>
          <w:rStyle w:val="StyleUnderline"/>
        </w:rPr>
        <w:t xml:space="preserve"> international</w:t>
      </w:r>
      <w:r w:rsidRPr="00D32B02">
        <w:rPr>
          <w:sz w:val="16"/>
        </w:rPr>
        <w:t xml:space="preserve"> peace and </w:t>
      </w:r>
      <w:r w:rsidRPr="00A42D16">
        <w:rPr>
          <w:rStyle w:val="Emphasis"/>
          <w:highlight w:val="cyan"/>
        </w:rPr>
        <w:t>stability</w:t>
      </w:r>
      <w:r w:rsidRPr="00D32B02">
        <w:rPr>
          <w:sz w:val="16"/>
        </w:rPr>
        <w:t>.</w:t>
      </w:r>
    </w:p>
    <w:p w14:paraId="069AA09F" w14:textId="77777777" w:rsidR="00152745" w:rsidRPr="00D32B02" w:rsidRDefault="00152745" w:rsidP="00152745">
      <w:pPr>
        <w:rPr>
          <w:sz w:val="16"/>
        </w:rPr>
      </w:pPr>
      <w:r w:rsidRPr="00D32B02">
        <w:rPr>
          <w:sz w:val="16"/>
        </w:rPr>
        <w:t>Brittle Legitimacy</w:t>
      </w:r>
    </w:p>
    <w:p w14:paraId="7510AA62" w14:textId="77777777" w:rsidR="00152745" w:rsidRPr="00D32B02" w:rsidRDefault="00152745" w:rsidP="00152745">
      <w:pPr>
        <w:rPr>
          <w:sz w:val="16"/>
        </w:rPr>
      </w:pPr>
      <w:r w:rsidRPr="00AB3524">
        <w:rPr>
          <w:rStyle w:val="StyleUnderline"/>
        </w:rPr>
        <w:t xml:space="preserve">Reliance on </w:t>
      </w:r>
      <w:r w:rsidRPr="00AB3524">
        <w:rPr>
          <w:rStyle w:val="Emphasis"/>
        </w:rPr>
        <w:t>info</w:t>
      </w:r>
      <w:r w:rsidRPr="00AB3524">
        <w:rPr>
          <w:rStyle w:val="StyleUnderline"/>
        </w:rPr>
        <w:t xml:space="preserve">rmation </w:t>
      </w:r>
      <w:r w:rsidRPr="00AB3524">
        <w:rPr>
          <w:rStyle w:val="Emphasis"/>
        </w:rPr>
        <w:t>control</w:t>
      </w:r>
      <w:r w:rsidRPr="00AB3524">
        <w:rPr>
          <w:rStyle w:val="StyleUnderline"/>
        </w:rPr>
        <w:t xml:space="preserve"> makes authoritarians </w:t>
      </w:r>
      <w:r w:rsidRPr="00AB3524">
        <w:rPr>
          <w:rStyle w:val="Emphasis"/>
        </w:rPr>
        <w:t>brittle</w:t>
      </w:r>
      <w:r w:rsidRPr="00AB3524">
        <w:rPr>
          <w:rStyle w:val="StyleUnderline"/>
        </w:rPr>
        <w:t xml:space="preserve">. </w:t>
      </w:r>
      <w:r w:rsidRPr="00A42D16">
        <w:rPr>
          <w:rStyle w:val="StyleUnderline"/>
          <w:highlight w:val="cyan"/>
        </w:rPr>
        <w:t xml:space="preserve">Small </w:t>
      </w:r>
      <w:r w:rsidRPr="00A42D16">
        <w:rPr>
          <w:rStyle w:val="Emphasis"/>
          <w:highlight w:val="cyan"/>
        </w:rPr>
        <w:t>chinks</w:t>
      </w:r>
      <w:r w:rsidRPr="00AB3524">
        <w:rPr>
          <w:rStyle w:val="StyleUnderline"/>
        </w:rPr>
        <w:t xml:space="preserve"> in their</w:t>
      </w:r>
      <w:r w:rsidRPr="00D32B02">
        <w:rPr>
          <w:sz w:val="16"/>
        </w:rPr>
        <w:t xml:space="preserve"> information control </w:t>
      </w:r>
      <w:r w:rsidRPr="00AB3524">
        <w:rPr>
          <w:rStyle w:val="StyleUnderline"/>
        </w:rPr>
        <w:t xml:space="preserve">armor could </w:t>
      </w:r>
      <w:r w:rsidRPr="00A42D16">
        <w:rPr>
          <w:rStyle w:val="StyleUnderline"/>
          <w:highlight w:val="cyan"/>
        </w:rPr>
        <w:t xml:space="preserve">have </w:t>
      </w:r>
      <w:r w:rsidRPr="00A42D16">
        <w:rPr>
          <w:rStyle w:val="Emphasis"/>
          <w:highlight w:val="cyan"/>
        </w:rPr>
        <w:t>existential consequences</w:t>
      </w:r>
      <w:r w:rsidRPr="00D32B02">
        <w:rPr>
          <w:sz w:val="16"/>
        </w:rPr>
        <w:t xml:space="preserve">, particularly </w:t>
      </w:r>
      <w:r w:rsidRPr="00AB3524">
        <w:rPr>
          <w:rStyle w:val="StyleUnderline"/>
        </w:rPr>
        <w:t>during political</w:t>
      </w:r>
      <w:r w:rsidRPr="00D32B02">
        <w:rPr>
          <w:sz w:val="16"/>
        </w:rPr>
        <w:t xml:space="preserve"> or economic </w:t>
      </w:r>
      <w:r w:rsidRPr="00AB3524">
        <w:rPr>
          <w:rStyle w:val="StyleUnderline"/>
        </w:rPr>
        <w:t>crises</w:t>
      </w:r>
      <w:r w:rsidRPr="00D32B02">
        <w:rPr>
          <w:sz w:val="16"/>
        </w:rPr>
        <w:t xml:space="preserve"> (i.e. when the regime needs to rely on control for legitimacy because it is not delivering for citizens). The information and ideas most dangerous to authoritarians include:</w:t>
      </w:r>
    </w:p>
    <w:p w14:paraId="1B655B67" w14:textId="77777777" w:rsidR="00152745" w:rsidRPr="00D32B02" w:rsidRDefault="00152745" w:rsidP="00152745">
      <w:pPr>
        <w:pStyle w:val="ListParagraph"/>
        <w:numPr>
          <w:ilvl w:val="0"/>
          <w:numId w:val="27"/>
        </w:numPr>
        <w:rPr>
          <w:sz w:val="16"/>
        </w:rPr>
      </w:pPr>
      <w:r w:rsidRPr="00D32B02">
        <w:rPr>
          <w:sz w:val="16"/>
        </w:rPr>
        <w:t xml:space="preserve">the identity of opposition groups and leaders and their levels of support; 17 </w:t>
      </w:r>
    </w:p>
    <w:p w14:paraId="1A70442E" w14:textId="77777777" w:rsidR="00152745" w:rsidRPr="00D32B02" w:rsidRDefault="00152745" w:rsidP="00152745">
      <w:pPr>
        <w:pStyle w:val="ListParagraph"/>
        <w:numPr>
          <w:ilvl w:val="0"/>
          <w:numId w:val="27"/>
        </w:numPr>
        <w:rPr>
          <w:sz w:val="16"/>
        </w:rPr>
      </w:pPr>
      <w:r w:rsidRPr="00D32B02">
        <w:rPr>
          <w:sz w:val="16"/>
        </w:rPr>
        <w:t xml:space="preserve">technical means for subverting control of communications and surveillance technologies; 18 </w:t>
      </w:r>
    </w:p>
    <w:p w14:paraId="5FF4504E" w14:textId="77777777" w:rsidR="00152745" w:rsidRPr="00D32B02" w:rsidRDefault="00152745" w:rsidP="00152745">
      <w:pPr>
        <w:pStyle w:val="ListParagraph"/>
        <w:numPr>
          <w:ilvl w:val="0"/>
          <w:numId w:val="27"/>
        </w:numPr>
        <w:rPr>
          <w:sz w:val="16"/>
        </w:rPr>
      </w:pPr>
      <w:r w:rsidRPr="00D32B02">
        <w:rPr>
          <w:sz w:val="16"/>
        </w:rPr>
        <w:t xml:space="preserve">ideas about values that transcend state sovereignty, such as liberalism and human rights; 19  </w:t>
      </w:r>
    </w:p>
    <w:p w14:paraId="3AB9B7FF" w14:textId="77777777" w:rsidR="00152745" w:rsidRPr="00D32B02" w:rsidRDefault="00152745" w:rsidP="00152745">
      <w:pPr>
        <w:pStyle w:val="ListParagraph"/>
        <w:numPr>
          <w:ilvl w:val="0"/>
          <w:numId w:val="27"/>
        </w:numPr>
        <w:rPr>
          <w:sz w:val="16"/>
        </w:rPr>
      </w:pPr>
      <w:r w:rsidRPr="00D32B02">
        <w:rPr>
          <w:sz w:val="16"/>
        </w:rPr>
        <w:t xml:space="preserve">evidence that the central government is not delivering efficient outcomes; 20 and </w:t>
      </w:r>
    </w:p>
    <w:p w14:paraId="01D48E8D" w14:textId="77777777" w:rsidR="00152745" w:rsidRPr="00D32B02" w:rsidRDefault="00152745" w:rsidP="00152745">
      <w:pPr>
        <w:pStyle w:val="ListParagraph"/>
        <w:numPr>
          <w:ilvl w:val="0"/>
          <w:numId w:val="27"/>
        </w:numPr>
        <w:rPr>
          <w:b/>
          <w:bCs/>
          <w:sz w:val="16"/>
        </w:rPr>
      </w:pPr>
      <w:r w:rsidRPr="00D32B02">
        <w:rPr>
          <w:sz w:val="16"/>
        </w:rPr>
        <w:t>ideas that undermine the myths and narratives used to legitimize authoritarian rule or the power of the ruling elite. 21</w:t>
      </w:r>
    </w:p>
    <w:p w14:paraId="526D73B0" w14:textId="77777777" w:rsidR="00152745" w:rsidRPr="00D32B02" w:rsidRDefault="00152745" w:rsidP="00152745">
      <w:pPr>
        <w:rPr>
          <w:sz w:val="16"/>
        </w:rPr>
      </w:pPr>
      <w:r w:rsidRPr="00D32B02">
        <w:rPr>
          <w:sz w:val="16"/>
        </w:rPr>
        <w:t>Constant Contest</w:t>
      </w:r>
    </w:p>
    <w:p w14:paraId="4BFC172F" w14:textId="77777777" w:rsidR="00152745" w:rsidRPr="00D32B02" w:rsidRDefault="00152745" w:rsidP="00152745">
      <w:pPr>
        <w:rPr>
          <w:sz w:val="16"/>
        </w:rPr>
      </w:pPr>
      <w:r w:rsidRPr="00D32B02">
        <w:rPr>
          <w:sz w:val="16"/>
        </w:rPr>
        <w:t xml:space="preserve">Since technologies and ideas are dynamic, the battle for information control is a constant struggle. It can never be ‘won.’ </w:t>
      </w:r>
      <w:r w:rsidRPr="00A42D16">
        <w:rPr>
          <w:rStyle w:val="StyleUnderline"/>
          <w:highlight w:val="cyan"/>
        </w:rPr>
        <w:t>Authoritarians are</w:t>
      </w:r>
      <w:r w:rsidRPr="00D32B02">
        <w:rPr>
          <w:sz w:val="16"/>
        </w:rPr>
        <w:t xml:space="preserve"> therefore </w:t>
      </w:r>
      <w:r w:rsidRPr="00A42D16">
        <w:rPr>
          <w:rStyle w:val="StyleUnderline"/>
          <w:highlight w:val="cyan"/>
        </w:rPr>
        <w:t>in</w:t>
      </w:r>
      <w:r w:rsidRPr="00AB3524">
        <w:rPr>
          <w:rStyle w:val="StyleUnderline"/>
        </w:rPr>
        <w:t xml:space="preserve"> a </w:t>
      </w:r>
      <w:r w:rsidRPr="00A42D16">
        <w:rPr>
          <w:rStyle w:val="Emphasis"/>
          <w:highlight w:val="cyan"/>
        </w:rPr>
        <w:t>perpetual</w:t>
      </w:r>
      <w:r w:rsidRPr="00AB3524">
        <w:rPr>
          <w:rStyle w:val="StyleUnderline"/>
        </w:rPr>
        <w:t xml:space="preserve"> state of </w:t>
      </w:r>
      <w:r w:rsidRPr="00A42D16">
        <w:rPr>
          <w:rStyle w:val="Emphasis"/>
          <w:highlight w:val="cyan"/>
        </w:rPr>
        <w:t>info</w:t>
      </w:r>
      <w:r w:rsidRPr="00AB3524">
        <w:rPr>
          <w:rStyle w:val="StyleUnderline"/>
        </w:rPr>
        <w:t xml:space="preserve">rmation </w:t>
      </w:r>
      <w:r w:rsidRPr="00A42D16">
        <w:rPr>
          <w:rStyle w:val="Emphasis"/>
          <w:highlight w:val="cyan"/>
        </w:rPr>
        <w:t>war</w:t>
      </w:r>
      <w:r w:rsidRPr="00AB3524">
        <w:rPr>
          <w:rStyle w:val="Emphasis"/>
        </w:rPr>
        <w:t>fare</w:t>
      </w:r>
      <w:r w:rsidRPr="00D32B02">
        <w:rPr>
          <w:sz w:val="16"/>
        </w:rPr>
        <w:t xml:space="preserve">, inside and </w:t>
      </w:r>
      <w:r w:rsidRPr="00AB3524">
        <w:rPr>
          <w:rStyle w:val="StyleUnderline"/>
        </w:rPr>
        <w:t xml:space="preserve">outside their regime, and feel perpetually </w:t>
      </w:r>
      <w:r w:rsidRPr="00AB3524">
        <w:rPr>
          <w:rStyle w:val="Emphasis"/>
        </w:rPr>
        <w:t>insecure</w:t>
      </w:r>
      <w:r w:rsidRPr="00AB3524">
        <w:rPr>
          <w:rStyle w:val="StyleUnderline"/>
        </w:rPr>
        <w:t>. This dynamic</w:t>
      </w:r>
      <w:r w:rsidRPr="00D32B02">
        <w:rPr>
          <w:sz w:val="16"/>
        </w:rPr>
        <w:t xml:space="preserve"> may </w:t>
      </w:r>
      <w:r w:rsidRPr="00AB3524">
        <w:rPr>
          <w:rStyle w:val="StyleUnderline"/>
        </w:rPr>
        <w:t>lead</w:t>
      </w:r>
      <w:r w:rsidRPr="00D32B02">
        <w:rPr>
          <w:sz w:val="16"/>
        </w:rPr>
        <w:t xml:space="preserve"> authoritarian </w:t>
      </w:r>
      <w:r w:rsidRPr="00AB3524">
        <w:rPr>
          <w:rStyle w:val="StyleUnderline"/>
        </w:rPr>
        <w:t>governments to assess</w:t>
      </w:r>
      <w:r w:rsidRPr="00D32B02">
        <w:rPr>
          <w:sz w:val="16"/>
        </w:rPr>
        <w:t xml:space="preserve"> that </w:t>
      </w:r>
      <w:r w:rsidRPr="00AB3524">
        <w:rPr>
          <w:rStyle w:val="StyleUnderline"/>
        </w:rPr>
        <w:t>it is worth engaging in</w:t>
      </w:r>
      <w:r w:rsidRPr="00D32B02">
        <w:rPr>
          <w:sz w:val="16"/>
        </w:rPr>
        <w:t xml:space="preserve"> information or </w:t>
      </w:r>
      <w:r w:rsidRPr="00AB3524">
        <w:rPr>
          <w:rStyle w:val="Emphasis"/>
        </w:rPr>
        <w:t>cyberattacks</w:t>
      </w:r>
      <w:r w:rsidRPr="00AB3524">
        <w:rPr>
          <w:rStyle w:val="StyleUnderline"/>
        </w:rPr>
        <w:t xml:space="preserve"> to discredit liberal ideas</w:t>
      </w:r>
      <w:r w:rsidRPr="00D32B02">
        <w:rPr>
          <w:sz w:val="16"/>
        </w:rPr>
        <w:t xml:space="preserve"> at their foreign source or to shape or disable systems that jeopardize their information control—</w:t>
      </w:r>
      <w:r w:rsidRPr="00A42D16">
        <w:rPr>
          <w:rStyle w:val="StyleUnderline"/>
          <w:highlight w:val="cyan"/>
        </w:rPr>
        <w:t>despite</w:t>
      </w:r>
      <w:r w:rsidRPr="00D32B02">
        <w:rPr>
          <w:sz w:val="16"/>
        </w:rPr>
        <w:t xml:space="preserve"> real </w:t>
      </w:r>
      <w:r w:rsidRPr="00A42D16">
        <w:rPr>
          <w:rStyle w:val="StyleUnderline"/>
          <w:highlight w:val="cyan"/>
        </w:rPr>
        <w:t>risks of</w:t>
      </w:r>
      <w:r w:rsidRPr="00AB3524">
        <w:rPr>
          <w:rStyle w:val="StyleUnderline"/>
        </w:rPr>
        <w:t xml:space="preserve"> </w:t>
      </w:r>
      <w:r w:rsidRPr="00AB3524">
        <w:rPr>
          <w:rStyle w:val="Emphasis"/>
        </w:rPr>
        <w:t xml:space="preserve">conflict </w:t>
      </w:r>
      <w:r w:rsidRPr="00A42D16">
        <w:rPr>
          <w:rStyle w:val="Emphasis"/>
          <w:highlight w:val="cyan"/>
        </w:rPr>
        <w:t>escalation</w:t>
      </w:r>
      <w:r w:rsidRPr="00AB3524">
        <w:rPr>
          <w:rStyle w:val="StyleUnderline"/>
        </w:rPr>
        <w:t xml:space="preserve"> and global </w:t>
      </w:r>
      <w:r w:rsidRPr="00AB3524">
        <w:rPr>
          <w:rStyle w:val="Emphasis"/>
        </w:rPr>
        <w:t>pushback</w:t>
      </w:r>
      <w:r w:rsidRPr="00D32B02">
        <w:rPr>
          <w:sz w:val="16"/>
        </w:rPr>
        <w:t>.</w:t>
      </w:r>
    </w:p>
    <w:p w14:paraId="2112344D" w14:textId="77777777" w:rsidR="00152745" w:rsidRPr="00D32B02" w:rsidRDefault="00152745" w:rsidP="00152745">
      <w:pPr>
        <w:rPr>
          <w:sz w:val="16"/>
        </w:rPr>
      </w:pPr>
      <w:r w:rsidRPr="00D32B02">
        <w:rPr>
          <w:sz w:val="16"/>
        </w:rPr>
        <w:t>Overreach and Backlash</w:t>
      </w:r>
    </w:p>
    <w:p w14:paraId="526D39B9" w14:textId="77777777" w:rsidR="00152745" w:rsidRPr="00D32B02" w:rsidRDefault="00152745" w:rsidP="00152745">
      <w:pPr>
        <w:rPr>
          <w:sz w:val="16"/>
        </w:rPr>
      </w:pPr>
      <w:r w:rsidRPr="00D32B02">
        <w:rPr>
          <w:sz w:val="16"/>
        </w:rPr>
        <w:t xml:space="preserve">The fundamental importance of </w:t>
      </w:r>
      <w:r w:rsidRPr="00AB3524">
        <w:rPr>
          <w:rStyle w:val="StyleUnderline"/>
        </w:rPr>
        <w:t>information control</w:t>
      </w:r>
      <w:r w:rsidRPr="00D32B02">
        <w:rPr>
          <w:sz w:val="16"/>
        </w:rPr>
        <w:t xml:space="preserve"> to authoritarians </w:t>
      </w:r>
      <w:r w:rsidRPr="00AB3524">
        <w:rPr>
          <w:rStyle w:val="StyleUnderline"/>
        </w:rPr>
        <w:t>increases</w:t>
      </w:r>
      <w:r w:rsidRPr="00D32B02">
        <w:rPr>
          <w:sz w:val="16"/>
        </w:rPr>
        <w:t xml:space="preserve"> the likelihood of overreach, leading to </w:t>
      </w:r>
      <w:r w:rsidRPr="00AB3524">
        <w:rPr>
          <w:rStyle w:val="StyleUnderline"/>
        </w:rPr>
        <w:t>cycles of backlash and</w:t>
      </w:r>
      <w:r w:rsidRPr="00D32B02">
        <w:rPr>
          <w:sz w:val="16"/>
        </w:rPr>
        <w:t xml:space="preserve"> reprisal. Many perceive China’s heavy-handed narrative warfare in Hong Kong and confrontational efforts to control narratives about coronavirus to be </w:t>
      </w:r>
      <w:r w:rsidRPr="00AB3524">
        <w:rPr>
          <w:rStyle w:val="StyleUnderline"/>
        </w:rPr>
        <w:t xml:space="preserve">strategic </w:t>
      </w:r>
      <w:r w:rsidRPr="00AB3524">
        <w:rPr>
          <w:rStyle w:val="Emphasis"/>
        </w:rPr>
        <w:t>missteps</w:t>
      </w:r>
      <w:r w:rsidRPr="00D32B02">
        <w:rPr>
          <w:sz w:val="16"/>
        </w:rPr>
        <w:t xml:space="preserve">. For example, CCP efforts to stifle dissent by punishing online gaming company Blizzard and the National Basketball Association (NBA) arguably aided Hong Kong protester narratives;22 while CCP obfuscation about coronavirus has prompted unprecedented diplomatic rebukes from world leaders.23 Despite rising international awareness and condemnation of China’s sharp power tactics,24 China is accelerating, not muting, these behaviors.25 One explanation for this is that </w:t>
      </w:r>
      <w:r w:rsidRPr="00AB3524">
        <w:rPr>
          <w:rStyle w:val="StyleUnderline"/>
        </w:rPr>
        <w:t>the CCP calculates</w:t>
      </w:r>
      <w:r w:rsidRPr="00D32B02">
        <w:rPr>
          <w:sz w:val="16"/>
        </w:rPr>
        <w:t xml:space="preserve"> that </w:t>
      </w:r>
      <w:r w:rsidRPr="00AB3524">
        <w:rPr>
          <w:rStyle w:val="StyleUnderline"/>
        </w:rPr>
        <w:t xml:space="preserve">the risks of international </w:t>
      </w:r>
      <w:r w:rsidRPr="00AB3524">
        <w:rPr>
          <w:rStyle w:val="Emphasis"/>
        </w:rPr>
        <w:t>backlash</w:t>
      </w:r>
      <w:r w:rsidRPr="00D32B02">
        <w:rPr>
          <w:sz w:val="16"/>
        </w:rPr>
        <w:t xml:space="preserve"> (and occasional overreach by its officials) </w:t>
      </w:r>
      <w:r w:rsidRPr="00AB3524">
        <w:rPr>
          <w:rStyle w:val="StyleUnderline"/>
        </w:rPr>
        <w:t>are acceptable, compared with</w:t>
      </w:r>
      <w:r w:rsidRPr="00D32B02">
        <w:rPr>
          <w:sz w:val="16"/>
        </w:rPr>
        <w:t xml:space="preserve"> the risk of </w:t>
      </w:r>
      <w:r w:rsidRPr="00AB3524">
        <w:rPr>
          <w:rStyle w:val="StyleUnderline"/>
        </w:rPr>
        <w:t>letting</w:t>
      </w:r>
      <w:r w:rsidRPr="00D32B02">
        <w:rPr>
          <w:sz w:val="16"/>
        </w:rPr>
        <w:t xml:space="preserve"> domestic </w:t>
      </w:r>
      <w:r w:rsidRPr="00AB3524">
        <w:rPr>
          <w:rStyle w:val="StyleUnderline"/>
        </w:rPr>
        <w:t>information control falter</w:t>
      </w:r>
      <w:r w:rsidRPr="00D32B02">
        <w:rPr>
          <w:sz w:val="16"/>
        </w:rPr>
        <w:t>.</w:t>
      </w:r>
    </w:p>
    <w:p w14:paraId="434C608C" w14:textId="77777777" w:rsidR="00152745" w:rsidRPr="00D32B02" w:rsidRDefault="00152745" w:rsidP="00152745">
      <w:pPr>
        <w:rPr>
          <w:sz w:val="16"/>
        </w:rPr>
      </w:pPr>
      <w:r w:rsidRPr="00D32B02">
        <w:rPr>
          <w:sz w:val="16"/>
        </w:rPr>
        <w:t>Impaired Feedback Mechanisms</w:t>
      </w:r>
    </w:p>
    <w:p w14:paraId="6420BBBD" w14:textId="77777777" w:rsidR="00152745" w:rsidRPr="00D32B02" w:rsidRDefault="00152745" w:rsidP="00152745">
      <w:pPr>
        <w:rPr>
          <w:sz w:val="16"/>
        </w:rPr>
      </w:pPr>
      <w:r w:rsidRPr="00D32B02">
        <w:rPr>
          <w:sz w:val="16"/>
        </w:rPr>
        <w:t xml:space="preserve">Authoritarians embrace technology to increase the legibility of their societies. But legibility requires </w:t>
      </w:r>
      <w:r w:rsidRPr="00AB3524">
        <w:rPr>
          <w:rStyle w:val="StyleUnderline"/>
        </w:rPr>
        <w:t>cooperation</w:t>
      </w:r>
      <w:r w:rsidRPr="00D32B02">
        <w:rPr>
          <w:sz w:val="16"/>
        </w:rPr>
        <w:t xml:space="preserve"> from society. It </w:t>
      </w:r>
      <w:r w:rsidRPr="00AB3524">
        <w:rPr>
          <w:rStyle w:val="StyleUnderline"/>
        </w:rPr>
        <w:t xml:space="preserve">is facilitated by an </w:t>
      </w:r>
      <w:r w:rsidRPr="00AB3524">
        <w:rPr>
          <w:rStyle w:val="Emphasis"/>
        </w:rPr>
        <w:t>open information</w:t>
      </w:r>
      <w:r w:rsidRPr="00AB3524">
        <w:rPr>
          <w:rStyle w:val="StyleUnderline"/>
        </w:rPr>
        <w:t xml:space="preserve"> ecosystem</w:t>
      </w:r>
      <w:r w:rsidRPr="00D32B02">
        <w:rPr>
          <w:sz w:val="16"/>
        </w:rPr>
        <w:t xml:space="preserve">, robust </w:t>
      </w:r>
      <w:r w:rsidRPr="00AB3524">
        <w:rPr>
          <w:rStyle w:val="StyleUnderline"/>
        </w:rPr>
        <w:t xml:space="preserve">civil society, mechanisms of </w:t>
      </w:r>
      <w:r w:rsidRPr="00AB3524">
        <w:rPr>
          <w:rStyle w:val="Emphasis"/>
        </w:rPr>
        <w:t>transparency</w:t>
      </w:r>
      <w:r w:rsidRPr="00AB3524">
        <w:rPr>
          <w:rStyle w:val="StyleUnderline"/>
        </w:rPr>
        <w:t>, and protections for</w:t>
      </w:r>
      <w:r w:rsidRPr="00D32B02">
        <w:rPr>
          <w:sz w:val="16"/>
        </w:rPr>
        <w:t xml:space="preserve"> political </w:t>
      </w:r>
      <w:r w:rsidRPr="00AB3524">
        <w:rPr>
          <w:rStyle w:val="StyleUnderline"/>
        </w:rPr>
        <w:t>speech</w:t>
      </w:r>
      <w:r w:rsidRPr="00D32B02">
        <w:rPr>
          <w:sz w:val="16"/>
        </w:rPr>
        <w:t>.26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56CF3C8B" w14:textId="77777777" w:rsidR="00152745" w:rsidRPr="00D32B02" w:rsidRDefault="00152745" w:rsidP="00152745">
      <w:pPr>
        <w:rPr>
          <w:sz w:val="16"/>
        </w:rPr>
      </w:pPr>
      <w:r w:rsidRPr="00D32B02">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A42D16">
        <w:rPr>
          <w:rStyle w:val="Emphasis"/>
          <w:highlight w:val="cyan"/>
        </w:rPr>
        <w:t>authoritarian</w:t>
      </w:r>
      <w:r w:rsidRPr="00AB3524">
        <w:rPr>
          <w:rStyle w:val="StyleUnderline"/>
        </w:rPr>
        <w:t xml:space="preserve"> regime</w:t>
      </w:r>
      <w:r w:rsidRPr="00A42D16">
        <w:rPr>
          <w:rStyle w:val="Emphasis"/>
          <w:highlight w:val="cyan"/>
        </w:rPr>
        <w:t>s</w:t>
      </w:r>
      <w:r w:rsidRPr="00A42D16">
        <w:rPr>
          <w:rStyle w:val="StyleUnderline"/>
          <w:highlight w:val="cyan"/>
        </w:rPr>
        <w:t xml:space="preserve"> appear</w:t>
      </w:r>
      <w:r w:rsidRPr="00AB3524">
        <w:rPr>
          <w:rStyle w:val="StyleUnderline"/>
        </w:rPr>
        <w:t xml:space="preserve"> to be </w:t>
      </w:r>
      <w:r w:rsidRPr="00AB3524">
        <w:rPr>
          <w:rStyle w:val="Emphasis"/>
        </w:rPr>
        <w:t xml:space="preserve">more </w:t>
      </w:r>
      <w:r w:rsidRPr="00A42D16">
        <w:rPr>
          <w:rStyle w:val="Emphasis"/>
          <w:highlight w:val="cyan"/>
        </w:rPr>
        <w:t>lethal</w:t>
      </w:r>
      <w:r w:rsidRPr="00AB3524">
        <w:rPr>
          <w:rStyle w:val="StyleUnderline"/>
        </w:rPr>
        <w:t xml:space="preserve"> than democracies </w:t>
      </w:r>
      <w:r w:rsidRPr="00A42D16">
        <w:rPr>
          <w:rStyle w:val="StyleUnderline"/>
          <w:highlight w:val="cyan"/>
        </w:rPr>
        <w:t xml:space="preserve">during </w:t>
      </w:r>
      <w:r w:rsidRPr="00A42D16">
        <w:rPr>
          <w:rStyle w:val="Emphasis"/>
          <w:highlight w:val="cyan"/>
        </w:rPr>
        <w:t>epidemics</w:t>
      </w:r>
      <w:r w:rsidRPr="00D32B02">
        <w:rPr>
          <w:sz w:val="16"/>
        </w:rPr>
        <w:t xml:space="preserve">, arguably </w:t>
      </w:r>
      <w:r w:rsidRPr="00AB3524">
        <w:rPr>
          <w:rStyle w:val="StyleUnderline"/>
        </w:rPr>
        <w:t>because of</w:t>
      </w:r>
      <w:r w:rsidRPr="00D32B02">
        <w:rPr>
          <w:sz w:val="16"/>
        </w:rPr>
        <w:t xml:space="preserve"> their </w:t>
      </w:r>
      <w:r w:rsidRPr="00AB3524">
        <w:rPr>
          <w:rStyle w:val="StyleUnderline"/>
        </w:rPr>
        <w:t>closed information</w:t>
      </w:r>
      <w:r w:rsidRPr="00D32B02">
        <w:rPr>
          <w:sz w:val="16"/>
        </w:rPr>
        <w:t xml:space="preserve"> ecosystems.33</w:t>
      </w:r>
    </w:p>
    <w:p w14:paraId="67527623" w14:textId="77777777" w:rsidR="00152745" w:rsidRPr="00D32B02" w:rsidRDefault="00152745" w:rsidP="00152745">
      <w:pPr>
        <w:rPr>
          <w:sz w:val="16"/>
        </w:rPr>
      </w:pPr>
      <w:r w:rsidRPr="00D32B02">
        <w:rPr>
          <w:sz w:val="16"/>
        </w:rPr>
        <w:t>Overreliance on Technological Systems which ‘Fail Hard’</w:t>
      </w:r>
    </w:p>
    <w:p w14:paraId="618B0E28" w14:textId="77777777" w:rsidR="00152745" w:rsidRPr="00D32B02" w:rsidRDefault="00152745" w:rsidP="00152745">
      <w:pPr>
        <w:rPr>
          <w:sz w:val="16"/>
        </w:rPr>
      </w:pPr>
      <w:r w:rsidRPr="00AB3524">
        <w:rPr>
          <w:rStyle w:val="StyleUnderline"/>
        </w:rPr>
        <w:t>Many</w:t>
      </w:r>
      <w:r w:rsidRPr="00D32B02">
        <w:rPr>
          <w:sz w:val="16"/>
        </w:rPr>
        <w:t xml:space="preserve"> authoritarian governments </w:t>
      </w:r>
      <w:r w:rsidRPr="00AB3524">
        <w:rPr>
          <w:rStyle w:val="StyleUnderline"/>
        </w:rPr>
        <w:t xml:space="preserve">are embracing </w:t>
      </w:r>
      <w:r w:rsidRPr="00AB3524">
        <w:rPr>
          <w:rStyle w:val="Emphasis"/>
        </w:rPr>
        <w:t>AI</w:t>
      </w:r>
      <w:r w:rsidRPr="00AB3524">
        <w:rPr>
          <w:rStyle w:val="StyleUnderline"/>
        </w:rPr>
        <w:t xml:space="preserve">-driven </w:t>
      </w:r>
      <w:r w:rsidRPr="00AB3524">
        <w:rPr>
          <w:rStyle w:val="Emphasis"/>
        </w:rPr>
        <w:t>surveillance</w:t>
      </w:r>
      <w:r w:rsidRPr="00D32B02">
        <w:rPr>
          <w:sz w:val="16"/>
        </w:rPr>
        <w:t xml:space="preserve"> and control methods—</w:t>
      </w:r>
      <w:r w:rsidRPr="00AB3524">
        <w:rPr>
          <w:rStyle w:val="StyleUnderline"/>
        </w:rPr>
        <w:t>from ‘</w:t>
      </w:r>
      <w:r w:rsidRPr="00AB3524">
        <w:rPr>
          <w:rStyle w:val="Emphasis"/>
        </w:rPr>
        <w:t>smart cities</w:t>
      </w:r>
      <w:r w:rsidRPr="00AB3524">
        <w:rPr>
          <w:rStyle w:val="StyleUnderline"/>
        </w:rPr>
        <w:t>’ to digital currencies</w:t>
      </w:r>
      <w:r w:rsidRPr="00D32B02">
        <w:rPr>
          <w:sz w:val="16"/>
        </w:rPr>
        <w:t xml:space="preserve">, e-payment platforms and social apps. However, </w:t>
      </w:r>
      <w:r w:rsidRPr="00AB3524">
        <w:rPr>
          <w:rStyle w:val="StyleUnderline"/>
        </w:rPr>
        <w:t xml:space="preserve">when </w:t>
      </w:r>
      <w:r w:rsidRPr="00A42D16">
        <w:rPr>
          <w:rStyle w:val="StyleUnderline"/>
          <w:highlight w:val="cyan"/>
        </w:rPr>
        <w:t xml:space="preserve">AI systems </w:t>
      </w:r>
      <w:r w:rsidRPr="00A42D16">
        <w:rPr>
          <w:rStyle w:val="Emphasis"/>
          <w:highlight w:val="cyan"/>
        </w:rPr>
        <w:t>fail</w:t>
      </w:r>
      <w:r w:rsidRPr="00AB3524">
        <w:rPr>
          <w:rStyle w:val="StyleUnderline"/>
        </w:rPr>
        <w:t>, they</w:t>
      </w:r>
      <w:r w:rsidRPr="00D32B02">
        <w:rPr>
          <w:sz w:val="16"/>
        </w:rPr>
        <w:t xml:space="preserve"> tend to </w:t>
      </w:r>
      <w:r w:rsidRPr="00AB3524">
        <w:rPr>
          <w:rStyle w:val="StyleUnderline"/>
        </w:rPr>
        <w:t xml:space="preserve">fail </w:t>
      </w:r>
      <w:r w:rsidRPr="00A42D16">
        <w:rPr>
          <w:rStyle w:val="StyleUnderline"/>
          <w:highlight w:val="cyan"/>
        </w:rPr>
        <w:t xml:space="preserve">in </w:t>
      </w:r>
      <w:r w:rsidRPr="00A42D16">
        <w:rPr>
          <w:rStyle w:val="Emphasis"/>
          <w:highlight w:val="cyan"/>
        </w:rPr>
        <w:t>unpredictable</w:t>
      </w:r>
      <w:r w:rsidRPr="00AB3524">
        <w:rPr>
          <w:rStyle w:val="StyleUnderline"/>
        </w:rPr>
        <w:t xml:space="preserve">, often </w:t>
      </w:r>
      <w:r w:rsidRPr="00A42D16">
        <w:rPr>
          <w:rStyle w:val="Emphasis"/>
          <w:highlight w:val="cyan"/>
        </w:rPr>
        <w:t>catastrophic</w:t>
      </w:r>
      <w:r w:rsidRPr="00A42D16">
        <w:rPr>
          <w:rStyle w:val="StyleUnderline"/>
          <w:highlight w:val="cyan"/>
        </w:rPr>
        <w:t xml:space="preserve"> ways. While</w:t>
      </w:r>
      <w:r w:rsidRPr="00AB3524">
        <w:rPr>
          <w:rStyle w:val="StyleUnderline"/>
        </w:rPr>
        <w:t xml:space="preserve"> citizens in </w:t>
      </w:r>
      <w:r w:rsidRPr="00A42D16">
        <w:rPr>
          <w:rStyle w:val="StyleUnderline"/>
          <w:highlight w:val="cyan"/>
        </w:rPr>
        <w:t xml:space="preserve">democracies lament </w:t>
      </w:r>
      <w:r w:rsidRPr="00A42D16">
        <w:rPr>
          <w:rStyle w:val="Emphasis"/>
          <w:highlight w:val="cyan"/>
        </w:rPr>
        <w:t>slow</w:t>
      </w:r>
      <w:r w:rsidRPr="00AB3524">
        <w:rPr>
          <w:rStyle w:val="Emphasis"/>
        </w:rPr>
        <w:t xml:space="preserve"> adoption</w:t>
      </w:r>
      <w:r w:rsidRPr="00AB3524">
        <w:rPr>
          <w:rStyle w:val="StyleUnderline"/>
        </w:rPr>
        <w:t xml:space="preserve"> of digital </w:t>
      </w:r>
      <w:r w:rsidRPr="00A42D16">
        <w:rPr>
          <w:rStyle w:val="StyleUnderline"/>
          <w:highlight w:val="cyan"/>
        </w:rPr>
        <w:t>governance</w:t>
      </w:r>
      <w:r w:rsidRPr="00AB3524">
        <w:rPr>
          <w:rStyle w:val="StyleUnderline"/>
        </w:rPr>
        <w:t xml:space="preserve">, </w:t>
      </w:r>
      <w:r w:rsidRPr="00AB3524">
        <w:rPr>
          <w:rStyle w:val="Emphasis"/>
        </w:rPr>
        <w:t xml:space="preserve">authoritarians’ </w:t>
      </w:r>
      <w:r w:rsidRPr="00A42D16">
        <w:rPr>
          <w:rStyle w:val="Emphasis"/>
          <w:highlight w:val="cyan"/>
        </w:rPr>
        <w:t>speed</w:t>
      </w:r>
      <w:r w:rsidRPr="00AB3524">
        <w:rPr>
          <w:rStyle w:val="StyleUnderline"/>
        </w:rPr>
        <w:t xml:space="preserve"> comes with the </w:t>
      </w:r>
      <w:r w:rsidRPr="00A42D16">
        <w:rPr>
          <w:rStyle w:val="StyleUnderline"/>
          <w:highlight w:val="cyan"/>
        </w:rPr>
        <w:t>risk</w:t>
      </w:r>
      <w:r w:rsidRPr="00D32B02">
        <w:rPr>
          <w:sz w:val="16"/>
        </w:rPr>
        <w:t xml:space="preserve"> that </w:t>
      </w:r>
      <w:r w:rsidRPr="00D32B02">
        <w:rPr>
          <w:rStyle w:val="StyleUnderline"/>
        </w:rPr>
        <w:t>authorities roll out</w:t>
      </w:r>
      <w:r w:rsidRPr="00D32B02">
        <w:rPr>
          <w:sz w:val="16"/>
        </w:rPr>
        <w:t xml:space="preserve"> unsafe or </w:t>
      </w:r>
      <w:r w:rsidRPr="00A42D16">
        <w:rPr>
          <w:rStyle w:val="Emphasis"/>
          <w:highlight w:val="cyan"/>
        </w:rPr>
        <w:t>vulnerable</w:t>
      </w:r>
      <w:r w:rsidRPr="00A42D16">
        <w:rPr>
          <w:rStyle w:val="StyleUnderline"/>
          <w:highlight w:val="cyan"/>
        </w:rPr>
        <w:t xml:space="preserve"> systems</w:t>
      </w:r>
      <w:r w:rsidRPr="00D32B02">
        <w:rPr>
          <w:sz w:val="16"/>
        </w:rPr>
        <w:t xml:space="preserve">.34 </w:t>
      </w:r>
      <w:r w:rsidRPr="00D32B02">
        <w:rPr>
          <w:rStyle w:val="StyleUnderline"/>
        </w:rPr>
        <w:t xml:space="preserve">Imagine a </w:t>
      </w:r>
      <w:r w:rsidRPr="00D32B02">
        <w:rPr>
          <w:rStyle w:val="Emphasis"/>
        </w:rPr>
        <w:t>critical failure</w:t>
      </w:r>
      <w:r w:rsidRPr="00D32B02">
        <w:rPr>
          <w:rStyle w:val="StyleUnderline"/>
        </w:rPr>
        <w:t xml:space="preserve"> of China’s social credit system</w:t>
      </w:r>
      <w:r w:rsidRPr="00D32B02">
        <w:rPr>
          <w:sz w:val="16"/>
        </w:rPr>
        <w:t xml:space="preserve">—whether by accident or sabotage—which affected the integrity of records. </w:t>
      </w:r>
      <w:r w:rsidRPr="00D32B02">
        <w:rPr>
          <w:rStyle w:val="StyleUnderline"/>
        </w:rPr>
        <w:t xml:space="preserve">The implications for </w:t>
      </w:r>
      <w:r w:rsidRPr="00D32B02">
        <w:rPr>
          <w:rStyle w:val="Emphasis"/>
        </w:rPr>
        <w:t>regime stability</w:t>
      </w:r>
      <w:r w:rsidRPr="00D32B02">
        <w:rPr>
          <w:rStyle w:val="StyleUnderline"/>
        </w:rPr>
        <w:t xml:space="preserve"> could be significant</w:t>
      </w:r>
      <w:r w:rsidRPr="00D32B02">
        <w:rPr>
          <w:sz w:val="16"/>
        </w:rPr>
        <w:t>.</w:t>
      </w:r>
    </w:p>
    <w:p w14:paraId="2EAAEE86" w14:textId="77777777" w:rsidR="00152745" w:rsidRPr="00D32B02" w:rsidRDefault="00152745" w:rsidP="00152745">
      <w:pPr>
        <w:rPr>
          <w:sz w:val="16"/>
        </w:rPr>
      </w:pPr>
      <w:r w:rsidRPr="00D32B02">
        <w:rPr>
          <w:sz w:val="16"/>
        </w:rPr>
        <w:t xml:space="preserve">AI systems do not need to fail to produce problematic results. They draw insights and make predictions based on correlations in vast datasets but are not good at identifying causal mechanisms. This means that AI systems often produce outcomes which humans cannot reverse engineer or routinely evaluate. Like using asbestos to build a city, </w:t>
      </w:r>
      <w:r w:rsidRPr="00D32B02">
        <w:rPr>
          <w:rStyle w:val="StyleUnderline"/>
        </w:rPr>
        <w:t>AI governance systems</w:t>
      </w:r>
      <w:r w:rsidRPr="00D32B02">
        <w:rPr>
          <w:sz w:val="16"/>
        </w:rPr>
        <w:t xml:space="preserve"> might produce good results in the short-term, but inconsistencies or oversights in their approaches </w:t>
      </w:r>
      <w:r w:rsidRPr="00D32B02">
        <w:rPr>
          <w:rStyle w:val="StyleUnderline"/>
        </w:rPr>
        <w:t xml:space="preserve">could lead to </w:t>
      </w:r>
      <w:r w:rsidRPr="00D32B02">
        <w:rPr>
          <w:rStyle w:val="Emphasis"/>
        </w:rPr>
        <w:t>cascading failures</w:t>
      </w:r>
      <w:r w:rsidRPr="00D32B02">
        <w:rPr>
          <w:rStyle w:val="StyleUnderline"/>
        </w:rPr>
        <w:t xml:space="preserve"> that humans struggle to</w:t>
      </w:r>
      <w:r w:rsidRPr="00D32B02">
        <w:rPr>
          <w:sz w:val="16"/>
        </w:rPr>
        <w:t xml:space="preserve"> identify, let alone </w:t>
      </w:r>
      <w:r w:rsidRPr="00D32B02">
        <w:rPr>
          <w:rStyle w:val="StyleUnderline"/>
        </w:rPr>
        <w:t>rectify</w:t>
      </w:r>
      <w:r w:rsidRPr="00D32B02">
        <w:rPr>
          <w:sz w:val="16"/>
        </w:rPr>
        <w:t>.35</w:t>
      </w:r>
    </w:p>
    <w:p w14:paraId="6E8D43EC" w14:textId="77777777" w:rsidR="00152745" w:rsidRPr="00D32B02" w:rsidRDefault="00152745" w:rsidP="00152745">
      <w:pPr>
        <w:rPr>
          <w:sz w:val="16"/>
        </w:rPr>
      </w:pPr>
      <w:r w:rsidRPr="00D32B02">
        <w:rPr>
          <w:sz w:val="16"/>
        </w:rPr>
        <w:t>Unintended Consequences from High-Tech Modernism</w:t>
      </w:r>
    </w:p>
    <w:p w14:paraId="3C73AC3F" w14:textId="77777777" w:rsidR="00152745" w:rsidRPr="00D32B02" w:rsidRDefault="00152745" w:rsidP="00152745">
      <w:pPr>
        <w:rPr>
          <w:rStyle w:val="Emphasis"/>
        </w:rPr>
      </w:pPr>
      <w:r w:rsidRPr="00D32B02">
        <w:rPr>
          <w:sz w:val="16"/>
        </w:rPr>
        <w:t xml:space="preserve">Fixation by central governments on achieving targets or deploying certain technologies creates incentives for local officials to deploy “technology placebos” that do little to address underlying economic and social concerns. For example, many so-called smart city projects in authoritarian societies have failed to meet development and economic goals. They are fraught with issues such as “unclear strategic goals” (e.g. they often optimize for surveillance, not development) and “inadequate implementation.”36 This problem may be particularly pronounced for less-developed authoritarian governments which have been persuaded, for strategic reasons, to buy Chinese-exported digital surveillance tools that are not customized to local circumstances. These </w:t>
      </w:r>
      <w:r w:rsidRPr="00D32B02">
        <w:rPr>
          <w:rStyle w:val="StyleUnderline"/>
        </w:rPr>
        <w:t>cities may</w:t>
      </w:r>
      <w:r w:rsidRPr="00D32B02">
        <w:rPr>
          <w:sz w:val="16"/>
        </w:rPr>
        <w:t xml:space="preserve"> also </w:t>
      </w:r>
      <w:r w:rsidRPr="00D32B02">
        <w:rPr>
          <w:rStyle w:val="StyleUnderline"/>
        </w:rPr>
        <w:t xml:space="preserve">become </w:t>
      </w:r>
      <w:r w:rsidRPr="00D32B02">
        <w:rPr>
          <w:rStyle w:val="Emphasis"/>
        </w:rPr>
        <w:t>locked</w:t>
      </w:r>
      <w:r w:rsidRPr="00D32B02">
        <w:rPr>
          <w:rStyle w:val="StyleUnderline"/>
        </w:rPr>
        <w:t xml:space="preserve"> into unstable or </w:t>
      </w:r>
      <w:r w:rsidRPr="00D32B02">
        <w:rPr>
          <w:rStyle w:val="Emphasis"/>
        </w:rPr>
        <w:t>insecure</w:t>
      </w:r>
      <w:r w:rsidRPr="00D32B02">
        <w:rPr>
          <w:rStyle w:val="StyleUnderline"/>
        </w:rPr>
        <w:t xml:space="preserve"> technical architectures</w:t>
      </w:r>
      <w:r w:rsidRPr="00D32B02">
        <w:rPr>
          <w:sz w:val="16"/>
        </w:rPr>
        <w:t xml:space="preserve"> 37 and economic dependence on China.38</w:t>
      </w:r>
    </w:p>
    <w:p w14:paraId="3CA3BBF0" w14:textId="77777777" w:rsidR="00152745" w:rsidRPr="00D32B02" w:rsidRDefault="00152745" w:rsidP="00152745">
      <w:pPr>
        <w:rPr>
          <w:sz w:val="16"/>
        </w:rPr>
      </w:pPr>
      <w:r w:rsidRPr="00D32B02">
        <w:rPr>
          <w:sz w:val="16"/>
        </w:rPr>
        <w:t>Commitments to targets, and ideological fervor about technology, can also distort commercial decisions and raise unrealistic public expectations.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706DB1DD" w14:textId="77777777" w:rsidR="00152745" w:rsidRPr="00D32B02" w:rsidRDefault="00152745" w:rsidP="00152745">
      <w:pPr>
        <w:rPr>
          <w:sz w:val="16"/>
        </w:rPr>
      </w:pPr>
      <w:r w:rsidRPr="00D32B02">
        <w:rPr>
          <w:sz w:val="16"/>
        </w:rPr>
        <w:t xml:space="preserve">From a strategic perspective, there are risks that </w:t>
      </w:r>
      <w:r w:rsidRPr="00D32B02">
        <w:rPr>
          <w:rStyle w:val="StyleUnderline"/>
        </w:rPr>
        <w:t>authoritarian</w:t>
      </w:r>
      <w:r w:rsidRPr="00D32B02">
        <w:rPr>
          <w:sz w:val="16"/>
        </w:rPr>
        <w:t xml:space="preserve"> governments’ </w:t>
      </w:r>
      <w:r w:rsidRPr="00A42D16">
        <w:rPr>
          <w:rStyle w:val="Emphasis"/>
          <w:highlight w:val="cyan"/>
        </w:rPr>
        <w:t>fixation</w:t>
      </w:r>
      <w:r w:rsidRPr="00A42D16">
        <w:rPr>
          <w:rStyle w:val="StyleUnderline"/>
          <w:highlight w:val="cyan"/>
        </w:rPr>
        <w:t xml:space="preserve"> on tech</w:t>
      </w:r>
      <w:r w:rsidRPr="00D32B02">
        <w:rPr>
          <w:rStyle w:val="StyleUnderline"/>
        </w:rPr>
        <w:t>nology</w:t>
      </w:r>
      <w:r w:rsidRPr="00D32B02">
        <w:rPr>
          <w:sz w:val="16"/>
        </w:rPr>
        <w:t xml:space="preserve">-centric </w:t>
      </w:r>
      <w:r w:rsidRPr="00D32B02">
        <w:rPr>
          <w:rStyle w:val="StyleUnderline"/>
        </w:rPr>
        <w:t xml:space="preserve">strategies will lead them to </w:t>
      </w:r>
      <w:r w:rsidRPr="00D32B02">
        <w:rPr>
          <w:rStyle w:val="Emphasis"/>
        </w:rPr>
        <w:t>overestimate</w:t>
      </w:r>
      <w:r w:rsidRPr="00D32B02">
        <w:rPr>
          <w:rStyle w:val="StyleUnderline"/>
        </w:rPr>
        <w:t xml:space="preserve"> what technology can</w:t>
      </w:r>
      <w:r w:rsidRPr="00D32B02">
        <w:rPr>
          <w:sz w:val="16"/>
        </w:rPr>
        <w:t xml:space="preserve"> in fact </w:t>
      </w:r>
      <w:r w:rsidRPr="00D32B02">
        <w:rPr>
          <w:rStyle w:val="StyleUnderline"/>
        </w:rPr>
        <w:t>achieve</w:t>
      </w:r>
      <w:r w:rsidRPr="00D32B02">
        <w:rPr>
          <w:sz w:val="16"/>
        </w:rPr>
        <w:t xml:space="preserve">. For example, </w:t>
      </w:r>
      <w:r w:rsidRPr="00D32B02">
        <w:rPr>
          <w:rStyle w:val="StyleUnderline"/>
        </w:rPr>
        <w:t>Chinese</w:t>
      </w:r>
      <w:r w:rsidRPr="00D32B02">
        <w:rPr>
          <w:sz w:val="16"/>
        </w:rPr>
        <w:t xml:space="preserve"> military </w:t>
      </w:r>
      <w:r w:rsidRPr="00D32B02">
        <w:rPr>
          <w:rStyle w:val="StyleUnderline"/>
        </w:rPr>
        <w:t>strategists</w:t>
      </w:r>
      <w:r w:rsidRPr="00D32B02">
        <w:rPr>
          <w:sz w:val="16"/>
        </w:rPr>
        <w:t xml:space="preserve"> have </w:t>
      </w:r>
      <w:r w:rsidRPr="00D32B02">
        <w:rPr>
          <w:rStyle w:val="StyleUnderline"/>
        </w:rPr>
        <w:t>posited</w:t>
      </w:r>
      <w:r w:rsidRPr="00D32B02">
        <w:rPr>
          <w:sz w:val="16"/>
        </w:rPr>
        <w:t xml:space="preserve"> that </w:t>
      </w:r>
      <w:r w:rsidRPr="00D32B02">
        <w:rPr>
          <w:rStyle w:val="StyleUnderline"/>
        </w:rPr>
        <w:t>AI could lift the ‘</w:t>
      </w:r>
      <w:r w:rsidRPr="00D32B02">
        <w:rPr>
          <w:rStyle w:val="Emphasis"/>
        </w:rPr>
        <w:t>fog</w:t>
      </w:r>
      <w:r w:rsidRPr="00D32B02">
        <w:rPr>
          <w:rStyle w:val="StyleUnderline"/>
        </w:rPr>
        <w:t xml:space="preserve">’ of war and eliminate </w:t>
      </w:r>
      <w:r w:rsidRPr="00D32B02">
        <w:rPr>
          <w:rStyle w:val="Emphasis"/>
        </w:rPr>
        <w:t>uncertainty</w:t>
      </w:r>
      <w:r w:rsidRPr="00D32B02">
        <w:rPr>
          <w:sz w:val="16"/>
        </w:rPr>
        <w:t xml:space="preserve"> and confusion on the battlefield. </w:t>
      </w:r>
      <w:r w:rsidRPr="00D32B02">
        <w:rPr>
          <w:rStyle w:val="StyleUnderline"/>
        </w:rPr>
        <w:t xml:space="preserve">This </w:t>
      </w:r>
      <w:r w:rsidRPr="00A42D16">
        <w:rPr>
          <w:rStyle w:val="StyleUnderline"/>
          <w:highlight w:val="cyan"/>
        </w:rPr>
        <w:t>is</w:t>
      </w:r>
      <w:r w:rsidRPr="00D32B02">
        <w:rPr>
          <w:rStyle w:val="StyleUnderline"/>
        </w:rPr>
        <w:t xml:space="preserve"> an </w:t>
      </w:r>
      <w:r w:rsidRPr="00A42D16">
        <w:rPr>
          <w:rStyle w:val="Emphasis"/>
          <w:highlight w:val="cyan"/>
        </w:rPr>
        <w:t>ahistorical</w:t>
      </w:r>
      <w:r w:rsidRPr="00A42D16">
        <w:rPr>
          <w:rStyle w:val="StyleUnderline"/>
          <w:highlight w:val="cyan"/>
        </w:rPr>
        <w:t xml:space="preserve"> and</w:t>
      </w:r>
      <w:r w:rsidRPr="00D32B02">
        <w:rPr>
          <w:rStyle w:val="StyleUnderline"/>
        </w:rPr>
        <w:t xml:space="preserve"> </w:t>
      </w:r>
      <w:r w:rsidRPr="00D32B02">
        <w:rPr>
          <w:rStyle w:val="Emphasis"/>
        </w:rPr>
        <w:t>unlikely</w:t>
      </w:r>
      <w:r w:rsidRPr="00D32B02">
        <w:rPr>
          <w:rStyle w:val="StyleUnderline"/>
        </w:rPr>
        <w:t xml:space="preserve"> prediction that could </w:t>
      </w:r>
      <w:r w:rsidRPr="00A42D16">
        <w:rPr>
          <w:rStyle w:val="StyleUnderline"/>
          <w:highlight w:val="cyan"/>
        </w:rPr>
        <w:t xml:space="preserve">inspire </w:t>
      </w:r>
      <w:r w:rsidRPr="00A42D16">
        <w:rPr>
          <w:rStyle w:val="Emphasis"/>
          <w:highlight w:val="cyan"/>
        </w:rPr>
        <w:t>miscalc</w:t>
      </w:r>
      <w:r w:rsidRPr="00D32B02">
        <w:rPr>
          <w:rStyle w:val="Emphasis"/>
        </w:rPr>
        <w:t>ulation</w:t>
      </w:r>
      <w:r w:rsidRPr="00D32B02">
        <w:rPr>
          <w:sz w:val="16"/>
        </w:rPr>
        <w:t xml:space="preserve">.41 </w:t>
      </w:r>
      <w:r w:rsidRPr="00D32B02">
        <w:rPr>
          <w:rStyle w:val="StyleUnderline"/>
        </w:rPr>
        <w:t>Russian strategists</w:t>
      </w:r>
      <w:r w:rsidRPr="00D32B02">
        <w:rPr>
          <w:sz w:val="16"/>
        </w:rPr>
        <w:t xml:space="preserve"> theorize about how psychological operations might subdue adversaries without a shot being fired—an approach that </w:t>
      </w:r>
      <w:r w:rsidRPr="00D32B02">
        <w:rPr>
          <w:rStyle w:val="StyleUnderline"/>
        </w:rPr>
        <w:t xml:space="preserve">may </w:t>
      </w:r>
      <w:r w:rsidRPr="00D32B02">
        <w:rPr>
          <w:rStyle w:val="Emphasis"/>
        </w:rPr>
        <w:t>overestimate</w:t>
      </w:r>
      <w:r w:rsidRPr="00D32B02">
        <w:rPr>
          <w:rStyle w:val="StyleUnderline"/>
        </w:rPr>
        <w:t xml:space="preserve"> what </w:t>
      </w:r>
      <w:r w:rsidRPr="00D32B02">
        <w:rPr>
          <w:rStyle w:val="Emphasis"/>
        </w:rPr>
        <w:t>cognitive warfare</w:t>
      </w:r>
      <w:r w:rsidRPr="00D32B02">
        <w:rPr>
          <w:rStyle w:val="StyleUnderline"/>
        </w:rPr>
        <w:t xml:space="preserve"> can achieve</w:t>
      </w:r>
      <w:r w:rsidRPr="00D32B02">
        <w:rPr>
          <w:sz w:val="16"/>
        </w:rPr>
        <w:t>, at least without being combined with other elements of national power.42</w:t>
      </w:r>
    </w:p>
    <w:p w14:paraId="3B4D56A8" w14:textId="77777777" w:rsidR="00152745" w:rsidRPr="00D32B02" w:rsidRDefault="00152745" w:rsidP="00152745">
      <w:pPr>
        <w:rPr>
          <w:sz w:val="16"/>
        </w:rPr>
      </w:pPr>
      <w:r w:rsidRPr="00D32B02">
        <w:rPr>
          <w:sz w:val="16"/>
        </w:rPr>
        <w:t>Challenges to Social Cohesion</w:t>
      </w:r>
    </w:p>
    <w:p w14:paraId="2102501D" w14:textId="77777777" w:rsidR="00152745" w:rsidRPr="00D32B02" w:rsidRDefault="00152745" w:rsidP="00152745">
      <w:pPr>
        <w:rPr>
          <w:sz w:val="16"/>
        </w:rPr>
      </w:pPr>
      <w:r w:rsidRPr="00D32B02">
        <w:rPr>
          <w:sz w:val="16"/>
        </w:rPr>
        <w:t xml:space="preserve">The medium- and long-term social consequences of digital authoritarianism are yet untested. </w:t>
      </w:r>
      <w:r w:rsidRPr="00D32B02">
        <w:rPr>
          <w:rStyle w:val="StyleUnderline"/>
        </w:rPr>
        <w:t>Overreliance on surveillance</w:t>
      </w:r>
      <w:r w:rsidRPr="00D32B02">
        <w:rPr>
          <w:sz w:val="16"/>
        </w:rPr>
        <w:t xml:space="preserve"> and enforcement systems </w:t>
      </w:r>
      <w:r w:rsidRPr="00D32B02">
        <w:rPr>
          <w:rStyle w:val="StyleUnderline"/>
        </w:rPr>
        <w:t xml:space="preserve">could </w:t>
      </w:r>
      <w:r w:rsidRPr="00D32B02">
        <w:rPr>
          <w:rStyle w:val="Emphasis"/>
        </w:rPr>
        <w:t>attenuate</w:t>
      </w:r>
      <w:r w:rsidRPr="00D32B02">
        <w:rPr>
          <w:sz w:val="16"/>
        </w:rPr>
        <w:t xml:space="preserve"> relationships within a society, exacerbating </w:t>
      </w:r>
      <w:r w:rsidRPr="00D32B02">
        <w:rPr>
          <w:rStyle w:val="StyleUnderline"/>
        </w:rPr>
        <w:t>authoritarians’</w:t>
      </w:r>
      <w:r w:rsidRPr="00D32B02">
        <w:rPr>
          <w:sz w:val="16"/>
        </w:rPr>
        <w:t xml:space="preserve"> underlying </w:t>
      </w:r>
      <w:r w:rsidRPr="00D32B02">
        <w:rPr>
          <w:rStyle w:val="StyleUnderline"/>
        </w:rPr>
        <w:t>low trust problems</w:t>
      </w:r>
      <w:r w:rsidRPr="00D32B02">
        <w:rPr>
          <w:sz w:val="16"/>
        </w:rPr>
        <w:t xml:space="preserve">. Since they tend to reduce citizens to data inputs, these systems may deny citizens’ intrinsic desire for dignity and identity—with unexpected results.43 </w:t>
      </w:r>
      <w:r w:rsidRPr="00D32B02">
        <w:rPr>
          <w:rStyle w:val="StyleUnderline"/>
        </w:rPr>
        <w:t>Information control tactics</w:t>
      </w:r>
      <w:r w:rsidRPr="00D32B02">
        <w:rPr>
          <w:sz w:val="16"/>
        </w:rPr>
        <w:t xml:space="preserve">—such as flooding—can repress opposition, but long-term </w:t>
      </w:r>
      <w:r w:rsidRPr="00D32B02">
        <w:rPr>
          <w:rStyle w:val="StyleUnderline"/>
        </w:rPr>
        <w:t>may</w:t>
      </w:r>
      <w:r w:rsidRPr="00D32B02">
        <w:rPr>
          <w:sz w:val="16"/>
        </w:rPr>
        <w:t xml:space="preserve"> exacerbate public uncertainty and </w:t>
      </w:r>
      <w:r w:rsidRPr="00D32B02">
        <w:rPr>
          <w:rStyle w:val="Emphasis"/>
        </w:rPr>
        <w:t>decrease</w:t>
      </w:r>
      <w:r w:rsidRPr="00D32B02">
        <w:rPr>
          <w:rStyle w:val="StyleUnderline"/>
        </w:rPr>
        <w:t xml:space="preserve"> business </w:t>
      </w:r>
      <w:r w:rsidRPr="00D32B02">
        <w:rPr>
          <w:rStyle w:val="Emphasis"/>
        </w:rPr>
        <w:t>confidence</w:t>
      </w:r>
      <w:r w:rsidRPr="00D32B02">
        <w:rPr>
          <w:sz w:val="16"/>
        </w:rPr>
        <w:t xml:space="preserve"> and trust </w:t>
      </w:r>
      <w:r w:rsidRPr="00D32B02">
        <w:rPr>
          <w:rStyle w:val="StyleUnderline"/>
        </w:rPr>
        <w:t>in</w:t>
      </w:r>
      <w:r w:rsidRPr="00D32B02">
        <w:rPr>
          <w:sz w:val="16"/>
        </w:rPr>
        <w:t xml:space="preserve"> official </w:t>
      </w:r>
      <w:r w:rsidRPr="00D32B02">
        <w:rPr>
          <w:rStyle w:val="StyleUnderline"/>
        </w:rPr>
        <w:t>information, with implications for social cohesion</w:t>
      </w:r>
      <w:r w:rsidRPr="00D32B02">
        <w:rPr>
          <w:sz w:val="16"/>
        </w:rPr>
        <w:t xml:space="preserve"> and economic progress.44</w:t>
      </w:r>
    </w:p>
    <w:p w14:paraId="70C81D48" w14:textId="77777777" w:rsidR="00152745" w:rsidRPr="00D32B02" w:rsidRDefault="00152745" w:rsidP="00152745">
      <w:pPr>
        <w:rPr>
          <w:sz w:val="16"/>
        </w:rPr>
      </w:pPr>
      <w:r w:rsidRPr="00D32B02">
        <w:rPr>
          <w:sz w:val="16"/>
        </w:rPr>
        <w:t>Dysfunctional Innovation Ecosystems</w:t>
      </w:r>
    </w:p>
    <w:p w14:paraId="48184E90" w14:textId="77777777" w:rsidR="00152745" w:rsidRPr="00D32B02" w:rsidRDefault="00152745" w:rsidP="00152745">
      <w:pPr>
        <w:rPr>
          <w:sz w:val="16"/>
        </w:rPr>
      </w:pPr>
      <w:r w:rsidRPr="00D32B02">
        <w:rPr>
          <w:rStyle w:val="StyleUnderline"/>
        </w:rPr>
        <w:t>Information control</w:t>
      </w:r>
      <w:r w:rsidRPr="00D32B02">
        <w:rPr>
          <w:sz w:val="16"/>
        </w:rPr>
        <w:t xml:space="preserve"> and state-led pushes for technology dominance </w:t>
      </w:r>
      <w:r w:rsidRPr="00D32B02">
        <w:rPr>
          <w:rStyle w:val="StyleUnderline"/>
        </w:rPr>
        <w:t xml:space="preserve">risk hampering </w:t>
      </w:r>
      <w:r w:rsidRPr="00D32B02">
        <w:rPr>
          <w:rStyle w:val="Emphasis"/>
        </w:rPr>
        <w:t>innovation</w:t>
      </w:r>
      <w:r w:rsidRPr="00D32B02">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678ACA72" w14:textId="77777777" w:rsidR="00152745" w:rsidRPr="00D32B02" w:rsidRDefault="00152745" w:rsidP="00152745">
      <w:pPr>
        <w:rPr>
          <w:sz w:val="16"/>
        </w:rPr>
      </w:pPr>
      <w:r w:rsidRPr="00D32B02">
        <w:rPr>
          <w:sz w:val="16"/>
        </w:rPr>
        <w:t>Summary and Further Research</w:t>
      </w:r>
    </w:p>
    <w:p w14:paraId="528552FA" w14:textId="77777777" w:rsidR="00152745" w:rsidRPr="00D16142" w:rsidRDefault="00152745" w:rsidP="00152745">
      <w:pPr>
        <w:rPr>
          <w:sz w:val="16"/>
        </w:rPr>
      </w:pPr>
      <w:r w:rsidRPr="00D32B02">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while </w:t>
      </w:r>
      <w:r w:rsidRPr="00A42D16">
        <w:rPr>
          <w:rStyle w:val="Emphasis"/>
          <w:highlight w:val="cyan"/>
        </w:rPr>
        <w:t>info</w:t>
      </w:r>
      <w:r w:rsidRPr="00D32B02">
        <w:rPr>
          <w:rStyle w:val="StyleUnderline"/>
        </w:rPr>
        <w:t xml:space="preserve">rmation </w:t>
      </w:r>
      <w:r w:rsidRPr="00A42D16">
        <w:rPr>
          <w:rStyle w:val="Emphasis"/>
          <w:highlight w:val="cyan"/>
        </w:rPr>
        <w:t>war</w:t>
      </w:r>
      <w:r w:rsidRPr="00D32B02">
        <w:rPr>
          <w:rStyle w:val="Emphasis"/>
        </w:rPr>
        <w:t>fare</w:t>
      </w:r>
      <w:r w:rsidRPr="00D32B02">
        <w:rPr>
          <w:rStyle w:val="StyleUnderline"/>
        </w:rPr>
        <w:t xml:space="preserve"> against open societies </w:t>
      </w:r>
      <w:r w:rsidRPr="00A42D16">
        <w:rPr>
          <w:rStyle w:val="StyleUnderline"/>
          <w:highlight w:val="cyan"/>
        </w:rPr>
        <w:t>is</w:t>
      </w:r>
      <w:r w:rsidRPr="00D32B02">
        <w:rPr>
          <w:sz w:val="16"/>
        </w:rPr>
        <w:t xml:space="preserve"> more likely, arguably it is </w:t>
      </w:r>
      <w:r w:rsidRPr="00A42D16">
        <w:rPr>
          <w:rStyle w:val="StyleUnderline"/>
          <w:highlight w:val="cyan"/>
        </w:rPr>
        <w:t>a</w:t>
      </w:r>
      <w:r w:rsidRPr="00D32B02">
        <w:rPr>
          <w:rStyle w:val="StyleUnderline"/>
        </w:rPr>
        <w:t xml:space="preserve"> </w:t>
      </w:r>
      <w:r w:rsidRPr="00D32B02">
        <w:rPr>
          <w:rStyle w:val="Emphasis"/>
        </w:rPr>
        <w:t>higher magnitude</w:t>
      </w:r>
      <w:r w:rsidRPr="00D32B02">
        <w:rPr>
          <w:rStyle w:val="StyleUnderline"/>
        </w:rPr>
        <w:t xml:space="preserve"> </w:t>
      </w:r>
      <w:r w:rsidRPr="00A42D16">
        <w:rPr>
          <w:rStyle w:val="StyleUnderline"/>
          <w:highlight w:val="cyan"/>
        </w:rPr>
        <w:t>threat</w:t>
      </w:r>
      <w:r w:rsidRPr="00D32B02">
        <w:rPr>
          <w:rStyle w:val="StyleUnderline"/>
        </w:rPr>
        <w:t xml:space="preserve"> for </w:t>
      </w:r>
      <w:r w:rsidRPr="00D32B02">
        <w:rPr>
          <w:rStyle w:val="Emphasis"/>
        </w:rPr>
        <w:t>authoritarians</w:t>
      </w:r>
      <w:r w:rsidRPr="00D32B02">
        <w:rPr>
          <w:rStyle w:val="StyleUnderline"/>
        </w:rPr>
        <w:t>, where control</w:t>
      </w:r>
      <w:r w:rsidRPr="00D32B02">
        <w:rPr>
          <w:sz w:val="16"/>
        </w:rPr>
        <w:t xml:space="preserve"> of information </w:t>
      </w:r>
      <w:r w:rsidRPr="00D32B02">
        <w:rPr>
          <w:rStyle w:val="StyleUnderline"/>
        </w:rPr>
        <w:t xml:space="preserve">is core </w:t>
      </w:r>
      <w:r w:rsidRPr="00A42D16">
        <w:rPr>
          <w:rStyle w:val="StyleUnderline"/>
          <w:highlight w:val="cyan"/>
        </w:rPr>
        <w:t>to</w:t>
      </w:r>
      <w:r w:rsidRPr="00D32B02">
        <w:rPr>
          <w:rStyle w:val="StyleUnderline"/>
        </w:rPr>
        <w:t xml:space="preserve"> </w:t>
      </w:r>
      <w:r w:rsidRPr="00D32B02">
        <w:rPr>
          <w:rStyle w:val="Emphasis"/>
        </w:rPr>
        <w:t xml:space="preserve">regime </w:t>
      </w:r>
      <w:r w:rsidRPr="00A42D16">
        <w:rPr>
          <w:rStyle w:val="Emphasis"/>
          <w:highlight w:val="cyan"/>
        </w:rPr>
        <w:t>survival</w:t>
      </w:r>
      <w:r w:rsidRPr="00D32B02">
        <w:rPr>
          <w:sz w:val="16"/>
        </w:rPr>
        <w:t xml:space="preserve">. Similarly, analysts often lament that democratic governments have been slow to digitize governance systems and craft forward-looking technology policy.49 But while </w:t>
      </w:r>
      <w:r w:rsidRPr="00D32B02">
        <w:rPr>
          <w:rStyle w:val="StyleUnderline"/>
        </w:rPr>
        <w:t xml:space="preserve">digital </w:t>
      </w:r>
      <w:r w:rsidRPr="00A42D16">
        <w:rPr>
          <w:rStyle w:val="StyleUnderline"/>
          <w:highlight w:val="cyan"/>
        </w:rPr>
        <w:t>authoritarians</w:t>
      </w:r>
      <w:r w:rsidRPr="00D32B02">
        <w:rPr>
          <w:sz w:val="16"/>
        </w:rPr>
        <w:t xml:space="preserve"> might outcompete democracies in the roll-out of advanced technologies, this </w:t>
      </w:r>
      <w:r w:rsidRPr="00A42D16">
        <w:rPr>
          <w:rStyle w:val="StyleUnderline"/>
          <w:highlight w:val="cyan"/>
        </w:rPr>
        <w:t>creates</w:t>
      </w:r>
      <w:r w:rsidRPr="00D32B02">
        <w:rPr>
          <w:rStyle w:val="StyleUnderline"/>
        </w:rPr>
        <w:t xml:space="preserve"> new </w:t>
      </w:r>
      <w:r w:rsidRPr="00A42D16">
        <w:rPr>
          <w:rStyle w:val="Emphasis"/>
          <w:highlight w:val="cyan"/>
        </w:rPr>
        <w:t>vulnerabilities</w:t>
      </w:r>
      <w:r w:rsidRPr="00D32B02">
        <w:rPr>
          <w:sz w:val="16"/>
        </w:rPr>
        <w:t xml:space="preserve"> and risks. </w:t>
      </w:r>
      <w:r w:rsidRPr="00A42D16">
        <w:rPr>
          <w:rStyle w:val="Emphasis"/>
          <w:highlight w:val="cyan"/>
        </w:rPr>
        <w:t>Inappropriate</w:t>
      </w:r>
      <w:r w:rsidRPr="00D32B02">
        <w:rPr>
          <w:rStyle w:val="Emphasis"/>
        </w:rPr>
        <w:t xml:space="preserve"> safe</w:t>
      </w:r>
      <w:r w:rsidRPr="00A42D16">
        <w:rPr>
          <w:rStyle w:val="Emphasis"/>
          <w:highlight w:val="cyan"/>
        </w:rPr>
        <w:t>guards</w:t>
      </w:r>
      <w:r w:rsidRPr="00A42D16">
        <w:rPr>
          <w:rStyle w:val="StyleUnderline"/>
          <w:highlight w:val="cyan"/>
        </w:rPr>
        <w:t xml:space="preserve"> and </w:t>
      </w:r>
      <w:r w:rsidRPr="00A42D16">
        <w:rPr>
          <w:rStyle w:val="Emphasis"/>
          <w:highlight w:val="cyan"/>
        </w:rPr>
        <w:t>accidents</w:t>
      </w:r>
      <w:r w:rsidRPr="00D32B02">
        <w:rPr>
          <w:sz w:val="16"/>
        </w:rPr>
        <w:t xml:space="preserve"> may </w:t>
      </w:r>
      <w:r w:rsidRPr="00A42D16">
        <w:rPr>
          <w:rStyle w:val="StyleUnderline"/>
          <w:highlight w:val="cyan"/>
        </w:rPr>
        <w:t xml:space="preserve">result in </w:t>
      </w:r>
      <w:r w:rsidRPr="00A42D16">
        <w:rPr>
          <w:rStyle w:val="Emphasis"/>
          <w:highlight w:val="cyan"/>
        </w:rPr>
        <w:t>cascading</w:t>
      </w:r>
      <w:r w:rsidRPr="00A42D16">
        <w:rPr>
          <w:rStyle w:val="StyleUnderline"/>
          <w:highlight w:val="cyan"/>
        </w:rPr>
        <w:t xml:space="preserve"> failures, while</w:t>
      </w:r>
      <w:r w:rsidRPr="00D32B02">
        <w:rPr>
          <w:sz w:val="16"/>
        </w:rPr>
        <w:t xml:space="preserve"> heavily </w:t>
      </w:r>
      <w:r w:rsidRPr="00D32B02">
        <w:rPr>
          <w:rStyle w:val="StyleUnderline"/>
        </w:rPr>
        <w:t>digitized</w:t>
      </w:r>
      <w:r w:rsidRPr="00D32B02">
        <w:rPr>
          <w:sz w:val="16"/>
        </w:rPr>
        <w:t xml:space="preserve"> governance </w:t>
      </w:r>
      <w:r w:rsidRPr="00D32B02">
        <w:rPr>
          <w:rStyle w:val="StyleUnderline"/>
        </w:rPr>
        <w:t xml:space="preserve">systems may be </w:t>
      </w:r>
      <w:r w:rsidRPr="00A42D16">
        <w:rPr>
          <w:rStyle w:val="StyleUnderline"/>
          <w:highlight w:val="cyan"/>
        </w:rPr>
        <w:t>susceptible to</w:t>
      </w:r>
      <w:r w:rsidRPr="00D32B02">
        <w:rPr>
          <w:rStyle w:val="StyleUnderline"/>
        </w:rPr>
        <w:t xml:space="preserve"> </w:t>
      </w:r>
      <w:r w:rsidRPr="00D32B02">
        <w:rPr>
          <w:rStyle w:val="Emphasis"/>
        </w:rPr>
        <w:t xml:space="preserve">foreign </w:t>
      </w:r>
      <w:r w:rsidRPr="00A42D16">
        <w:rPr>
          <w:rStyle w:val="Emphasis"/>
          <w:highlight w:val="cyan"/>
        </w:rPr>
        <w:t>attack</w:t>
      </w:r>
      <w:r w:rsidRPr="00D32B02">
        <w:rPr>
          <w:sz w:val="16"/>
        </w:rPr>
        <w:t xml:space="preserve">. Regime type may also affect the relative ability of authoritarians and democracies to mitigate their information age risks. For example, </w:t>
      </w:r>
      <w:r w:rsidRPr="00D32B02">
        <w:rPr>
          <w:rStyle w:val="StyleUnderline"/>
        </w:rPr>
        <w:t xml:space="preserve">a democracy can build </w:t>
      </w:r>
      <w:r w:rsidRPr="00D32B02">
        <w:rPr>
          <w:rStyle w:val="Emphasis"/>
        </w:rPr>
        <w:t>resilience</w:t>
      </w:r>
      <w:r w:rsidRPr="00D32B02">
        <w:rPr>
          <w:rStyle w:val="StyleUnderline"/>
        </w:rPr>
        <w:t xml:space="preserve"> to cyber</w:t>
      </w:r>
      <w:r w:rsidRPr="00D32B02">
        <w:rPr>
          <w:sz w:val="16"/>
        </w:rPr>
        <w:t xml:space="preserve"> and information </w:t>
      </w:r>
      <w:r w:rsidRPr="00D32B02">
        <w:rPr>
          <w:rStyle w:val="StyleUnderline"/>
        </w:rPr>
        <w:t>threats through</w:t>
      </w:r>
      <w:r w:rsidRPr="00D32B02">
        <w:rPr>
          <w:sz w:val="16"/>
        </w:rPr>
        <w:t xml:space="preserve"> a variety of </w:t>
      </w:r>
      <w:r w:rsidRPr="00D32B02">
        <w:rPr>
          <w:rStyle w:val="StyleUnderline"/>
        </w:rPr>
        <w:t>civil society</w:t>
      </w:r>
      <w:r w:rsidRPr="00D32B02">
        <w:rPr>
          <w:sz w:val="16"/>
        </w:rPr>
        <w:t xml:space="preserve"> and market-based </w:t>
      </w:r>
      <w:r w:rsidRPr="00D32B02">
        <w:rPr>
          <w:rStyle w:val="StyleUnderline"/>
        </w:rPr>
        <w:t>interventions</w:t>
      </w:r>
      <w:r w:rsidRPr="00D32B02">
        <w:rPr>
          <w:sz w:val="16"/>
        </w:rPr>
        <w:t>. Digital authoritarians must rely on a more limited set of top-down policy tools.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5FCD194F" w14:textId="77777777" w:rsidR="00152745" w:rsidRPr="00FE5B8F" w:rsidRDefault="00152745" w:rsidP="00152745">
      <w:pPr>
        <w:pStyle w:val="Heading4"/>
      </w:pPr>
      <w:r>
        <w:t xml:space="preserve">Internet fragmentation causes snapback </w:t>
      </w:r>
      <w:r>
        <w:rPr>
          <w:u w:val="single"/>
        </w:rPr>
        <w:t>digital protectionism</w:t>
      </w:r>
      <w:r>
        <w:t xml:space="preserve"> and </w:t>
      </w:r>
      <w:r>
        <w:rPr>
          <w:u w:val="single"/>
        </w:rPr>
        <w:t>trade shocks</w:t>
      </w:r>
      <w:r>
        <w:t xml:space="preserve">. </w:t>
      </w:r>
    </w:p>
    <w:p w14:paraId="5A50D965" w14:textId="77777777" w:rsidR="00152745" w:rsidRPr="009B6F3A" w:rsidRDefault="00152745" w:rsidP="00152745">
      <w:r>
        <w:rPr>
          <w:rStyle w:val="Style13ptBold"/>
        </w:rPr>
        <w:t xml:space="preserve">Box ’16 </w:t>
      </w:r>
      <w:r w:rsidRPr="009B6F3A">
        <w:t>[Sarah and Jeremy West; 2016; Economist in the OECD Directorate for Science, Technology and Industry, Master of Commerce in Economics from the University of Auckland; Assistant Professor of Economics at the University of California, Santa Cruz; OECD Digital Economy Papers, “Economic and Social Benefits of Internet Openness,” no. 257]</w:t>
      </w:r>
    </w:p>
    <w:p w14:paraId="6AB0CE88" w14:textId="77777777" w:rsidR="00152745" w:rsidRPr="00FE5B8F" w:rsidRDefault="00152745" w:rsidP="00152745">
      <w:pPr>
        <w:rPr>
          <w:sz w:val="16"/>
        </w:rPr>
      </w:pPr>
      <w:r w:rsidRPr="00FE5B8F">
        <w:rPr>
          <w:sz w:val="16"/>
        </w:rPr>
        <w:t>1.2.1 Economic benefits of Internet openness in international trade</w:t>
      </w:r>
    </w:p>
    <w:p w14:paraId="1BF02541" w14:textId="77777777" w:rsidR="00152745" w:rsidRPr="00FE5B8F" w:rsidRDefault="00152745" w:rsidP="00152745">
      <w:pPr>
        <w:rPr>
          <w:sz w:val="16"/>
        </w:rPr>
      </w:pPr>
      <w:r w:rsidRPr="00A42D16">
        <w:rPr>
          <w:rStyle w:val="StyleUnderline"/>
          <w:highlight w:val="cyan"/>
        </w:rPr>
        <w:t>There is</w:t>
      </w:r>
      <w:r w:rsidRPr="00FE5B8F">
        <w:rPr>
          <w:rStyle w:val="StyleUnderline"/>
        </w:rPr>
        <w:t xml:space="preserve"> a </w:t>
      </w:r>
      <w:r w:rsidRPr="00A42D16">
        <w:rPr>
          <w:rStyle w:val="Emphasis"/>
          <w:highlight w:val="cyan"/>
        </w:rPr>
        <w:t>growing lit</w:t>
      </w:r>
      <w:r w:rsidRPr="00FE5B8F">
        <w:rPr>
          <w:rStyle w:val="Emphasis"/>
        </w:rPr>
        <w:t>erature</w:t>
      </w:r>
      <w:r w:rsidRPr="00FE5B8F">
        <w:rPr>
          <w:rStyle w:val="StyleUnderline"/>
        </w:rPr>
        <w:t xml:space="preserve"> </w:t>
      </w:r>
      <w:r w:rsidRPr="00A42D16">
        <w:rPr>
          <w:rStyle w:val="StyleUnderline"/>
          <w:highlight w:val="cyan"/>
        </w:rPr>
        <w:t>on</w:t>
      </w:r>
      <w:r w:rsidRPr="00FE5B8F">
        <w:rPr>
          <w:rStyle w:val="StyleUnderline"/>
        </w:rPr>
        <w:t xml:space="preserve"> the </w:t>
      </w:r>
      <w:r w:rsidRPr="00A42D16">
        <w:rPr>
          <w:rStyle w:val="Emphasis"/>
          <w:highlight w:val="cyan"/>
        </w:rPr>
        <w:t>positive</w:t>
      </w:r>
      <w:r w:rsidRPr="00A42D16">
        <w:rPr>
          <w:rStyle w:val="StyleUnderline"/>
          <w:highlight w:val="cyan"/>
        </w:rPr>
        <w:t xml:space="preserve"> effects of</w:t>
      </w:r>
      <w:r w:rsidRPr="00FE5B8F">
        <w:rPr>
          <w:rStyle w:val="StyleUnderline"/>
        </w:rPr>
        <w:t xml:space="preserve"> the </w:t>
      </w:r>
      <w:r w:rsidRPr="00A42D16">
        <w:rPr>
          <w:rStyle w:val="StyleUnderline"/>
          <w:highlight w:val="cyan"/>
        </w:rPr>
        <w:t xml:space="preserve">Internet on </w:t>
      </w:r>
      <w:r w:rsidRPr="00A42D16">
        <w:rPr>
          <w:rStyle w:val="Emphasis"/>
          <w:highlight w:val="cyan"/>
        </w:rPr>
        <w:t>trade</w:t>
      </w:r>
      <w:r w:rsidRPr="00A42D16">
        <w:rPr>
          <w:rStyle w:val="StyleUnderline"/>
          <w:highlight w:val="cyan"/>
        </w:rPr>
        <w:t xml:space="preserve"> and</w:t>
      </w:r>
      <w:r w:rsidRPr="00FE5B8F">
        <w:rPr>
          <w:rStyle w:val="StyleUnderline"/>
        </w:rPr>
        <w:t xml:space="preserve"> the</w:t>
      </w:r>
      <w:r w:rsidRPr="00FE5B8F">
        <w:rPr>
          <w:sz w:val="16"/>
        </w:rPr>
        <w:t xml:space="preserve"> potential </w:t>
      </w:r>
      <w:r w:rsidRPr="00A42D16">
        <w:rPr>
          <w:rStyle w:val="Emphasis"/>
          <w:highlight w:val="cyan"/>
        </w:rPr>
        <w:t>costs</w:t>
      </w:r>
      <w:r w:rsidRPr="00FE5B8F">
        <w:rPr>
          <w:rStyle w:val="Emphasis"/>
        </w:rPr>
        <w:t xml:space="preserve"> to trade</w:t>
      </w:r>
      <w:r w:rsidRPr="00FE5B8F">
        <w:rPr>
          <w:rStyle w:val="StyleUnderline"/>
        </w:rPr>
        <w:t xml:space="preserve"> </w:t>
      </w:r>
      <w:r w:rsidRPr="00A42D16">
        <w:rPr>
          <w:rStyle w:val="StyleUnderline"/>
          <w:highlight w:val="cyan"/>
        </w:rPr>
        <w:t>of</w:t>
      </w:r>
      <w:r w:rsidRPr="00FE5B8F">
        <w:rPr>
          <w:rStyle w:val="StyleUnderline"/>
        </w:rPr>
        <w:t xml:space="preserve"> policies that introduce </w:t>
      </w:r>
      <w:r w:rsidRPr="00A42D16">
        <w:rPr>
          <w:rStyle w:val="Emphasis"/>
          <w:highlight w:val="cyan"/>
        </w:rPr>
        <w:t>frictions</w:t>
      </w:r>
      <w:r w:rsidRPr="00A42D16">
        <w:rPr>
          <w:rStyle w:val="StyleUnderline"/>
          <w:highlight w:val="cyan"/>
        </w:rPr>
        <w:t xml:space="preserve"> to</w:t>
      </w:r>
      <w:r w:rsidRPr="00FE5B8F">
        <w:rPr>
          <w:rStyle w:val="StyleUnderline"/>
        </w:rPr>
        <w:t xml:space="preserve"> </w:t>
      </w:r>
      <w:r w:rsidRPr="00FE5B8F">
        <w:rPr>
          <w:sz w:val="16"/>
        </w:rPr>
        <w:t xml:space="preserve">“business as usual” </w:t>
      </w:r>
      <w:r w:rsidRPr="00A42D16">
        <w:rPr>
          <w:rStyle w:val="Emphasis"/>
          <w:highlight w:val="cyan"/>
        </w:rPr>
        <w:t>data</w:t>
      </w:r>
      <w:r w:rsidRPr="00FE5B8F">
        <w:rPr>
          <w:rStyle w:val="Emphasis"/>
        </w:rPr>
        <w:t xml:space="preserve"> flows</w:t>
      </w:r>
      <w:r w:rsidRPr="00FE5B8F">
        <w:rPr>
          <w:rStyle w:val="StyleUnderline"/>
        </w:rPr>
        <w:t xml:space="preserve"> on the Internet. Internet </w:t>
      </w:r>
      <w:r w:rsidRPr="00A42D16">
        <w:rPr>
          <w:rStyle w:val="Emphasis"/>
          <w:highlight w:val="cyan"/>
        </w:rPr>
        <w:t>openness</w:t>
      </w:r>
      <w:r w:rsidRPr="00A42D16">
        <w:rPr>
          <w:rStyle w:val="StyleUnderline"/>
          <w:highlight w:val="cyan"/>
        </w:rPr>
        <w:t xml:space="preserve"> facilitates</w:t>
      </w:r>
      <w:r w:rsidRPr="00FE5B8F">
        <w:rPr>
          <w:rStyle w:val="StyleUnderline"/>
        </w:rPr>
        <w:t xml:space="preserve"> </w:t>
      </w:r>
      <w:r w:rsidRPr="00FE5B8F">
        <w:rPr>
          <w:rStyle w:val="Emphasis"/>
        </w:rPr>
        <w:t xml:space="preserve">international </w:t>
      </w:r>
      <w:r w:rsidRPr="00A42D16">
        <w:rPr>
          <w:rStyle w:val="Emphasis"/>
          <w:highlight w:val="cyan"/>
        </w:rPr>
        <w:t>trade</w:t>
      </w:r>
      <w:r w:rsidRPr="00A42D16">
        <w:rPr>
          <w:rStyle w:val="StyleUnderline"/>
          <w:highlight w:val="cyan"/>
        </w:rPr>
        <w:t xml:space="preserve"> for</w:t>
      </w:r>
      <w:r w:rsidRPr="00FE5B8F">
        <w:rPr>
          <w:sz w:val="16"/>
        </w:rPr>
        <w:t xml:space="preserve"> existing </w:t>
      </w:r>
      <w:r w:rsidRPr="00FE5B8F">
        <w:rPr>
          <w:rStyle w:val="StyleUnderline"/>
        </w:rPr>
        <w:t>businesses by making it easier</w:t>
      </w:r>
      <w:r w:rsidRPr="00FE5B8F">
        <w:rPr>
          <w:sz w:val="16"/>
        </w:rPr>
        <w:t xml:space="preserve"> for suppliers to </w:t>
      </w:r>
      <w:r w:rsidRPr="00FE5B8F">
        <w:rPr>
          <w:rStyle w:val="StyleUnderline"/>
        </w:rPr>
        <w:t>connect with</w:t>
      </w:r>
      <w:r w:rsidRPr="00FE5B8F">
        <w:rPr>
          <w:sz w:val="16"/>
        </w:rPr>
        <w:t xml:space="preserve"> existing </w:t>
      </w:r>
      <w:r w:rsidRPr="00FE5B8F">
        <w:rPr>
          <w:rStyle w:val="StyleUnderline"/>
        </w:rPr>
        <w:t>consumers</w:t>
      </w:r>
      <w:r w:rsidRPr="00FE5B8F">
        <w:rPr>
          <w:sz w:val="16"/>
        </w:rPr>
        <w:t xml:space="preserve"> who are located </w:t>
      </w:r>
      <w:r w:rsidRPr="00FE5B8F">
        <w:rPr>
          <w:rStyle w:val="StyleUnderline"/>
        </w:rPr>
        <w:t>beyond</w:t>
      </w:r>
      <w:r w:rsidRPr="00FE5B8F">
        <w:rPr>
          <w:sz w:val="16"/>
        </w:rPr>
        <w:t xml:space="preserve"> the </w:t>
      </w:r>
      <w:r w:rsidRPr="00FE5B8F">
        <w:rPr>
          <w:rStyle w:val="StyleUnderline"/>
        </w:rPr>
        <w:t>borders</w:t>
      </w:r>
      <w:r w:rsidRPr="00FE5B8F">
        <w:rPr>
          <w:sz w:val="16"/>
        </w:rPr>
        <w:t xml:space="preserve"> of the supplier’s home country (or countries) and by improving logistics control. Openness can also boost trade by providing access to a wider customer base via e-commerce. And </w:t>
      </w:r>
      <w:r w:rsidRPr="00FE5B8F">
        <w:rPr>
          <w:rStyle w:val="StyleUnderline"/>
        </w:rPr>
        <w:t>it enables new</w:t>
      </w:r>
      <w:r w:rsidRPr="00FE5B8F">
        <w:rPr>
          <w:sz w:val="16"/>
        </w:rPr>
        <w:t xml:space="preserve"> firms to enter more geographic </w:t>
      </w:r>
      <w:r w:rsidRPr="00FE5B8F">
        <w:rPr>
          <w:rStyle w:val="StyleUnderline"/>
        </w:rPr>
        <w:t>markets and</w:t>
      </w:r>
      <w:r w:rsidRPr="00FE5B8F">
        <w:rPr>
          <w:sz w:val="16"/>
        </w:rPr>
        <w:t xml:space="preserve"> (for the most efficient ones) to enter </w:t>
      </w:r>
      <w:r w:rsidRPr="00FE5B8F">
        <w:rPr>
          <w:rStyle w:val="StyleUnderline"/>
        </w:rPr>
        <w:t>global value chains</w:t>
      </w:r>
      <w:r w:rsidRPr="00FE5B8F">
        <w:rPr>
          <w:sz w:val="16"/>
        </w:rPr>
        <w:t xml:space="preserve"> (GVCs). At the same time, Internet openness and digitisation make it possible to complete transactions and deliver products, services, and payments faster and more efficiently by replacing some physical trade with online trade (in books and music, for instance – or with more complex products via online shipment of designs followed by local production such as with 3D printers).</w:t>
      </w:r>
    </w:p>
    <w:p w14:paraId="66D1ED07" w14:textId="77777777" w:rsidR="00152745" w:rsidRPr="00FE5B8F" w:rsidRDefault="00152745" w:rsidP="00152745">
      <w:pPr>
        <w:rPr>
          <w:sz w:val="16"/>
        </w:rPr>
      </w:pPr>
      <w:r w:rsidRPr="00FE5B8F">
        <w:rPr>
          <w:rStyle w:val="StyleUnderline"/>
        </w:rPr>
        <w:t xml:space="preserve">GVCs are </w:t>
      </w:r>
      <w:r w:rsidRPr="00FE5B8F">
        <w:rPr>
          <w:rStyle w:val="Emphasis"/>
        </w:rPr>
        <w:t>central</w:t>
      </w:r>
      <w:r w:rsidRPr="00FE5B8F">
        <w:rPr>
          <w:rStyle w:val="StyleUnderline"/>
        </w:rPr>
        <w:t xml:space="preserve"> to the </w:t>
      </w:r>
      <w:r w:rsidRPr="00FE5B8F">
        <w:rPr>
          <w:rStyle w:val="Emphasis"/>
        </w:rPr>
        <w:t>trade</w:t>
      </w:r>
      <w:r w:rsidRPr="00FE5B8F">
        <w:rPr>
          <w:rStyle w:val="StyleUnderline"/>
        </w:rPr>
        <w:t xml:space="preserve"> and </w:t>
      </w:r>
      <w:r w:rsidRPr="00FE5B8F">
        <w:rPr>
          <w:rStyle w:val="Emphasis"/>
        </w:rPr>
        <w:t>Internet story</w:t>
      </w:r>
      <w:r w:rsidRPr="00FE5B8F">
        <w:rPr>
          <w:rStyle w:val="StyleUnderline"/>
        </w:rPr>
        <w:t>. Behind</w:t>
      </w:r>
      <w:r w:rsidRPr="00FE5B8F">
        <w:rPr>
          <w:sz w:val="16"/>
        </w:rPr>
        <w:t xml:space="preserve"> aggregate </w:t>
      </w:r>
      <w:r w:rsidRPr="00FE5B8F">
        <w:rPr>
          <w:rStyle w:val="StyleUnderline"/>
        </w:rPr>
        <w:t xml:space="preserve">trade data lie </w:t>
      </w:r>
      <w:r w:rsidRPr="00A42D16">
        <w:rPr>
          <w:rStyle w:val="StyleUnderline"/>
          <w:highlight w:val="cyan"/>
        </w:rPr>
        <w:t xml:space="preserve">a </w:t>
      </w:r>
      <w:r w:rsidRPr="00A42D16">
        <w:rPr>
          <w:rStyle w:val="Emphasis"/>
          <w:highlight w:val="cyan"/>
        </w:rPr>
        <w:t>huge number</w:t>
      </w:r>
      <w:r w:rsidRPr="00A42D16">
        <w:rPr>
          <w:rStyle w:val="StyleUnderline"/>
          <w:highlight w:val="cyan"/>
        </w:rPr>
        <w:t xml:space="preserve"> of</w:t>
      </w:r>
      <w:r w:rsidRPr="00FE5B8F">
        <w:rPr>
          <w:rStyle w:val="StyleUnderline"/>
        </w:rPr>
        <w:t xml:space="preserve"> </w:t>
      </w:r>
      <w:r w:rsidRPr="00FE5B8F">
        <w:rPr>
          <w:rStyle w:val="Emphasis"/>
        </w:rPr>
        <w:t>intermediate</w:t>
      </w:r>
      <w:r w:rsidRPr="00FE5B8F">
        <w:rPr>
          <w:rStyle w:val="StyleUnderline"/>
        </w:rPr>
        <w:t xml:space="preserve"> trade </w:t>
      </w:r>
      <w:r w:rsidRPr="00A42D16">
        <w:rPr>
          <w:rStyle w:val="StyleUnderline"/>
          <w:highlight w:val="cyan"/>
        </w:rPr>
        <w:t>flows</w:t>
      </w:r>
      <w:r w:rsidRPr="00FE5B8F">
        <w:rPr>
          <w:sz w:val="16"/>
        </w:rPr>
        <w:t xml:space="preserve">, with inputs sourced globally and stages of production </w:t>
      </w:r>
      <w:r w:rsidRPr="00FE5B8F">
        <w:rPr>
          <w:rStyle w:val="StyleUnderline"/>
        </w:rPr>
        <w:t>shifting from location</w:t>
      </w:r>
      <w:r w:rsidRPr="00FE5B8F">
        <w:rPr>
          <w:sz w:val="16"/>
        </w:rPr>
        <w:t xml:space="preserve"> to location to complete a final product. Both goods and services may be produced in GVCs – electronics and cars are common examples where design, raw material, production and marketing inputs are spread across countries. One can also think of aircraft, clothing, film animation, law briefs and medical advice being created in GVCs. The rise of GVCs has been made possible in part by technological advances, notably the information management systems that allow firms to co-ordinate their participation in GVCs. </w:t>
      </w:r>
      <w:r w:rsidRPr="00FE5B8F">
        <w:rPr>
          <w:rStyle w:val="StyleUnderline"/>
        </w:rPr>
        <w:t xml:space="preserve">The </w:t>
      </w:r>
      <w:r w:rsidRPr="00FE5B8F">
        <w:rPr>
          <w:rStyle w:val="Emphasis"/>
        </w:rPr>
        <w:t>combination</w:t>
      </w:r>
      <w:r w:rsidRPr="00FE5B8F">
        <w:rPr>
          <w:rStyle w:val="StyleUnderline"/>
        </w:rPr>
        <w:t xml:space="preserve"> of GVCs and the Internet</w:t>
      </w:r>
      <w:r w:rsidRPr="00FE5B8F">
        <w:rPr>
          <w:sz w:val="16"/>
        </w:rPr>
        <w:t xml:space="preserve"> has not only </w:t>
      </w:r>
      <w:r w:rsidRPr="00FE5B8F">
        <w:rPr>
          <w:rStyle w:val="StyleUnderline"/>
        </w:rPr>
        <w:t>enabled</w:t>
      </w:r>
      <w:r w:rsidRPr="00FE5B8F">
        <w:rPr>
          <w:sz w:val="16"/>
        </w:rPr>
        <w:t xml:space="preserve"> firms in </w:t>
      </w:r>
      <w:r w:rsidRPr="00FE5B8F">
        <w:rPr>
          <w:rStyle w:val="StyleUnderline"/>
        </w:rPr>
        <w:t>developing countries to</w:t>
      </w:r>
      <w:r w:rsidRPr="00FE5B8F">
        <w:rPr>
          <w:sz w:val="16"/>
        </w:rPr>
        <w:t xml:space="preserve"> more easily </w:t>
      </w:r>
      <w:r w:rsidRPr="00FE5B8F">
        <w:rPr>
          <w:rStyle w:val="StyleUnderline"/>
        </w:rPr>
        <w:t xml:space="preserve">engage in </w:t>
      </w:r>
      <w:r w:rsidRPr="00FE5B8F">
        <w:rPr>
          <w:rStyle w:val="Emphasis"/>
        </w:rPr>
        <w:t>international trade</w:t>
      </w:r>
      <w:r w:rsidRPr="00FE5B8F">
        <w:rPr>
          <w:sz w:val="16"/>
        </w:rPr>
        <w:t xml:space="preserve"> (by specialising in one stage of a chain, e.g. auto electronics), but also small and medium-sized enterprises (SMEs), as digital platforms enable even tiny firms (micro-multinationals) to connect with global suppliers and purchasers.</w:t>
      </w:r>
    </w:p>
    <w:p w14:paraId="1E7F0B26" w14:textId="77777777" w:rsidR="00152745" w:rsidRPr="00FE5B8F" w:rsidRDefault="00152745" w:rsidP="00152745">
      <w:pPr>
        <w:rPr>
          <w:sz w:val="16"/>
        </w:rPr>
      </w:pPr>
      <w:r w:rsidRPr="00FE5B8F">
        <w:rPr>
          <w:sz w:val="16"/>
        </w:rPr>
        <w:t xml:space="preserve">Given the pervasiveness of GVCs, </w:t>
      </w:r>
      <w:r w:rsidRPr="00FE5B8F">
        <w:rPr>
          <w:rStyle w:val="Emphasis"/>
        </w:rPr>
        <w:t xml:space="preserve">seamlessly </w:t>
      </w:r>
      <w:r w:rsidRPr="00A42D16">
        <w:rPr>
          <w:rStyle w:val="Emphasis"/>
          <w:highlight w:val="cyan"/>
        </w:rPr>
        <w:t>moving</w:t>
      </w:r>
      <w:r w:rsidRPr="00FE5B8F">
        <w:rPr>
          <w:sz w:val="16"/>
        </w:rPr>
        <w:t xml:space="preserve"> potentially </w:t>
      </w:r>
      <w:r w:rsidRPr="00FE5B8F">
        <w:rPr>
          <w:rStyle w:val="StyleUnderline"/>
        </w:rPr>
        <w:t xml:space="preserve">large amounts of </w:t>
      </w:r>
      <w:r w:rsidRPr="00A42D16">
        <w:rPr>
          <w:rStyle w:val="Emphasis"/>
          <w:highlight w:val="cyan"/>
        </w:rPr>
        <w:t>data</w:t>
      </w:r>
      <w:r w:rsidRPr="00FE5B8F">
        <w:rPr>
          <w:rStyle w:val="StyleUnderline"/>
        </w:rPr>
        <w:t xml:space="preserve"> across countries </w:t>
      </w:r>
      <w:r w:rsidRPr="00A42D16">
        <w:rPr>
          <w:rStyle w:val="StyleUnderline"/>
          <w:highlight w:val="cyan"/>
        </w:rPr>
        <w:t>is</w:t>
      </w:r>
      <w:r w:rsidRPr="00FE5B8F">
        <w:rPr>
          <w:sz w:val="16"/>
        </w:rPr>
        <w:t xml:space="preserve"> an </w:t>
      </w:r>
      <w:r w:rsidRPr="00A42D16">
        <w:rPr>
          <w:rStyle w:val="Emphasis"/>
          <w:highlight w:val="cyan"/>
        </w:rPr>
        <w:t>essential</w:t>
      </w:r>
      <w:r w:rsidRPr="00FE5B8F">
        <w:rPr>
          <w:sz w:val="16"/>
        </w:rPr>
        <w:t xml:space="preserve"> part of </w:t>
      </w:r>
      <w:r w:rsidRPr="00FE5B8F">
        <w:rPr>
          <w:rStyle w:val="StyleUnderline"/>
        </w:rPr>
        <w:t xml:space="preserve">supporting intermediate and final </w:t>
      </w:r>
      <w:r w:rsidRPr="00FE5B8F">
        <w:rPr>
          <w:rStyle w:val="Emphasis"/>
        </w:rPr>
        <w:t>trade flows</w:t>
      </w:r>
      <w:r w:rsidRPr="00FE5B8F">
        <w:rPr>
          <w:sz w:val="16"/>
        </w:rPr>
        <w:t xml:space="preserve"> and allowing firms to participate in GVCs. In other words, </w:t>
      </w:r>
      <w:r w:rsidRPr="00A42D16">
        <w:rPr>
          <w:rStyle w:val="Emphasis"/>
          <w:highlight w:val="cyan"/>
        </w:rPr>
        <w:t>reductions</w:t>
      </w:r>
      <w:r w:rsidRPr="00A42D16">
        <w:rPr>
          <w:rStyle w:val="StyleUnderline"/>
          <w:highlight w:val="cyan"/>
        </w:rPr>
        <w:t xml:space="preserve"> in</w:t>
      </w:r>
      <w:r w:rsidRPr="00FE5B8F">
        <w:rPr>
          <w:rStyle w:val="StyleUnderline"/>
        </w:rPr>
        <w:t xml:space="preserve"> Internet </w:t>
      </w:r>
      <w:r w:rsidRPr="00A42D16">
        <w:rPr>
          <w:rStyle w:val="StyleUnderline"/>
          <w:highlight w:val="cyan"/>
        </w:rPr>
        <w:t>openness</w:t>
      </w:r>
      <w:r w:rsidRPr="00FE5B8F">
        <w:rPr>
          <w:sz w:val="16"/>
        </w:rPr>
        <w:t xml:space="preserve"> could </w:t>
      </w:r>
      <w:r w:rsidRPr="00A42D16">
        <w:rPr>
          <w:rStyle w:val="StyleUnderline"/>
          <w:highlight w:val="cyan"/>
        </w:rPr>
        <w:t>create</w:t>
      </w:r>
      <w:r w:rsidRPr="00FE5B8F">
        <w:rPr>
          <w:rStyle w:val="StyleUnderline"/>
        </w:rPr>
        <w:t xml:space="preserve"> </w:t>
      </w:r>
      <w:r w:rsidRPr="00FE5B8F">
        <w:rPr>
          <w:rStyle w:val="Emphasis"/>
        </w:rPr>
        <w:t xml:space="preserve">significant </w:t>
      </w:r>
      <w:r w:rsidRPr="00A42D16">
        <w:rPr>
          <w:rStyle w:val="Emphasis"/>
          <w:highlight w:val="cyan"/>
        </w:rPr>
        <w:t>impediments</w:t>
      </w:r>
      <w:r w:rsidRPr="00FE5B8F">
        <w:rPr>
          <w:rStyle w:val="StyleUnderline"/>
        </w:rPr>
        <w:t xml:space="preserve"> to </w:t>
      </w:r>
      <w:r w:rsidRPr="00FE5B8F">
        <w:rPr>
          <w:rStyle w:val="Emphasis"/>
        </w:rPr>
        <w:t>trade</w:t>
      </w:r>
      <w:r w:rsidRPr="00FE5B8F">
        <w:rPr>
          <w:rStyle w:val="StyleUnderline"/>
        </w:rPr>
        <w:t xml:space="preserve">. Small </w:t>
      </w:r>
      <w:r w:rsidRPr="00A42D16">
        <w:rPr>
          <w:rStyle w:val="StyleUnderline"/>
          <w:highlight w:val="cyan"/>
        </w:rPr>
        <w:t>frictions</w:t>
      </w:r>
      <w:r w:rsidRPr="00FE5B8F">
        <w:rPr>
          <w:rStyle w:val="StyleUnderline"/>
        </w:rPr>
        <w:t xml:space="preserve"> may </w:t>
      </w:r>
      <w:r w:rsidRPr="00A42D16">
        <w:rPr>
          <w:rStyle w:val="Emphasis"/>
          <w:highlight w:val="cyan"/>
        </w:rPr>
        <w:t>multiply</w:t>
      </w:r>
      <w:r w:rsidRPr="00A42D16">
        <w:rPr>
          <w:rStyle w:val="StyleUnderline"/>
          <w:highlight w:val="cyan"/>
        </w:rPr>
        <w:t xml:space="preserve"> into</w:t>
      </w:r>
      <w:r w:rsidRPr="00FE5B8F">
        <w:rPr>
          <w:rStyle w:val="StyleUnderline"/>
        </w:rPr>
        <w:t xml:space="preserve"> </w:t>
      </w:r>
      <w:r w:rsidRPr="00FE5B8F">
        <w:rPr>
          <w:rStyle w:val="Emphasis"/>
        </w:rPr>
        <w:t xml:space="preserve">large </w:t>
      </w:r>
      <w:r w:rsidRPr="00A42D16">
        <w:rPr>
          <w:rStyle w:val="Emphasis"/>
          <w:highlight w:val="cyan"/>
        </w:rPr>
        <w:t>barriers</w:t>
      </w:r>
      <w:r w:rsidRPr="00A42D16">
        <w:rPr>
          <w:rStyle w:val="StyleUnderline"/>
          <w:highlight w:val="cyan"/>
        </w:rPr>
        <w:t>, especially</w:t>
      </w:r>
      <w:r w:rsidRPr="00FE5B8F">
        <w:rPr>
          <w:rStyle w:val="StyleUnderline"/>
        </w:rPr>
        <w:t xml:space="preserve"> if</w:t>
      </w:r>
      <w:r w:rsidRPr="00FE5B8F">
        <w:rPr>
          <w:sz w:val="16"/>
        </w:rPr>
        <w:t xml:space="preserve"> production is </w:t>
      </w:r>
      <w:r w:rsidRPr="00FE5B8F">
        <w:rPr>
          <w:rStyle w:val="StyleUnderline"/>
        </w:rPr>
        <w:t xml:space="preserve">split </w:t>
      </w:r>
      <w:r w:rsidRPr="00A42D16">
        <w:rPr>
          <w:rStyle w:val="StyleUnderline"/>
          <w:highlight w:val="cyan"/>
        </w:rPr>
        <w:t>into</w:t>
      </w:r>
      <w:r w:rsidRPr="00FE5B8F">
        <w:rPr>
          <w:sz w:val="16"/>
        </w:rPr>
        <w:t xml:space="preserve"> stages that entail numerous </w:t>
      </w:r>
      <w:r w:rsidRPr="00A42D16">
        <w:rPr>
          <w:rStyle w:val="StyleUnderline"/>
          <w:highlight w:val="cyan"/>
        </w:rPr>
        <w:t>border crossings</w:t>
      </w:r>
      <w:r w:rsidRPr="00FE5B8F">
        <w:rPr>
          <w:rStyle w:val="StyleUnderline"/>
        </w:rPr>
        <w:t xml:space="preserve"> where</w:t>
      </w:r>
      <w:r w:rsidRPr="00FE5B8F">
        <w:rPr>
          <w:sz w:val="16"/>
        </w:rPr>
        <w:t xml:space="preserve"> imposed </w:t>
      </w:r>
      <w:r w:rsidRPr="00FE5B8F">
        <w:rPr>
          <w:rStyle w:val="StyleUnderline"/>
        </w:rPr>
        <w:t>frictions multiply</w:t>
      </w:r>
      <w:r w:rsidRPr="00FE5B8F">
        <w:rPr>
          <w:sz w:val="16"/>
        </w:rPr>
        <w:t xml:space="preserve">. The Swedish National Board of Trade suggest that policies such as </w:t>
      </w:r>
      <w:r w:rsidRPr="00FE5B8F">
        <w:rPr>
          <w:rStyle w:val="StyleUnderline"/>
        </w:rPr>
        <w:t>data localisation</w:t>
      </w:r>
      <w:r w:rsidRPr="00FE5B8F">
        <w:rPr>
          <w:sz w:val="16"/>
        </w:rPr>
        <w:t xml:space="preserve"> requirements (where firms are either forced to store data and locate data centres within a country’s borders, or have restricted ability to move and process data across borders) </w:t>
      </w:r>
      <w:r w:rsidRPr="00FE5B8F">
        <w:rPr>
          <w:rStyle w:val="StyleUnderline"/>
        </w:rPr>
        <w:t xml:space="preserve">could lead a firm to </w:t>
      </w:r>
      <w:r w:rsidRPr="00FE5B8F">
        <w:rPr>
          <w:rStyle w:val="Emphasis"/>
        </w:rPr>
        <w:t>reorganise</w:t>
      </w:r>
      <w:r w:rsidRPr="00FE5B8F">
        <w:rPr>
          <w:rStyle w:val="StyleUnderline"/>
        </w:rPr>
        <w:t xml:space="preserve"> its GVC</w:t>
      </w:r>
      <w:r w:rsidRPr="00FE5B8F">
        <w:rPr>
          <w:sz w:val="16"/>
        </w:rPr>
        <w:t xml:space="preserve">, either moving or </w:t>
      </w:r>
      <w:r w:rsidRPr="00FE5B8F">
        <w:rPr>
          <w:rStyle w:val="Emphasis"/>
        </w:rPr>
        <w:t>closing</w:t>
      </w:r>
      <w:r w:rsidRPr="00FE5B8F">
        <w:rPr>
          <w:sz w:val="16"/>
        </w:rPr>
        <w:t xml:space="preserve"> parts of </w:t>
      </w:r>
      <w:r w:rsidRPr="00FE5B8F">
        <w:rPr>
          <w:rStyle w:val="StyleUnderline"/>
        </w:rPr>
        <w:t>its operations</w:t>
      </w:r>
      <w:r w:rsidRPr="00FE5B8F">
        <w:rPr>
          <w:sz w:val="16"/>
        </w:rPr>
        <w:t xml:space="preserve">, with service to end-users being restricted in some cases (2015: 14-15). Ezell et al. (2013: 46-47) make a similar point, noting that </w:t>
      </w:r>
      <w:r w:rsidRPr="00A42D16">
        <w:rPr>
          <w:rStyle w:val="StyleUnderline"/>
          <w:highlight w:val="cyan"/>
        </w:rPr>
        <w:t>localisation</w:t>
      </w:r>
      <w:r w:rsidRPr="00FE5B8F">
        <w:rPr>
          <w:rStyle w:val="StyleUnderline"/>
        </w:rPr>
        <w:t xml:space="preserve"> barriers to </w:t>
      </w:r>
      <w:r w:rsidRPr="00FE5B8F">
        <w:rPr>
          <w:rStyle w:val="Emphasis"/>
        </w:rPr>
        <w:t>trade</w:t>
      </w:r>
      <w:r w:rsidRPr="00FE5B8F">
        <w:rPr>
          <w:sz w:val="16"/>
        </w:rPr>
        <w:t xml:space="preserve">, including restrictions on data, </w:t>
      </w:r>
      <w:r w:rsidRPr="00A42D16">
        <w:rPr>
          <w:rStyle w:val="Emphasis"/>
          <w:highlight w:val="cyan"/>
        </w:rPr>
        <w:t>undermine</w:t>
      </w:r>
      <w:r w:rsidRPr="00FE5B8F">
        <w:rPr>
          <w:rStyle w:val="StyleUnderline"/>
        </w:rPr>
        <w:t xml:space="preserve"> firms’ </w:t>
      </w:r>
      <w:r w:rsidRPr="00A42D16">
        <w:rPr>
          <w:rStyle w:val="StyleUnderline"/>
          <w:highlight w:val="cyan"/>
        </w:rPr>
        <w:t>ability to participate in</w:t>
      </w:r>
      <w:r w:rsidRPr="00FE5B8F">
        <w:rPr>
          <w:rStyle w:val="StyleUnderline"/>
        </w:rPr>
        <w:t xml:space="preserve"> </w:t>
      </w:r>
      <w:r w:rsidRPr="00FE5B8F">
        <w:rPr>
          <w:rStyle w:val="Emphasis"/>
        </w:rPr>
        <w:t xml:space="preserve">global </w:t>
      </w:r>
      <w:r w:rsidRPr="00A42D16">
        <w:rPr>
          <w:rStyle w:val="Emphasis"/>
          <w:highlight w:val="cyan"/>
        </w:rPr>
        <w:t>networks</w:t>
      </w:r>
      <w:r w:rsidRPr="00FE5B8F">
        <w:rPr>
          <w:rStyle w:val="StyleUnderline"/>
        </w:rPr>
        <w:t xml:space="preserve"> because the </w:t>
      </w:r>
      <w:r w:rsidRPr="00A42D16">
        <w:rPr>
          <w:rStyle w:val="StyleUnderline"/>
          <w:highlight w:val="cyan"/>
        </w:rPr>
        <w:t xml:space="preserve">barriers </w:t>
      </w:r>
      <w:r w:rsidRPr="00A42D16">
        <w:rPr>
          <w:rStyle w:val="Emphasis"/>
          <w:highlight w:val="cyan"/>
        </w:rPr>
        <w:t>raise costs</w:t>
      </w:r>
      <w:r w:rsidRPr="00A42D16">
        <w:rPr>
          <w:rStyle w:val="StyleUnderline"/>
          <w:highlight w:val="cyan"/>
        </w:rPr>
        <w:t xml:space="preserve"> and reduce</w:t>
      </w:r>
      <w:r w:rsidRPr="00FE5B8F">
        <w:rPr>
          <w:rStyle w:val="StyleUnderline"/>
        </w:rPr>
        <w:t xml:space="preserve"> </w:t>
      </w:r>
      <w:r w:rsidRPr="00FE5B8F">
        <w:rPr>
          <w:rStyle w:val="Emphasis"/>
        </w:rPr>
        <w:t xml:space="preserve">technology </w:t>
      </w:r>
      <w:r w:rsidRPr="00A42D16">
        <w:rPr>
          <w:rStyle w:val="Emphasis"/>
          <w:highlight w:val="cyan"/>
        </w:rPr>
        <w:t>diffusion</w:t>
      </w:r>
      <w:r w:rsidRPr="00FE5B8F">
        <w:rPr>
          <w:sz w:val="16"/>
        </w:rPr>
        <w:t>. The Software Alliance (BSA, 2014) additionally highlights the trade-dampening effect of country-specific technology standards and other forms of “digital protectionism,” such as nationally-oriented IT procurement.</w:t>
      </w:r>
    </w:p>
    <w:p w14:paraId="0ADB6FF9" w14:textId="77777777" w:rsidR="00152745" w:rsidRPr="00FE5B8F" w:rsidRDefault="00152745" w:rsidP="00152745">
      <w:pPr>
        <w:rPr>
          <w:sz w:val="16"/>
        </w:rPr>
      </w:pPr>
      <w:r w:rsidRPr="00FE5B8F">
        <w:rPr>
          <w:rStyle w:val="StyleUnderline"/>
        </w:rPr>
        <w:t xml:space="preserve">Internet </w:t>
      </w:r>
      <w:r w:rsidRPr="00A42D16">
        <w:rPr>
          <w:rStyle w:val="Emphasis"/>
          <w:highlight w:val="cyan"/>
        </w:rPr>
        <w:t>openness</w:t>
      </w:r>
      <w:r w:rsidRPr="00A42D16">
        <w:rPr>
          <w:rStyle w:val="StyleUnderline"/>
          <w:highlight w:val="cyan"/>
        </w:rPr>
        <w:t xml:space="preserve"> is</w:t>
      </w:r>
      <w:r w:rsidRPr="00FE5B8F">
        <w:rPr>
          <w:rStyle w:val="StyleUnderline"/>
        </w:rPr>
        <w:t xml:space="preserve"> especially </w:t>
      </w:r>
      <w:r w:rsidRPr="00A42D16">
        <w:rPr>
          <w:rStyle w:val="StyleUnderline"/>
          <w:highlight w:val="cyan"/>
        </w:rPr>
        <w:t>important for</w:t>
      </w:r>
      <w:r w:rsidRPr="00FE5B8F">
        <w:rPr>
          <w:rStyle w:val="StyleUnderline"/>
        </w:rPr>
        <w:t xml:space="preserve"> enabling</w:t>
      </w:r>
      <w:r w:rsidRPr="00FE5B8F">
        <w:rPr>
          <w:sz w:val="16"/>
        </w:rPr>
        <w:t xml:space="preserve"> smaller firms to engage in </w:t>
      </w:r>
      <w:r w:rsidRPr="00FE5B8F">
        <w:rPr>
          <w:rStyle w:val="Emphasis"/>
        </w:rPr>
        <w:t xml:space="preserve">international </w:t>
      </w:r>
      <w:r w:rsidRPr="00A42D16">
        <w:rPr>
          <w:rStyle w:val="Emphasis"/>
          <w:highlight w:val="cyan"/>
        </w:rPr>
        <w:t>trade</w:t>
      </w:r>
      <w:r w:rsidRPr="00FE5B8F">
        <w:rPr>
          <w:sz w:val="16"/>
        </w:rPr>
        <w:t xml:space="preserve">. Nicholson and Noonan (2014) comment that </w:t>
      </w:r>
      <w:r w:rsidRPr="00FE5B8F">
        <w:rPr>
          <w:rStyle w:val="StyleUnderline"/>
        </w:rPr>
        <w:t xml:space="preserve">while </w:t>
      </w:r>
      <w:r w:rsidRPr="00A42D16">
        <w:rPr>
          <w:rStyle w:val="Emphasis"/>
          <w:highlight w:val="cyan"/>
        </w:rPr>
        <w:t>localisation</w:t>
      </w:r>
      <w:r w:rsidRPr="00A42D16">
        <w:rPr>
          <w:rStyle w:val="StyleUnderline"/>
          <w:highlight w:val="cyan"/>
        </w:rPr>
        <w:t xml:space="preserve"> requirements</w:t>
      </w:r>
      <w:r w:rsidRPr="00FE5B8F">
        <w:rPr>
          <w:sz w:val="16"/>
        </w:rPr>
        <w:t xml:space="preserve"> can </w:t>
      </w:r>
      <w:r w:rsidRPr="00FE5B8F">
        <w:rPr>
          <w:rStyle w:val="StyleUnderline"/>
        </w:rPr>
        <w:t xml:space="preserve">make cross-border trade </w:t>
      </w:r>
      <w:r w:rsidRPr="00FE5B8F">
        <w:rPr>
          <w:rStyle w:val="Emphasis"/>
        </w:rPr>
        <w:t>difficult</w:t>
      </w:r>
      <w:r w:rsidRPr="00FE5B8F">
        <w:rPr>
          <w:rStyle w:val="StyleUnderline"/>
        </w:rPr>
        <w:t xml:space="preserve"> for large companies, they</w:t>
      </w:r>
      <w:r w:rsidRPr="00FE5B8F">
        <w:rPr>
          <w:sz w:val="16"/>
        </w:rPr>
        <w:t xml:space="preserve"> may </w:t>
      </w:r>
      <w:r w:rsidRPr="00A42D16">
        <w:rPr>
          <w:rStyle w:val="StyleUnderline"/>
          <w:highlight w:val="cyan"/>
        </w:rPr>
        <w:t>make it</w:t>
      </w:r>
      <w:r w:rsidRPr="00FE5B8F">
        <w:rPr>
          <w:rStyle w:val="StyleUnderline"/>
        </w:rPr>
        <w:t xml:space="preserve"> “</w:t>
      </w:r>
      <w:r w:rsidRPr="00FE5B8F">
        <w:rPr>
          <w:rStyle w:val="Emphasis"/>
        </w:rPr>
        <w:t xml:space="preserve">practically </w:t>
      </w:r>
      <w:r w:rsidRPr="00A42D16">
        <w:rPr>
          <w:rStyle w:val="Emphasis"/>
          <w:highlight w:val="cyan"/>
        </w:rPr>
        <w:t>impossible</w:t>
      </w:r>
      <w:r w:rsidRPr="00A42D16">
        <w:rPr>
          <w:rStyle w:val="StyleUnderline"/>
          <w:highlight w:val="cyan"/>
        </w:rPr>
        <w:t xml:space="preserve"> for</w:t>
      </w:r>
      <w:r w:rsidRPr="00FE5B8F">
        <w:rPr>
          <w:rStyle w:val="StyleUnderline"/>
        </w:rPr>
        <w:t xml:space="preserve"> </w:t>
      </w:r>
      <w:r w:rsidRPr="00FE5B8F">
        <w:rPr>
          <w:rStyle w:val="Emphasis"/>
        </w:rPr>
        <w:t>small</w:t>
      </w:r>
      <w:r w:rsidRPr="00FE5B8F">
        <w:rPr>
          <w:rStyle w:val="StyleUnderline"/>
        </w:rPr>
        <w:t xml:space="preserve"> </w:t>
      </w:r>
      <w:r w:rsidRPr="00A42D16">
        <w:rPr>
          <w:rStyle w:val="StyleUnderline"/>
          <w:highlight w:val="cyan"/>
        </w:rPr>
        <w:t xml:space="preserve">businesses that </w:t>
      </w:r>
      <w:r w:rsidRPr="00A42D16">
        <w:rPr>
          <w:rStyle w:val="Emphasis"/>
          <w:highlight w:val="cyan"/>
        </w:rPr>
        <w:t>can</w:t>
      </w:r>
      <w:r w:rsidRPr="00FE5B8F">
        <w:rPr>
          <w:rStyle w:val="Emphasis"/>
        </w:rPr>
        <w:t>no</w:t>
      </w:r>
      <w:r w:rsidRPr="00A42D16">
        <w:rPr>
          <w:rStyle w:val="Emphasis"/>
          <w:highlight w:val="cyan"/>
        </w:rPr>
        <w:t>t afford</w:t>
      </w:r>
      <w:r w:rsidRPr="00FE5B8F">
        <w:rPr>
          <w:sz w:val="16"/>
        </w:rPr>
        <w:t xml:space="preserve"> to implement </w:t>
      </w:r>
      <w:r w:rsidRPr="00FE5B8F">
        <w:rPr>
          <w:rStyle w:val="StyleUnderline"/>
        </w:rPr>
        <w:t>separate</w:t>
      </w:r>
      <w:r w:rsidRPr="00FE5B8F">
        <w:rPr>
          <w:sz w:val="16"/>
        </w:rPr>
        <w:t xml:space="preserve"> systems and </w:t>
      </w:r>
      <w:r w:rsidRPr="00A42D16">
        <w:rPr>
          <w:rStyle w:val="StyleUnderline"/>
          <w:highlight w:val="cyan"/>
        </w:rPr>
        <w:t xml:space="preserve">standards in </w:t>
      </w:r>
      <w:r w:rsidRPr="00A42D16">
        <w:rPr>
          <w:rStyle w:val="Emphasis"/>
          <w:highlight w:val="cyan"/>
        </w:rPr>
        <w:t>every country</w:t>
      </w:r>
      <w:r w:rsidRPr="00FE5B8F">
        <w:rPr>
          <w:sz w:val="16"/>
        </w:rPr>
        <w:t xml:space="preserve"> in which they do business”. Moreover, these firm-level impacts can sum to significant negative outcomes for countries. Kaplan and Rowshankish (2015) note that as banks reduce their operations in countries with more stringent data regulations, financial services will grow more slowly, with potentially adverse consequences for development. There are also more general concerns that </w:t>
      </w:r>
      <w:r w:rsidRPr="00FE5B8F">
        <w:rPr>
          <w:rStyle w:val="StyleUnderline"/>
        </w:rPr>
        <w:t xml:space="preserve">policies enacted </w:t>
      </w:r>
      <w:r w:rsidRPr="00A42D16">
        <w:rPr>
          <w:rStyle w:val="StyleUnderline"/>
          <w:highlight w:val="cyan"/>
        </w:rPr>
        <w:t xml:space="preserve">to </w:t>
      </w:r>
      <w:r w:rsidRPr="00A42D16">
        <w:rPr>
          <w:rStyle w:val="Emphasis"/>
          <w:highlight w:val="cyan"/>
        </w:rPr>
        <w:t>reduce</w:t>
      </w:r>
      <w:r w:rsidRPr="00FE5B8F">
        <w:rPr>
          <w:rStyle w:val="StyleUnderline"/>
        </w:rPr>
        <w:t xml:space="preserve"> Internet </w:t>
      </w:r>
      <w:r w:rsidRPr="00A42D16">
        <w:rPr>
          <w:rStyle w:val="StyleUnderline"/>
          <w:highlight w:val="cyan"/>
        </w:rPr>
        <w:t>openness</w:t>
      </w:r>
      <w:r w:rsidRPr="00FE5B8F">
        <w:rPr>
          <w:sz w:val="16"/>
        </w:rPr>
        <w:t xml:space="preserve"> could </w:t>
      </w:r>
      <w:r w:rsidRPr="00A42D16">
        <w:rPr>
          <w:rStyle w:val="StyleUnderline"/>
          <w:highlight w:val="cyan"/>
        </w:rPr>
        <w:t>create a “</w:t>
      </w:r>
      <w:r w:rsidRPr="00A42D16">
        <w:rPr>
          <w:rStyle w:val="Emphasis"/>
          <w:highlight w:val="cyan"/>
        </w:rPr>
        <w:t>slippery slope</w:t>
      </w:r>
      <w:r w:rsidRPr="00A42D16">
        <w:rPr>
          <w:rStyle w:val="StyleUnderline"/>
          <w:highlight w:val="cyan"/>
        </w:rPr>
        <w:t xml:space="preserve">” for </w:t>
      </w:r>
      <w:r w:rsidRPr="00A42D16">
        <w:rPr>
          <w:rStyle w:val="Emphasis"/>
          <w:highlight w:val="cyan"/>
        </w:rPr>
        <w:t>additional</w:t>
      </w:r>
      <w:r w:rsidRPr="00FE5B8F">
        <w:rPr>
          <w:rStyle w:val="StyleUnderline"/>
        </w:rPr>
        <w:t xml:space="preserve"> interventions and</w:t>
      </w:r>
      <w:r w:rsidRPr="00FE5B8F">
        <w:rPr>
          <w:sz w:val="16"/>
        </w:rPr>
        <w:t xml:space="preserve"> possibly </w:t>
      </w:r>
      <w:r w:rsidRPr="00FE5B8F">
        <w:rPr>
          <w:rStyle w:val="Emphasis"/>
        </w:rPr>
        <w:t xml:space="preserve">non-tariff </w:t>
      </w:r>
      <w:r w:rsidRPr="00A42D16">
        <w:rPr>
          <w:rStyle w:val="Emphasis"/>
          <w:highlight w:val="cyan"/>
        </w:rPr>
        <w:t>barriers</w:t>
      </w:r>
      <w:r w:rsidRPr="00FE5B8F">
        <w:rPr>
          <w:sz w:val="16"/>
        </w:rPr>
        <w:t xml:space="preserve"> (such as local content requirements, or efforts to promote “indigenous innovation” via IP restrictions).</w:t>
      </w:r>
    </w:p>
    <w:p w14:paraId="1F635BA8" w14:textId="77777777" w:rsidR="00152745" w:rsidRDefault="00152745" w:rsidP="00152745">
      <w:pPr>
        <w:pStyle w:val="Heading4"/>
      </w:pPr>
      <w:r>
        <w:t xml:space="preserve">Breakdown causes </w:t>
      </w:r>
      <w:r>
        <w:rPr>
          <w:u w:val="single"/>
        </w:rPr>
        <w:t>civil</w:t>
      </w:r>
      <w:r>
        <w:t xml:space="preserve"> and </w:t>
      </w:r>
      <w:r>
        <w:rPr>
          <w:u w:val="single"/>
        </w:rPr>
        <w:t>proxy conflicts</w:t>
      </w:r>
      <w:r>
        <w:t xml:space="preserve"> that draw in </w:t>
      </w:r>
      <w:r>
        <w:rPr>
          <w:u w:val="single"/>
        </w:rPr>
        <w:t>Iran</w:t>
      </w:r>
      <w:r>
        <w:t xml:space="preserve">, </w:t>
      </w:r>
      <w:r>
        <w:rPr>
          <w:u w:val="single"/>
        </w:rPr>
        <w:t>Russia</w:t>
      </w:r>
      <w:r>
        <w:t xml:space="preserve">, and </w:t>
      </w:r>
      <w:r>
        <w:rPr>
          <w:u w:val="single"/>
        </w:rPr>
        <w:t>North Korea</w:t>
      </w:r>
      <w:r>
        <w:t xml:space="preserve">---nuclear war. </w:t>
      </w:r>
    </w:p>
    <w:p w14:paraId="41BFF859" w14:textId="77777777" w:rsidR="00152745" w:rsidRPr="007A6DBA" w:rsidRDefault="00152745" w:rsidP="00152745">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7CA750A2" w14:textId="77777777" w:rsidR="00152745" w:rsidRPr="00F46EF2" w:rsidRDefault="00152745" w:rsidP="00152745">
      <w:pPr>
        <w:rPr>
          <w:sz w:val="16"/>
        </w:rPr>
      </w:pPr>
      <w:r w:rsidRPr="00F46EF2">
        <w:rPr>
          <w:sz w:val="16"/>
        </w:rPr>
        <w:t xml:space="preserve">But that overlooked the ways in which the risk of interstate war was already rising before COVID-19 began to spread. </w:t>
      </w:r>
      <w:r w:rsidRPr="007A6DBA">
        <w:rPr>
          <w:rStyle w:val="StyleUnderline"/>
        </w:rPr>
        <w:t>Civil wars were becoming</w:t>
      </w:r>
      <w:r w:rsidRPr="00F46EF2">
        <w:rPr>
          <w:sz w:val="16"/>
        </w:rPr>
        <w:t xml:space="preserve"> more </w:t>
      </w:r>
      <w:r w:rsidRPr="007A6DBA">
        <w:rPr>
          <w:rStyle w:val="StyleUnderline"/>
        </w:rPr>
        <w:t>numerous</w:t>
      </w:r>
      <w:r w:rsidRPr="00F46EF2">
        <w:rPr>
          <w:sz w:val="16"/>
        </w:rPr>
        <w:t xml:space="preserve">, lasting longer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F46EF2">
        <w:rPr>
          <w:sz w:val="16"/>
        </w:rPr>
        <w:t xml:space="preserve">. And </w:t>
      </w:r>
      <w:r w:rsidRPr="007A6DBA">
        <w:rPr>
          <w:rStyle w:val="StyleUnderline"/>
        </w:rPr>
        <w:t>the global dynamics</w:t>
      </w:r>
      <w:r w:rsidRPr="00F46EF2">
        <w:rPr>
          <w:sz w:val="16"/>
        </w:rPr>
        <w:t xml:space="preserve"> most commonly </w:t>
      </w:r>
      <w:r w:rsidRPr="007A6DBA">
        <w:rPr>
          <w:rStyle w:val="StyleUnderline"/>
        </w:rPr>
        <w:t>cited to explain the falling incidence of interstate war</w:t>
      </w:r>
      <w:r w:rsidRPr="00F46EF2">
        <w:rPr>
          <w:sz w:val="16"/>
        </w:rPr>
        <w:t xml:space="preserve">—democracy, </w:t>
      </w:r>
      <w:r w:rsidRPr="007A6DBA">
        <w:rPr>
          <w:rStyle w:val="Emphasis"/>
        </w:rPr>
        <w:t>economic prosperity</w:t>
      </w:r>
      <w:r w:rsidRPr="00F46EF2">
        <w:rPr>
          <w:sz w:val="16"/>
        </w:rPr>
        <w:t>, international cooperation and others—</w:t>
      </w:r>
      <w:r w:rsidRPr="007A6DBA">
        <w:rPr>
          <w:rStyle w:val="StyleUnderline"/>
        </w:rPr>
        <w:t>were being upended</w:t>
      </w:r>
      <w:r w:rsidRPr="00F46EF2">
        <w:rPr>
          <w:sz w:val="16"/>
        </w:rPr>
        <w:t>.</w:t>
      </w:r>
    </w:p>
    <w:p w14:paraId="39CD630B" w14:textId="77777777" w:rsidR="00152745" w:rsidRPr="00F46EF2" w:rsidRDefault="00152745" w:rsidP="00152745">
      <w:pPr>
        <w:rPr>
          <w:sz w:val="16"/>
        </w:rPr>
      </w:pPr>
      <w:r w:rsidRPr="00F46EF2">
        <w:rPr>
          <w:sz w:val="16"/>
        </w:rPr>
        <w:t xml:space="preserve">If the spread of democracy kept the peace, then its global decline is unnerving. </w:t>
      </w:r>
      <w:r w:rsidRPr="00A42D16">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A42D16">
        <w:rPr>
          <w:rStyle w:val="Emphasis"/>
          <w:highlight w:val="cyan"/>
        </w:rPr>
        <w:t>interdependence</w:t>
      </w:r>
      <w:r w:rsidRPr="00A42D16">
        <w:rPr>
          <w:rStyle w:val="StyleUnderline"/>
          <w:highlight w:val="cyan"/>
        </w:rPr>
        <w:t xml:space="preserve"> kept</w:t>
      </w:r>
      <w:r w:rsidRPr="007A6DBA">
        <w:rPr>
          <w:rStyle w:val="StyleUnderline"/>
        </w:rPr>
        <w:t xml:space="preserve"> the </w:t>
      </w:r>
      <w:r w:rsidRPr="00A42D16">
        <w:rPr>
          <w:rStyle w:val="StyleUnderline"/>
          <w:highlight w:val="cyan"/>
        </w:rPr>
        <w:t>peace, then</w:t>
      </w:r>
      <w:r w:rsidRPr="00F46EF2">
        <w:rPr>
          <w:sz w:val="16"/>
        </w:rPr>
        <w:t xml:space="preserve"> </w:t>
      </w:r>
      <w:r w:rsidRPr="00F46EF2">
        <w:rPr>
          <w:sz w:val="16"/>
          <w:szCs w:val="18"/>
        </w:rPr>
        <w:t xml:space="preserve">a looming global depression and </w:t>
      </w:r>
      <w:r w:rsidRPr="007A6DBA">
        <w:rPr>
          <w:rStyle w:val="StyleUnderline"/>
        </w:rPr>
        <w:t xml:space="preserve">the </w:t>
      </w:r>
      <w:r w:rsidRPr="00A42D16">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F46EF2">
        <w:rPr>
          <w:sz w:val="16"/>
        </w:rPr>
        <w:t xml:space="preserve"> </w:t>
      </w:r>
      <w:r w:rsidRPr="00A42D16">
        <w:rPr>
          <w:rStyle w:val="Emphasis"/>
          <w:highlight w:val="cyan"/>
        </w:rPr>
        <w:t>protectionism</w:t>
      </w:r>
      <w:r w:rsidRPr="00A42D16">
        <w:rPr>
          <w:rStyle w:val="StyleUnderline"/>
          <w:highlight w:val="cyan"/>
        </w:rPr>
        <w:t xml:space="preserve"> are </w:t>
      </w:r>
      <w:r w:rsidRPr="00A42D16">
        <w:rPr>
          <w:rStyle w:val="Emphasis"/>
          <w:highlight w:val="cyan"/>
        </w:rPr>
        <w:t>disconcerting</w:t>
      </w:r>
      <w:r w:rsidRPr="00F46EF2">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175D7125" w14:textId="77777777" w:rsidR="00152745" w:rsidRPr="00F46EF2" w:rsidRDefault="00152745" w:rsidP="00152745">
      <w:pPr>
        <w:rPr>
          <w:sz w:val="16"/>
          <w:szCs w:val="16"/>
        </w:rPr>
      </w:pPr>
      <w:r w:rsidRPr="00F46EF2">
        <w:rPr>
          <w:sz w:val="16"/>
          <w:szCs w:val="16"/>
        </w:rPr>
        <w:t>Now, the pandemic, or more specifically the world’s reaction to it, is revealing the extent to which the factors holding major wars in check are withering. The idea that war between nations is a relic of the past no longer seems so convincing.</w:t>
      </w:r>
    </w:p>
    <w:p w14:paraId="76CA4B3D" w14:textId="77777777" w:rsidR="00152745" w:rsidRPr="00F46EF2" w:rsidRDefault="00152745" w:rsidP="00152745">
      <w:pPr>
        <w:rPr>
          <w:sz w:val="16"/>
          <w:szCs w:val="16"/>
        </w:rPr>
      </w:pPr>
      <w:r w:rsidRPr="00F46EF2">
        <w:rPr>
          <w:sz w:val="16"/>
          <w:szCs w:val="16"/>
        </w:rPr>
        <w:t>The Pessimists Strike Back</w:t>
      </w:r>
    </w:p>
    <w:p w14:paraId="49B56935" w14:textId="77777777" w:rsidR="00152745" w:rsidRPr="00F46EF2" w:rsidRDefault="00152745" w:rsidP="00152745">
      <w:pPr>
        <w:rPr>
          <w:sz w:val="16"/>
          <w:szCs w:val="16"/>
        </w:rPr>
      </w:pPr>
      <w:r w:rsidRPr="00F46EF2">
        <w:rPr>
          <w:sz w:val="16"/>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4F91EE72" w14:textId="77777777" w:rsidR="00152745" w:rsidRPr="00F46EF2" w:rsidRDefault="00152745" w:rsidP="00152745">
      <w:pPr>
        <w:rPr>
          <w:sz w:val="16"/>
          <w:szCs w:val="16"/>
        </w:rPr>
      </w:pPr>
      <w:r w:rsidRPr="00F46EF2">
        <w:rPr>
          <w:sz w:val="16"/>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2C755D3D" w14:textId="77777777" w:rsidR="00152745" w:rsidRPr="00F46EF2" w:rsidRDefault="00152745" w:rsidP="00152745">
      <w:pPr>
        <w:rPr>
          <w:sz w:val="16"/>
          <w:szCs w:val="16"/>
        </w:rPr>
      </w:pPr>
      <w:r w:rsidRPr="00F46EF2">
        <w:rPr>
          <w:sz w:val="16"/>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2D86AE20" w14:textId="77777777" w:rsidR="00152745" w:rsidRPr="00F46EF2" w:rsidRDefault="00152745" w:rsidP="00152745">
      <w:pPr>
        <w:rPr>
          <w:sz w:val="16"/>
          <w:szCs w:val="16"/>
        </w:rPr>
      </w:pPr>
      <w:r w:rsidRPr="00F46EF2">
        <w:rPr>
          <w:sz w:val="16"/>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22D2C79C" w14:textId="77777777" w:rsidR="00152745" w:rsidRPr="00F46EF2" w:rsidRDefault="00152745" w:rsidP="00152745">
      <w:pPr>
        <w:rPr>
          <w:sz w:val="16"/>
        </w:rPr>
      </w:pPr>
      <w:r w:rsidRPr="00F46EF2">
        <w:rPr>
          <w:sz w:val="16"/>
        </w:rPr>
        <w:t xml:space="preserve">And by focusing solely on interstate wars, the optimists miss half the story, at least. Wars between states have declined, but civil wars never disappeared—and these </w:t>
      </w:r>
      <w:r w:rsidRPr="00A42D16">
        <w:rPr>
          <w:rStyle w:val="Emphasis"/>
          <w:highlight w:val="cyan"/>
        </w:rPr>
        <w:t>internal</w:t>
      </w:r>
      <w:r w:rsidRPr="00A42D16">
        <w:rPr>
          <w:rStyle w:val="StyleUnderline"/>
          <w:highlight w:val="cyan"/>
        </w:rPr>
        <w:t xml:space="preserve"> conflicts</w:t>
      </w:r>
      <w:r w:rsidRPr="007A6DBA">
        <w:rPr>
          <w:rStyle w:val="StyleUnderline"/>
        </w:rPr>
        <w:t xml:space="preserve"> could </w:t>
      </w:r>
      <w:r w:rsidRPr="00A42D16">
        <w:rPr>
          <w:rStyle w:val="Emphasis"/>
          <w:highlight w:val="cyan"/>
        </w:rPr>
        <w:t>easily escalate</w:t>
      </w:r>
      <w:r w:rsidRPr="00A42D16">
        <w:rPr>
          <w:rStyle w:val="StyleUnderline"/>
          <w:highlight w:val="cyan"/>
        </w:rPr>
        <w:t xml:space="preserve"> into</w:t>
      </w:r>
      <w:r w:rsidRPr="007A6DBA">
        <w:rPr>
          <w:rStyle w:val="StyleUnderline"/>
        </w:rPr>
        <w:t xml:space="preserve"> regional or </w:t>
      </w:r>
      <w:r w:rsidRPr="00A42D16">
        <w:rPr>
          <w:rStyle w:val="Emphasis"/>
          <w:highlight w:val="cyan"/>
        </w:rPr>
        <w:t>global wars</w:t>
      </w:r>
      <w:r w:rsidRPr="00F46EF2">
        <w:rPr>
          <w:sz w:val="16"/>
        </w:rPr>
        <w:t>.</w:t>
      </w:r>
    </w:p>
    <w:p w14:paraId="0B40782D" w14:textId="77777777" w:rsidR="00152745" w:rsidRPr="00F46EF2" w:rsidRDefault="00152745" w:rsidP="00152745">
      <w:pPr>
        <w:rPr>
          <w:sz w:val="16"/>
        </w:rPr>
      </w:pPr>
      <w:r w:rsidRPr="00F46EF2">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A42D16">
        <w:rPr>
          <w:rStyle w:val="StyleUnderline"/>
          <w:highlight w:val="cyan"/>
        </w:rPr>
        <w:t>Civil wars</w:t>
      </w:r>
      <w:r w:rsidRPr="00F46EF2">
        <w:rPr>
          <w:sz w:val="16"/>
        </w:rPr>
        <w:t xml:space="preserve"> harm the economies and stability of neighboring countries, since armed groups, refugees, illicit goods and diseases all </w:t>
      </w:r>
      <w:r w:rsidRPr="00A42D16">
        <w:rPr>
          <w:rStyle w:val="Emphasis"/>
          <w:highlight w:val="cyan"/>
        </w:rPr>
        <w:t>spill over</w:t>
      </w:r>
      <w:r w:rsidRPr="007A6DBA">
        <w:rPr>
          <w:rStyle w:val="StyleUnderline"/>
        </w:rPr>
        <w:t xml:space="preserve"> borders</w:t>
      </w:r>
      <w:r w:rsidRPr="00F46EF2">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A42D16">
        <w:rPr>
          <w:rStyle w:val="Emphasis"/>
          <w:highlight w:val="cyan"/>
        </w:rPr>
        <w:t>migration</w:t>
      </w:r>
      <w:r w:rsidRPr="007A6DBA">
        <w:rPr>
          <w:rStyle w:val="StyleUnderline"/>
        </w:rPr>
        <w:t xml:space="preserve"> can </w:t>
      </w:r>
      <w:r w:rsidRPr="00A42D16">
        <w:rPr>
          <w:rStyle w:val="Emphasis"/>
          <w:highlight w:val="cyan"/>
        </w:rPr>
        <w:t>reignite conflicts</w:t>
      </w:r>
      <w:r w:rsidRPr="00F46EF2">
        <w:rPr>
          <w:sz w:val="16"/>
        </w:rPr>
        <w:t>, repeating the brutal cycle.</w:t>
      </w:r>
    </w:p>
    <w:p w14:paraId="434F1B48" w14:textId="77777777" w:rsidR="00152745" w:rsidRPr="00F46EF2" w:rsidRDefault="00152745" w:rsidP="00152745">
      <w:pPr>
        <w:rPr>
          <w:sz w:val="16"/>
        </w:rPr>
      </w:pPr>
      <w:r w:rsidRPr="00F46EF2">
        <w:rPr>
          <w:sz w:val="16"/>
        </w:rPr>
        <w:t>A Yugoslav Federal Army tank.</w:t>
      </w:r>
    </w:p>
    <w:p w14:paraId="4CD67731" w14:textId="77777777" w:rsidR="00152745" w:rsidRPr="00F46EF2" w:rsidRDefault="00152745" w:rsidP="00152745">
      <w:pPr>
        <w:rPr>
          <w:sz w:val="16"/>
        </w:rPr>
      </w:pPr>
      <w:r w:rsidRPr="00F46EF2">
        <w:rPr>
          <w:sz w:val="16"/>
        </w:rPr>
        <w:t xml:space="preserve">Perhaps most importantly, </w:t>
      </w:r>
      <w:r w:rsidRPr="00F46EF2">
        <w:rPr>
          <w:rStyle w:val="StyleUnderline"/>
        </w:rPr>
        <w:t xml:space="preserve">recent </w:t>
      </w:r>
      <w:r w:rsidRPr="00A42D16">
        <w:rPr>
          <w:rStyle w:val="Emphasis"/>
          <w:highlight w:val="cyan"/>
        </w:rPr>
        <w:t>research</w:t>
      </w:r>
      <w:r w:rsidRPr="00A42D16">
        <w:rPr>
          <w:rStyle w:val="StyleUnderline"/>
          <w:highlight w:val="cyan"/>
        </w:rPr>
        <w:t xml:space="preserve"> indicates</w:t>
      </w:r>
      <w:r w:rsidRPr="00F46EF2">
        <w:rPr>
          <w:sz w:val="16"/>
        </w:rPr>
        <w:t xml:space="preserve"> that </w:t>
      </w:r>
      <w:r w:rsidRPr="00A42D16">
        <w:rPr>
          <w:rStyle w:val="StyleUnderline"/>
          <w:highlight w:val="cyan"/>
        </w:rPr>
        <w:t xml:space="preserve">civil wars </w:t>
      </w:r>
      <w:r w:rsidRPr="00A42D16">
        <w:rPr>
          <w:rStyle w:val="Emphasis"/>
          <w:highlight w:val="cyan"/>
        </w:rPr>
        <w:t>increase</w:t>
      </w:r>
      <w:r w:rsidRPr="00F46EF2">
        <w:rPr>
          <w:rStyle w:val="StyleUnderline"/>
        </w:rPr>
        <w:t xml:space="preserve"> the risk of </w:t>
      </w:r>
      <w:r w:rsidRPr="00A42D16">
        <w:rPr>
          <w:rStyle w:val="Emphasis"/>
          <w:highlight w:val="cyan"/>
        </w:rPr>
        <w:t>interstate</w:t>
      </w:r>
      <w:r w:rsidRPr="00F46EF2">
        <w:rPr>
          <w:rStyle w:val="StyleUnderline"/>
        </w:rPr>
        <w:t xml:space="preserve"> war</w:t>
      </w:r>
      <w:r w:rsidRPr="00F46EF2">
        <w:rPr>
          <w:sz w:val="16"/>
        </w:rPr>
        <w:t xml:space="preserve">, in large part </w:t>
      </w:r>
      <w:r w:rsidRPr="007A6DBA">
        <w:rPr>
          <w:rStyle w:val="StyleUnderline"/>
        </w:rPr>
        <w:t xml:space="preserve">because they are </w:t>
      </w:r>
      <w:r w:rsidRPr="00F46EF2">
        <w:rPr>
          <w:rStyle w:val="Emphasis"/>
        </w:rPr>
        <w:t>attracting</w:t>
      </w:r>
      <w:r w:rsidRPr="007A6DBA">
        <w:rPr>
          <w:rStyle w:val="StyleUnderline"/>
        </w:rPr>
        <w:t xml:space="preserve"> more and more </w:t>
      </w:r>
      <w:r w:rsidRPr="00F46EF2">
        <w:rPr>
          <w:rStyle w:val="Emphasis"/>
        </w:rPr>
        <w:t>outside involvement</w:t>
      </w:r>
      <w:r w:rsidRPr="00F46EF2">
        <w:rPr>
          <w:sz w:val="16"/>
        </w:rPr>
        <w:t xml:space="preserve">. In a 2008 paper, researchers Kristian Skrede Gleditsch, Idean Salehyan and Kenneth Schultz explained that, </w:t>
      </w:r>
      <w:r w:rsidRPr="00F46EF2">
        <w:rPr>
          <w:rStyle w:val="StyleUnderline"/>
        </w:rPr>
        <w:t>in addition to</w:t>
      </w:r>
      <w:r w:rsidRPr="00F46EF2">
        <w:rPr>
          <w:sz w:val="16"/>
        </w:rPr>
        <w:t xml:space="preserve"> the </w:t>
      </w:r>
      <w:r w:rsidRPr="00A42D16">
        <w:rPr>
          <w:rStyle w:val="Emphasis"/>
          <w:highlight w:val="cyan"/>
        </w:rPr>
        <w:t>spillover effects</w:t>
      </w:r>
      <w:r w:rsidRPr="00F46EF2">
        <w:rPr>
          <w:sz w:val="16"/>
        </w:rPr>
        <w:t xml:space="preserve">, two other factors in </w:t>
      </w:r>
      <w:r w:rsidRPr="00F46EF2">
        <w:rPr>
          <w:rStyle w:val="StyleUnderline"/>
        </w:rPr>
        <w:t xml:space="preserve">civil wars increase international </w:t>
      </w:r>
      <w:r w:rsidRPr="00F46EF2">
        <w:rPr>
          <w:rStyle w:val="Emphasis"/>
        </w:rPr>
        <w:t>tensions</w:t>
      </w:r>
      <w:r w:rsidRPr="00F46EF2">
        <w:rPr>
          <w:rStyle w:val="StyleUnderline"/>
        </w:rPr>
        <w:t xml:space="preserve"> and could</w:t>
      </w:r>
      <w:r w:rsidRPr="00F46EF2">
        <w:rPr>
          <w:sz w:val="16"/>
        </w:rPr>
        <w:t xml:space="preserve"> possibly </w:t>
      </w:r>
      <w:r w:rsidRPr="00A42D16">
        <w:rPr>
          <w:rStyle w:val="StyleUnderline"/>
          <w:highlight w:val="cyan"/>
        </w:rPr>
        <w:t xml:space="preserve">provoke </w:t>
      </w:r>
      <w:r w:rsidRPr="00A42D16">
        <w:rPr>
          <w:rStyle w:val="Emphasis"/>
          <w:highlight w:val="cyan"/>
        </w:rPr>
        <w:t>wider</w:t>
      </w:r>
      <w:r w:rsidRPr="00F46EF2">
        <w:rPr>
          <w:rStyle w:val="Emphasis"/>
        </w:rPr>
        <w:t xml:space="preserve"> interstate </w:t>
      </w:r>
      <w:r w:rsidRPr="00A42D16">
        <w:rPr>
          <w:rStyle w:val="Emphasis"/>
          <w:highlight w:val="cyan"/>
        </w:rPr>
        <w:t>wars</w:t>
      </w:r>
      <w:r w:rsidRPr="00F46EF2">
        <w:rPr>
          <w:rStyle w:val="StyleUnderline"/>
        </w:rPr>
        <w:t>: external interventions</w:t>
      </w:r>
      <w:r w:rsidRPr="00F46EF2">
        <w:rPr>
          <w:sz w:val="16"/>
        </w:rPr>
        <w:t xml:space="preserve"> in support of rebel groups </w:t>
      </w:r>
      <w:r w:rsidRPr="00F46EF2">
        <w:rPr>
          <w:rStyle w:val="StyleUnderline"/>
        </w:rPr>
        <w:t xml:space="preserve">and </w:t>
      </w:r>
      <w:r w:rsidRPr="00F46EF2">
        <w:rPr>
          <w:rStyle w:val="Emphasis"/>
        </w:rPr>
        <w:t>regime attacks</w:t>
      </w:r>
      <w:r w:rsidRPr="00F46EF2">
        <w:rPr>
          <w:sz w:val="16"/>
        </w:rPr>
        <w:t xml:space="preserve"> on insurgents </w:t>
      </w:r>
      <w:r w:rsidRPr="00F46EF2">
        <w:rPr>
          <w:rStyle w:val="StyleUnderline"/>
        </w:rPr>
        <w:t>across</w:t>
      </w:r>
      <w:r w:rsidRPr="00F46EF2">
        <w:rPr>
          <w:sz w:val="16"/>
        </w:rPr>
        <w:t xml:space="preserve"> international </w:t>
      </w:r>
      <w:r w:rsidRPr="00F46EF2">
        <w:rPr>
          <w:rStyle w:val="StyleUnderline"/>
        </w:rPr>
        <w:t>borders</w:t>
      </w:r>
      <w:r w:rsidRPr="00F46EF2">
        <w:rPr>
          <w:sz w:val="16"/>
        </w:rPr>
        <w:t>.</w:t>
      </w:r>
    </w:p>
    <w:p w14:paraId="5AA76B11" w14:textId="77777777" w:rsidR="00152745" w:rsidRPr="00F46EF2" w:rsidRDefault="00152745" w:rsidP="00152745">
      <w:pPr>
        <w:rPr>
          <w:sz w:val="16"/>
        </w:rPr>
      </w:pPr>
      <w:r w:rsidRPr="00F46EF2">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F46EF2">
        <w:rPr>
          <w:sz w:val="16"/>
        </w:rPr>
        <w:t xml:space="preserve"> are best understood not as civil wars, but as international warzones, </w:t>
      </w:r>
      <w:r w:rsidRPr="007A6DBA">
        <w:rPr>
          <w:rStyle w:val="Emphasis"/>
        </w:rPr>
        <w:t>attract</w:t>
      </w:r>
      <w:r w:rsidRPr="00F46EF2">
        <w:rPr>
          <w:sz w:val="16"/>
        </w:rPr>
        <w:t xml:space="preserve">ing </w:t>
      </w:r>
      <w:r w:rsidRPr="007A6DBA">
        <w:rPr>
          <w:rStyle w:val="StyleUnderline"/>
        </w:rPr>
        <w:t xml:space="preserve">meddlers including the </w:t>
      </w:r>
      <w:r w:rsidRPr="007A6DBA">
        <w:rPr>
          <w:rStyle w:val="Emphasis"/>
        </w:rPr>
        <w:t>U</w:t>
      </w:r>
      <w:r w:rsidRPr="00F46EF2">
        <w:rPr>
          <w:sz w:val="16"/>
        </w:rPr>
        <w:t xml:space="preserve">nited </w:t>
      </w:r>
      <w:r w:rsidRPr="007A6DBA">
        <w:rPr>
          <w:rStyle w:val="Emphasis"/>
        </w:rPr>
        <w:t>S</w:t>
      </w:r>
      <w:r w:rsidRPr="00F46EF2">
        <w:rPr>
          <w:sz w:val="16"/>
        </w:rPr>
        <w:t xml:space="preserve">tates, </w:t>
      </w:r>
      <w:r w:rsidRPr="007A6DBA">
        <w:rPr>
          <w:rStyle w:val="StyleUnderline"/>
        </w:rPr>
        <w:t>Russia, Saudi Arabia, Turkey, Iran, France and many others</w:t>
      </w:r>
      <w:r w:rsidRPr="00F46EF2">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 xml:space="preserve">international </w:t>
      </w:r>
      <w:r w:rsidRPr="00A42D16">
        <w:rPr>
          <w:rStyle w:val="Emphasis"/>
          <w:highlight w:val="cyan"/>
        </w:rPr>
        <w:t>conflagrations</w:t>
      </w:r>
      <w:r w:rsidRPr="007A6DBA">
        <w:rPr>
          <w:rStyle w:val="StyleUnderline"/>
        </w:rPr>
        <w:t xml:space="preserve">. Wars, after all, </w:t>
      </w:r>
      <w:r w:rsidRPr="00A42D16">
        <w:rPr>
          <w:rStyle w:val="StyleUnderline"/>
          <w:highlight w:val="cyan"/>
        </w:rPr>
        <w:t>can</w:t>
      </w:r>
      <w:r w:rsidRPr="007A6DBA">
        <w:rPr>
          <w:rStyle w:val="StyleUnderline"/>
        </w:rPr>
        <w:t xml:space="preserve"> </w:t>
      </w:r>
      <w:r w:rsidRPr="007A6DBA">
        <w:rPr>
          <w:rStyle w:val="Emphasis"/>
        </w:rPr>
        <w:t xml:space="preserve">quickly </w:t>
      </w:r>
      <w:r w:rsidRPr="00A42D16">
        <w:rPr>
          <w:rStyle w:val="Emphasis"/>
          <w:highlight w:val="cyan"/>
        </w:rPr>
        <w:t>spiral</w:t>
      </w:r>
      <w:r w:rsidRPr="007A6DBA">
        <w:rPr>
          <w:rStyle w:val="StyleUnderline"/>
        </w:rPr>
        <w:t xml:space="preserve"> out of control</w:t>
      </w:r>
      <w:r w:rsidRPr="00F46EF2">
        <w:rPr>
          <w:sz w:val="16"/>
        </w:rPr>
        <w:t>.</w:t>
      </w:r>
    </w:p>
    <w:p w14:paraId="63C343F7" w14:textId="77777777" w:rsidR="00152745" w:rsidRPr="00F46EF2" w:rsidRDefault="00152745" w:rsidP="00152745">
      <w:pPr>
        <w:rPr>
          <w:sz w:val="16"/>
          <w:szCs w:val="18"/>
        </w:rPr>
      </w:pPr>
      <w:r w:rsidRPr="00F46EF2">
        <w:rPr>
          <w:sz w:val="16"/>
          <w:szCs w:val="18"/>
        </w:rPr>
        <w:t>As Risks Increase, Deterrents Decline</w:t>
      </w:r>
    </w:p>
    <w:p w14:paraId="55133DEF" w14:textId="77777777" w:rsidR="00152745" w:rsidRPr="00F46EF2" w:rsidRDefault="00152745" w:rsidP="00152745">
      <w:pPr>
        <w:rPr>
          <w:sz w:val="16"/>
          <w:szCs w:val="18"/>
        </w:rPr>
      </w:pPr>
      <w:r w:rsidRPr="00F46EF2">
        <w:rPr>
          <w:sz w:val="16"/>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5E3BE68B" w14:textId="77777777" w:rsidR="00152745" w:rsidRPr="00F46EF2" w:rsidRDefault="00152745" w:rsidP="00152745">
      <w:pPr>
        <w:rPr>
          <w:sz w:val="16"/>
          <w:szCs w:val="18"/>
        </w:rPr>
      </w:pPr>
      <w:r w:rsidRPr="00F46EF2">
        <w:rPr>
          <w:sz w:val="16"/>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3B0851D7" w14:textId="77777777" w:rsidR="00152745" w:rsidRPr="00F46EF2" w:rsidRDefault="00152745" w:rsidP="00152745">
      <w:pPr>
        <w:rPr>
          <w:sz w:val="16"/>
        </w:rPr>
      </w:pPr>
      <w:r w:rsidRPr="00F46EF2">
        <w:rPr>
          <w:sz w:val="16"/>
        </w:rPr>
        <w:t xml:space="preserve">Other theories posit that </w:t>
      </w:r>
      <w:r w:rsidRPr="00A42D16">
        <w:rPr>
          <w:rStyle w:val="Emphasis"/>
          <w:highlight w:val="cyan"/>
        </w:rPr>
        <w:t>economic bonds</w:t>
      </w:r>
      <w:r w:rsidRPr="007A6DBA">
        <w:rPr>
          <w:rStyle w:val="StyleUnderline"/>
        </w:rPr>
        <w:t xml:space="preserve"> between countries have </w:t>
      </w:r>
      <w:r w:rsidRPr="00A42D16">
        <w:rPr>
          <w:rStyle w:val="Emphasis"/>
          <w:highlight w:val="cyan"/>
        </w:rPr>
        <w:t>limit</w:t>
      </w:r>
      <w:r w:rsidRPr="007A6DBA">
        <w:rPr>
          <w:rStyle w:val="StyleUnderline"/>
        </w:rPr>
        <w:t xml:space="preserve">ed </w:t>
      </w:r>
      <w:r w:rsidRPr="00A42D16">
        <w:rPr>
          <w:rStyle w:val="StyleUnderline"/>
          <w:highlight w:val="cyan"/>
        </w:rPr>
        <w:t>wars</w:t>
      </w:r>
      <w:r w:rsidRPr="007A6DBA">
        <w:rPr>
          <w:rStyle w:val="StyleUnderline"/>
        </w:rPr>
        <w:t xml:space="preserve"> in recent decades</w:t>
      </w:r>
      <w:r w:rsidRPr="00F46EF2">
        <w:rPr>
          <w:sz w:val="16"/>
        </w:rPr>
        <w:t xml:space="preserve">. Dale Copeland, a professor of international relations at the University of Virginia, has argued that </w:t>
      </w:r>
      <w:r w:rsidRPr="00A42D16">
        <w:rPr>
          <w:rStyle w:val="StyleUnderline"/>
          <w:highlight w:val="cyan"/>
        </w:rPr>
        <w:t>countries</w:t>
      </w:r>
      <w:r w:rsidRPr="007A6DBA">
        <w:rPr>
          <w:rStyle w:val="StyleUnderline"/>
        </w:rPr>
        <w:t xml:space="preserve"> work to </w:t>
      </w:r>
      <w:r w:rsidRPr="00A42D16">
        <w:rPr>
          <w:rStyle w:val="Emphasis"/>
          <w:highlight w:val="cyan"/>
        </w:rPr>
        <w:t>preserve ties</w:t>
      </w:r>
      <w:r w:rsidRPr="00A42D16">
        <w:rPr>
          <w:rStyle w:val="StyleUnderline"/>
          <w:highlight w:val="cyan"/>
        </w:rPr>
        <w:t xml:space="preserve"> when there are</w:t>
      </w:r>
      <w:r w:rsidRPr="007A6DBA">
        <w:rPr>
          <w:rStyle w:val="StyleUnderline"/>
        </w:rPr>
        <w:t xml:space="preserve"> </w:t>
      </w:r>
      <w:r w:rsidRPr="007A6DBA">
        <w:rPr>
          <w:rStyle w:val="Emphasis"/>
        </w:rPr>
        <w:t xml:space="preserve">high </w:t>
      </w:r>
      <w:r w:rsidRPr="00A42D16">
        <w:rPr>
          <w:rStyle w:val="Emphasis"/>
          <w:highlight w:val="cyan"/>
        </w:rPr>
        <w:t>expectations for</w:t>
      </w:r>
      <w:r w:rsidRPr="007A6DBA">
        <w:rPr>
          <w:rStyle w:val="Emphasis"/>
        </w:rPr>
        <w:t xml:space="preserve"> future </w:t>
      </w:r>
      <w:r w:rsidRPr="00A42D16">
        <w:rPr>
          <w:rStyle w:val="Emphasis"/>
          <w:highlight w:val="cyan"/>
        </w:rPr>
        <w:t>trade</w:t>
      </w:r>
      <w:r w:rsidRPr="00A42D16">
        <w:rPr>
          <w:rStyle w:val="StyleUnderline"/>
          <w:highlight w:val="cyan"/>
        </w:rPr>
        <w:t>, but war becomes</w:t>
      </w:r>
      <w:r w:rsidRPr="007A6DBA">
        <w:rPr>
          <w:rStyle w:val="StyleUnderline"/>
        </w:rPr>
        <w:t xml:space="preserve"> </w:t>
      </w:r>
      <w:r w:rsidRPr="007A6DBA">
        <w:rPr>
          <w:rStyle w:val="Emphasis"/>
        </w:rPr>
        <w:t xml:space="preserve">increasingly </w:t>
      </w:r>
      <w:r w:rsidRPr="00A42D16">
        <w:rPr>
          <w:rStyle w:val="Emphasis"/>
          <w:highlight w:val="cyan"/>
        </w:rPr>
        <w:t>possible</w:t>
      </w:r>
      <w:r w:rsidRPr="00A42D16">
        <w:rPr>
          <w:rStyle w:val="StyleUnderline"/>
          <w:highlight w:val="cyan"/>
        </w:rPr>
        <w:t xml:space="preserve"> when</w:t>
      </w:r>
      <w:r w:rsidRPr="007A6DBA">
        <w:rPr>
          <w:rStyle w:val="StyleUnderline"/>
        </w:rPr>
        <w:t xml:space="preserve"> trade is </w:t>
      </w:r>
      <w:r w:rsidRPr="00A42D16">
        <w:rPr>
          <w:rStyle w:val="Emphasis"/>
          <w:highlight w:val="cyan"/>
        </w:rPr>
        <w:t>predicted</w:t>
      </w:r>
      <w:r w:rsidRPr="00A42D16">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F46EF2">
        <w:rPr>
          <w:sz w:val="16"/>
        </w:rPr>
        <w:t>, as tariffs and other trade barriers go up—mostly from the United States under President Donald Trump, who has launched trade wars with allies and adversaries alike.</w:t>
      </w:r>
    </w:p>
    <w:p w14:paraId="49387BCC" w14:textId="77777777" w:rsidR="00152745" w:rsidRPr="00F46EF2" w:rsidRDefault="00152745" w:rsidP="00152745">
      <w:pPr>
        <w:rPr>
          <w:sz w:val="16"/>
        </w:rPr>
      </w:pPr>
      <w:r w:rsidRPr="00F46EF2">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F46EF2">
        <w:rPr>
          <w:sz w:val="16"/>
        </w:rPr>
        <w:t xml:space="preserve">, a consequence of the pandemic, </w:t>
      </w:r>
      <w:r w:rsidRPr="007A6DBA">
        <w:rPr>
          <w:rStyle w:val="StyleUnderline"/>
        </w:rPr>
        <w:t>are not likely to enhance support for free trade</w:t>
      </w:r>
      <w:r w:rsidRPr="00F46EF2">
        <w:rPr>
          <w:sz w:val="16"/>
        </w:rPr>
        <w:t>.</w:t>
      </w:r>
    </w:p>
    <w:p w14:paraId="16F22105" w14:textId="77777777" w:rsidR="00152745" w:rsidRPr="00F46EF2" w:rsidRDefault="00152745" w:rsidP="00152745">
      <w:pPr>
        <w:rPr>
          <w:sz w:val="16"/>
          <w:szCs w:val="18"/>
        </w:rPr>
      </w:pPr>
      <w:r w:rsidRPr="00F46EF2">
        <w:rPr>
          <w:sz w:val="16"/>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61E98379" w14:textId="77777777" w:rsidR="00152745" w:rsidRPr="00F46EF2" w:rsidRDefault="00152745" w:rsidP="00152745">
      <w:pPr>
        <w:rPr>
          <w:sz w:val="16"/>
          <w:szCs w:val="18"/>
        </w:rPr>
      </w:pPr>
      <w:r w:rsidRPr="00F46EF2">
        <w:rPr>
          <w:sz w:val="16"/>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56659DCF" w14:textId="77777777" w:rsidR="00152745" w:rsidRPr="00F46EF2" w:rsidRDefault="00152745" w:rsidP="00152745">
      <w:pPr>
        <w:rPr>
          <w:sz w:val="16"/>
        </w:rPr>
      </w:pPr>
      <w:r w:rsidRPr="00F46EF2">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F46EF2">
        <w:rPr>
          <w:sz w:val="16"/>
        </w:rPr>
        <w:t xml:space="preserve"> be </w:t>
      </w:r>
      <w:r w:rsidRPr="007A6DBA">
        <w:rPr>
          <w:rStyle w:val="Emphasis"/>
        </w:rPr>
        <w:t>head</w:t>
      </w:r>
      <w:r w:rsidRPr="00F46EF2">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F46EF2">
        <w:rPr>
          <w:sz w:val="16"/>
        </w:rPr>
        <w:t>.</w:t>
      </w:r>
    </w:p>
    <w:p w14:paraId="1363FAC6" w14:textId="77777777" w:rsidR="00152745" w:rsidRPr="00F46EF2" w:rsidRDefault="00152745" w:rsidP="00152745">
      <w:pPr>
        <w:rPr>
          <w:sz w:val="16"/>
        </w:rPr>
      </w:pPr>
      <w:r w:rsidRPr="00F46EF2">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A42D16">
        <w:rPr>
          <w:rStyle w:val="StyleUnderline"/>
          <w:highlight w:val="cyan"/>
        </w:rPr>
        <w:t xml:space="preserve">chance of </w:t>
      </w:r>
      <w:r w:rsidRPr="00A42D16">
        <w:rPr>
          <w:rStyle w:val="Emphasis"/>
          <w:highlight w:val="cyan"/>
        </w:rPr>
        <w:t>a</w:t>
      </w:r>
      <w:r w:rsidRPr="00F46EF2">
        <w:rPr>
          <w:sz w:val="16"/>
        </w:rPr>
        <w:t xml:space="preserve">n unwanted </w:t>
      </w:r>
      <w:r w:rsidRPr="00A42D16">
        <w:rPr>
          <w:rStyle w:val="StyleUnderline"/>
          <w:highlight w:val="cyan"/>
        </w:rPr>
        <w:t xml:space="preserve">U.S.-Russia </w:t>
      </w:r>
      <w:r w:rsidRPr="00A42D16">
        <w:rPr>
          <w:rStyle w:val="Emphasis"/>
          <w:szCs w:val="26"/>
          <w:highlight w:val="cyan"/>
        </w:rPr>
        <w:t>nuclear confrontation</w:t>
      </w:r>
      <w:r w:rsidRPr="00A42D16">
        <w:rPr>
          <w:rStyle w:val="StyleUnderline"/>
          <w:sz w:val="24"/>
          <w:szCs w:val="26"/>
          <w:highlight w:val="cyan"/>
        </w:rPr>
        <w:t xml:space="preserve"> </w:t>
      </w:r>
      <w:r w:rsidRPr="00A42D16">
        <w:rPr>
          <w:rStyle w:val="StyleUnderline"/>
          <w:highlight w:val="cyan"/>
        </w:rPr>
        <w:t>is</w:t>
      </w:r>
      <w:r w:rsidRPr="00F46EF2">
        <w:rPr>
          <w:sz w:val="16"/>
        </w:rPr>
        <w:t xml:space="preserve"> arguably as </w:t>
      </w:r>
      <w:r w:rsidRPr="00A42D16">
        <w:rPr>
          <w:rStyle w:val="Emphasis"/>
          <w:highlight w:val="cyan"/>
        </w:rPr>
        <w:t>high</w:t>
      </w:r>
      <w:r w:rsidRPr="00F46EF2">
        <w:rPr>
          <w:sz w:val="16"/>
        </w:rPr>
        <w:t xml:space="preserve"> as it has been since the Cuban missile crisis.</w:t>
      </w:r>
    </w:p>
    <w:p w14:paraId="7D9838F8" w14:textId="77777777" w:rsidR="00152745" w:rsidRPr="00F46EF2" w:rsidRDefault="00152745" w:rsidP="00152745">
      <w:pPr>
        <w:rPr>
          <w:sz w:val="16"/>
        </w:rPr>
      </w:pPr>
      <w:r w:rsidRPr="00F46EF2">
        <w:rPr>
          <w:sz w:val="16"/>
        </w:rPr>
        <w:t xml:space="preserve">The theory of nuclear peace may no longer hold if more countries are tempted to obtain their own nuclear deterrent. Trump’s decision to abandon the Iran nuclear deal, for one thing, has only increased the chance that </w:t>
      </w:r>
      <w:r w:rsidRPr="00A42D16">
        <w:rPr>
          <w:rStyle w:val="Emphasis"/>
          <w:highlight w:val="cyan"/>
        </w:rPr>
        <w:t>Tehran</w:t>
      </w:r>
      <w:r w:rsidRPr="00A42D16">
        <w:rPr>
          <w:rStyle w:val="StyleUnderline"/>
          <w:highlight w:val="cyan"/>
        </w:rPr>
        <w:t xml:space="preserve"> will acquire </w:t>
      </w:r>
      <w:r w:rsidRPr="00A42D16">
        <w:rPr>
          <w:rStyle w:val="Emphasis"/>
          <w:highlight w:val="cyan"/>
        </w:rPr>
        <w:t>nuc</w:t>
      </w:r>
      <w:r w:rsidRPr="007A6DBA">
        <w:rPr>
          <w:rStyle w:val="StyleUnderline"/>
        </w:rPr>
        <w:t>lear weapon</w:t>
      </w:r>
      <w:r w:rsidRPr="00A42D16">
        <w:rPr>
          <w:rStyle w:val="Emphasis"/>
          <w:highlight w:val="cyan"/>
        </w:rPr>
        <w:t>s</w:t>
      </w:r>
      <w:r w:rsidRPr="00F46EF2">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A42D16">
        <w:rPr>
          <w:rStyle w:val="StyleUnderline"/>
          <w:highlight w:val="cyan"/>
        </w:rPr>
        <w:t>Korea’s</w:t>
      </w:r>
      <w:r w:rsidRPr="007A6DBA">
        <w:rPr>
          <w:rStyle w:val="StyleUnderline"/>
        </w:rPr>
        <w:t xml:space="preserve"> </w:t>
      </w:r>
      <w:r w:rsidRPr="007A6DBA">
        <w:rPr>
          <w:rStyle w:val="Emphasis"/>
        </w:rPr>
        <w:t xml:space="preserve">nuclear </w:t>
      </w:r>
      <w:r w:rsidRPr="00A42D16">
        <w:rPr>
          <w:rStyle w:val="Emphasis"/>
          <w:highlight w:val="cyan"/>
        </w:rPr>
        <w:t>menace</w:t>
      </w:r>
      <w:r w:rsidRPr="00F46EF2">
        <w:rPr>
          <w:sz w:val="16"/>
        </w:rPr>
        <w:t xml:space="preserve"> doesn’t </w:t>
      </w:r>
      <w:r w:rsidRPr="00A42D16">
        <w:rPr>
          <w:rStyle w:val="StyleUnderline"/>
          <w:highlight w:val="cyan"/>
        </w:rPr>
        <w:t>get</w:t>
      </w:r>
      <w:r w:rsidRPr="00F46EF2">
        <w:rPr>
          <w:sz w:val="16"/>
        </w:rPr>
        <w:t xml:space="preserve"> even more </w:t>
      </w:r>
      <w:r w:rsidRPr="00A42D16">
        <w:rPr>
          <w:rStyle w:val="Emphasis"/>
          <w:highlight w:val="cyan"/>
        </w:rPr>
        <w:t>potent</w:t>
      </w:r>
      <w:r w:rsidRPr="00F46EF2">
        <w:rPr>
          <w:sz w:val="16"/>
        </w:rPr>
        <w:t>.</w:t>
      </w:r>
    </w:p>
    <w:p w14:paraId="53CE8764" w14:textId="77777777" w:rsidR="00152745" w:rsidRPr="00F46EF2" w:rsidRDefault="00152745" w:rsidP="00152745">
      <w:pPr>
        <w:rPr>
          <w:sz w:val="16"/>
        </w:rPr>
      </w:pPr>
      <w:r w:rsidRPr="00F46EF2">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F46EF2">
        <w:rPr>
          <w:sz w:val="16"/>
        </w:rPr>
        <w:t>.</w:t>
      </w:r>
    </w:p>
    <w:p w14:paraId="352CE690" w14:textId="77777777" w:rsidR="00152745" w:rsidRPr="00F46EF2" w:rsidRDefault="00152745" w:rsidP="00152745">
      <w:pPr>
        <w:rPr>
          <w:sz w:val="16"/>
        </w:rPr>
      </w:pPr>
      <w:r w:rsidRPr="00F46EF2">
        <w:rPr>
          <w:sz w:val="16"/>
        </w:rPr>
        <w:t>If leaders are smart, they will take seriously the warning signs exposed by this global emergency and work to reverse the drift toward war.</w:t>
      </w:r>
    </w:p>
    <w:p w14:paraId="1695F6FC" w14:textId="77777777" w:rsidR="00152745" w:rsidRPr="00F46EF2" w:rsidRDefault="00152745" w:rsidP="00152745">
      <w:pPr>
        <w:rPr>
          <w:sz w:val="16"/>
        </w:rPr>
      </w:pPr>
      <w:r w:rsidRPr="00F46EF2">
        <w:rPr>
          <w:sz w:val="16"/>
        </w:rPr>
        <w:t xml:space="preserve">If only one of these theories for peace were worsening, concerns would be easier to dismiss. But </w:t>
      </w:r>
      <w:r w:rsidRPr="00A42D16">
        <w:rPr>
          <w:rStyle w:val="StyleUnderline"/>
          <w:highlight w:val="cyan"/>
        </w:rPr>
        <w:t>together</w:t>
      </w:r>
      <w:r w:rsidRPr="007A6DBA">
        <w:rPr>
          <w:rStyle w:val="StyleUnderline"/>
        </w:rPr>
        <w:t>, they are</w:t>
      </w:r>
      <w:r w:rsidRPr="00F46EF2">
        <w:rPr>
          <w:sz w:val="16"/>
        </w:rPr>
        <w:t xml:space="preserve"> unsettling. While the world is not yet on the brink of </w:t>
      </w:r>
      <w:r w:rsidRPr="00A42D16">
        <w:rPr>
          <w:rStyle w:val="Emphasis"/>
          <w:szCs w:val="26"/>
          <w:highlight w:val="cyan"/>
        </w:rPr>
        <w:t>World War III</w:t>
      </w:r>
      <w:r w:rsidRPr="00F46EF2">
        <w:rPr>
          <w:sz w:val="16"/>
          <w:szCs w:val="26"/>
        </w:rPr>
        <w:t xml:space="preserve"> </w:t>
      </w:r>
      <w:r w:rsidRPr="00F46EF2">
        <w:rPr>
          <w:sz w:val="16"/>
        </w:rPr>
        <w:t>and no two countries are destined for war, the odds of avoiding future conflicts don’t look good.</w:t>
      </w:r>
    </w:p>
    <w:p w14:paraId="1230DEC4" w14:textId="77777777" w:rsidR="00152745" w:rsidRDefault="00152745" w:rsidP="00152745">
      <w:pPr>
        <w:rPr>
          <w:sz w:val="16"/>
        </w:rPr>
      </w:pPr>
      <w:r w:rsidRPr="00F46EF2">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A42D16">
        <w:rPr>
          <w:rStyle w:val="StyleUnderline"/>
          <w:highlight w:val="cyan"/>
        </w:rPr>
        <w:t>proxy wars</w:t>
      </w:r>
      <w:r w:rsidRPr="007A6DBA">
        <w:rPr>
          <w:rStyle w:val="StyleUnderline"/>
        </w:rPr>
        <w:t xml:space="preserve"> could soon </w:t>
      </w:r>
      <w:r w:rsidRPr="00A42D16">
        <w:rPr>
          <w:rStyle w:val="Emphasis"/>
          <w:highlight w:val="cyan"/>
        </w:rPr>
        <w:t>precipitate</w:t>
      </w:r>
      <w:r w:rsidRPr="007A6DBA">
        <w:rPr>
          <w:rStyle w:val="Emphasis"/>
        </w:rPr>
        <w:t xml:space="preserve"> all-out </w:t>
      </w:r>
      <w:r w:rsidRPr="00A42D16">
        <w:rPr>
          <w:rStyle w:val="Emphasis"/>
          <w:highlight w:val="cyan"/>
        </w:rPr>
        <w:t>international conflicts</w:t>
      </w:r>
      <w:r w:rsidRPr="00F46EF2">
        <w:rPr>
          <w:sz w:val="16"/>
        </w:rPr>
        <w:t xml:space="preserve"> if outsiders aren’t careful. </w:t>
      </w:r>
      <w:r w:rsidRPr="00A42D16">
        <w:rPr>
          <w:rStyle w:val="StyleUnderline"/>
          <w:highlight w:val="cyan"/>
        </w:rPr>
        <w:t>With</w:t>
      </w:r>
      <w:r w:rsidRPr="007A6DBA">
        <w:rPr>
          <w:rStyle w:val="StyleUnderline"/>
        </w:rPr>
        <w:t xml:space="preserve"> the </w:t>
      </w:r>
      <w:r w:rsidRPr="007A6DBA">
        <w:rPr>
          <w:rStyle w:val="Emphasis"/>
        </w:rPr>
        <w:t xml:space="preserve">usual </w:t>
      </w:r>
      <w:r w:rsidRPr="00A42D16">
        <w:rPr>
          <w:rStyle w:val="Emphasis"/>
          <w:highlight w:val="cyan"/>
        </w:rPr>
        <w:t>deterrents</w:t>
      </w:r>
      <w:r w:rsidRPr="007A6DBA">
        <w:rPr>
          <w:rStyle w:val="Emphasis"/>
        </w:rPr>
        <w:t xml:space="preserve"> to conflict </w:t>
      </w:r>
      <w:r w:rsidRPr="00A42D16">
        <w:rPr>
          <w:rStyle w:val="Emphasis"/>
          <w:highlight w:val="cyan"/>
        </w:rPr>
        <w:t>declining</w:t>
      </w:r>
      <w:r w:rsidRPr="007A6DBA">
        <w:rPr>
          <w:rStyle w:val="StyleUnderline"/>
        </w:rPr>
        <w:t xml:space="preserve"> around the world, </w:t>
      </w:r>
      <w:r w:rsidRPr="00A42D16">
        <w:rPr>
          <w:rStyle w:val="Emphasis"/>
          <w:highlight w:val="cyan"/>
        </w:rPr>
        <w:t>major wars</w:t>
      </w:r>
      <w:r w:rsidRPr="007A6DBA">
        <w:rPr>
          <w:rStyle w:val="StyleUnderline"/>
        </w:rPr>
        <w:t xml:space="preserve"> could soon </w:t>
      </w:r>
      <w:r w:rsidRPr="00A42D16">
        <w:rPr>
          <w:rStyle w:val="StyleUnderline"/>
          <w:highlight w:val="cyan"/>
        </w:rPr>
        <w:t>return</w:t>
      </w:r>
      <w:r w:rsidRPr="00F46EF2">
        <w:rPr>
          <w:sz w:val="16"/>
        </w:rPr>
        <w:t>.</w:t>
      </w:r>
    </w:p>
    <w:p w14:paraId="77DEC809" w14:textId="77777777" w:rsidR="00152745" w:rsidRPr="0093383A" w:rsidRDefault="00152745" w:rsidP="00152745">
      <w:pPr>
        <w:pStyle w:val="Heading4"/>
      </w:pPr>
      <w:r>
        <w:t xml:space="preserve">Balancing the </w:t>
      </w:r>
      <w:r>
        <w:rPr>
          <w:u w:val="single"/>
        </w:rPr>
        <w:t>integration</w:t>
      </w:r>
      <w:r>
        <w:t xml:space="preserve"> of antitrust and data privacy creates </w:t>
      </w:r>
      <w:r>
        <w:rPr>
          <w:u w:val="single"/>
        </w:rPr>
        <w:t>powerful norms</w:t>
      </w:r>
      <w:r>
        <w:t xml:space="preserve"> for information governance AND transatlantic harmonization, </w:t>
      </w:r>
      <w:r>
        <w:rPr>
          <w:u w:val="single"/>
        </w:rPr>
        <w:t>optimally balancing</w:t>
      </w:r>
      <w:r>
        <w:t xml:space="preserve"> conflicting doctrine. </w:t>
      </w:r>
    </w:p>
    <w:p w14:paraId="38AD025F" w14:textId="77777777" w:rsidR="00152745" w:rsidRDefault="00152745" w:rsidP="00152745">
      <w:r>
        <w:rPr>
          <w:rStyle w:val="Style13ptBold"/>
        </w:rPr>
        <w:t xml:space="preserve">Douglas ’21 </w:t>
      </w:r>
      <w:r w:rsidRPr="0064665A">
        <w:t xml:space="preserve">[Erika; January 18; Assistant Professor of Law at Temple University; Yale Law Journal, “The New Antitrust/Data Privacy Law Interface,” </w:t>
      </w:r>
      <w:hyperlink r:id="rId14" w:history="1">
        <w:r w:rsidRPr="00540740">
          <w:rPr>
            <w:rStyle w:val="Hyperlink"/>
          </w:rPr>
          <w:t>https://www.yalelawjournal.org/pdf/DouglasEssay_pv1pt6ak.pdf</w:t>
        </w:r>
      </w:hyperlink>
      <w:r w:rsidRPr="0064665A">
        <w:t>]</w:t>
      </w:r>
    </w:p>
    <w:p w14:paraId="6040CF26" w14:textId="77777777" w:rsidR="00152745" w:rsidRPr="0093383A" w:rsidRDefault="00152745" w:rsidP="00152745">
      <w:pPr>
        <w:rPr>
          <w:sz w:val="16"/>
        </w:rPr>
      </w:pPr>
      <w:r w:rsidRPr="0093383A">
        <w:rPr>
          <w:sz w:val="16"/>
        </w:rPr>
        <w:t>Introduction</w:t>
      </w:r>
    </w:p>
    <w:p w14:paraId="3157E070" w14:textId="77777777" w:rsidR="00152745" w:rsidRPr="0093383A" w:rsidRDefault="00152745" w:rsidP="00152745">
      <w:pPr>
        <w:rPr>
          <w:sz w:val="16"/>
        </w:rPr>
      </w:pPr>
      <w:r w:rsidRPr="00A42D16">
        <w:rPr>
          <w:rStyle w:val="Emphasis"/>
          <w:highlight w:val="cyan"/>
        </w:rPr>
        <w:t>Antitrust</w:t>
      </w:r>
      <w:r w:rsidRPr="0093383A">
        <w:rPr>
          <w:sz w:val="16"/>
        </w:rPr>
        <w:t xml:space="preserve"> law </w:t>
      </w:r>
      <w:r w:rsidRPr="00A42D16">
        <w:rPr>
          <w:rStyle w:val="StyleUnderline"/>
          <w:highlight w:val="cyan"/>
        </w:rPr>
        <w:t>and</w:t>
      </w:r>
      <w:r w:rsidRPr="007139ED">
        <w:rPr>
          <w:rStyle w:val="StyleUnderline"/>
        </w:rPr>
        <w:t xml:space="preserve"> </w:t>
      </w:r>
      <w:r w:rsidRPr="007139ED">
        <w:rPr>
          <w:rStyle w:val="Emphasis"/>
        </w:rPr>
        <w:t xml:space="preserve">data </w:t>
      </w:r>
      <w:r w:rsidRPr="00A42D16">
        <w:rPr>
          <w:rStyle w:val="Emphasis"/>
          <w:highlight w:val="cyan"/>
        </w:rPr>
        <w:t>privacy</w:t>
      </w:r>
      <w:r w:rsidRPr="007139ED">
        <w:rPr>
          <w:rStyle w:val="StyleUnderline"/>
        </w:rPr>
        <w:t xml:space="preserve"> law </w:t>
      </w:r>
      <w:r w:rsidRPr="00A42D16">
        <w:rPr>
          <w:rStyle w:val="StyleUnderline"/>
          <w:highlight w:val="cyan"/>
        </w:rPr>
        <w:t>are</w:t>
      </w:r>
      <w:r w:rsidRPr="007139ED">
        <w:rPr>
          <w:rStyle w:val="StyleUnderline"/>
        </w:rPr>
        <w:t xml:space="preserve"> powerful forces </w:t>
      </w:r>
      <w:r w:rsidRPr="00A42D16">
        <w:rPr>
          <w:rStyle w:val="Emphasis"/>
          <w:highlight w:val="cyan"/>
        </w:rPr>
        <w:t>shaping</w:t>
      </w:r>
      <w:r w:rsidRPr="00A42D16">
        <w:rPr>
          <w:rStyle w:val="StyleUnderline"/>
          <w:highlight w:val="cyan"/>
        </w:rPr>
        <w:t xml:space="preserve"> the treatment of</w:t>
      </w:r>
      <w:r w:rsidRPr="007139ED">
        <w:rPr>
          <w:rStyle w:val="StyleUnderline"/>
        </w:rPr>
        <w:t xml:space="preserve"> </w:t>
      </w:r>
      <w:r w:rsidRPr="007139ED">
        <w:rPr>
          <w:rStyle w:val="Emphasis"/>
        </w:rPr>
        <w:t xml:space="preserve">digital </w:t>
      </w:r>
      <w:r w:rsidRPr="00A42D16">
        <w:rPr>
          <w:rStyle w:val="Emphasis"/>
          <w:highlight w:val="cyan"/>
        </w:rPr>
        <w:t>information</w:t>
      </w:r>
      <w:r w:rsidRPr="00A42D16">
        <w:rPr>
          <w:rStyle w:val="StyleUnderline"/>
          <w:highlight w:val="cyan"/>
        </w:rPr>
        <w:t>. Both</w:t>
      </w:r>
      <w:r w:rsidRPr="007139ED">
        <w:rPr>
          <w:rStyle w:val="StyleUnderline"/>
        </w:rPr>
        <w:t xml:space="preserve"> are </w:t>
      </w:r>
      <w:r w:rsidRPr="00A42D16">
        <w:rPr>
          <w:rStyle w:val="Emphasis"/>
          <w:highlight w:val="cyan"/>
        </w:rPr>
        <w:t>converging</w:t>
      </w:r>
      <w:r w:rsidRPr="007139ED">
        <w:rPr>
          <w:rStyle w:val="StyleUnderline"/>
        </w:rPr>
        <w:t xml:space="preserve"> on the companies that</w:t>
      </w:r>
      <w:r w:rsidRPr="0093383A">
        <w:rPr>
          <w:sz w:val="16"/>
        </w:rPr>
        <w:t xml:space="preserve"> hold and </w:t>
      </w:r>
      <w:r w:rsidRPr="007139ED">
        <w:rPr>
          <w:rStyle w:val="StyleUnderline"/>
        </w:rPr>
        <w:t>use</w:t>
      </w:r>
      <w:r w:rsidRPr="0093383A">
        <w:rPr>
          <w:sz w:val="16"/>
        </w:rPr>
        <w:t xml:space="preserve"> our </w:t>
      </w:r>
      <w:r w:rsidRPr="007139ED">
        <w:rPr>
          <w:rStyle w:val="StyleUnderline"/>
        </w:rPr>
        <w:t>data</w:t>
      </w:r>
      <w:r w:rsidRPr="0093383A">
        <w:rPr>
          <w:sz w:val="16"/>
        </w:rPr>
        <w:t xml:space="preserve">—digital platforms like Facebook, Google, Apple and Amazon.1 </w:t>
      </w:r>
      <w:r w:rsidRPr="00A42D16">
        <w:rPr>
          <w:rStyle w:val="StyleUnderline"/>
          <w:highlight w:val="cyan"/>
        </w:rPr>
        <w:t>These</w:t>
      </w:r>
      <w:r w:rsidRPr="0093383A">
        <w:rPr>
          <w:sz w:val="16"/>
        </w:rPr>
        <w:t xml:space="preserve"> entities </w:t>
      </w:r>
      <w:r w:rsidRPr="00A42D16">
        <w:rPr>
          <w:rStyle w:val="StyleUnderline"/>
          <w:highlight w:val="cyan"/>
        </w:rPr>
        <w:t>are</w:t>
      </w:r>
      <w:r w:rsidRPr="007139ED">
        <w:rPr>
          <w:rStyle w:val="StyleUnderline"/>
        </w:rPr>
        <w:t xml:space="preserve"> </w:t>
      </w:r>
      <w:r w:rsidRPr="007139ED">
        <w:rPr>
          <w:rStyle w:val="Emphasis"/>
        </w:rPr>
        <w:t xml:space="preserve">perennial </w:t>
      </w:r>
      <w:r w:rsidRPr="00A42D16">
        <w:rPr>
          <w:rStyle w:val="Emphasis"/>
          <w:highlight w:val="cyan"/>
        </w:rPr>
        <w:t>favorites</w:t>
      </w:r>
      <w:r w:rsidRPr="00A42D16">
        <w:rPr>
          <w:rStyle w:val="StyleUnderline"/>
          <w:highlight w:val="cyan"/>
        </w:rPr>
        <w:t xml:space="preserve"> of</w:t>
      </w:r>
      <w:r w:rsidRPr="007139ED">
        <w:rPr>
          <w:rStyle w:val="StyleUnderline"/>
        </w:rPr>
        <w:t xml:space="preserve"> </w:t>
      </w:r>
      <w:r w:rsidRPr="007139ED">
        <w:rPr>
          <w:rStyle w:val="Emphasis"/>
        </w:rPr>
        <w:t>F</w:t>
      </w:r>
      <w:r w:rsidRPr="007139ED">
        <w:rPr>
          <w:rStyle w:val="StyleUnderline"/>
        </w:rPr>
        <w:t xml:space="preserve">ederal </w:t>
      </w:r>
      <w:r w:rsidRPr="007139ED">
        <w:rPr>
          <w:rStyle w:val="Emphasis"/>
        </w:rPr>
        <w:t>T</w:t>
      </w:r>
      <w:r w:rsidRPr="007139ED">
        <w:rPr>
          <w:rStyle w:val="StyleUnderline"/>
        </w:rPr>
        <w:t xml:space="preserve">rade </w:t>
      </w:r>
      <w:r w:rsidRPr="007139ED">
        <w:rPr>
          <w:rStyle w:val="Emphasis"/>
        </w:rPr>
        <w:t>C</w:t>
      </w:r>
      <w:r w:rsidRPr="007139ED">
        <w:rPr>
          <w:rStyle w:val="StyleUnderline"/>
        </w:rPr>
        <w:t>ommission</w:t>
      </w:r>
      <w:r w:rsidRPr="0093383A">
        <w:rPr>
          <w:sz w:val="16"/>
        </w:rPr>
        <w:t xml:space="preserve"> (FTC) data privacy enforcement,2 </w:t>
      </w:r>
      <w:r w:rsidRPr="007139ED">
        <w:rPr>
          <w:rStyle w:val="StyleUnderline"/>
        </w:rPr>
        <w:t>and</w:t>
      </w:r>
      <w:r w:rsidRPr="0093383A">
        <w:rPr>
          <w:sz w:val="16"/>
        </w:rPr>
        <w:t xml:space="preserve"> of </w:t>
      </w:r>
      <w:r w:rsidRPr="007139ED">
        <w:rPr>
          <w:rStyle w:val="StyleUnderline"/>
        </w:rPr>
        <w:t>the</w:t>
      </w:r>
      <w:r w:rsidRPr="0093383A">
        <w:rPr>
          <w:sz w:val="16"/>
        </w:rPr>
        <w:t xml:space="preserve"> strict </w:t>
      </w:r>
      <w:r w:rsidRPr="007139ED">
        <w:rPr>
          <w:rStyle w:val="StyleUnderline"/>
        </w:rPr>
        <w:t xml:space="preserve">new </w:t>
      </w:r>
      <w:r w:rsidRPr="00A42D16">
        <w:rPr>
          <w:rStyle w:val="Emphasis"/>
          <w:highlight w:val="cyan"/>
        </w:rPr>
        <w:t>Europe</w:t>
      </w:r>
      <w:r w:rsidRPr="007139ED">
        <w:rPr>
          <w:rStyle w:val="Emphasis"/>
        </w:rPr>
        <w:t>an</w:t>
      </w:r>
      <w:r w:rsidRPr="007139ED">
        <w:rPr>
          <w:rStyle w:val="StyleUnderline"/>
        </w:rPr>
        <w:t xml:space="preserve"> data protection regime</w:t>
      </w:r>
      <w:r w:rsidRPr="0093383A">
        <w:rPr>
          <w:sz w:val="16"/>
        </w:rPr>
        <w:t>.3 At the same time, these digital giants face antitrust scrutiny from federal and state antitrust authorities, 4 both Houses of Congress,5 and international competition law enforcers6 for their data-driven competition practices.</w:t>
      </w:r>
    </w:p>
    <w:p w14:paraId="1349F74A" w14:textId="77777777" w:rsidR="00152745" w:rsidRPr="0093383A" w:rsidRDefault="00152745" w:rsidP="00152745">
      <w:pPr>
        <w:rPr>
          <w:sz w:val="16"/>
        </w:rPr>
      </w:pPr>
      <w:r w:rsidRPr="007139ED">
        <w:rPr>
          <w:rStyle w:val="StyleUnderline"/>
        </w:rPr>
        <w:t>We are</w:t>
      </w:r>
      <w:r w:rsidRPr="0093383A">
        <w:rPr>
          <w:sz w:val="16"/>
        </w:rPr>
        <w:t xml:space="preserve"> only </w:t>
      </w:r>
      <w:r w:rsidRPr="007139ED">
        <w:rPr>
          <w:rStyle w:val="StyleUnderline"/>
        </w:rPr>
        <w:t xml:space="preserve">beginning to </w:t>
      </w:r>
      <w:r w:rsidRPr="007139ED">
        <w:rPr>
          <w:rStyle w:val="Emphasis"/>
        </w:rPr>
        <w:t>theorize</w:t>
      </w:r>
      <w:r w:rsidRPr="007139ED">
        <w:rPr>
          <w:rStyle w:val="StyleUnderline"/>
        </w:rPr>
        <w:t xml:space="preserve"> </w:t>
      </w:r>
      <w:r w:rsidRPr="00A42D16">
        <w:rPr>
          <w:rStyle w:val="StyleUnderline"/>
          <w:highlight w:val="cyan"/>
        </w:rPr>
        <w:t>this</w:t>
      </w:r>
      <w:r w:rsidRPr="007139ED">
        <w:rPr>
          <w:rStyle w:val="StyleUnderline"/>
        </w:rPr>
        <w:t xml:space="preserve"> new </w:t>
      </w:r>
      <w:r w:rsidRPr="00A42D16">
        <w:rPr>
          <w:rStyle w:val="Emphasis"/>
          <w:highlight w:val="cyan"/>
        </w:rPr>
        <w:t>convergence</w:t>
      </w:r>
      <w:r w:rsidRPr="007139ED">
        <w:rPr>
          <w:rStyle w:val="StyleUnderline"/>
        </w:rPr>
        <w:t xml:space="preserve"> of</w:t>
      </w:r>
      <w:r w:rsidRPr="0093383A">
        <w:rPr>
          <w:sz w:val="16"/>
        </w:rPr>
        <w:t xml:space="preserve"> digital </w:t>
      </w:r>
      <w:r w:rsidRPr="007139ED">
        <w:rPr>
          <w:rStyle w:val="StyleUnderline"/>
        </w:rPr>
        <w:t>data privacy and antitrust</w:t>
      </w:r>
      <w:r w:rsidRPr="0093383A">
        <w:rPr>
          <w:sz w:val="16"/>
        </w:rPr>
        <w:t xml:space="preserve"> law. This Essay argues that, so far, </w:t>
      </w:r>
      <w:r w:rsidRPr="007139ED">
        <w:rPr>
          <w:rStyle w:val="StyleUnderline"/>
        </w:rPr>
        <w:t xml:space="preserve">our understanding </w:t>
      </w:r>
      <w:r w:rsidRPr="00A42D16">
        <w:rPr>
          <w:rStyle w:val="StyleUnderline"/>
          <w:highlight w:val="cyan"/>
        </w:rPr>
        <w:t>of</w:t>
      </w:r>
      <w:r w:rsidRPr="007139ED">
        <w:rPr>
          <w:rStyle w:val="StyleUnderline"/>
        </w:rPr>
        <w:t xml:space="preserve"> the</w:t>
      </w:r>
      <w:r w:rsidRPr="0093383A">
        <w:rPr>
          <w:sz w:val="16"/>
        </w:rPr>
        <w:t xml:space="preserve"> new </w:t>
      </w:r>
      <w:r w:rsidRPr="00A42D16">
        <w:rPr>
          <w:rStyle w:val="Emphasis"/>
          <w:highlight w:val="cyan"/>
        </w:rPr>
        <w:t>antitrust</w:t>
      </w:r>
      <w:r w:rsidRPr="007139ED">
        <w:rPr>
          <w:rStyle w:val="StyleUnderline"/>
        </w:rPr>
        <w:t>/</w:t>
      </w:r>
      <w:r w:rsidRPr="007139ED">
        <w:rPr>
          <w:rStyle w:val="Emphasis"/>
        </w:rPr>
        <w:t xml:space="preserve">data </w:t>
      </w:r>
      <w:r w:rsidRPr="00A42D16">
        <w:rPr>
          <w:rStyle w:val="Emphasis"/>
          <w:highlight w:val="cyan"/>
        </w:rPr>
        <w:t>privacy</w:t>
      </w:r>
      <w:r w:rsidRPr="0093383A">
        <w:rPr>
          <w:sz w:val="16"/>
        </w:rPr>
        <w:t xml:space="preserve"> law </w:t>
      </w:r>
      <w:r w:rsidRPr="007139ED">
        <w:rPr>
          <w:rStyle w:val="StyleUnderline"/>
        </w:rPr>
        <w:t xml:space="preserve">interface </w:t>
      </w:r>
      <w:r w:rsidRPr="00A42D16">
        <w:rPr>
          <w:rStyle w:val="StyleUnderline"/>
          <w:highlight w:val="cyan"/>
        </w:rPr>
        <w:t>is</w:t>
      </w:r>
      <w:r w:rsidRPr="009A0E6E">
        <w:rPr>
          <w:rStyle w:val="StyleUnderline"/>
        </w:rPr>
        <w:t xml:space="preserve"> </w:t>
      </w:r>
      <w:r w:rsidRPr="009A0E6E">
        <w:rPr>
          <w:rStyle w:val="Emphasis"/>
        </w:rPr>
        <w:t>incomplete</w:t>
      </w:r>
      <w:r w:rsidRPr="007139ED">
        <w:rPr>
          <w:rStyle w:val="StyleUnderline"/>
        </w:rPr>
        <w:t>. It</w:t>
      </w:r>
      <w:r w:rsidRPr="0093383A">
        <w:rPr>
          <w:sz w:val="16"/>
        </w:rPr>
        <w:t xml:space="preserve"> provides a descriptive, historical and comparative account of the tension appearing between antitrust and data privacy law, which </w:t>
      </w:r>
      <w:r w:rsidRPr="007139ED">
        <w:rPr>
          <w:rStyle w:val="StyleUnderline"/>
        </w:rPr>
        <w:t xml:space="preserve">has been </w:t>
      </w:r>
      <w:r w:rsidRPr="00A42D16">
        <w:rPr>
          <w:rStyle w:val="Emphasis"/>
          <w:highlight w:val="cyan"/>
        </w:rPr>
        <w:t>overlooked</w:t>
      </w:r>
      <w:r w:rsidRPr="007139ED">
        <w:rPr>
          <w:rStyle w:val="StyleUnderline"/>
        </w:rPr>
        <w:t xml:space="preserve"> by existing theories</w:t>
      </w:r>
      <w:r w:rsidRPr="0093383A">
        <w:rPr>
          <w:sz w:val="16"/>
        </w:rPr>
        <w:t>.</w:t>
      </w:r>
    </w:p>
    <w:p w14:paraId="17A09A1E" w14:textId="77777777" w:rsidR="00152745" w:rsidRPr="0093383A" w:rsidRDefault="00152745" w:rsidP="00152745">
      <w:pPr>
        <w:rPr>
          <w:sz w:val="16"/>
        </w:rPr>
      </w:pPr>
      <w:r w:rsidRPr="0093383A">
        <w:rPr>
          <w:sz w:val="16"/>
        </w:rPr>
        <w:t>Part I explains why this intersection of law is new, then describes the two main theories on the antitrust/data privacy law interface. One insists on doctrinal separation between these areas of law, and the other treats privacy as an element of quality in antitrust analysis. Both theories emphasize complementarity between privacy and competition.</w:t>
      </w:r>
    </w:p>
    <w:p w14:paraId="07452846" w14:textId="77777777" w:rsidR="00152745" w:rsidRPr="0093383A" w:rsidRDefault="00152745" w:rsidP="00152745">
      <w:pPr>
        <w:rPr>
          <w:sz w:val="16"/>
        </w:rPr>
      </w:pPr>
      <w:r w:rsidRPr="0093383A">
        <w:rPr>
          <w:sz w:val="16"/>
        </w:rPr>
        <w:t xml:space="preserve">Part II argues that these theories are incomplete in two related ways. First, </w:t>
      </w:r>
      <w:r w:rsidRPr="007139ED">
        <w:rPr>
          <w:rStyle w:val="StyleUnderline"/>
        </w:rPr>
        <w:t xml:space="preserve">the interests of data privacy and antitrust </w:t>
      </w:r>
      <w:r w:rsidRPr="00A42D16">
        <w:rPr>
          <w:rStyle w:val="StyleUnderline"/>
          <w:highlight w:val="cyan"/>
        </w:rPr>
        <w:t>law</w:t>
      </w:r>
      <w:r w:rsidRPr="007139ED">
        <w:rPr>
          <w:rStyle w:val="StyleUnderline"/>
        </w:rPr>
        <w:t xml:space="preserve"> are </w:t>
      </w:r>
      <w:r w:rsidRPr="007139ED">
        <w:rPr>
          <w:rStyle w:val="Emphasis"/>
        </w:rPr>
        <w:t>not always</w:t>
      </w:r>
      <w:r w:rsidRPr="007139ED">
        <w:rPr>
          <w:rStyle w:val="StyleUnderline"/>
        </w:rPr>
        <w:t xml:space="preserve"> complementary</w:t>
      </w:r>
      <w:r w:rsidRPr="0093383A">
        <w:rPr>
          <w:sz w:val="16"/>
        </w:rPr>
        <w:t xml:space="preserve">— </w:t>
      </w:r>
      <w:r w:rsidRPr="007139ED">
        <w:rPr>
          <w:rStyle w:val="StyleUnderline"/>
        </w:rPr>
        <w:t xml:space="preserve">they </w:t>
      </w:r>
      <w:r w:rsidRPr="00A42D16">
        <w:rPr>
          <w:rStyle w:val="StyleUnderline"/>
          <w:highlight w:val="cyan"/>
        </w:rPr>
        <w:t xml:space="preserve">can be </w:t>
      </w:r>
      <w:r w:rsidRPr="00A42D16">
        <w:rPr>
          <w:rStyle w:val="Emphasis"/>
          <w:highlight w:val="cyan"/>
        </w:rPr>
        <w:t>in tension</w:t>
      </w:r>
      <w:r w:rsidRPr="0093383A">
        <w:rPr>
          <w:sz w:val="16"/>
        </w:rPr>
        <w:t xml:space="preserve">, proof of which is developed throughout this Essay. </w:t>
      </w:r>
      <w:r w:rsidRPr="007139ED">
        <w:rPr>
          <w:rStyle w:val="StyleUnderline"/>
        </w:rPr>
        <w:t xml:space="preserve">Competition may be </w:t>
      </w:r>
      <w:r w:rsidRPr="007139ED">
        <w:rPr>
          <w:rStyle w:val="Emphasis"/>
        </w:rPr>
        <w:t>enhanced</w:t>
      </w:r>
      <w:r w:rsidRPr="007139ED">
        <w:rPr>
          <w:rStyle w:val="StyleUnderline"/>
        </w:rPr>
        <w:t xml:space="preserve"> by data access, while </w:t>
      </w:r>
      <w:r w:rsidRPr="007139ED">
        <w:rPr>
          <w:rStyle w:val="Emphasis"/>
        </w:rPr>
        <w:t>data privacy</w:t>
      </w:r>
      <w:r w:rsidRPr="007139ED">
        <w:rPr>
          <w:rStyle w:val="StyleUnderline"/>
        </w:rPr>
        <w:t xml:space="preserve"> is eroded by it</w:t>
      </w:r>
      <w:r w:rsidRPr="0093383A">
        <w:rPr>
          <w:sz w:val="16"/>
        </w:rPr>
        <w:t xml:space="preserve">. Second, and relatedly, these theories ignore the interaction of antitrust with data privacy law as a separate, and potentially opposing, area of new legal doctrine— not merely as a factor within </w:t>
      </w:r>
      <w:r w:rsidRPr="009A0E6E">
        <w:rPr>
          <w:rStyle w:val="StyleUnderline"/>
        </w:rPr>
        <w:t>antitrust</w:t>
      </w:r>
      <w:r w:rsidRPr="0093383A">
        <w:rPr>
          <w:sz w:val="16"/>
        </w:rPr>
        <w:t xml:space="preserve"> analysis. </w:t>
      </w:r>
    </w:p>
    <w:p w14:paraId="0326C1D3" w14:textId="77777777" w:rsidR="00152745" w:rsidRPr="0093383A" w:rsidRDefault="00152745" w:rsidP="00152745">
      <w:pPr>
        <w:rPr>
          <w:sz w:val="16"/>
        </w:rPr>
      </w:pPr>
      <w:r w:rsidRPr="0093383A">
        <w:rPr>
          <w:sz w:val="16"/>
        </w:rPr>
        <w:t xml:space="preserve">The recent Ninth Circuit decision, HiQ v. LinkedIn, provides an example of this new tension.7 LinkedIn terminated HiQ’s access to user profile data on the LinkedIn social network. LinkedIn argued that HiQ violated user privacy settings through its collection and dissemination of profile data in data analytics sofware.8 HiQ argued the termination was, in fact, unfair competition—that HiQ competed with LinkedIn to supply such sofware, and LinkedIn selectively banned it to eliminate a rival.9 The Ninth Circuit upheld a preliminary injunction that granted HiQ continued access to LinkedIn user profile information.10 This effectively guaranteed that HiQ could continue to override user privacy settings, in the name of competition.11 The Ninth Circuit remedy </w:t>
      </w:r>
      <w:r w:rsidRPr="009A0E6E">
        <w:rPr>
          <w:rStyle w:val="StyleUnderline"/>
        </w:rPr>
        <w:t xml:space="preserve">is </w:t>
      </w:r>
      <w:r w:rsidRPr="009A0E6E">
        <w:rPr>
          <w:rStyle w:val="Emphasis"/>
        </w:rPr>
        <w:t>difficult</w:t>
      </w:r>
      <w:r w:rsidRPr="009A0E6E">
        <w:rPr>
          <w:rStyle w:val="StyleUnderline"/>
        </w:rPr>
        <w:t xml:space="preserve"> to reconcile with the FTC’s </w:t>
      </w:r>
      <w:r w:rsidRPr="009A0E6E">
        <w:rPr>
          <w:rStyle w:val="Emphasis"/>
        </w:rPr>
        <w:t>privacy law</w:t>
      </w:r>
      <w:r w:rsidRPr="009A0E6E">
        <w:rPr>
          <w:rStyle w:val="StyleUnderline"/>
        </w:rPr>
        <w:t xml:space="preserve"> enforcement</w:t>
      </w:r>
      <w:r w:rsidRPr="007139ED">
        <w:rPr>
          <w:rStyle w:val="StyleUnderline"/>
        </w:rPr>
        <w:t xml:space="preserve"> against</w:t>
      </w:r>
      <w:r w:rsidRPr="0093383A">
        <w:rPr>
          <w:sz w:val="16"/>
        </w:rPr>
        <w:t xml:space="preserve"> other </w:t>
      </w:r>
      <w:r w:rsidRPr="007139ED">
        <w:rPr>
          <w:rStyle w:val="StyleUnderline"/>
        </w:rPr>
        <w:t xml:space="preserve">digital platforms for their </w:t>
      </w:r>
      <w:r w:rsidRPr="007139ED">
        <w:rPr>
          <w:rStyle w:val="Emphasis"/>
        </w:rPr>
        <w:t>failure</w:t>
      </w:r>
      <w:r w:rsidRPr="007139ED">
        <w:rPr>
          <w:rStyle w:val="StyleUnderline"/>
        </w:rPr>
        <w:t xml:space="preserve"> to honor </w:t>
      </w:r>
      <w:r w:rsidRPr="007139ED">
        <w:rPr>
          <w:rStyle w:val="Emphasis"/>
        </w:rPr>
        <w:t>user privacy</w:t>
      </w:r>
      <w:r w:rsidRPr="0093383A">
        <w:rPr>
          <w:sz w:val="16"/>
        </w:rPr>
        <w:t xml:space="preserve"> settings—settings much like those disregarded by HiQ.12</w:t>
      </w:r>
    </w:p>
    <w:p w14:paraId="00E67E91" w14:textId="77777777" w:rsidR="00152745" w:rsidRPr="0093383A" w:rsidRDefault="00152745" w:rsidP="00152745">
      <w:pPr>
        <w:rPr>
          <w:sz w:val="16"/>
        </w:rPr>
      </w:pPr>
      <w:r w:rsidRPr="0093383A">
        <w:rPr>
          <w:sz w:val="16"/>
        </w:rPr>
        <w:t xml:space="preserve">Part III of </w:t>
      </w:r>
      <w:r w:rsidRPr="00A42D16">
        <w:rPr>
          <w:rStyle w:val="StyleUnderline"/>
          <w:highlight w:val="cyan"/>
        </w:rPr>
        <w:t>this</w:t>
      </w:r>
      <w:r w:rsidRPr="0093383A">
        <w:rPr>
          <w:sz w:val="16"/>
        </w:rPr>
        <w:t xml:space="preserve"> Essay </w:t>
      </w:r>
      <w:r w:rsidRPr="00A42D16">
        <w:rPr>
          <w:rStyle w:val="StyleUnderline"/>
          <w:highlight w:val="cyan"/>
        </w:rPr>
        <w:t>offers a</w:t>
      </w:r>
      <w:r w:rsidRPr="007139ED">
        <w:rPr>
          <w:rStyle w:val="StyleUnderline"/>
        </w:rPr>
        <w:t xml:space="preserve"> </w:t>
      </w:r>
      <w:r w:rsidRPr="007139ED">
        <w:rPr>
          <w:rStyle w:val="Emphasis"/>
        </w:rPr>
        <w:t xml:space="preserve">foundational </w:t>
      </w:r>
      <w:r w:rsidRPr="00A42D16">
        <w:rPr>
          <w:rStyle w:val="Emphasis"/>
          <w:highlight w:val="cyan"/>
        </w:rPr>
        <w:t>shift</w:t>
      </w:r>
      <w:r w:rsidRPr="00A42D16">
        <w:rPr>
          <w:rStyle w:val="StyleUnderline"/>
          <w:highlight w:val="cyan"/>
        </w:rPr>
        <w:t xml:space="preserve"> in</w:t>
      </w:r>
      <w:r w:rsidRPr="007139ED">
        <w:rPr>
          <w:rStyle w:val="StyleUnderline"/>
        </w:rPr>
        <w:t xml:space="preserve"> thinking about</w:t>
      </w:r>
      <w:r w:rsidRPr="0093383A">
        <w:rPr>
          <w:sz w:val="16"/>
        </w:rPr>
        <w:t xml:space="preserve"> the new </w:t>
      </w:r>
      <w:r w:rsidRPr="00A42D16">
        <w:rPr>
          <w:rStyle w:val="Emphasis"/>
          <w:highlight w:val="cyan"/>
        </w:rPr>
        <w:t>antitrust</w:t>
      </w:r>
      <w:r w:rsidRPr="007139ED">
        <w:rPr>
          <w:rStyle w:val="StyleUnderline"/>
        </w:rPr>
        <w:t>/</w:t>
      </w:r>
      <w:r w:rsidRPr="007139ED">
        <w:rPr>
          <w:rStyle w:val="Emphasis"/>
        </w:rPr>
        <w:t xml:space="preserve">data </w:t>
      </w:r>
      <w:r w:rsidRPr="00A42D16">
        <w:rPr>
          <w:rStyle w:val="Emphasis"/>
          <w:highlight w:val="cyan"/>
        </w:rPr>
        <w:t>privacy</w:t>
      </w:r>
      <w:r w:rsidRPr="0093383A">
        <w:rPr>
          <w:sz w:val="16"/>
        </w:rPr>
        <w:t xml:space="preserve"> interface. </w:t>
      </w:r>
      <w:r w:rsidRPr="007139ED">
        <w:rPr>
          <w:rStyle w:val="StyleUnderline"/>
        </w:rPr>
        <w:t xml:space="preserve">It paints a picture of the emerging </w:t>
      </w:r>
      <w:r w:rsidRPr="007139ED">
        <w:rPr>
          <w:rStyle w:val="Emphasis"/>
        </w:rPr>
        <w:t>tension</w:t>
      </w:r>
      <w:r w:rsidRPr="0093383A">
        <w:rPr>
          <w:sz w:val="16"/>
        </w:rPr>
        <w:t xml:space="preserve"> between antitrust and data privacy law, first </w:t>
      </w:r>
      <w:r w:rsidRPr="007139ED">
        <w:rPr>
          <w:rStyle w:val="StyleUnderline"/>
        </w:rPr>
        <w:t>with</w:t>
      </w:r>
      <w:r w:rsidRPr="0093383A">
        <w:rPr>
          <w:sz w:val="16"/>
        </w:rPr>
        <w:t xml:space="preserve"> specific </w:t>
      </w:r>
      <w:r w:rsidRPr="007139ED">
        <w:rPr>
          <w:rStyle w:val="StyleUnderline"/>
        </w:rPr>
        <w:t>examples where data privacy and competition are facing off</w:t>
      </w:r>
      <w:r w:rsidRPr="0093383A">
        <w:rPr>
          <w:sz w:val="16"/>
        </w:rPr>
        <w:t xml:space="preserve"> on digital platforms. </w:t>
      </w:r>
      <w:r w:rsidRPr="00A42D16">
        <w:rPr>
          <w:rStyle w:val="StyleUnderline"/>
          <w:highlight w:val="cyan"/>
        </w:rPr>
        <w:t>It</w:t>
      </w:r>
      <w:r w:rsidRPr="0093383A">
        <w:rPr>
          <w:sz w:val="16"/>
        </w:rPr>
        <w:t xml:space="preserve"> then </w:t>
      </w:r>
      <w:r w:rsidRPr="00A42D16">
        <w:rPr>
          <w:rStyle w:val="Emphasis"/>
          <w:highlight w:val="cyan"/>
        </w:rPr>
        <w:t>contextualizes</w:t>
      </w:r>
      <w:r w:rsidRPr="007139ED">
        <w:rPr>
          <w:rStyle w:val="StyleUnderline"/>
        </w:rPr>
        <w:t xml:space="preserve"> the </w:t>
      </w:r>
      <w:r w:rsidRPr="00A42D16">
        <w:rPr>
          <w:rStyle w:val="StyleUnderline"/>
          <w:highlight w:val="cyan"/>
        </w:rPr>
        <w:t>tension</w:t>
      </w:r>
      <w:r w:rsidRPr="007139ED">
        <w:rPr>
          <w:rStyle w:val="StyleUnderline"/>
        </w:rPr>
        <w:t xml:space="preserve">, situating it </w:t>
      </w:r>
      <w:r w:rsidRPr="00A42D16">
        <w:rPr>
          <w:rStyle w:val="StyleUnderline"/>
          <w:highlight w:val="cyan"/>
        </w:rPr>
        <w:t>within</w:t>
      </w:r>
      <w:r w:rsidRPr="0093383A">
        <w:rPr>
          <w:sz w:val="16"/>
        </w:rPr>
        <w:t xml:space="preserve"> the history of consumer protection law and </w:t>
      </w:r>
      <w:r w:rsidRPr="00A42D16">
        <w:rPr>
          <w:rStyle w:val="StyleUnderline"/>
          <w:highlight w:val="cyan"/>
        </w:rPr>
        <w:t>the</w:t>
      </w:r>
      <w:r w:rsidRPr="007139ED">
        <w:rPr>
          <w:rStyle w:val="StyleUnderline"/>
        </w:rPr>
        <w:t xml:space="preserve"> comparative </w:t>
      </w:r>
      <w:r w:rsidRPr="00A42D16">
        <w:rPr>
          <w:rStyle w:val="Emphasis"/>
          <w:highlight w:val="cyan"/>
        </w:rPr>
        <w:t>European</w:t>
      </w:r>
      <w:r w:rsidRPr="007139ED">
        <w:rPr>
          <w:rStyle w:val="Emphasis"/>
        </w:rPr>
        <w:t xml:space="preserve"> legal </w:t>
      </w:r>
      <w:r w:rsidRPr="00A42D16">
        <w:rPr>
          <w:rStyle w:val="Emphasis"/>
          <w:highlight w:val="cyan"/>
        </w:rPr>
        <w:t>landscape</w:t>
      </w:r>
      <w:r w:rsidRPr="0093383A">
        <w:rPr>
          <w:sz w:val="16"/>
        </w:rPr>
        <w:t>. Both perspectives suggest an impending clash between data privacy and antitrust law. This Part concludes with an early-stage observation: faced with tradeoffs between competition and privacy, the tendency of theoretical, institutional and evidentiary biases will likely be to prefer competition—as occurred in the HiQ v. LinkedIn case.</w:t>
      </w:r>
    </w:p>
    <w:p w14:paraId="25923C06" w14:textId="77777777" w:rsidR="00152745" w:rsidRPr="0093383A" w:rsidRDefault="00152745" w:rsidP="00152745">
      <w:pPr>
        <w:rPr>
          <w:sz w:val="16"/>
        </w:rPr>
      </w:pPr>
      <w:r w:rsidRPr="0093383A">
        <w:rPr>
          <w:sz w:val="16"/>
        </w:rPr>
        <w:t xml:space="preserve">Part IV proposes the first analytical framework to address tension between antitrust and data privacy law. </w:t>
      </w:r>
      <w:r w:rsidRPr="00A42D16">
        <w:rPr>
          <w:rStyle w:val="StyleUnderline"/>
          <w:highlight w:val="cyan"/>
        </w:rPr>
        <w:t xml:space="preserve">When there are claims of </w:t>
      </w:r>
      <w:r w:rsidRPr="00A42D16">
        <w:rPr>
          <w:rStyle w:val="Emphasis"/>
          <w:highlight w:val="cyan"/>
        </w:rPr>
        <w:t>legitimate</w:t>
      </w:r>
      <w:r w:rsidRPr="007139ED">
        <w:rPr>
          <w:rStyle w:val="StyleUnderline"/>
        </w:rPr>
        <w:t xml:space="preserve">, but </w:t>
      </w:r>
      <w:r w:rsidRPr="007139ED">
        <w:rPr>
          <w:rStyle w:val="Emphasis"/>
        </w:rPr>
        <w:t>conflicting</w:t>
      </w:r>
      <w:r w:rsidRPr="007139ED">
        <w:rPr>
          <w:rStyle w:val="StyleUnderline"/>
        </w:rPr>
        <w:t xml:space="preserve">, </w:t>
      </w:r>
      <w:r w:rsidRPr="00724D0D">
        <w:rPr>
          <w:rStyle w:val="StyleUnderline"/>
        </w:rPr>
        <w:t xml:space="preserve">data </w:t>
      </w:r>
      <w:r w:rsidRPr="00A42D16">
        <w:rPr>
          <w:rStyle w:val="StyleUnderline"/>
          <w:highlight w:val="cyan"/>
        </w:rPr>
        <w:t>privacy and competition</w:t>
      </w:r>
      <w:r w:rsidRPr="007139ED">
        <w:rPr>
          <w:rStyle w:val="StyleUnderline"/>
        </w:rPr>
        <w:t xml:space="preserve"> interests</w:t>
      </w:r>
      <w:r w:rsidRPr="0093383A">
        <w:rPr>
          <w:sz w:val="16"/>
        </w:rPr>
        <w:t xml:space="preserve">, the </w:t>
      </w:r>
      <w:r w:rsidRPr="00724D0D">
        <w:rPr>
          <w:rStyle w:val="StyleUnderline"/>
        </w:rPr>
        <w:t xml:space="preserve">proposal </w:t>
      </w:r>
      <w:r w:rsidRPr="00A42D16">
        <w:rPr>
          <w:rStyle w:val="StyleUnderline"/>
          <w:highlight w:val="cyan"/>
        </w:rPr>
        <w:t>treat</w:t>
      </w:r>
      <w:r w:rsidRPr="00724D0D">
        <w:rPr>
          <w:rStyle w:val="StyleUnderline"/>
        </w:rPr>
        <w:t xml:space="preserve">s </w:t>
      </w:r>
      <w:r w:rsidRPr="00A42D16">
        <w:rPr>
          <w:rStyle w:val="Emphasis"/>
          <w:highlight w:val="cyan"/>
        </w:rPr>
        <w:t>both</w:t>
      </w:r>
      <w:r w:rsidRPr="007139ED">
        <w:rPr>
          <w:rStyle w:val="Emphasis"/>
        </w:rPr>
        <w:t xml:space="preserve"> doctrines</w:t>
      </w:r>
      <w:r w:rsidRPr="007139ED">
        <w:rPr>
          <w:rStyle w:val="StyleUnderline"/>
        </w:rPr>
        <w:t xml:space="preserve"> </w:t>
      </w:r>
      <w:r w:rsidRPr="00A42D16">
        <w:rPr>
          <w:rStyle w:val="StyleUnderline"/>
          <w:highlight w:val="cyan"/>
        </w:rPr>
        <w:t xml:space="preserve">as </w:t>
      </w:r>
      <w:r w:rsidRPr="00A42D16">
        <w:rPr>
          <w:rStyle w:val="Emphasis"/>
          <w:highlight w:val="cyan"/>
        </w:rPr>
        <w:t>relevant</w:t>
      </w:r>
      <w:r w:rsidRPr="00A42D16">
        <w:rPr>
          <w:rStyle w:val="StyleUnderline"/>
          <w:highlight w:val="cyan"/>
        </w:rPr>
        <w:t xml:space="preserve"> to</w:t>
      </w:r>
      <w:r w:rsidRPr="007139ED">
        <w:rPr>
          <w:rStyle w:val="StyleUnderline"/>
        </w:rPr>
        <w:t xml:space="preserve"> </w:t>
      </w:r>
      <w:r w:rsidRPr="007139ED">
        <w:rPr>
          <w:rStyle w:val="Emphasis"/>
        </w:rPr>
        <w:t xml:space="preserve">determining </w:t>
      </w:r>
      <w:r w:rsidRPr="00A42D16">
        <w:rPr>
          <w:rStyle w:val="Emphasis"/>
          <w:highlight w:val="cyan"/>
        </w:rPr>
        <w:t>the scope</w:t>
      </w:r>
      <w:r w:rsidRPr="00A42D16">
        <w:rPr>
          <w:rStyle w:val="StyleUnderline"/>
          <w:highlight w:val="cyan"/>
        </w:rPr>
        <w:t xml:space="preserve"> of</w:t>
      </w:r>
      <w:r w:rsidRPr="007139ED">
        <w:rPr>
          <w:rStyle w:val="StyleUnderline"/>
        </w:rPr>
        <w:t xml:space="preserve"> permitted </w:t>
      </w:r>
      <w:r w:rsidRPr="00A42D16">
        <w:rPr>
          <w:rStyle w:val="StyleUnderline"/>
          <w:highlight w:val="cyan"/>
        </w:rPr>
        <w:t xml:space="preserve">conduct. </w:t>
      </w:r>
      <w:r w:rsidRPr="00A42D16">
        <w:rPr>
          <w:rStyle w:val="Emphasis"/>
          <w:highlight w:val="cyan"/>
        </w:rPr>
        <w:t>Neither</w:t>
      </w:r>
      <w:r w:rsidRPr="007139ED">
        <w:rPr>
          <w:rStyle w:val="StyleUnderline"/>
        </w:rPr>
        <w:t xml:space="preserve"> antitrust</w:t>
      </w:r>
      <w:r w:rsidRPr="0093383A">
        <w:rPr>
          <w:sz w:val="16"/>
        </w:rPr>
        <w:t xml:space="preserve"> law </w:t>
      </w:r>
      <w:r w:rsidRPr="007139ED">
        <w:rPr>
          <w:rStyle w:val="StyleUnderline"/>
        </w:rPr>
        <w:t xml:space="preserve">nor data privacy law </w:t>
      </w:r>
      <w:r w:rsidRPr="00A42D16">
        <w:rPr>
          <w:rStyle w:val="StyleUnderline"/>
          <w:highlight w:val="cyan"/>
        </w:rPr>
        <w:t>is</w:t>
      </w:r>
      <w:r w:rsidRPr="007139ED">
        <w:rPr>
          <w:rStyle w:val="StyleUnderline"/>
        </w:rPr>
        <w:t xml:space="preserve"> </w:t>
      </w:r>
      <w:r w:rsidRPr="007139ED">
        <w:rPr>
          <w:rStyle w:val="Emphasis"/>
        </w:rPr>
        <w:t>presumed</w:t>
      </w:r>
      <w:r w:rsidRPr="007139ED">
        <w:rPr>
          <w:rStyle w:val="StyleUnderline"/>
        </w:rPr>
        <w:t xml:space="preserve"> </w:t>
      </w:r>
      <w:r w:rsidRPr="00A42D16">
        <w:rPr>
          <w:rStyle w:val="StyleUnderline"/>
          <w:highlight w:val="cyan"/>
        </w:rPr>
        <w:t xml:space="preserve">to have </w:t>
      </w:r>
      <w:r w:rsidRPr="00A42D16">
        <w:rPr>
          <w:rStyle w:val="Emphasis"/>
          <w:highlight w:val="cyan"/>
        </w:rPr>
        <w:t>primacy</w:t>
      </w:r>
      <w:r w:rsidRPr="0093383A">
        <w:rPr>
          <w:sz w:val="16"/>
        </w:rPr>
        <w:t xml:space="preserve">. Instead, the importance of </w:t>
      </w:r>
      <w:r w:rsidRPr="00724D0D">
        <w:rPr>
          <w:rStyle w:val="StyleUnderline"/>
        </w:rPr>
        <w:t>the interests</w:t>
      </w:r>
      <w:r w:rsidRPr="0093383A">
        <w:rPr>
          <w:sz w:val="16"/>
        </w:rPr>
        <w:t xml:space="preserve"> at stake </w:t>
      </w:r>
      <w:r w:rsidRPr="00724D0D">
        <w:rPr>
          <w:rStyle w:val="StyleUnderline"/>
        </w:rPr>
        <w:t xml:space="preserve">are evaluated with </w:t>
      </w:r>
      <w:r w:rsidRPr="00724D0D">
        <w:rPr>
          <w:rStyle w:val="Emphasis"/>
        </w:rPr>
        <w:t>reference</w:t>
      </w:r>
      <w:r w:rsidRPr="00724D0D">
        <w:rPr>
          <w:rStyle w:val="StyleUnderline"/>
        </w:rPr>
        <w:t xml:space="preserve"> to </w:t>
      </w:r>
      <w:r w:rsidRPr="00724D0D">
        <w:rPr>
          <w:rStyle w:val="Emphasis"/>
        </w:rPr>
        <w:t>each area</w:t>
      </w:r>
      <w:r w:rsidRPr="00724D0D">
        <w:rPr>
          <w:rStyle w:val="StyleUnderline"/>
        </w:rPr>
        <w:t xml:space="preserve"> of law. </w:t>
      </w:r>
      <w:r w:rsidRPr="00A42D16">
        <w:rPr>
          <w:rStyle w:val="StyleUnderline"/>
          <w:highlight w:val="cyan"/>
        </w:rPr>
        <w:t>This</w:t>
      </w:r>
      <w:r w:rsidRPr="0093383A">
        <w:rPr>
          <w:sz w:val="16"/>
        </w:rPr>
        <w:t xml:space="preserve"> proposal </w:t>
      </w:r>
      <w:r w:rsidRPr="00A42D16">
        <w:rPr>
          <w:rStyle w:val="StyleUnderline"/>
          <w:highlight w:val="cyan"/>
        </w:rPr>
        <w:t xml:space="preserve">is </w:t>
      </w:r>
      <w:r w:rsidRPr="00A42D16">
        <w:rPr>
          <w:rStyle w:val="Emphasis"/>
          <w:highlight w:val="cyan"/>
        </w:rPr>
        <w:t>modeled</w:t>
      </w:r>
      <w:r w:rsidRPr="0093383A">
        <w:rPr>
          <w:sz w:val="16"/>
        </w:rPr>
        <w:t xml:space="preserve"> on theory </w:t>
      </w:r>
      <w:r w:rsidRPr="00A42D16">
        <w:rPr>
          <w:rStyle w:val="StyleUnderline"/>
          <w:highlight w:val="cyan"/>
        </w:rPr>
        <w:t>from</w:t>
      </w:r>
      <w:r w:rsidRPr="0093383A">
        <w:rPr>
          <w:sz w:val="16"/>
        </w:rPr>
        <w:t xml:space="preserve"> other, more </w:t>
      </w:r>
      <w:r w:rsidRPr="00724D0D">
        <w:rPr>
          <w:rStyle w:val="StyleUnderline"/>
        </w:rPr>
        <w:t xml:space="preserve">established </w:t>
      </w:r>
      <w:r w:rsidRPr="00724D0D">
        <w:rPr>
          <w:rStyle w:val="Emphasis"/>
        </w:rPr>
        <w:t xml:space="preserve">doctrinal </w:t>
      </w:r>
      <w:r w:rsidRPr="00A42D16">
        <w:rPr>
          <w:rStyle w:val="Emphasis"/>
          <w:highlight w:val="cyan"/>
        </w:rPr>
        <w:t>intersections</w:t>
      </w:r>
      <w:r w:rsidRPr="00724D0D">
        <w:rPr>
          <w:rStyle w:val="StyleUnderline"/>
        </w:rPr>
        <w:t xml:space="preserve"> with antitrust law</w:t>
      </w:r>
      <w:r w:rsidRPr="0093383A">
        <w:rPr>
          <w:sz w:val="16"/>
        </w:rPr>
        <w:t>, such as patent and consumer protection law.</w:t>
      </w:r>
    </w:p>
    <w:p w14:paraId="76157741" w14:textId="77777777" w:rsidR="00152745" w:rsidRPr="0093383A" w:rsidRDefault="00152745" w:rsidP="00152745">
      <w:pPr>
        <w:rPr>
          <w:sz w:val="16"/>
        </w:rPr>
      </w:pPr>
      <w:r w:rsidRPr="0093383A">
        <w:rPr>
          <w:sz w:val="16"/>
        </w:rPr>
        <w:t>I. Existing Theories on the Antitrust/Data Privacy Interface</w:t>
      </w:r>
    </w:p>
    <w:p w14:paraId="308CF7CE" w14:textId="77777777" w:rsidR="00152745" w:rsidRPr="0093383A" w:rsidRDefault="00152745" w:rsidP="00152745">
      <w:pPr>
        <w:rPr>
          <w:sz w:val="16"/>
        </w:rPr>
      </w:pPr>
      <w:r w:rsidRPr="0093383A">
        <w:rPr>
          <w:sz w:val="16"/>
        </w:rPr>
        <w:t>This Part provides a short history to illustrate why the interaction between antitrust law and data privacy is new. It then explains the two most commonly articulated, but opposing, theories on the antitrust/data privacy interface. Lastly, it describes the tendency of both theories to emphasize complementarity between these two areas of law.</w:t>
      </w:r>
    </w:p>
    <w:p w14:paraId="2B0B6D62" w14:textId="77777777" w:rsidR="00152745" w:rsidRPr="0093383A" w:rsidRDefault="00152745" w:rsidP="00152745">
      <w:pPr>
        <w:rPr>
          <w:sz w:val="16"/>
        </w:rPr>
      </w:pPr>
      <w:r w:rsidRPr="0093383A">
        <w:rPr>
          <w:sz w:val="16"/>
        </w:rPr>
        <w:t xml:space="preserve">These </w:t>
      </w:r>
      <w:r w:rsidRPr="00724D0D">
        <w:rPr>
          <w:rStyle w:val="StyleUnderline"/>
        </w:rPr>
        <w:t xml:space="preserve">theories are </w:t>
      </w:r>
      <w:r w:rsidRPr="00724D0D">
        <w:rPr>
          <w:rStyle w:val="Emphasis"/>
        </w:rPr>
        <w:t>new</w:t>
      </w:r>
      <w:r w:rsidRPr="00724D0D">
        <w:rPr>
          <w:rStyle w:val="StyleUnderline"/>
        </w:rPr>
        <w:t xml:space="preserve">, as the </w:t>
      </w:r>
      <w:r w:rsidRPr="00724D0D">
        <w:rPr>
          <w:rStyle w:val="Emphasis"/>
        </w:rPr>
        <w:t>intersection</w:t>
      </w:r>
      <w:r w:rsidRPr="00724D0D">
        <w:rPr>
          <w:rStyle w:val="StyleUnderline"/>
        </w:rPr>
        <w:t xml:space="preserve"> of </w:t>
      </w:r>
      <w:r w:rsidRPr="00724D0D">
        <w:rPr>
          <w:rStyle w:val="Emphasis"/>
        </w:rPr>
        <w:t>law</w:t>
      </w:r>
      <w:r w:rsidRPr="00724D0D">
        <w:rPr>
          <w:rStyle w:val="StyleUnderline"/>
        </w:rPr>
        <w:t xml:space="preserve"> is itself</w:t>
      </w:r>
      <w:r w:rsidRPr="0093383A">
        <w:rPr>
          <w:sz w:val="16"/>
        </w:rPr>
        <w:t xml:space="preserve"> quite </w:t>
      </w:r>
      <w:r w:rsidRPr="00724D0D">
        <w:rPr>
          <w:rStyle w:val="StyleUnderline"/>
        </w:rPr>
        <w:t xml:space="preserve">new. It is only in the last </w:t>
      </w:r>
      <w:r w:rsidRPr="00724D0D">
        <w:rPr>
          <w:rStyle w:val="Emphasis"/>
        </w:rPr>
        <w:t>twenty-five years</w:t>
      </w:r>
      <w:r w:rsidRPr="00724D0D">
        <w:rPr>
          <w:rStyle w:val="StyleUnderline"/>
        </w:rPr>
        <w:t xml:space="preserve"> that the FTC</w:t>
      </w:r>
      <w:r w:rsidRPr="0093383A">
        <w:rPr>
          <w:sz w:val="16"/>
        </w:rPr>
        <w:t xml:space="preserve"> has </w:t>
      </w:r>
      <w:r w:rsidRPr="00724D0D">
        <w:rPr>
          <w:rStyle w:val="StyleUnderline"/>
        </w:rPr>
        <w:t xml:space="preserve">established the “new </w:t>
      </w:r>
      <w:r w:rsidRPr="00724D0D">
        <w:rPr>
          <w:rStyle w:val="Emphasis"/>
        </w:rPr>
        <w:t>common law</w:t>
      </w:r>
      <w:r w:rsidRPr="00724D0D">
        <w:rPr>
          <w:rStyle w:val="StyleUnderline"/>
        </w:rPr>
        <w:t xml:space="preserve"> of </w:t>
      </w:r>
      <w:r w:rsidRPr="00724D0D">
        <w:rPr>
          <w:rStyle w:val="Emphasis"/>
        </w:rPr>
        <w:t>privacy</w:t>
      </w:r>
      <w:r w:rsidRPr="00724D0D">
        <w:rPr>
          <w:rStyle w:val="StyleUnderline"/>
        </w:rPr>
        <w:t>.”</w:t>
      </w:r>
      <w:r w:rsidRPr="0093383A">
        <w:rPr>
          <w:sz w:val="16"/>
        </w:rPr>
        <w:t xml:space="preserve">13 </w:t>
      </w:r>
      <w:r w:rsidRPr="00724D0D">
        <w:rPr>
          <w:rStyle w:val="StyleUnderline"/>
        </w:rPr>
        <w:t xml:space="preserve">The rise of </w:t>
      </w:r>
      <w:r w:rsidRPr="00A42D16">
        <w:rPr>
          <w:rStyle w:val="StyleUnderline"/>
          <w:highlight w:val="cyan"/>
        </w:rPr>
        <w:t xml:space="preserve">the </w:t>
      </w:r>
      <w:r w:rsidRPr="00A42D16">
        <w:rPr>
          <w:rStyle w:val="Emphasis"/>
          <w:highlight w:val="cyan"/>
        </w:rPr>
        <w:t>agency</w:t>
      </w:r>
      <w:r w:rsidRPr="00A42D16">
        <w:rPr>
          <w:rStyle w:val="StyleUnderline"/>
          <w:highlight w:val="cyan"/>
        </w:rPr>
        <w:t xml:space="preserve"> as</w:t>
      </w:r>
      <w:r w:rsidRPr="00724D0D">
        <w:rPr>
          <w:rStyle w:val="StyleUnderline"/>
        </w:rPr>
        <w:t xml:space="preserve"> the de facto</w:t>
      </w:r>
      <w:r w:rsidRPr="0093383A">
        <w:rPr>
          <w:sz w:val="16"/>
        </w:rPr>
        <w:t xml:space="preserve"> federal data </w:t>
      </w:r>
      <w:r w:rsidRPr="00A42D16">
        <w:rPr>
          <w:rStyle w:val="StyleUnderline"/>
          <w:highlight w:val="cyan"/>
        </w:rPr>
        <w:t xml:space="preserve">privacy regulator occurred in </w:t>
      </w:r>
      <w:r w:rsidRPr="00A42D16">
        <w:rPr>
          <w:rStyle w:val="Emphasis"/>
          <w:highlight w:val="cyan"/>
        </w:rPr>
        <w:t>lockstep</w:t>
      </w:r>
      <w:r w:rsidRPr="00A42D16">
        <w:rPr>
          <w:rStyle w:val="StyleUnderline"/>
          <w:highlight w:val="cyan"/>
        </w:rPr>
        <w:t xml:space="preserve"> with</w:t>
      </w:r>
      <w:r w:rsidRPr="00724D0D">
        <w:rPr>
          <w:rStyle w:val="StyleUnderline"/>
        </w:rPr>
        <w:t xml:space="preserve"> the emergence of </w:t>
      </w:r>
      <w:r w:rsidRPr="00A42D16">
        <w:rPr>
          <w:rStyle w:val="StyleUnderline"/>
          <w:highlight w:val="cyan"/>
        </w:rPr>
        <w:t xml:space="preserve">the </w:t>
      </w:r>
      <w:r w:rsidRPr="00A42D16">
        <w:rPr>
          <w:rStyle w:val="Emphasis"/>
          <w:highlight w:val="cyan"/>
        </w:rPr>
        <w:t>internet</w:t>
      </w:r>
      <w:r w:rsidRPr="0093383A">
        <w:rPr>
          <w:sz w:val="16"/>
        </w:rPr>
        <w:t xml:space="preserve">, from the mid-1990s to the present. 14 Individuals were suddenly engaging in a myriad of new electronic activity, placing their data online in ever-growing amounts. </w:t>
      </w:r>
      <w:r w:rsidRPr="00A42D16">
        <w:rPr>
          <w:rStyle w:val="StyleUnderline"/>
          <w:highlight w:val="cyan"/>
        </w:rPr>
        <w:t>Spotty</w:t>
      </w:r>
      <w:r w:rsidRPr="00724D0D">
        <w:rPr>
          <w:rStyle w:val="StyleUnderline"/>
        </w:rPr>
        <w:t xml:space="preserve">, </w:t>
      </w:r>
      <w:r w:rsidRPr="00724D0D">
        <w:rPr>
          <w:rStyle w:val="Emphasis"/>
        </w:rPr>
        <w:t>sector-</w:t>
      </w:r>
      <w:r w:rsidRPr="00A42D16">
        <w:rPr>
          <w:rStyle w:val="Emphasis"/>
          <w:highlight w:val="cyan"/>
        </w:rPr>
        <w:t>specific</w:t>
      </w:r>
      <w:r w:rsidRPr="0093383A">
        <w:rPr>
          <w:sz w:val="16"/>
        </w:rPr>
        <w:t xml:space="preserve"> privacy </w:t>
      </w:r>
      <w:r w:rsidRPr="00A42D16">
        <w:rPr>
          <w:rStyle w:val="StyleUnderline"/>
          <w:highlight w:val="cyan"/>
        </w:rPr>
        <w:t>legislation left</w:t>
      </w:r>
      <w:r w:rsidRPr="00724D0D">
        <w:rPr>
          <w:rStyle w:val="StyleUnderline"/>
        </w:rPr>
        <w:t xml:space="preserve"> </w:t>
      </w:r>
      <w:r w:rsidRPr="00724D0D">
        <w:rPr>
          <w:rStyle w:val="Emphasis"/>
        </w:rPr>
        <w:t xml:space="preserve">large </w:t>
      </w:r>
      <w:r w:rsidRPr="00A42D16">
        <w:rPr>
          <w:rStyle w:val="Emphasis"/>
          <w:highlight w:val="cyan"/>
        </w:rPr>
        <w:t>swathes</w:t>
      </w:r>
      <w:r w:rsidRPr="00A42D16">
        <w:rPr>
          <w:rStyle w:val="StyleUnderline"/>
          <w:highlight w:val="cyan"/>
        </w:rPr>
        <w:t xml:space="preserve"> of</w:t>
      </w:r>
      <w:r w:rsidRPr="0093383A">
        <w:rPr>
          <w:sz w:val="16"/>
        </w:rPr>
        <w:t xml:space="preserve"> that new </w:t>
      </w:r>
      <w:r w:rsidRPr="00724D0D">
        <w:rPr>
          <w:rStyle w:val="StyleUnderline"/>
        </w:rPr>
        <w:t xml:space="preserve">online </w:t>
      </w:r>
      <w:r w:rsidRPr="00A42D16">
        <w:rPr>
          <w:rStyle w:val="StyleUnderline"/>
          <w:highlight w:val="cyan"/>
        </w:rPr>
        <w:t xml:space="preserve">activity </w:t>
      </w:r>
      <w:r w:rsidRPr="00A42D16">
        <w:rPr>
          <w:rStyle w:val="Emphasis"/>
          <w:highlight w:val="cyan"/>
        </w:rPr>
        <w:t>unprotected</w:t>
      </w:r>
      <w:r w:rsidRPr="00724D0D">
        <w:rPr>
          <w:rStyle w:val="StyleUnderline"/>
        </w:rPr>
        <w:t xml:space="preserve"> by any data privacy laws</w:t>
      </w:r>
      <w:r w:rsidRPr="0093383A">
        <w:rPr>
          <w:sz w:val="16"/>
        </w:rPr>
        <w:t>.15 Congress urged the FTC to fill these gaps, which the agency did using its general consumer protection authority under section 5 of the FTC Act. Section 5 empowers the FTC to prevent unfair or deceptive acts or practices in the marketplace.16 The FTC began to police companies’ false or misleading promises regarding the collection, use, and sale of consumers’ personal data. Over time, these efforts expanded and developed into a body of standards that seek to protect consumers’ reasonable expectations of privacy. An early internet company was among the FTC’s first enforcement targets,17 and the agency has continued to focus on digital companies and their privacy practices ever since.</w:t>
      </w:r>
    </w:p>
    <w:p w14:paraId="70701061" w14:textId="77777777" w:rsidR="00152745" w:rsidRPr="0093383A" w:rsidRDefault="00152745" w:rsidP="00152745">
      <w:pPr>
        <w:rPr>
          <w:sz w:val="16"/>
        </w:rPr>
      </w:pPr>
      <w:r w:rsidRPr="0093383A">
        <w:rPr>
          <w:sz w:val="16"/>
        </w:rPr>
        <w:t xml:space="preserve">The novelty of </w:t>
      </w:r>
      <w:r w:rsidRPr="00724D0D">
        <w:rPr>
          <w:rStyle w:val="StyleUnderline"/>
        </w:rPr>
        <w:t xml:space="preserve">the </w:t>
      </w:r>
      <w:r w:rsidRPr="00724D0D">
        <w:rPr>
          <w:rStyle w:val="Emphasis"/>
        </w:rPr>
        <w:t>interface</w:t>
      </w:r>
      <w:r w:rsidRPr="00724D0D">
        <w:rPr>
          <w:rStyle w:val="StyleUnderline"/>
        </w:rPr>
        <w:t xml:space="preserve"> between antitrust</w:t>
      </w:r>
      <w:r w:rsidRPr="0093383A">
        <w:rPr>
          <w:sz w:val="16"/>
        </w:rPr>
        <w:t xml:space="preserve"> law </w:t>
      </w:r>
      <w:r w:rsidRPr="00724D0D">
        <w:rPr>
          <w:rStyle w:val="StyleUnderline"/>
        </w:rPr>
        <w:t xml:space="preserve">and data privacy is </w:t>
      </w:r>
      <w:r w:rsidRPr="00A42D16">
        <w:rPr>
          <w:rStyle w:val="Emphasis"/>
          <w:highlight w:val="cyan"/>
        </w:rPr>
        <w:t>best illustrated</w:t>
      </w:r>
      <w:r w:rsidRPr="00A42D16">
        <w:rPr>
          <w:rStyle w:val="StyleUnderline"/>
          <w:highlight w:val="cyan"/>
        </w:rPr>
        <w:t xml:space="preserve"> in</w:t>
      </w:r>
      <w:r w:rsidRPr="00724D0D">
        <w:rPr>
          <w:rStyle w:val="StyleUnderline"/>
        </w:rPr>
        <w:t xml:space="preserve"> the context of </w:t>
      </w:r>
      <w:r w:rsidRPr="00A42D16">
        <w:rPr>
          <w:rStyle w:val="Emphasis"/>
          <w:highlight w:val="cyan"/>
        </w:rPr>
        <w:t>monopoly</w:t>
      </w:r>
      <w:r w:rsidRPr="00A42D16">
        <w:rPr>
          <w:rStyle w:val="StyleUnderline"/>
          <w:highlight w:val="cyan"/>
        </w:rPr>
        <w:t xml:space="preserve"> enforcement</w:t>
      </w:r>
      <w:r w:rsidRPr="0093383A">
        <w:rPr>
          <w:sz w:val="16"/>
        </w:rPr>
        <w:t xml:space="preserve">.18 Consider that the rise of data privacy law coincides precisely with a twenty-year absence of monopolization enforcement by U.S. antitrust agencies. </w:t>
      </w:r>
      <w:r w:rsidRPr="00724D0D">
        <w:rPr>
          <w:rStyle w:val="StyleUnderline"/>
        </w:rPr>
        <w:t xml:space="preserve">Around the time </w:t>
      </w:r>
      <w:r w:rsidRPr="00724D0D">
        <w:rPr>
          <w:rStyle w:val="Emphasis"/>
        </w:rPr>
        <w:t>data privacy</w:t>
      </w:r>
      <w:r w:rsidRPr="0093383A">
        <w:rPr>
          <w:sz w:val="16"/>
        </w:rPr>
        <w:t xml:space="preserve"> law </w:t>
      </w:r>
      <w:r w:rsidRPr="00724D0D">
        <w:rPr>
          <w:rStyle w:val="StyleUnderline"/>
        </w:rPr>
        <w:t>began to take hold, “the</w:t>
      </w:r>
      <w:r w:rsidRPr="0093383A">
        <w:rPr>
          <w:sz w:val="16"/>
        </w:rPr>
        <w:t xml:space="preserve"> anti-monopoly </w:t>
      </w:r>
      <w:r w:rsidRPr="00724D0D">
        <w:rPr>
          <w:rStyle w:val="StyleUnderline"/>
        </w:rPr>
        <w:t xml:space="preserve">provisions of the </w:t>
      </w:r>
      <w:r w:rsidRPr="00A42D16">
        <w:rPr>
          <w:rStyle w:val="StyleUnderline"/>
          <w:highlight w:val="cyan"/>
        </w:rPr>
        <w:t>Sherman</w:t>
      </w:r>
      <w:r w:rsidRPr="00724D0D">
        <w:rPr>
          <w:rStyle w:val="StyleUnderline"/>
        </w:rPr>
        <w:t xml:space="preserve"> Act </w:t>
      </w:r>
      <w:r w:rsidRPr="00A42D16">
        <w:rPr>
          <w:rStyle w:val="StyleUnderline"/>
          <w:highlight w:val="cyan"/>
        </w:rPr>
        <w:t>went into a</w:t>
      </w:r>
      <w:r w:rsidRPr="00724D0D">
        <w:rPr>
          <w:rStyle w:val="StyleUnderline"/>
        </w:rPr>
        <w:t xml:space="preserve"> </w:t>
      </w:r>
      <w:r w:rsidRPr="00724D0D">
        <w:rPr>
          <w:rStyle w:val="Emphasis"/>
        </w:rPr>
        <w:t xml:space="preserve">deep </w:t>
      </w:r>
      <w:r w:rsidRPr="00A42D16">
        <w:rPr>
          <w:rStyle w:val="Emphasis"/>
          <w:highlight w:val="cyan"/>
        </w:rPr>
        <w:t>freeze</w:t>
      </w:r>
      <w:r w:rsidRPr="00724D0D">
        <w:rPr>
          <w:rStyle w:val="StyleUnderline"/>
        </w:rPr>
        <w:t xml:space="preserve"> from which </w:t>
      </w:r>
      <w:r w:rsidRPr="00A42D16">
        <w:rPr>
          <w:rStyle w:val="StyleUnderline"/>
          <w:highlight w:val="cyan"/>
        </w:rPr>
        <w:t>they</w:t>
      </w:r>
      <w:r w:rsidRPr="00724D0D">
        <w:rPr>
          <w:rStyle w:val="StyleUnderline"/>
        </w:rPr>
        <w:t xml:space="preserve"> have </w:t>
      </w:r>
      <w:r w:rsidRPr="00A42D16">
        <w:rPr>
          <w:rStyle w:val="Emphasis"/>
          <w:highlight w:val="cyan"/>
        </w:rPr>
        <w:t>never</w:t>
      </w:r>
      <w:r w:rsidRPr="00724D0D">
        <w:rPr>
          <w:rStyle w:val="StyleUnderline"/>
        </w:rPr>
        <w:t xml:space="preserve"> really </w:t>
      </w:r>
      <w:r w:rsidRPr="00A42D16">
        <w:rPr>
          <w:rStyle w:val="StyleUnderline"/>
          <w:highlight w:val="cyan"/>
        </w:rPr>
        <w:t>recovered.”</w:t>
      </w:r>
      <w:r w:rsidRPr="0093383A">
        <w:rPr>
          <w:sz w:val="16"/>
        </w:rPr>
        <w:t>19 The last significant government anti-monopoly case ended around 2001. 20 Monopolization enforcement has unthawed only very recently, with a case filed against Google in late 2020. 21 This coincidence of timing—quiet in anti-monopolization enforcement while data privacy law bloomed—means that these areas of law are only now beginning to coexist in American law. The theories of their interaction are thus new, and still developing.</w:t>
      </w:r>
    </w:p>
    <w:p w14:paraId="163159E5" w14:textId="77777777" w:rsidR="00152745" w:rsidRPr="0093383A" w:rsidRDefault="00152745" w:rsidP="00152745">
      <w:pPr>
        <w:rPr>
          <w:sz w:val="16"/>
        </w:rPr>
      </w:pPr>
      <w:r w:rsidRPr="0093383A">
        <w:rPr>
          <w:sz w:val="16"/>
        </w:rPr>
        <w:t>A. Existing Theories: Separatist and Integrationist Views</w:t>
      </w:r>
    </w:p>
    <w:p w14:paraId="7E525505" w14:textId="77777777" w:rsidR="00152745" w:rsidRPr="0093383A" w:rsidRDefault="00152745" w:rsidP="00152745">
      <w:pPr>
        <w:rPr>
          <w:sz w:val="16"/>
        </w:rPr>
      </w:pPr>
      <w:r w:rsidRPr="0093383A">
        <w:rPr>
          <w:sz w:val="16"/>
        </w:rPr>
        <w:t xml:space="preserve">The first theory on this legal interface casts data privacy as beyond the purview of antitrust law.22 </w:t>
      </w:r>
      <w:r w:rsidRPr="00724D0D">
        <w:rPr>
          <w:rStyle w:val="StyleUnderline"/>
        </w:rPr>
        <w:t>This “</w:t>
      </w:r>
      <w:r w:rsidRPr="00724D0D">
        <w:rPr>
          <w:rStyle w:val="Emphasis"/>
        </w:rPr>
        <w:t>separatist</w:t>
      </w:r>
      <w:r w:rsidRPr="00724D0D">
        <w:rPr>
          <w:rStyle w:val="StyleUnderline"/>
        </w:rPr>
        <w:t>” perspective emphasizes</w:t>
      </w:r>
      <w:r w:rsidRPr="0093383A">
        <w:rPr>
          <w:sz w:val="16"/>
        </w:rPr>
        <w:t xml:space="preserve"> the historical and </w:t>
      </w:r>
      <w:r w:rsidRPr="00724D0D">
        <w:rPr>
          <w:rStyle w:val="Emphasis"/>
        </w:rPr>
        <w:t>doctrinal separation</w:t>
      </w:r>
      <w:r w:rsidRPr="00724D0D">
        <w:rPr>
          <w:rStyle w:val="StyleUnderline"/>
        </w:rPr>
        <w:t xml:space="preserve"> between the FTC’s competition</w:t>
      </w:r>
      <w:r w:rsidRPr="0093383A">
        <w:rPr>
          <w:sz w:val="16"/>
        </w:rPr>
        <w:t xml:space="preserve"> mandate </w:t>
      </w:r>
      <w:r w:rsidRPr="00724D0D">
        <w:rPr>
          <w:rStyle w:val="StyleUnderline"/>
        </w:rPr>
        <w:t>and</w:t>
      </w:r>
      <w:r w:rsidRPr="0093383A">
        <w:rPr>
          <w:sz w:val="16"/>
        </w:rPr>
        <w:t xml:space="preserve"> its </w:t>
      </w:r>
      <w:r w:rsidRPr="00724D0D">
        <w:rPr>
          <w:rStyle w:val="StyleUnderline"/>
        </w:rPr>
        <w:t>consumer protection mandate</w:t>
      </w:r>
      <w:r w:rsidRPr="0093383A">
        <w:rPr>
          <w:sz w:val="16"/>
        </w:rPr>
        <w:t xml:space="preserve">.23 </w:t>
      </w:r>
      <w:r w:rsidRPr="00724D0D">
        <w:rPr>
          <w:rStyle w:val="StyleUnderline"/>
        </w:rPr>
        <w:t>It advocates for the</w:t>
      </w:r>
      <w:r w:rsidRPr="0093383A">
        <w:rPr>
          <w:sz w:val="16"/>
        </w:rPr>
        <w:t xml:space="preserve"> continued </w:t>
      </w:r>
      <w:r w:rsidRPr="00724D0D">
        <w:rPr>
          <w:rStyle w:val="Emphasis"/>
        </w:rPr>
        <w:t>delineation</w:t>
      </w:r>
      <w:r w:rsidRPr="00724D0D">
        <w:rPr>
          <w:rStyle w:val="StyleUnderline"/>
        </w:rPr>
        <w:t xml:space="preserve"> between data privacy</w:t>
      </w:r>
      <w:r w:rsidRPr="0093383A">
        <w:rPr>
          <w:sz w:val="16"/>
        </w:rPr>
        <w:t xml:space="preserve"> (which is rooted in the consumer protection mandate) </w:t>
      </w:r>
      <w:r w:rsidRPr="00724D0D">
        <w:rPr>
          <w:rStyle w:val="StyleUnderline"/>
        </w:rPr>
        <w:t>and antitrust law</w:t>
      </w:r>
      <w:r w:rsidRPr="0093383A">
        <w:rPr>
          <w:sz w:val="16"/>
        </w:rPr>
        <w:t xml:space="preserve">. Separatist theory views each of these areas of law as protecting against distinct legal harms. Antitrust law is seen as best suited to address conduct harmful to overall consumer welfare or economic efficiency in the marketplace.24 Data privacy law, in contrast, is seen as a better fit for ensuring that individual consumers receive the benefit of their bargains, given its focus on informed choice and reasonable consumer expectations.25 The central concern of separatists is that the incorporation of privacy considerations into antitrust analysis will create confusion in the application of antitrust law’s consumer welfare standard.26 </w:t>
      </w:r>
    </w:p>
    <w:p w14:paraId="37948ED0" w14:textId="77777777" w:rsidR="00152745" w:rsidRPr="0093383A" w:rsidRDefault="00152745" w:rsidP="00152745">
      <w:pPr>
        <w:rPr>
          <w:sz w:val="16"/>
        </w:rPr>
      </w:pPr>
      <w:r w:rsidRPr="0093383A">
        <w:rPr>
          <w:sz w:val="16"/>
        </w:rPr>
        <w:t xml:space="preserve">The second widely articulated view on the interface between antitrust and data privacy posits that </w:t>
      </w:r>
      <w:r w:rsidRPr="00A42D16">
        <w:rPr>
          <w:rStyle w:val="Emphasis"/>
          <w:highlight w:val="cyan"/>
        </w:rPr>
        <w:t>antitrust</w:t>
      </w:r>
      <w:r w:rsidRPr="0096217B">
        <w:rPr>
          <w:rStyle w:val="Emphasis"/>
        </w:rPr>
        <w:t xml:space="preserve"> analysis</w:t>
      </w:r>
      <w:r w:rsidRPr="0096217B">
        <w:rPr>
          <w:rStyle w:val="StyleUnderline"/>
        </w:rPr>
        <w:t xml:space="preserve"> </w:t>
      </w:r>
      <w:r w:rsidRPr="00A42D16">
        <w:rPr>
          <w:rStyle w:val="StyleUnderline"/>
          <w:highlight w:val="cyan"/>
        </w:rPr>
        <w:t>ought</w:t>
      </w:r>
      <w:r w:rsidRPr="0096217B">
        <w:rPr>
          <w:rStyle w:val="StyleUnderline"/>
        </w:rPr>
        <w:t xml:space="preserve"> to </w:t>
      </w:r>
      <w:r w:rsidRPr="00A42D16">
        <w:rPr>
          <w:rStyle w:val="Emphasis"/>
          <w:highlight w:val="cyan"/>
        </w:rPr>
        <w:t>consider</w:t>
      </w:r>
      <w:r w:rsidRPr="0096217B">
        <w:rPr>
          <w:rStyle w:val="StyleUnderline"/>
        </w:rPr>
        <w:t xml:space="preserve"> data </w:t>
      </w:r>
      <w:r w:rsidRPr="00A42D16">
        <w:rPr>
          <w:rStyle w:val="StyleUnderline"/>
          <w:highlight w:val="cyan"/>
        </w:rPr>
        <w:t xml:space="preserve">privacy </w:t>
      </w:r>
      <w:r w:rsidRPr="00A42D16">
        <w:rPr>
          <w:rStyle w:val="Emphasis"/>
          <w:highlight w:val="cyan"/>
        </w:rPr>
        <w:t>whenever</w:t>
      </w:r>
      <w:r w:rsidRPr="0096217B">
        <w:rPr>
          <w:rStyle w:val="StyleUnderline"/>
        </w:rPr>
        <w:t xml:space="preserve"> it is </w:t>
      </w:r>
      <w:r w:rsidRPr="00A42D16">
        <w:rPr>
          <w:rStyle w:val="StyleUnderline"/>
          <w:highlight w:val="cyan"/>
        </w:rPr>
        <w:t>an element of</w:t>
      </w:r>
      <w:r w:rsidRPr="0093383A">
        <w:rPr>
          <w:sz w:val="16"/>
        </w:rPr>
        <w:t xml:space="preserve"> quality-based </w:t>
      </w:r>
      <w:r w:rsidRPr="00A42D16">
        <w:rPr>
          <w:rStyle w:val="StyleUnderline"/>
          <w:highlight w:val="cyan"/>
        </w:rPr>
        <w:t>competition. This</w:t>
      </w:r>
      <w:r w:rsidRPr="0096217B">
        <w:rPr>
          <w:rStyle w:val="StyleUnderline"/>
        </w:rPr>
        <w:t xml:space="preserve"> “</w:t>
      </w:r>
      <w:r w:rsidRPr="0096217B">
        <w:rPr>
          <w:rStyle w:val="Emphasis"/>
        </w:rPr>
        <w:t>integrationist</w:t>
      </w:r>
      <w:r w:rsidRPr="0096217B">
        <w:rPr>
          <w:rStyle w:val="StyleUnderline"/>
        </w:rPr>
        <w:t xml:space="preserve">” approach </w:t>
      </w:r>
      <w:r w:rsidRPr="00A42D16">
        <w:rPr>
          <w:rStyle w:val="Emphasis"/>
          <w:highlight w:val="cyan"/>
        </w:rPr>
        <w:t>incorporates</w:t>
      </w:r>
      <w:r w:rsidRPr="0096217B">
        <w:rPr>
          <w:rStyle w:val="StyleUnderline"/>
        </w:rPr>
        <w:t xml:space="preserve"> data </w:t>
      </w:r>
      <w:r w:rsidRPr="00A42D16">
        <w:rPr>
          <w:rStyle w:val="StyleUnderline"/>
          <w:highlight w:val="cyan"/>
        </w:rPr>
        <w:t>privacy into</w:t>
      </w:r>
      <w:r w:rsidRPr="0096217B">
        <w:rPr>
          <w:rStyle w:val="StyleUnderline"/>
        </w:rPr>
        <w:t xml:space="preserve"> </w:t>
      </w:r>
      <w:r w:rsidRPr="0096217B">
        <w:rPr>
          <w:rStyle w:val="Emphasis"/>
        </w:rPr>
        <w:t>longstanding</w:t>
      </w:r>
      <w:r w:rsidRPr="0096217B">
        <w:rPr>
          <w:rStyle w:val="StyleUnderline"/>
        </w:rPr>
        <w:t xml:space="preserve"> </w:t>
      </w:r>
      <w:r w:rsidRPr="00A42D16">
        <w:rPr>
          <w:rStyle w:val="StyleUnderline"/>
          <w:highlight w:val="cyan"/>
        </w:rPr>
        <w:t>antitrust</w:t>
      </w:r>
      <w:r w:rsidRPr="0096217B">
        <w:rPr>
          <w:rStyle w:val="StyleUnderline"/>
        </w:rPr>
        <w:t xml:space="preserve"> </w:t>
      </w:r>
      <w:r w:rsidRPr="0096217B">
        <w:rPr>
          <w:rStyle w:val="Emphasis"/>
        </w:rPr>
        <w:t xml:space="preserve">analytical </w:t>
      </w:r>
      <w:r w:rsidRPr="00A42D16">
        <w:rPr>
          <w:rStyle w:val="Emphasis"/>
          <w:highlight w:val="cyan"/>
        </w:rPr>
        <w:t>frameworks</w:t>
      </w:r>
      <w:r w:rsidRPr="0093383A">
        <w:rPr>
          <w:sz w:val="16"/>
        </w:rPr>
        <w:t xml:space="preserve">.27 </w:t>
      </w:r>
      <w:r w:rsidRPr="0096217B">
        <w:rPr>
          <w:rStyle w:val="StyleUnderline"/>
        </w:rPr>
        <w:t xml:space="preserve">It starts </w:t>
      </w:r>
      <w:r w:rsidRPr="00A42D16">
        <w:rPr>
          <w:rStyle w:val="StyleUnderline"/>
          <w:highlight w:val="cyan"/>
        </w:rPr>
        <w:t>from the</w:t>
      </w:r>
      <w:r w:rsidRPr="0096217B">
        <w:rPr>
          <w:rStyle w:val="StyleUnderline"/>
        </w:rPr>
        <w:t xml:space="preserve"> </w:t>
      </w:r>
      <w:r w:rsidRPr="0096217B">
        <w:rPr>
          <w:rStyle w:val="Emphasis"/>
        </w:rPr>
        <w:t>well-</w:t>
      </w:r>
      <w:r w:rsidRPr="00A42D16">
        <w:rPr>
          <w:rStyle w:val="Emphasis"/>
          <w:highlight w:val="cyan"/>
        </w:rPr>
        <w:t>established</w:t>
      </w:r>
      <w:r w:rsidRPr="0096217B">
        <w:rPr>
          <w:rStyle w:val="StyleUnderline"/>
        </w:rPr>
        <w:t xml:space="preserve"> position that </w:t>
      </w:r>
      <w:r w:rsidRPr="00A42D16">
        <w:rPr>
          <w:rStyle w:val="Emphasis"/>
          <w:highlight w:val="cyan"/>
        </w:rPr>
        <w:t>consumer welfare</w:t>
      </w:r>
      <w:r w:rsidRPr="0096217B">
        <w:rPr>
          <w:rStyle w:val="StyleUnderline"/>
        </w:rPr>
        <w:t xml:space="preserve"> is improved by</w:t>
      </w:r>
      <w:r w:rsidRPr="0093383A">
        <w:rPr>
          <w:sz w:val="16"/>
        </w:rPr>
        <w:t xml:space="preserve"> competition that is based not only on price, but also on </w:t>
      </w:r>
      <w:r w:rsidRPr="0096217B">
        <w:rPr>
          <w:rStyle w:val="StyleUnderline"/>
        </w:rPr>
        <w:t>non-price factors, like quality</w:t>
      </w:r>
      <w:r w:rsidRPr="0093383A">
        <w:rPr>
          <w:sz w:val="16"/>
        </w:rPr>
        <w:t xml:space="preserve">.28 </w:t>
      </w:r>
      <w:r w:rsidRPr="0096217B">
        <w:rPr>
          <w:rStyle w:val="StyleUnderline"/>
        </w:rPr>
        <w:t>It</w:t>
      </w:r>
      <w:r w:rsidRPr="0093383A">
        <w:rPr>
          <w:sz w:val="16"/>
        </w:rPr>
        <w:t xml:space="preserve"> then </w:t>
      </w:r>
      <w:r w:rsidRPr="0096217B">
        <w:rPr>
          <w:rStyle w:val="Emphasis"/>
        </w:rPr>
        <w:t>interprets</w:t>
      </w:r>
      <w:r w:rsidRPr="0096217B">
        <w:rPr>
          <w:rStyle w:val="StyleUnderline"/>
        </w:rPr>
        <w:t xml:space="preserve"> the </w:t>
      </w:r>
      <w:r w:rsidRPr="009A0E6E">
        <w:rPr>
          <w:rStyle w:val="StyleUnderline"/>
        </w:rPr>
        <w:t>concept</w:t>
      </w:r>
      <w:r w:rsidRPr="0093383A">
        <w:rPr>
          <w:sz w:val="16"/>
        </w:rPr>
        <w:t xml:space="preserve"> of “quality” </w:t>
      </w:r>
      <w:r w:rsidRPr="0096217B">
        <w:rPr>
          <w:rStyle w:val="StyleUnderline"/>
        </w:rPr>
        <w:t>broadly, to encompass privacy</w:t>
      </w:r>
      <w:r w:rsidRPr="0093383A">
        <w:rPr>
          <w:sz w:val="16"/>
        </w:rPr>
        <w:t>-based competition.</w:t>
      </w:r>
    </w:p>
    <w:p w14:paraId="59378DEA" w14:textId="77777777" w:rsidR="00152745" w:rsidRPr="0093383A" w:rsidRDefault="00152745" w:rsidP="00152745">
      <w:pPr>
        <w:rPr>
          <w:sz w:val="16"/>
        </w:rPr>
      </w:pPr>
      <w:r w:rsidRPr="0093383A">
        <w:rPr>
          <w:sz w:val="16"/>
        </w:rPr>
        <w:t xml:space="preserve">When the facts indicate that “[c]ompanies compete to offer more or less privacy to users,”29 </w:t>
      </w:r>
      <w:r w:rsidRPr="0096217B">
        <w:rPr>
          <w:rStyle w:val="StyleUnderline"/>
        </w:rPr>
        <w:t>the integrationist view considers</w:t>
      </w:r>
      <w:r w:rsidRPr="0093383A">
        <w:rPr>
          <w:sz w:val="16"/>
        </w:rPr>
        <w:t xml:space="preserve"> whether mergers or misconduct are likely to impact that </w:t>
      </w:r>
      <w:r w:rsidRPr="0096217B">
        <w:rPr>
          <w:rStyle w:val="Emphasis"/>
        </w:rPr>
        <w:t>privacy-based</w:t>
      </w:r>
      <w:r w:rsidRPr="0096217B">
        <w:rPr>
          <w:rStyle w:val="StyleUnderline"/>
        </w:rPr>
        <w:t xml:space="preserve"> competition</w:t>
      </w:r>
      <w:r w:rsidRPr="0093383A">
        <w:rPr>
          <w:sz w:val="16"/>
        </w:rPr>
        <w:t>. For example, consider two internet browser companies who seek to merge. If, pre-merger, those companies compete to offer consumers better online privacy protection, then their combination could reduce the privacy options available to consumers in the market post-merger. Integrationist theory would consider that reduction in privacy-as-quality in its assessment of whether the merger will substantially reduce competition. If, instead, there was no privacy-based competition between the merging parties, then integrationist theory would deem any privacy concerns related to the merger to be beyond the purview of antitrust law.30</w:t>
      </w:r>
    </w:p>
    <w:p w14:paraId="434C275E" w14:textId="77777777" w:rsidR="00152745" w:rsidRPr="0093383A" w:rsidRDefault="00152745" w:rsidP="00152745">
      <w:pPr>
        <w:rPr>
          <w:sz w:val="16"/>
        </w:rPr>
      </w:pPr>
      <w:r w:rsidRPr="0093383A">
        <w:rPr>
          <w:sz w:val="16"/>
        </w:rPr>
        <w:t xml:space="preserve">To date, </w:t>
      </w:r>
      <w:r w:rsidRPr="0096217B">
        <w:rPr>
          <w:rStyle w:val="StyleUnderline"/>
        </w:rPr>
        <w:t>i</w:t>
      </w:r>
      <w:r w:rsidRPr="00A42D16">
        <w:rPr>
          <w:rStyle w:val="StyleUnderline"/>
          <w:highlight w:val="cyan"/>
        </w:rPr>
        <w:t>ntegration</w:t>
      </w:r>
      <w:r w:rsidRPr="0096217B">
        <w:rPr>
          <w:rStyle w:val="StyleUnderline"/>
        </w:rPr>
        <w:t xml:space="preserve">ist theory </w:t>
      </w:r>
      <w:r w:rsidRPr="00A42D16">
        <w:rPr>
          <w:rStyle w:val="StyleUnderline"/>
          <w:highlight w:val="cyan"/>
        </w:rPr>
        <w:t>is</w:t>
      </w:r>
      <w:r w:rsidRPr="0096217B">
        <w:rPr>
          <w:rStyle w:val="StyleUnderline"/>
        </w:rPr>
        <w:t xml:space="preserve"> the </w:t>
      </w:r>
      <w:r w:rsidRPr="0096217B">
        <w:rPr>
          <w:rStyle w:val="Emphasis"/>
        </w:rPr>
        <w:t xml:space="preserve">most </w:t>
      </w:r>
      <w:r w:rsidRPr="00A42D16">
        <w:rPr>
          <w:rStyle w:val="Emphasis"/>
          <w:highlight w:val="cyan"/>
        </w:rPr>
        <w:t>developed</w:t>
      </w:r>
      <w:r w:rsidRPr="00A42D16">
        <w:rPr>
          <w:rStyle w:val="StyleUnderline"/>
          <w:highlight w:val="cyan"/>
        </w:rPr>
        <w:t xml:space="preserve"> and </w:t>
      </w:r>
      <w:r w:rsidRPr="00A42D16">
        <w:rPr>
          <w:rStyle w:val="Emphasis"/>
          <w:highlight w:val="cyan"/>
        </w:rPr>
        <w:t>accepted</w:t>
      </w:r>
      <w:r w:rsidRPr="0096217B">
        <w:rPr>
          <w:rStyle w:val="StyleUnderline"/>
        </w:rPr>
        <w:t xml:space="preserve"> view on the </w:t>
      </w:r>
      <w:r w:rsidRPr="0096217B">
        <w:rPr>
          <w:rStyle w:val="Emphasis"/>
        </w:rPr>
        <w:t>interaction</w:t>
      </w:r>
      <w:r w:rsidRPr="0096217B">
        <w:rPr>
          <w:rStyle w:val="StyleUnderline"/>
        </w:rPr>
        <w:t xml:space="preserve"> between antitrust</w:t>
      </w:r>
      <w:r w:rsidRPr="0093383A">
        <w:rPr>
          <w:sz w:val="16"/>
        </w:rPr>
        <w:t xml:space="preserve"> law </w:t>
      </w:r>
      <w:r w:rsidRPr="0096217B">
        <w:rPr>
          <w:rStyle w:val="StyleUnderline"/>
        </w:rPr>
        <w:t>and data privacy</w:t>
      </w:r>
      <w:r w:rsidRPr="0093383A">
        <w:rPr>
          <w:sz w:val="16"/>
        </w:rPr>
        <w:t xml:space="preserve">.31 </w:t>
      </w:r>
      <w:r w:rsidRPr="0096217B">
        <w:rPr>
          <w:rStyle w:val="StyleUnderline"/>
        </w:rPr>
        <w:t xml:space="preserve">The </w:t>
      </w:r>
      <w:r w:rsidRPr="0096217B">
        <w:rPr>
          <w:rStyle w:val="Emphasis"/>
        </w:rPr>
        <w:t>FTC</w:t>
      </w:r>
      <w:r w:rsidRPr="0093383A">
        <w:rPr>
          <w:sz w:val="16"/>
        </w:rPr>
        <w:t xml:space="preserve">, 32 </w:t>
      </w:r>
      <w:r w:rsidRPr="0096217B">
        <w:rPr>
          <w:rStyle w:val="Emphasis"/>
        </w:rPr>
        <w:t>DOJ</w:t>
      </w:r>
      <w:r w:rsidRPr="0093383A">
        <w:rPr>
          <w:sz w:val="16"/>
        </w:rPr>
        <w:t xml:space="preserve">, 33 </w:t>
      </w:r>
      <w:r w:rsidRPr="0096217B">
        <w:rPr>
          <w:rStyle w:val="StyleUnderline"/>
        </w:rPr>
        <w:t xml:space="preserve">and </w:t>
      </w:r>
      <w:r w:rsidRPr="00A42D16">
        <w:rPr>
          <w:rStyle w:val="Emphasis"/>
          <w:highlight w:val="cyan"/>
        </w:rPr>
        <w:t>Europe</w:t>
      </w:r>
      <w:r w:rsidRPr="0096217B">
        <w:rPr>
          <w:rStyle w:val="Emphasis"/>
        </w:rPr>
        <w:t>an</w:t>
      </w:r>
      <w:r w:rsidRPr="0096217B">
        <w:rPr>
          <w:rStyle w:val="StyleUnderline"/>
        </w:rPr>
        <w:t xml:space="preserve"> competition authorities</w:t>
      </w:r>
      <w:r w:rsidRPr="0093383A">
        <w:rPr>
          <w:sz w:val="16"/>
        </w:rPr>
        <w:t xml:space="preserve"> 34 </w:t>
      </w:r>
      <w:r w:rsidRPr="0096217B">
        <w:rPr>
          <w:rStyle w:val="StyleUnderline"/>
        </w:rPr>
        <w:t xml:space="preserve">have </w:t>
      </w:r>
      <w:r w:rsidRPr="00A42D16">
        <w:rPr>
          <w:rStyle w:val="Emphasis"/>
          <w:highlight w:val="cyan"/>
        </w:rPr>
        <w:t>adopted</w:t>
      </w:r>
      <w:r w:rsidRPr="00A42D16">
        <w:rPr>
          <w:rStyle w:val="StyleUnderline"/>
          <w:highlight w:val="cyan"/>
        </w:rPr>
        <w:t xml:space="preserve"> this</w:t>
      </w:r>
      <w:r w:rsidRPr="0096217B">
        <w:rPr>
          <w:rStyle w:val="StyleUnderline"/>
        </w:rPr>
        <w:t xml:space="preserve"> </w:t>
      </w:r>
      <w:r w:rsidRPr="0096217B">
        <w:rPr>
          <w:rStyle w:val="Emphasis"/>
        </w:rPr>
        <w:t xml:space="preserve">integrated </w:t>
      </w:r>
      <w:r w:rsidRPr="00A42D16">
        <w:rPr>
          <w:rStyle w:val="Emphasis"/>
          <w:highlight w:val="cyan"/>
        </w:rPr>
        <w:t>view</w:t>
      </w:r>
      <w:r w:rsidRPr="0096217B">
        <w:rPr>
          <w:rStyle w:val="StyleUnderline"/>
        </w:rPr>
        <w:t xml:space="preserve"> and</w:t>
      </w:r>
      <w:r w:rsidRPr="0093383A">
        <w:rPr>
          <w:sz w:val="16"/>
        </w:rPr>
        <w:t xml:space="preserve"> have </w:t>
      </w:r>
      <w:r w:rsidRPr="0096217B">
        <w:rPr>
          <w:rStyle w:val="StyleUnderline"/>
        </w:rPr>
        <w:t>applied it in</w:t>
      </w:r>
      <w:r w:rsidRPr="0093383A">
        <w:rPr>
          <w:sz w:val="16"/>
        </w:rPr>
        <w:t xml:space="preserve"> merger </w:t>
      </w:r>
      <w:r w:rsidRPr="0096217B">
        <w:rPr>
          <w:rStyle w:val="StyleUnderline"/>
        </w:rPr>
        <w:t>cases</w:t>
      </w:r>
      <w:r w:rsidRPr="0093383A">
        <w:rPr>
          <w:sz w:val="16"/>
        </w:rPr>
        <w:t>. Several scholars have also expressed support for integrationist theory.35</w:t>
      </w:r>
    </w:p>
    <w:p w14:paraId="5B8F276D" w14:textId="77777777" w:rsidR="00152745" w:rsidRPr="0093383A" w:rsidRDefault="00152745" w:rsidP="00152745">
      <w:pPr>
        <w:rPr>
          <w:sz w:val="16"/>
        </w:rPr>
      </w:pPr>
      <w:r w:rsidRPr="0093383A">
        <w:rPr>
          <w:sz w:val="16"/>
        </w:rPr>
        <w:t>B. Existing Theories Emphasize Complementarity</w:t>
      </w:r>
    </w:p>
    <w:p w14:paraId="1DE8581E" w14:textId="77777777" w:rsidR="00152745" w:rsidRPr="0093383A" w:rsidRDefault="00152745" w:rsidP="00152745">
      <w:pPr>
        <w:rPr>
          <w:sz w:val="16"/>
        </w:rPr>
      </w:pPr>
      <w:r w:rsidRPr="0093383A">
        <w:rPr>
          <w:sz w:val="16"/>
        </w:rPr>
        <w:t xml:space="preserve">Under both the separatist and integrationist theories, agencies and scholars have tended to emphasize complementarity between antitrust and data privacy interests. Separatist theory casts these areas of law as puzzle pieces, “complementary [in] nature,” but not overlapping.36 In the same vein, the typical example used to describe integrationist theory is a merger analysis that casts data privacy as correlated with competition. As in the browser example above, integrationist theory considers whether a transaction is likely to lessen pressure on the merging firms to compete based on privacy, resulting in fewer privacy-protective product options for consumers post-merger.37 This reflects a relationship where </w:t>
      </w:r>
      <w:r w:rsidRPr="00A42D16">
        <w:rPr>
          <w:rStyle w:val="StyleUnderline"/>
          <w:highlight w:val="cyan"/>
        </w:rPr>
        <w:t xml:space="preserve">competition </w:t>
      </w:r>
      <w:r w:rsidRPr="00A42D16">
        <w:rPr>
          <w:rStyle w:val="Emphasis"/>
          <w:highlight w:val="cyan"/>
        </w:rPr>
        <w:t>drives privacy</w:t>
      </w:r>
      <w:r w:rsidRPr="0096217B">
        <w:rPr>
          <w:rStyle w:val="StyleUnderline"/>
        </w:rPr>
        <w:t xml:space="preserve">, and when </w:t>
      </w:r>
      <w:r w:rsidRPr="0096217B">
        <w:rPr>
          <w:rStyle w:val="Emphasis"/>
        </w:rPr>
        <w:t>one declines</w:t>
      </w:r>
      <w:r w:rsidRPr="0096217B">
        <w:rPr>
          <w:rStyle w:val="StyleUnderline"/>
        </w:rPr>
        <w:t>, so does the other. Recent</w:t>
      </w:r>
      <w:r w:rsidRPr="0093383A">
        <w:rPr>
          <w:sz w:val="16"/>
        </w:rPr>
        <w:t xml:space="preserve"> characterizations of </w:t>
      </w:r>
      <w:r w:rsidRPr="0096217B">
        <w:rPr>
          <w:rStyle w:val="StyleUnderline"/>
        </w:rPr>
        <w:t>digital market power</w:t>
      </w:r>
      <w:r w:rsidRPr="0093383A">
        <w:rPr>
          <w:sz w:val="16"/>
        </w:rPr>
        <w:t xml:space="preserve"> and abuse of dominance similarly </w:t>
      </w:r>
      <w:r w:rsidRPr="0096217B">
        <w:rPr>
          <w:rStyle w:val="Emphasis"/>
        </w:rPr>
        <w:t>link the decline</w:t>
      </w:r>
      <w:r w:rsidRPr="0096217B">
        <w:rPr>
          <w:rStyle w:val="StyleUnderline"/>
        </w:rPr>
        <w:t xml:space="preserve"> of competition with</w:t>
      </w:r>
      <w:r w:rsidRPr="0093383A">
        <w:rPr>
          <w:sz w:val="16"/>
        </w:rPr>
        <w:t xml:space="preserve"> the </w:t>
      </w:r>
      <w:r w:rsidRPr="0096217B">
        <w:rPr>
          <w:rStyle w:val="Emphasis"/>
        </w:rPr>
        <w:t>erosion</w:t>
      </w:r>
      <w:r w:rsidRPr="0096217B">
        <w:rPr>
          <w:rStyle w:val="StyleUnderline"/>
        </w:rPr>
        <w:t xml:space="preserve"> of data privacy</w:t>
      </w:r>
      <w:r w:rsidRPr="0093383A">
        <w:rPr>
          <w:sz w:val="16"/>
        </w:rPr>
        <w:t>.38</w:t>
      </w:r>
    </w:p>
    <w:p w14:paraId="7589305E" w14:textId="77777777" w:rsidR="00152745" w:rsidRPr="0093383A" w:rsidRDefault="00152745" w:rsidP="00152745">
      <w:pPr>
        <w:rPr>
          <w:sz w:val="16"/>
        </w:rPr>
      </w:pPr>
      <w:r w:rsidRPr="0093383A">
        <w:rPr>
          <w:sz w:val="16"/>
        </w:rPr>
        <w:t xml:space="preserve">Policy discussions reflect this same complementarity narrative. A favorite example of antitrust agencies is the presumed positive effect of data portability rights on competition.39 Data privacy laws around the world have begun to grant consumers the right to move their digital data from one online service provider to another, referred to as “data portability.”40 </w:t>
      </w:r>
      <w:r w:rsidRPr="00A42D16">
        <w:rPr>
          <w:rStyle w:val="StyleUnderline"/>
          <w:highlight w:val="cyan"/>
        </w:rPr>
        <w:t>Antitrust</w:t>
      </w:r>
      <w:r w:rsidRPr="0096217B">
        <w:rPr>
          <w:rStyle w:val="StyleUnderline"/>
        </w:rPr>
        <w:t xml:space="preserve"> agencies</w:t>
      </w:r>
      <w:r w:rsidRPr="0093383A">
        <w:rPr>
          <w:sz w:val="16"/>
        </w:rPr>
        <w:t xml:space="preserve"> often </w:t>
      </w:r>
      <w:r w:rsidRPr="0096217B">
        <w:rPr>
          <w:rStyle w:val="StyleUnderline"/>
        </w:rPr>
        <w:t>point to</w:t>
      </w:r>
      <w:r w:rsidRPr="0093383A">
        <w:rPr>
          <w:sz w:val="16"/>
        </w:rPr>
        <w:t xml:space="preserve"> such </w:t>
      </w:r>
      <w:r w:rsidRPr="0096217B">
        <w:rPr>
          <w:rStyle w:val="Emphasis"/>
        </w:rPr>
        <w:t>data portability</w:t>
      </w:r>
      <w:r w:rsidRPr="0096217B">
        <w:rPr>
          <w:rStyle w:val="StyleUnderline"/>
        </w:rPr>
        <w:t xml:space="preserve"> rights as </w:t>
      </w:r>
      <w:r w:rsidRPr="0096217B">
        <w:rPr>
          <w:rStyle w:val="Emphasis"/>
        </w:rPr>
        <w:t>positive</w:t>
      </w:r>
      <w:r w:rsidRPr="0096217B">
        <w:rPr>
          <w:rStyle w:val="StyleUnderline"/>
        </w:rPr>
        <w:t xml:space="preserve"> for competition</w:t>
      </w:r>
      <w:r w:rsidRPr="0093383A">
        <w:rPr>
          <w:sz w:val="16"/>
        </w:rPr>
        <w:t xml:space="preserve">.41 In the absence of portability, the thinking is that consumers may hesitate to switch to a competing digital service because that would mean leaving their data behind on the old service. </w:t>
      </w:r>
      <w:r w:rsidRPr="0096217B">
        <w:rPr>
          <w:rStyle w:val="StyleUnderline"/>
        </w:rPr>
        <w:t>When consumers are empowered to port</w:t>
      </w:r>
      <w:r w:rsidRPr="0093383A">
        <w:rPr>
          <w:sz w:val="16"/>
        </w:rPr>
        <w:t xml:space="preserve"> their </w:t>
      </w:r>
      <w:r w:rsidRPr="0096217B">
        <w:rPr>
          <w:rStyle w:val="StyleUnderline"/>
        </w:rPr>
        <w:t>data</w:t>
      </w:r>
      <w:r w:rsidRPr="0093383A">
        <w:rPr>
          <w:sz w:val="16"/>
        </w:rPr>
        <w:t xml:space="preserve">, the assumption is that </w:t>
      </w:r>
      <w:r w:rsidRPr="0096217B">
        <w:rPr>
          <w:rStyle w:val="StyleUnderline"/>
        </w:rPr>
        <w:t>this</w:t>
      </w:r>
      <w:r w:rsidRPr="0093383A">
        <w:rPr>
          <w:sz w:val="16"/>
        </w:rPr>
        <w:t xml:space="preserve"> encourages consumers to switch to new services, which </w:t>
      </w:r>
      <w:r w:rsidRPr="00A42D16">
        <w:rPr>
          <w:rStyle w:val="StyleUnderline"/>
          <w:highlight w:val="cyan"/>
        </w:rPr>
        <w:t>fuels</w:t>
      </w:r>
      <w:r w:rsidRPr="0096217B">
        <w:rPr>
          <w:rStyle w:val="StyleUnderline"/>
        </w:rPr>
        <w:t xml:space="preserve"> </w:t>
      </w:r>
      <w:r w:rsidRPr="0096217B">
        <w:rPr>
          <w:rStyle w:val="Emphasis"/>
        </w:rPr>
        <w:t xml:space="preserve">new </w:t>
      </w:r>
      <w:r w:rsidRPr="00A42D16">
        <w:rPr>
          <w:rStyle w:val="Emphasis"/>
          <w:highlight w:val="cyan"/>
        </w:rPr>
        <w:t>entry</w:t>
      </w:r>
      <w:r w:rsidRPr="00A42D16">
        <w:rPr>
          <w:rStyle w:val="StyleUnderline"/>
          <w:highlight w:val="cyan"/>
        </w:rPr>
        <w:t xml:space="preserve"> and</w:t>
      </w:r>
      <w:r w:rsidRPr="0096217B">
        <w:rPr>
          <w:rStyle w:val="StyleUnderline"/>
        </w:rPr>
        <w:t xml:space="preserve"> digital </w:t>
      </w:r>
      <w:r w:rsidRPr="00A42D16">
        <w:rPr>
          <w:rStyle w:val="Emphasis"/>
          <w:highlight w:val="cyan"/>
        </w:rPr>
        <w:t>competition</w:t>
      </w:r>
      <w:r w:rsidRPr="0093383A">
        <w:rPr>
          <w:sz w:val="16"/>
        </w:rPr>
        <w:t>.</w:t>
      </w:r>
    </w:p>
    <w:p w14:paraId="2B116C34" w14:textId="77777777" w:rsidR="00152745" w:rsidRPr="0093383A" w:rsidRDefault="00152745" w:rsidP="00152745">
      <w:pPr>
        <w:rPr>
          <w:sz w:val="16"/>
        </w:rPr>
      </w:pPr>
      <w:r w:rsidRPr="00A42D16">
        <w:rPr>
          <w:rStyle w:val="StyleUnderline"/>
          <w:highlight w:val="cyan"/>
        </w:rPr>
        <w:t>If</w:t>
      </w:r>
      <w:r w:rsidRPr="0093383A">
        <w:rPr>
          <w:sz w:val="16"/>
        </w:rPr>
        <w:t xml:space="preserve"> this </w:t>
      </w:r>
      <w:r w:rsidRPr="00724D0D">
        <w:rPr>
          <w:rStyle w:val="StyleUnderline"/>
        </w:rPr>
        <w:t>prevailing</w:t>
      </w:r>
      <w:r w:rsidRPr="0093383A">
        <w:rPr>
          <w:sz w:val="16"/>
        </w:rPr>
        <w:t xml:space="preserve"> narrative of </w:t>
      </w:r>
      <w:r w:rsidRPr="00A42D16">
        <w:rPr>
          <w:rStyle w:val="Emphasis"/>
          <w:highlight w:val="cyan"/>
        </w:rPr>
        <w:t>complementarity</w:t>
      </w:r>
      <w:r w:rsidRPr="0093383A">
        <w:rPr>
          <w:sz w:val="16"/>
        </w:rPr>
        <w:t xml:space="preserve"> always </w:t>
      </w:r>
      <w:r w:rsidRPr="00A42D16">
        <w:rPr>
          <w:rStyle w:val="StyleUnderline"/>
          <w:highlight w:val="cyan"/>
        </w:rPr>
        <w:t>holds</w:t>
      </w:r>
      <w:r w:rsidRPr="00724D0D">
        <w:rPr>
          <w:rStyle w:val="StyleUnderline"/>
        </w:rPr>
        <w:t xml:space="preserve"> true, </w:t>
      </w:r>
      <w:r w:rsidRPr="00A42D16">
        <w:rPr>
          <w:rStyle w:val="StyleUnderline"/>
          <w:highlight w:val="cyan"/>
        </w:rPr>
        <w:t>that is</w:t>
      </w:r>
      <w:r w:rsidRPr="00724D0D">
        <w:rPr>
          <w:rStyle w:val="StyleUnderline"/>
        </w:rPr>
        <w:t xml:space="preserve"> </w:t>
      </w:r>
      <w:r w:rsidRPr="00724D0D">
        <w:rPr>
          <w:rStyle w:val="Emphasis"/>
        </w:rPr>
        <w:t xml:space="preserve">incredibly </w:t>
      </w:r>
      <w:r w:rsidRPr="00A42D16">
        <w:rPr>
          <w:rStyle w:val="Emphasis"/>
          <w:highlight w:val="cyan"/>
        </w:rPr>
        <w:t>convenient</w:t>
      </w:r>
      <w:r w:rsidRPr="00A42D16">
        <w:rPr>
          <w:rStyle w:val="StyleUnderline"/>
          <w:highlight w:val="cyan"/>
        </w:rPr>
        <w:t xml:space="preserve"> for</w:t>
      </w:r>
      <w:r w:rsidRPr="00724D0D">
        <w:rPr>
          <w:rStyle w:val="StyleUnderline"/>
        </w:rPr>
        <w:t xml:space="preserve"> the </w:t>
      </w:r>
      <w:r w:rsidRPr="00A42D16">
        <w:rPr>
          <w:rStyle w:val="StyleUnderline"/>
          <w:highlight w:val="cyan"/>
        </w:rPr>
        <w:t>enforcement of both</w:t>
      </w:r>
      <w:r w:rsidRPr="00724D0D">
        <w:rPr>
          <w:rStyle w:val="StyleUnderline"/>
        </w:rPr>
        <w:t xml:space="preserve"> </w:t>
      </w:r>
      <w:r w:rsidRPr="00724D0D">
        <w:rPr>
          <w:rStyle w:val="Emphasis"/>
        </w:rPr>
        <w:t>antitrust</w:t>
      </w:r>
      <w:r w:rsidRPr="00724D0D">
        <w:rPr>
          <w:rStyle w:val="StyleUnderline"/>
        </w:rPr>
        <w:t xml:space="preserve"> and </w:t>
      </w:r>
      <w:r w:rsidRPr="00724D0D">
        <w:rPr>
          <w:rStyle w:val="Emphasis"/>
        </w:rPr>
        <w:t>data privacy law</w:t>
      </w:r>
      <w:r w:rsidRPr="00724D0D">
        <w:rPr>
          <w:rStyle w:val="StyleUnderline"/>
        </w:rPr>
        <w:t xml:space="preserve"> against</w:t>
      </w:r>
      <w:r w:rsidRPr="0093383A">
        <w:rPr>
          <w:sz w:val="16"/>
        </w:rPr>
        <w:t xml:space="preserve"> the same </w:t>
      </w:r>
      <w:r w:rsidRPr="00724D0D">
        <w:rPr>
          <w:rStyle w:val="StyleUnderline"/>
        </w:rPr>
        <w:t xml:space="preserve">digital platforms. </w:t>
      </w:r>
      <w:r w:rsidRPr="00A42D16">
        <w:rPr>
          <w:rStyle w:val="StyleUnderline"/>
          <w:highlight w:val="cyan"/>
        </w:rPr>
        <w:t xml:space="preserve">It creates a </w:t>
      </w:r>
      <w:r w:rsidRPr="00A42D16">
        <w:rPr>
          <w:rStyle w:val="Emphasis"/>
          <w:highlight w:val="cyan"/>
        </w:rPr>
        <w:t>cohesive</w:t>
      </w:r>
      <w:r w:rsidRPr="00724D0D">
        <w:rPr>
          <w:rStyle w:val="Emphasis"/>
        </w:rPr>
        <w:t xml:space="preserve"> legal </w:t>
      </w:r>
      <w:r w:rsidRPr="00A42D16">
        <w:rPr>
          <w:rStyle w:val="Emphasis"/>
          <w:highlight w:val="cyan"/>
        </w:rPr>
        <w:t>landscape</w:t>
      </w:r>
      <w:r w:rsidRPr="00724D0D">
        <w:rPr>
          <w:rStyle w:val="StyleUnderline"/>
        </w:rPr>
        <w:t xml:space="preserve">, in which each </w:t>
      </w:r>
      <w:r w:rsidRPr="00724D0D">
        <w:rPr>
          <w:rStyle w:val="Emphasis"/>
        </w:rPr>
        <w:t>doctrinal area</w:t>
      </w:r>
      <w:r w:rsidRPr="00724D0D">
        <w:rPr>
          <w:rStyle w:val="StyleUnderline"/>
        </w:rPr>
        <w:t xml:space="preserve"> can pursue its respective</w:t>
      </w:r>
      <w:r w:rsidRPr="0093383A">
        <w:rPr>
          <w:sz w:val="16"/>
        </w:rPr>
        <w:t xml:space="preserve"> enforcement </w:t>
      </w:r>
      <w:r w:rsidRPr="00724D0D">
        <w:rPr>
          <w:rStyle w:val="StyleUnderline"/>
        </w:rPr>
        <w:t>goals</w:t>
      </w:r>
      <w:r w:rsidRPr="0093383A">
        <w:rPr>
          <w:sz w:val="16"/>
        </w:rPr>
        <w:t xml:space="preserve"> without any question of which to prefer.</w:t>
      </w:r>
    </w:p>
    <w:p w14:paraId="5670C9A7" w14:textId="77777777" w:rsidR="00152745" w:rsidRPr="0093383A" w:rsidRDefault="00152745" w:rsidP="00152745">
      <w:pPr>
        <w:pStyle w:val="Heading4"/>
      </w:pPr>
      <w:r>
        <w:t xml:space="preserve">Incorporating </w:t>
      </w:r>
      <w:r>
        <w:rPr>
          <w:u w:val="single"/>
        </w:rPr>
        <w:t>privacy violations</w:t>
      </w:r>
      <w:r>
        <w:t xml:space="preserve"> stops </w:t>
      </w:r>
      <w:r>
        <w:rPr>
          <w:u w:val="single"/>
        </w:rPr>
        <w:t>authoritarian abuses</w:t>
      </w:r>
      <w:r>
        <w:t xml:space="preserve"> of data and generates transatlantic </w:t>
      </w:r>
      <w:r w:rsidRPr="0093383A">
        <w:rPr>
          <w:u w:val="single"/>
        </w:rPr>
        <w:t>cohesion</w:t>
      </w:r>
      <w:r>
        <w:t xml:space="preserve">. </w:t>
      </w:r>
    </w:p>
    <w:p w14:paraId="3FF4DF70" w14:textId="77777777" w:rsidR="00152745" w:rsidRDefault="00152745" w:rsidP="00152745">
      <w:r w:rsidRPr="006833E7">
        <w:rPr>
          <w:rStyle w:val="Style13ptBold"/>
        </w:rPr>
        <w:t xml:space="preserve">Day ’19 </w:t>
      </w:r>
      <w:r w:rsidRPr="006833E7">
        <w:t>[Gregory and Abby Stemler; 2019; Assistant Professor of Legal Studies at the University of Georgia, Ph.D. in Political Science from the University of Mississippi, J.D. from the University of North Carolina; Assistant Professor in the Kelley School of Business at Indiana University, faculty associate at the Berkman Klein Center for Internet and Society at Harvard University; Iowa Law Review, “Infracompetitive Privacy,” vol. 105]</w:t>
      </w:r>
    </w:p>
    <w:p w14:paraId="302CA860" w14:textId="77777777" w:rsidR="00152745" w:rsidRPr="0022248F" w:rsidRDefault="00152745" w:rsidP="00152745">
      <w:pPr>
        <w:rPr>
          <w:sz w:val="16"/>
        </w:rPr>
      </w:pPr>
      <w:r w:rsidRPr="0022248F">
        <w:rPr>
          <w:sz w:val="16"/>
        </w:rPr>
        <w:t>V. Broader Implications</w:t>
      </w:r>
    </w:p>
    <w:p w14:paraId="3C4438CD" w14:textId="77777777" w:rsidR="00152745" w:rsidRPr="0022248F" w:rsidRDefault="00152745" w:rsidP="00152745">
      <w:pPr>
        <w:rPr>
          <w:sz w:val="16"/>
        </w:rPr>
      </w:pPr>
      <w:r w:rsidRPr="0022248F">
        <w:rPr>
          <w:sz w:val="16"/>
        </w:rPr>
        <w:t>This Part briefly discusses the implications of our research. Given that monopoly power enables platforms to protect data in haphazard fashions, this recognition bears consequences for the relationship between technology firms and the government, behavioral economics, and merger policy. We also discuss how our approach for identifying privacy’s relationship with competition may inform future research in this space.</w:t>
      </w:r>
    </w:p>
    <w:p w14:paraId="2043E6B8" w14:textId="77777777" w:rsidR="00152745" w:rsidRPr="0022248F" w:rsidRDefault="00152745" w:rsidP="00152745">
      <w:pPr>
        <w:rPr>
          <w:sz w:val="16"/>
        </w:rPr>
      </w:pPr>
      <w:r w:rsidRPr="0022248F">
        <w:rPr>
          <w:sz w:val="16"/>
        </w:rPr>
        <w:t>A. When Monopoly Power, Technology and the Government Meet</w:t>
      </w:r>
    </w:p>
    <w:p w14:paraId="67F6D6F1" w14:textId="77777777" w:rsidR="00152745" w:rsidRPr="0022248F" w:rsidRDefault="00152745" w:rsidP="00152745">
      <w:pPr>
        <w:rPr>
          <w:sz w:val="16"/>
        </w:rPr>
      </w:pPr>
      <w:r w:rsidRPr="00571E73">
        <w:rPr>
          <w:rStyle w:val="StyleUnderline"/>
        </w:rPr>
        <w:t xml:space="preserve">The </w:t>
      </w:r>
      <w:r w:rsidRPr="00A42D16">
        <w:rPr>
          <w:rStyle w:val="StyleUnderline"/>
          <w:highlight w:val="cyan"/>
        </w:rPr>
        <w:t>power</w:t>
      </w:r>
      <w:r w:rsidRPr="00571E73">
        <w:rPr>
          <w:rStyle w:val="StyleUnderline"/>
        </w:rPr>
        <w:t xml:space="preserve"> wielded </w:t>
      </w:r>
      <w:r w:rsidRPr="00A42D16">
        <w:rPr>
          <w:rStyle w:val="StyleUnderline"/>
          <w:highlight w:val="cyan"/>
        </w:rPr>
        <w:t xml:space="preserve">by </w:t>
      </w:r>
      <w:r w:rsidRPr="00A42D16">
        <w:rPr>
          <w:rStyle w:val="Emphasis"/>
          <w:highlight w:val="cyan"/>
        </w:rPr>
        <w:t>platforms</w:t>
      </w:r>
      <w:r w:rsidRPr="00571E73">
        <w:rPr>
          <w:rStyle w:val="StyleUnderline"/>
        </w:rPr>
        <w:t xml:space="preserve"> to safeguard </w:t>
      </w:r>
      <w:r w:rsidRPr="00571E73">
        <w:rPr>
          <w:rStyle w:val="Emphasis"/>
        </w:rPr>
        <w:t>privacy</w:t>
      </w:r>
      <w:r w:rsidRPr="00571E73">
        <w:rPr>
          <w:rStyle w:val="StyleUnderline"/>
        </w:rPr>
        <w:t xml:space="preserve"> </w:t>
      </w:r>
      <w:r w:rsidRPr="00A42D16">
        <w:rPr>
          <w:rStyle w:val="StyleUnderline"/>
          <w:highlight w:val="cyan"/>
        </w:rPr>
        <w:t>is</w:t>
      </w:r>
      <w:r w:rsidRPr="00571E73">
        <w:rPr>
          <w:rStyle w:val="StyleUnderline"/>
        </w:rPr>
        <w:t xml:space="preserve"> especially </w:t>
      </w:r>
      <w:r w:rsidRPr="00A42D16">
        <w:rPr>
          <w:rStyle w:val="Emphasis"/>
          <w:highlight w:val="cyan"/>
        </w:rPr>
        <w:t>problematic</w:t>
      </w:r>
      <w:r w:rsidRPr="00A42D16">
        <w:rPr>
          <w:rStyle w:val="StyleUnderline"/>
          <w:highlight w:val="cyan"/>
        </w:rPr>
        <w:t xml:space="preserve"> when</w:t>
      </w:r>
      <w:r w:rsidRPr="00571E73">
        <w:rPr>
          <w:rStyle w:val="StyleUnderline"/>
        </w:rPr>
        <w:t xml:space="preserve"> considering the potential for</w:t>
      </w:r>
      <w:r w:rsidRPr="0022248F">
        <w:rPr>
          <w:sz w:val="16"/>
        </w:rPr>
        <w:t xml:space="preserve"> these </w:t>
      </w:r>
      <w:r w:rsidRPr="00571E73">
        <w:rPr>
          <w:rStyle w:val="StyleUnderline"/>
        </w:rPr>
        <w:t xml:space="preserve">companies to </w:t>
      </w:r>
      <w:r w:rsidRPr="00A42D16">
        <w:rPr>
          <w:rStyle w:val="Emphasis"/>
          <w:highlight w:val="cyan"/>
        </w:rPr>
        <w:t>combine</w:t>
      </w:r>
      <w:r w:rsidRPr="00571E73">
        <w:rPr>
          <w:rStyle w:val="Emphasis"/>
        </w:rPr>
        <w:t xml:space="preserve"> forces</w:t>
      </w:r>
      <w:r w:rsidRPr="00571E73">
        <w:rPr>
          <w:rStyle w:val="StyleUnderline"/>
        </w:rPr>
        <w:t xml:space="preserve"> </w:t>
      </w:r>
      <w:r w:rsidRPr="00A42D16">
        <w:rPr>
          <w:rStyle w:val="StyleUnderline"/>
          <w:highlight w:val="cyan"/>
        </w:rPr>
        <w:t xml:space="preserve">with </w:t>
      </w:r>
      <w:r w:rsidRPr="00A42D16">
        <w:rPr>
          <w:rStyle w:val="Emphasis"/>
          <w:highlight w:val="cyan"/>
        </w:rPr>
        <w:t>governments</w:t>
      </w:r>
      <w:r w:rsidRPr="0022248F">
        <w:rPr>
          <w:sz w:val="16"/>
        </w:rPr>
        <w:t xml:space="preserve">. After World War II, the legal community enforced a loose interpretation of antitrust law, condemning a vaster array of activities than today.179 </w:t>
      </w:r>
      <w:r w:rsidRPr="00A42D16">
        <w:rPr>
          <w:rStyle w:val="StyleUnderline"/>
          <w:highlight w:val="cyan"/>
        </w:rPr>
        <w:t>Driving this</w:t>
      </w:r>
      <w:r w:rsidRPr="0022248F">
        <w:rPr>
          <w:sz w:val="16"/>
        </w:rPr>
        <w:t xml:space="preserve"> approach </w:t>
      </w:r>
      <w:r w:rsidRPr="00A42D16">
        <w:rPr>
          <w:rStyle w:val="StyleUnderline"/>
          <w:highlight w:val="cyan"/>
        </w:rPr>
        <w:t>was</w:t>
      </w:r>
      <w:r w:rsidRPr="00571E73">
        <w:rPr>
          <w:rStyle w:val="StyleUnderline"/>
        </w:rPr>
        <w:t xml:space="preserve"> the </w:t>
      </w:r>
      <w:r w:rsidRPr="00571E73">
        <w:rPr>
          <w:rStyle w:val="Emphasis"/>
        </w:rPr>
        <w:t>dark reminders</w:t>
      </w:r>
      <w:r w:rsidRPr="00571E73">
        <w:rPr>
          <w:rStyle w:val="StyleUnderline"/>
        </w:rPr>
        <w:t xml:space="preserve"> of </w:t>
      </w:r>
      <w:r w:rsidRPr="00A42D16">
        <w:rPr>
          <w:rStyle w:val="Emphasis"/>
          <w:highlight w:val="cyan"/>
        </w:rPr>
        <w:t>collusion</w:t>
      </w:r>
      <w:r w:rsidRPr="0022248F">
        <w:rPr>
          <w:sz w:val="16"/>
        </w:rPr>
        <w:t xml:space="preserve"> between cartels </w:t>
      </w:r>
      <w:r w:rsidRPr="00A42D16">
        <w:rPr>
          <w:rStyle w:val="StyleUnderline"/>
          <w:highlight w:val="cyan"/>
        </w:rPr>
        <w:t>in</w:t>
      </w:r>
      <w:r w:rsidRPr="00571E73">
        <w:rPr>
          <w:rStyle w:val="StyleUnderline"/>
        </w:rPr>
        <w:t xml:space="preserve"> Nazi </w:t>
      </w:r>
      <w:r w:rsidRPr="00A42D16">
        <w:rPr>
          <w:rStyle w:val="StyleUnderline"/>
          <w:highlight w:val="cyan"/>
        </w:rPr>
        <w:t>Germany</w:t>
      </w:r>
      <w:r w:rsidRPr="0022248F">
        <w:rPr>
          <w:sz w:val="16"/>
        </w:rPr>
        <w:t xml:space="preserve"> and U.S. firms; Congress not only sought to prevent concentrated economic power among dominant trusts, but it also feared such </w:t>
      </w:r>
      <w:r w:rsidRPr="00571E73">
        <w:rPr>
          <w:rStyle w:val="StyleUnderline"/>
        </w:rPr>
        <w:t xml:space="preserve">market power could threaten social </w:t>
      </w:r>
      <w:r w:rsidRPr="00571E73">
        <w:rPr>
          <w:rStyle w:val="Emphasis"/>
        </w:rPr>
        <w:t>values</w:t>
      </w:r>
      <w:r w:rsidRPr="0022248F">
        <w:rPr>
          <w:sz w:val="16"/>
        </w:rPr>
        <w:t xml:space="preserve">.180 These misgivings included the possibility that monopolists could unravel seminal institutions, thereby increasing autocratic tendencies.181 Today, in a similar fashion, a chorus of </w:t>
      </w:r>
      <w:r w:rsidRPr="00571E73">
        <w:rPr>
          <w:rStyle w:val="StyleUnderline"/>
        </w:rPr>
        <w:t>politicians</w:t>
      </w:r>
      <w:r w:rsidRPr="0022248F">
        <w:rPr>
          <w:sz w:val="16"/>
        </w:rPr>
        <w:t xml:space="preserve"> and citizens have </w:t>
      </w:r>
      <w:r w:rsidRPr="00571E73">
        <w:rPr>
          <w:rStyle w:val="StyleUnderline"/>
        </w:rPr>
        <w:t xml:space="preserve">expressed </w:t>
      </w:r>
      <w:r w:rsidRPr="00571E73">
        <w:rPr>
          <w:rStyle w:val="Emphasis"/>
        </w:rPr>
        <w:t>concerns</w:t>
      </w:r>
      <w:r w:rsidRPr="00571E73">
        <w:rPr>
          <w:rStyle w:val="StyleUnderline"/>
        </w:rPr>
        <w:t xml:space="preserve"> for the power marshalled by platforms to </w:t>
      </w:r>
      <w:r w:rsidRPr="00571E73">
        <w:rPr>
          <w:rStyle w:val="Emphasis"/>
        </w:rPr>
        <w:t>influence</w:t>
      </w:r>
      <w:r w:rsidRPr="00571E73">
        <w:rPr>
          <w:rStyle w:val="StyleUnderline"/>
        </w:rPr>
        <w:t xml:space="preserve"> social </w:t>
      </w:r>
      <w:r w:rsidRPr="00571E73">
        <w:rPr>
          <w:rStyle w:val="Emphasis"/>
        </w:rPr>
        <w:t>institutions</w:t>
      </w:r>
      <w:r w:rsidRPr="0022248F">
        <w:rPr>
          <w:sz w:val="16"/>
        </w:rPr>
        <w:t>.182</w:t>
      </w:r>
    </w:p>
    <w:p w14:paraId="03A0BAF0" w14:textId="77777777" w:rsidR="00152745" w:rsidRPr="0022248F" w:rsidRDefault="00152745" w:rsidP="00152745">
      <w:pPr>
        <w:rPr>
          <w:sz w:val="16"/>
        </w:rPr>
      </w:pPr>
      <w:r w:rsidRPr="0022248F">
        <w:rPr>
          <w:sz w:val="16"/>
        </w:rPr>
        <w:t>Much of this anxiety extends beyond the extensive resources of platforms 183 to include their ability to mobilize users politically.184 Through this capacity to manipulate decisional privacy, they can trigger users to act in malleable and predictable ways.185 While such power in the hands of private companies may seemingly alarm governments, their capacity to influence political behavior—as evidenced by the Cambridge Analytica Scandal—can be attractive to governments.186</w:t>
      </w:r>
    </w:p>
    <w:p w14:paraId="4830456E" w14:textId="77777777" w:rsidR="00152745" w:rsidRPr="0022248F" w:rsidRDefault="00152745" w:rsidP="00152745">
      <w:pPr>
        <w:rPr>
          <w:sz w:val="16"/>
        </w:rPr>
      </w:pPr>
      <w:r w:rsidRPr="0022248F">
        <w:rPr>
          <w:sz w:val="16"/>
        </w:rPr>
        <w:t xml:space="preserve">Indeed, as platforms generate insights about populaces, as well as sophisticated ways to alter behaviors, </w:t>
      </w:r>
      <w:r w:rsidRPr="00A42D16">
        <w:rPr>
          <w:rStyle w:val="StyleUnderline"/>
          <w:highlight w:val="cyan"/>
        </w:rPr>
        <w:t>governments</w:t>
      </w:r>
      <w:r w:rsidRPr="0022248F">
        <w:rPr>
          <w:sz w:val="16"/>
        </w:rPr>
        <w:t xml:space="preserve"> have </w:t>
      </w:r>
      <w:r w:rsidRPr="00A42D16">
        <w:rPr>
          <w:rStyle w:val="StyleUnderline"/>
          <w:highlight w:val="cyan"/>
        </w:rPr>
        <w:t>established</w:t>
      </w:r>
      <w:r w:rsidRPr="00571E73">
        <w:rPr>
          <w:rStyle w:val="StyleUnderline"/>
        </w:rPr>
        <w:t xml:space="preserve"> </w:t>
      </w:r>
      <w:r w:rsidRPr="00571E73">
        <w:rPr>
          <w:rStyle w:val="Emphasis"/>
        </w:rPr>
        <w:t xml:space="preserve">strong </w:t>
      </w:r>
      <w:r w:rsidRPr="00A42D16">
        <w:rPr>
          <w:rStyle w:val="Emphasis"/>
          <w:highlight w:val="cyan"/>
        </w:rPr>
        <w:t>bonds</w:t>
      </w:r>
      <w:r w:rsidRPr="00A42D16">
        <w:rPr>
          <w:rStyle w:val="StyleUnderline"/>
          <w:highlight w:val="cyan"/>
        </w:rPr>
        <w:t xml:space="preserve"> with tech</w:t>
      </w:r>
      <w:r w:rsidRPr="00571E73">
        <w:rPr>
          <w:rStyle w:val="StyleUnderline"/>
        </w:rPr>
        <w:t xml:space="preserve">nology </w:t>
      </w:r>
      <w:r w:rsidRPr="00A42D16">
        <w:rPr>
          <w:rStyle w:val="StyleUnderline"/>
          <w:highlight w:val="cyan"/>
        </w:rPr>
        <w:t>companies</w:t>
      </w:r>
      <w:r w:rsidRPr="0089377A">
        <w:rPr>
          <w:rStyle w:val="StyleUnderline"/>
        </w:rPr>
        <w:t xml:space="preserve"> in hopes of </w:t>
      </w:r>
      <w:r w:rsidRPr="0089377A">
        <w:rPr>
          <w:rStyle w:val="Emphasis"/>
        </w:rPr>
        <w:t>benefitting</w:t>
      </w:r>
      <w:r w:rsidRPr="00571E73">
        <w:rPr>
          <w:rStyle w:val="StyleUnderline"/>
        </w:rPr>
        <w:t xml:space="preserve"> from</w:t>
      </w:r>
      <w:r w:rsidRPr="0022248F">
        <w:rPr>
          <w:sz w:val="16"/>
        </w:rPr>
        <w:t xml:space="preserve"> their </w:t>
      </w:r>
      <w:r w:rsidRPr="00571E73">
        <w:rPr>
          <w:rStyle w:val="StyleUnderline"/>
        </w:rPr>
        <w:t>capabilities</w:t>
      </w:r>
      <w:r w:rsidRPr="0022248F">
        <w:rPr>
          <w:sz w:val="16"/>
        </w:rPr>
        <w:t xml:space="preserve">.187 For instance, Google representatives held 427 meetings with the Obama White House, averaging more than one meeting per week.188 While we can only speculate about the meetings’ contents, more concrete evidence exists. For instance, AT&amp;T’s infrastructure permitted the George W. Bush Administration to spy on the U.S. public.189 The New York Times reported that AT&amp;T expressed an “extreme willingness to help” the government uncover information about private citizens—without a warrant.190 Via this collaboration, AT&amp;T supplied the Bush White House with emails found on its servers, offered technical support to wiretap information flowing through the internet, and even “installed surveillance equipment in at least 17 of its Internet hubs on American soil . . . . And its engineers were the first to try out new surveillance technologies invented by the [National Security Agency].”191 In light of this and other events, </w:t>
      </w:r>
      <w:r w:rsidRPr="00F438D8">
        <w:rPr>
          <w:rStyle w:val="StyleUnderline"/>
        </w:rPr>
        <w:t xml:space="preserve">activists have grown </w:t>
      </w:r>
      <w:r w:rsidRPr="00A42D16">
        <w:rPr>
          <w:rStyle w:val="Emphasis"/>
          <w:highlight w:val="cyan"/>
        </w:rPr>
        <w:t>especially</w:t>
      </w:r>
      <w:r w:rsidRPr="00F438D8">
        <w:rPr>
          <w:rStyle w:val="StyleUnderline"/>
        </w:rPr>
        <w:t xml:space="preserve"> concerned about</w:t>
      </w:r>
      <w:r w:rsidRPr="0022248F">
        <w:rPr>
          <w:sz w:val="16"/>
        </w:rPr>
        <w:t xml:space="preserve">, as examples, Facebook’s relationship with the U.S. government192 as well as WeChat’s connection with China—as it appears </w:t>
      </w:r>
      <w:r w:rsidRPr="00A42D16">
        <w:rPr>
          <w:rStyle w:val="StyleUnderline"/>
          <w:highlight w:val="cyan"/>
        </w:rPr>
        <w:t xml:space="preserve">the </w:t>
      </w:r>
      <w:r w:rsidRPr="00A42D16">
        <w:rPr>
          <w:rStyle w:val="Emphasis"/>
          <w:highlight w:val="cyan"/>
        </w:rPr>
        <w:t>Chinese</w:t>
      </w:r>
      <w:r w:rsidRPr="00F438D8">
        <w:rPr>
          <w:rStyle w:val="StyleUnderline"/>
        </w:rPr>
        <w:t xml:space="preserve"> government</w:t>
      </w:r>
      <w:r w:rsidRPr="0022248F">
        <w:rPr>
          <w:sz w:val="16"/>
        </w:rPr>
        <w:t xml:space="preserve"> spies on its people via this app.193</w:t>
      </w:r>
    </w:p>
    <w:p w14:paraId="7EE4684C" w14:textId="77777777" w:rsidR="00152745" w:rsidRPr="0022248F" w:rsidRDefault="00152745" w:rsidP="00152745">
      <w:pPr>
        <w:rPr>
          <w:sz w:val="16"/>
        </w:rPr>
      </w:pPr>
      <w:r w:rsidRPr="0022248F">
        <w:rPr>
          <w:sz w:val="16"/>
        </w:rPr>
        <w:t>So the question is not whether governments have used private technology and data collection efforts to surveil individuals, or even whether this has happened in the United States, but to what extent.</w:t>
      </w:r>
    </w:p>
    <w:p w14:paraId="1B82158F" w14:textId="77777777" w:rsidR="00152745" w:rsidRPr="0022248F" w:rsidRDefault="00152745" w:rsidP="00152745">
      <w:pPr>
        <w:rPr>
          <w:sz w:val="16"/>
        </w:rPr>
      </w:pPr>
      <w:r w:rsidRPr="0022248F">
        <w:rPr>
          <w:sz w:val="16"/>
        </w:rPr>
        <w:t xml:space="preserve">We think that </w:t>
      </w:r>
      <w:r w:rsidRPr="00A42D16">
        <w:rPr>
          <w:rStyle w:val="StyleUnderline"/>
          <w:highlight w:val="cyan"/>
        </w:rPr>
        <w:t xml:space="preserve">imposing </w:t>
      </w:r>
      <w:r w:rsidRPr="00A42D16">
        <w:rPr>
          <w:rStyle w:val="Emphasis"/>
          <w:highlight w:val="cyan"/>
        </w:rPr>
        <w:t>antitrust</w:t>
      </w:r>
      <w:r w:rsidRPr="00571E73">
        <w:rPr>
          <w:rStyle w:val="Emphasis"/>
        </w:rPr>
        <w:t xml:space="preserve"> liability</w:t>
      </w:r>
      <w:r w:rsidRPr="00571E73">
        <w:rPr>
          <w:rStyle w:val="StyleUnderline"/>
        </w:rPr>
        <w:t xml:space="preserve"> </w:t>
      </w:r>
      <w:r w:rsidRPr="00A42D16">
        <w:rPr>
          <w:rStyle w:val="StyleUnderline"/>
          <w:highlight w:val="cyan"/>
        </w:rPr>
        <w:t>for</w:t>
      </w:r>
      <w:r w:rsidRPr="00571E73">
        <w:rPr>
          <w:rStyle w:val="StyleUnderline"/>
        </w:rPr>
        <w:t xml:space="preserve"> infracompetitive </w:t>
      </w:r>
      <w:r w:rsidRPr="00A42D16">
        <w:rPr>
          <w:rStyle w:val="Emphasis"/>
          <w:highlight w:val="cyan"/>
        </w:rPr>
        <w:t>privacy</w:t>
      </w:r>
      <w:r w:rsidRPr="00571E73">
        <w:rPr>
          <w:rStyle w:val="StyleUnderline"/>
        </w:rPr>
        <w:t xml:space="preserve"> could </w:t>
      </w:r>
      <w:r w:rsidRPr="00A42D16">
        <w:rPr>
          <w:rStyle w:val="StyleUnderline"/>
          <w:highlight w:val="cyan"/>
        </w:rPr>
        <w:t xml:space="preserve">provide </w:t>
      </w:r>
      <w:r w:rsidRPr="00A42D16">
        <w:rPr>
          <w:rStyle w:val="Emphasis"/>
          <w:highlight w:val="cyan"/>
        </w:rPr>
        <w:t>relief</w:t>
      </w:r>
      <w:r w:rsidRPr="00A42D16">
        <w:rPr>
          <w:rStyle w:val="StyleUnderline"/>
          <w:highlight w:val="cyan"/>
        </w:rPr>
        <w:t xml:space="preserve"> against</w:t>
      </w:r>
      <w:r w:rsidRPr="00571E73">
        <w:rPr>
          <w:rStyle w:val="StyleUnderline"/>
        </w:rPr>
        <w:t xml:space="preserve"> </w:t>
      </w:r>
      <w:r w:rsidRPr="00571E73">
        <w:rPr>
          <w:rStyle w:val="Emphasis"/>
        </w:rPr>
        <w:t xml:space="preserve">political </w:t>
      </w:r>
      <w:r w:rsidRPr="00A42D16">
        <w:rPr>
          <w:rStyle w:val="Emphasis"/>
          <w:highlight w:val="cyan"/>
        </w:rPr>
        <w:t>abuses</w:t>
      </w:r>
      <w:r w:rsidRPr="00571E73">
        <w:rPr>
          <w:rStyle w:val="StyleUnderline"/>
        </w:rPr>
        <w:t xml:space="preserve"> of privacy. While </w:t>
      </w:r>
      <w:r w:rsidRPr="00571E73">
        <w:rPr>
          <w:rStyle w:val="Emphasis"/>
        </w:rPr>
        <w:t>autonomy</w:t>
      </w:r>
      <w:r w:rsidRPr="00571E73">
        <w:rPr>
          <w:rStyle w:val="StyleUnderline"/>
        </w:rPr>
        <w:t xml:space="preserve"> </w:t>
      </w:r>
      <w:r w:rsidRPr="0022248F">
        <w:rPr>
          <w:sz w:val="16"/>
        </w:rPr>
        <w:t xml:space="preserve">of choice </w:t>
      </w:r>
      <w:r w:rsidRPr="00571E73">
        <w:rPr>
          <w:rStyle w:val="StyleUnderline"/>
        </w:rPr>
        <w:t>is a key feature</w:t>
      </w:r>
      <w:r w:rsidRPr="0022248F">
        <w:rPr>
          <w:sz w:val="16"/>
        </w:rPr>
        <w:t xml:space="preserve"> of the political system,194 as demonstrated earlier, </w:t>
      </w:r>
      <w:r w:rsidRPr="00571E73">
        <w:rPr>
          <w:rStyle w:val="StyleUnderline"/>
        </w:rPr>
        <w:t>market forces have yet to promote this</w:t>
      </w:r>
      <w:r w:rsidRPr="0022248F">
        <w:rPr>
          <w:sz w:val="16"/>
        </w:rPr>
        <w:t xml:space="preserve"> quality. But because </w:t>
      </w:r>
      <w:r w:rsidRPr="00F438D8">
        <w:rPr>
          <w:rStyle w:val="StyleUnderline"/>
        </w:rPr>
        <w:t xml:space="preserve">increased </w:t>
      </w:r>
      <w:r w:rsidRPr="00A42D16">
        <w:rPr>
          <w:rStyle w:val="StyleUnderline"/>
          <w:highlight w:val="cyan"/>
        </w:rPr>
        <w:t>competition</w:t>
      </w:r>
      <w:r w:rsidRPr="00F438D8">
        <w:rPr>
          <w:rStyle w:val="StyleUnderline"/>
        </w:rPr>
        <w:t xml:space="preserve"> would </w:t>
      </w:r>
      <w:r w:rsidRPr="00A42D16">
        <w:rPr>
          <w:rStyle w:val="Emphasis"/>
          <w:highlight w:val="cyan"/>
        </w:rPr>
        <w:t>force</w:t>
      </w:r>
      <w:r w:rsidRPr="00A42D16">
        <w:rPr>
          <w:rStyle w:val="StyleUnderline"/>
          <w:highlight w:val="cyan"/>
        </w:rPr>
        <w:t xml:space="preserve"> firms to</w:t>
      </w:r>
      <w:r w:rsidRPr="00F438D8">
        <w:rPr>
          <w:rStyle w:val="StyleUnderline"/>
        </w:rPr>
        <w:t xml:space="preserve"> consider</w:t>
      </w:r>
      <w:r w:rsidRPr="0022248F">
        <w:rPr>
          <w:sz w:val="16"/>
        </w:rPr>
        <w:t xml:space="preserve"> consumers and users in crafting </w:t>
      </w:r>
      <w:r w:rsidRPr="00F438D8">
        <w:rPr>
          <w:rStyle w:val="Emphasis"/>
        </w:rPr>
        <w:t>privacy policies</w:t>
      </w:r>
      <w:r w:rsidRPr="00F438D8">
        <w:rPr>
          <w:rStyle w:val="StyleUnderline"/>
        </w:rPr>
        <w:t>, firms would</w:t>
      </w:r>
      <w:r w:rsidRPr="0022248F">
        <w:rPr>
          <w:sz w:val="16"/>
        </w:rPr>
        <w:t xml:space="preserve"> likely </w:t>
      </w:r>
      <w:r w:rsidRPr="00A42D16">
        <w:rPr>
          <w:rStyle w:val="StyleUnderline"/>
          <w:highlight w:val="cyan"/>
        </w:rPr>
        <w:t xml:space="preserve">display </w:t>
      </w:r>
      <w:r w:rsidRPr="00A42D16">
        <w:rPr>
          <w:rStyle w:val="Emphasis"/>
          <w:highlight w:val="cyan"/>
        </w:rPr>
        <w:t>less willingness</w:t>
      </w:r>
      <w:r w:rsidRPr="00F438D8">
        <w:rPr>
          <w:rStyle w:val="StyleUnderline"/>
        </w:rPr>
        <w:t xml:space="preserve"> to perpetrate </w:t>
      </w:r>
      <w:r w:rsidRPr="00F438D8">
        <w:rPr>
          <w:rStyle w:val="Emphasis"/>
        </w:rPr>
        <w:t>abuses</w:t>
      </w:r>
      <w:r w:rsidRPr="00F438D8">
        <w:rPr>
          <w:rStyle w:val="StyleUnderline"/>
        </w:rPr>
        <w:t xml:space="preserve"> on behalf</w:t>
      </w:r>
      <w:r w:rsidRPr="0022248F">
        <w:rPr>
          <w:sz w:val="16"/>
        </w:rPr>
        <w:t xml:space="preserve">, and in collaboration with, </w:t>
      </w:r>
      <w:r w:rsidRPr="00F438D8">
        <w:rPr>
          <w:rStyle w:val="StyleUnderline"/>
        </w:rPr>
        <w:t>governments</w:t>
      </w:r>
      <w:r w:rsidRPr="0022248F">
        <w:rPr>
          <w:sz w:val="16"/>
        </w:rPr>
        <w:t xml:space="preserve">. Consider that state actors can reward platforms for their willingness to surveil users while consumers can impose costs once the program is detected—so long as the benefits exceed the costs, the firm is likely to comply with the government’s request. However, </w:t>
      </w:r>
      <w:r w:rsidRPr="00F438D8">
        <w:rPr>
          <w:rStyle w:val="StyleUnderline"/>
        </w:rPr>
        <w:t xml:space="preserve">as </w:t>
      </w:r>
      <w:r w:rsidRPr="00F438D8">
        <w:rPr>
          <w:rStyle w:val="Emphasis"/>
        </w:rPr>
        <w:t>competition</w:t>
      </w:r>
      <w:r w:rsidRPr="00F438D8">
        <w:rPr>
          <w:rStyle w:val="StyleUnderline"/>
        </w:rPr>
        <w:t xml:space="preserve"> increases, the </w:t>
      </w:r>
      <w:r w:rsidRPr="00A42D16">
        <w:rPr>
          <w:rStyle w:val="StyleUnderline"/>
          <w:highlight w:val="cyan"/>
        </w:rPr>
        <w:t>ability</w:t>
      </w:r>
      <w:r w:rsidRPr="00F438D8">
        <w:rPr>
          <w:rStyle w:val="StyleUnderline"/>
        </w:rPr>
        <w:t xml:space="preserve"> of consumers </w:t>
      </w:r>
      <w:r w:rsidRPr="00A42D16">
        <w:rPr>
          <w:rStyle w:val="StyleUnderline"/>
          <w:highlight w:val="cyan"/>
        </w:rPr>
        <w:t xml:space="preserve">to </w:t>
      </w:r>
      <w:r w:rsidRPr="00A42D16">
        <w:rPr>
          <w:rStyle w:val="Emphasis"/>
          <w:highlight w:val="cyan"/>
        </w:rPr>
        <w:t>impose costs</w:t>
      </w:r>
      <w:r w:rsidRPr="00F438D8">
        <w:rPr>
          <w:rStyle w:val="StyleUnderline"/>
        </w:rPr>
        <w:t xml:space="preserve"> on platforms </w:t>
      </w:r>
      <w:r w:rsidRPr="00A42D16">
        <w:rPr>
          <w:rStyle w:val="StyleUnderline"/>
          <w:highlight w:val="cyan"/>
        </w:rPr>
        <w:t>mounts</w:t>
      </w:r>
      <w:r w:rsidRPr="00F438D8">
        <w:rPr>
          <w:rStyle w:val="StyleUnderline"/>
        </w:rPr>
        <w:t xml:space="preserve"> as well</w:t>
      </w:r>
      <w:r w:rsidRPr="0022248F">
        <w:rPr>
          <w:sz w:val="16"/>
        </w:rPr>
        <w:t>; at some level of competition, the expectation is that private companies would refuse to enable the government’s efforts to spy. So given the Sherman Act’s goals, we think that, privacy should be incorporated into antitrust law to ensure “that the fortunes of the people will not be dependent on the whim or caprice, the political prejudices, [or] the emotional stability of a few self-appointed men.”195</w:t>
      </w:r>
    </w:p>
    <w:p w14:paraId="6881E2CB" w14:textId="77777777" w:rsidR="00152745" w:rsidRPr="0022248F" w:rsidRDefault="00152745" w:rsidP="00152745">
      <w:pPr>
        <w:rPr>
          <w:sz w:val="16"/>
        </w:rPr>
      </w:pPr>
      <w:r w:rsidRPr="0022248F">
        <w:rPr>
          <w:sz w:val="16"/>
        </w:rPr>
        <w:t>B. Merger Policy</w:t>
      </w:r>
    </w:p>
    <w:p w14:paraId="59E66966" w14:textId="77777777" w:rsidR="00152745" w:rsidRPr="0022248F" w:rsidRDefault="00152745" w:rsidP="00152745">
      <w:pPr>
        <w:rPr>
          <w:sz w:val="16"/>
        </w:rPr>
      </w:pPr>
      <w:r w:rsidRPr="0022248F">
        <w:rPr>
          <w:sz w:val="16"/>
        </w:rPr>
        <w:t xml:space="preserve">The volume of acquisitions by the dominant platforms is astonishing. For example, Google has made almost 200 acquisitions since 2001, spending billions in the process.196 Finding an appropriate conceptualization of privacy within the consumer welfare analysis will thus impact merger analysis. In particular, as large platforms acquire smaller firms, principal questions include what data are they acquiring? How might that data surplus increase the comprehensiveness of user profiling? How much does the risk of data dissemination increase for consumers? Nevertheless, as with litigation under the Sherman Act, merger enforcement under the Clayton Act has given primacy to the manner in which a proposed merger affects prices.197 So </w:t>
      </w:r>
      <w:r w:rsidRPr="00A42D16">
        <w:rPr>
          <w:rStyle w:val="StyleUnderline"/>
          <w:highlight w:val="cyan"/>
        </w:rPr>
        <w:t xml:space="preserve">while </w:t>
      </w:r>
      <w:r w:rsidRPr="00A42D16">
        <w:rPr>
          <w:rStyle w:val="Emphasis"/>
          <w:highlight w:val="cyan"/>
        </w:rPr>
        <w:t>debate</w:t>
      </w:r>
      <w:r w:rsidRPr="00A42D16">
        <w:rPr>
          <w:rStyle w:val="StyleUnderline"/>
          <w:highlight w:val="cyan"/>
        </w:rPr>
        <w:t xml:space="preserve"> exists about the</w:t>
      </w:r>
      <w:r w:rsidRPr="009A0E6E">
        <w:rPr>
          <w:rStyle w:val="StyleUnderline"/>
        </w:rPr>
        <w:t xml:space="preserve"> </w:t>
      </w:r>
      <w:r w:rsidRPr="009A0E6E">
        <w:rPr>
          <w:rStyle w:val="Emphasis"/>
        </w:rPr>
        <w:t xml:space="preserve">proper </w:t>
      </w:r>
      <w:r w:rsidRPr="00A42D16">
        <w:rPr>
          <w:rStyle w:val="Emphasis"/>
          <w:highlight w:val="cyan"/>
        </w:rPr>
        <w:t>framework</w:t>
      </w:r>
      <w:r w:rsidRPr="009A0E6E">
        <w:rPr>
          <w:rStyle w:val="StyleUnderline"/>
        </w:rPr>
        <w:t xml:space="preserve"> for U.S. enforcement</w:t>
      </w:r>
      <w:r w:rsidRPr="0022248F">
        <w:rPr>
          <w:sz w:val="16"/>
        </w:rPr>
        <w:t xml:space="preserve">, merger </w:t>
      </w:r>
      <w:r w:rsidRPr="009A0E6E">
        <w:rPr>
          <w:rStyle w:val="StyleUnderline"/>
        </w:rPr>
        <w:t xml:space="preserve">policy should </w:t>
      </w:r>
      <w:r w:rsidRPr="00A42D16">
        <w:rPr>
          <w:rStyle w:val="StyleUnderline"/>
          <w:highlight w:val="cyan"/>
        </w:rPr>
        <w:t>take</w:t>
      </w:r>
      <w:r w:rsidRPr="0022248F">
        <w:rPr>
          <w:sz w:val="16"/>
        </w:rPr>
        <w:t xml:space="preserve"> the </w:t>
      </w:r>
      <w:r w:rsidRPr="00A42D16">
        <w:rPr>
          <w:rStyle w:val="StyleUnderline"/>
          <w:highlight w:val="cyan"/>
        </w:rPr>
        <w:t>approaches</w:t>
      </w:r>
      <w:r w:rsidRPr="009A0E6E">
        <w:rPr>
          <w:rStyle w:val="StyleUnderline"/>
        </w:rPr>
        <w:t xml:space="preserve"> used </w:t>
      </w:r>
      <w:r w:rsidRPr="00A42D16">
        <w:rPr>
          <w:rStyle w:val="StyleUnderline"/>
          <w:highlight w:val="cyan"/>
        </w:rPr>
        <w:t xml:space="preserve">in </w:t>
      </w:r>
      <w:r w:rsidRPr="00A42D16">
        <w:rPr>
          <w:rStyle w:val="Emphasis"/>
          <w:highlight w:val="cyan"/>
        </w:rPr>
        <w:t>other countries</w:t>
      </w:r>
      <w:r w:rsidRPr="009A0E6E">
        <w:rPr>
          <w:rStyle w:val="StyleUnderline"/>
        </w:rPr>
        <w:t xml:space="preserve"> into account</w:t>
      </w:r>
      <w:r w:rsidRPr="0022248F">
        <w:rPr>
          <w:sz w:val="16"/>
        </w:rPr>
        <w:t>.198</w:t>
      </w:r>
    </w:p>
    <w:p w14:paraId="77665E38" w14:textId="77777777" w:rsidR="00152745" w:rsidRPr="0022248F" w:rsidRDefault="00152745" w:rsidP="00152745">
      <w:pPr>
        <w:rPr>
          <w:sz w:val="16"/>
        </w:rPr>
      </w:pPr>
      <w:r w:rsidRPr="00571E73">
        <w:rPr>
          <w:rStyle w:val="Emphasis"/>
        </w:rPr>
        <w:t>Traditionally</w:t>
      </w:r>
      <w:r w:rsidRPr="00571E73">
        <w:rPr>
          <w:rStyle w:val="StyleUnderline"/>
        </w:rPr>
        <w:t xml:space="preserve">, </w:t>
      </w:r>
      <w:r w:rsidRPr="00A42D16">
        <w:rPr>
          <w:rStyle w:val="StyleUnderline"/>
          <w:highlight w:val="cyan"/>
        </w:rPr>
        <w:t xml:space="preserve">the </w:t>
      </w:r>
      <w:r w:rsidRPr="00A42D16">
        <w:rPr>
          <w:rStyle w:val="Emphasis"/>
          <w:highlight w:val="cyan"/>
        </w:rPr>
        <w:t>U</w:t>
      </w:r>
      <w:r w:rsidRPr="00571E73">
        <w:rPr>
          <w:rStyle w:val="StyleUnderline"/>
        </w:rPr>
        <w:t xml:space="preserve">nited </w:t>
      </w:r>
      <w:r w:rsidRPr="00A42D16">
        <w:rPr>
          <w:rStyle w:val="Emphasis"/>
          <w:highlight w:val="cyan"/>
        </w:rPr>
        <w:t>S</w:t>
      </w:r>
      <w:r w:rsidRPr="00571E73">
        <w:rPr>
          <w:rStyle w:val="StyleUnderline"/>
        </w:rPr>
        <w:t xml:space="preserve">tates’ </w:t>
      </w:r>
      <w:r w:rsidRPr="00A42D16">
        <w:rPr>
          <w:rStyle w:val="StyleUnderline"/>
          <w:highlight w:val="cyan"/>
        </w:rPr>
        <w:t xml:space="preserve">and </w:t>
      </w:r>
      <w:r w:rsidRPr="00A42D16">
        <w:rPr>
          <w:rStyle w:val="Emphasis"/>
          <w:highlight w:val="cyan"/>
        </w:rPr>
        <w:t>Europe</w:t>
      </w:r>
      <w:r w:rsidRPr="00571E73">
        <w:rPr>
          <w:rStyle w:val="Emphasis"/>
        </w:rPr>
        <w:t>’s views</w:t>
      </w:r>
      <w:r w:rsidRPr="00571E73">
        <w:rPr>
          <w:rStyle w:val="StyleUnderline"/>
        </w:rPr>
        <w:t xml:space="preserve"> on antitrust</w:t>
      </w:r>
      <w:r w:rsidRPr="0022248F">
        <w:rPr>
          <w:sz w:val="16"/>
        </w:rPr>
        <w:t xml:space="preserve"> and privacy </w:t>
      </w:r>
      <w:r w:rsidRPr="00A42D16">
        <w:rPr>
          <w:rStyle w:val="StyleUnderline"/>
          <w:highlight w:val="cyan"/>
        </w:rPr>
        <w:t xml:space="preserve">were </w:t>
      </w:r>
      <w:r w:rsidRPr="00A42D16">
        <w:rPr>
          <w:rStyle w:val="Emphasis"/>
          <w:highlight w:val="cyan"/>
        </w:rPr>
        <w:t>in concert</w:t>
      </w:r>
      <w:r w:rsidRPr="0022248F">
        <w:rPr>
          <w:sz w:val="16"/>
        </w:rPr>
        <w:t xml:space="preserve">.199 Europe, which too was influenced by the Chicago School, believed that monopolies were not intrinsically bad.200 </w:t>
      </w:r>
      <w:r w:rsidRPr="00A42D16">
        <w:rPr>
          <w:rStyle w:val="Emphasis"/>
          <w:highlight w:val="cyan"/>
        </w:rPr>
        <w:t>However</w:t>
      </w:r>
      <w:r w:rsidRPr="00A42D16">
        <w:rPr>
          <w:rStyle w:val="StyleUnderline"/>
          <w:highlight w:val="cyan"/>
        </w:rPr>
        <w:t>, Europe</w:t>
      </w:r>
      <w:r w:rsidRPr="0089377A">
        <w:rPr>
          <w:rStyle w:val="StyleUnderline"/>
        </w:rPr>
        <w:t>an</w:t>
      </w:r>
      <w:r w:rsidRPr="00571E73">
        <w:rPr>
          <w:rStyle w:val="StyleUnderline"/>
        </w:rPr>
        <w:t xml:space="preserve"> officials have</w:t>
      </w:r>
      <w:r w:rsidRPr="0022248F">
        <w:rPr>
          <w:sz w:val="16"/>
        </w:rPr>
        <w:t xml:space="preserve"> since </w:t>
      </w:r>
      <w:r w:rsidRPr="00571E73">
        <w:rPr>
          <w:rStyle w:val="StyleUnderline"/>
        </w:rPr>
        <w:t xml:space="preserve">begun to </w:t>
      </w:r>
      <w:r w:rsidRPr="00A42D16">
        <w:rPr>
          <w:rStyle w:val="Emphasis"/>
          <w:highlight w:val="cyan"/>
        </w:rPr>
        <w:t>question</w:t>
      </w:r>
      <w:r w:rsidRPr="00571E73">
        <w:rPr>
          <w:rStyle w:val="StyleUnderline"/>
        </w:rPr>
        <w:t xml:space="preserve"> the </w:t>
      </w:r>
      <w:r w:rsidRPr="00A42D16">
        <w:rPr>
          <w:rStyle w:val="StyleUnderline"/>
          <w:highlight w:val="cyan"/>
        </w:rPr>
        <w:t xml:space="preserve">utility of </w:t>
      </w:r>
      <w:r w:rsidRPr="00A42D16">
        <w:rPr>
          <w:rStyle w:val="Emphasis"/>
          <w:highlight w:val="cyan"/>
        </w:rPr>
        <w:t>isolating</w:t>
      </w:r>
      <w:r w:rsidRPr="00571E73">
        <w:rPr>
          <w:rStyle w:val="StyleUnderline"/>
        </w:rPr>
        <w:t xml:space="preserve"> issues related to </w:t>
      </w:r>
      <w:r w:rsidRPr="00571E73">
        <w:rPr>
          <w:rStyle w:val="Emphasis"/>
        </w:rPr>
        <w:t xml:space="preserve">big </w:t>
      </w:r>
      <w:r w:rsidRPr="00A42D16">
        <w:rPr>
          <w:rStyle w:val="Emphasis"/>
          <w:highlight w:val="cyan"/>
        </w:rPr>
        <w:t>data</w:t>
      </w:r>
      <w:r w:rsidRPr="00A42D16">
        <w:rPr>
          <w:rStyle w:val="StyleUnderline"/>
          <w:highlight w:val="cyan"/>
        </w:rPr>
        <w:t xml:space="preserve"> and </w:t>
      </w:r>
      <w:r w:rsidRPr="00A42D16">
        <w:rPr>
          <w:rStyle w:val="Emphasis"/>
          <w:highlight w:val="cyan"/>
        </w:rPr>
        <w:t>privacy</w:t>
      </w:r>
      <w:r w:rsidRPr="0022248F">
        <w:rPr>
          <w:sz w:val="16"/>
        </w:rPr>
        <w:t xml:space="preserve"> to the consumer protection sphere and </w:t>
      </w:r>
      <w:r w:rsidRPr="00571E73">
        <w:rPr>
          <w:rStyle w:val="StyleUnderline"/>
        </w:rPr>
        <w:t xml:space="preserve">away </w:t>
      </w:r>
      <w:r w:rsidRPr="00A42D16">
        <w:rPr>
          <w:rStyle w:val="StyleUnderline"/>
          <w:highlight w:val="cyan"/>
        </w:rPr>
        <w:t>from</w:t>
      </w:r>
      <w:r w:rsidRPr="00571E73">
        <w:rPr>
          <w:rStyle w:val="StyleUnderline"/>
        </w:rPr>
        <w:t xml:space="preserve"> the </w:t>
      </w:r>
      <w:r w:rsidRPr="00A42D16">
        <w:rPr>
          <w:rStyle w:val="Emphasis"/>
          <w:highlight w:val="cyan"/>
        </w:rPr>
        <w:t>antitrust’s</w:t>
      </w:r>
      <w:r w:rsidRPr="00571E73">
        <w:rPr>
          <w:rStyle w:val="Emphasis"/>
        </w:rPr>
        <w:t xml:space="preserve"> scope</w:t>
      </w:r>
      <w:r w:rsidRPr="0022248F">
        <w:rPr>
          <w:sz w:val="16"/>
        </w:rPr>
        <w:t>. In 2016, the French Autorité de la Concurrence and the German Bundeskartellamt (“Federal Cartel Office”) released a report explaining their views on privacy’s relationship with antitrust law:201</w:t>
      </w:r>
    </w:p>
    <w:p w14:paraId="2D398753" w14:textId="77777777" w:rsidR="00152745" w:rsidRDefault="00152745" w:rsidP="00152745">
      <w:pPr>
        <w:ind w:left="720"/>
        <w:rPr>
          <w:sz w:val="16"/>
        </w:rPr>
      </w:pPr>
      <w:r w:rsidRPr="00571E73">
        <w:rPr>
          <w:rStyle w:val="StyleUnderline"/>
        </w:rPr>
        <w:t xml:space="preserve">[E]ven </w:t>
      </w:r>
      <w:r w:rsidRPr="00571E73">
        <w:rPr>
          <w:rStyle w:val="Emphasis"/>
        </w:rPr>
        <w:t>if</w:t>
      </w:r>
      <w:r w:rsidRPr="00571E73">
        <w:rPr>
          <w:rStyle w:val="StyleUnderline"/>
        </w:rPr>
        <w:t xml:space="preserve"> data</w:t>
      </w:r>
      <w:r w:rsidRPr="0022248F">
        <w:rPr>
          <w:sz w:val="16"/>
        </w:rPr>
        <w:t xml:space="preserve"> protection </w:t>
      </w:r>
      <w:r w:rsidRPr="00571E73">
        <w:rPr>
          <w:rStyle w:val="StyleUnderline"/>
        </w:rPr>
        <w:t xml:space="preserve">and competition laws serve different goals, </w:t>
      </w:r>
      <w:r w:rsidRPr="00A42D16">
        <w:rPr>
          <w:rStyle w:val="Emphasis"/>
          <w:highlight w:val="cyan"/>
        </w:rPr>
        <w:t>privacy</w:t>
      </w:r>
      <w:r w:rsidRPr="00571E73">
        <w:rPr>
          <w:rStyle w:val="StyleUnderline"/>
        </w:rPr>
        <w:t xml:space="preserve"> issues </w:t>
      </w:r>
      <w:r w:rsidRPr="00A42D16">
        <w:rPr>
          <w:rStyle w:val="Emphasis"/>
          <w:highlight w:val="cyan"/>
        </w:rPr>
        <w:t>can</w:t>
      </w:r>
      <w:r w:rsidRPr="00571E73">
        <w:rPr>
          <w:rStyle w:val="Emphasis"/>
        </w:rPr>
        <w:t>no</w:t>
      </w:r>
      <w:r w:rsidRPr="00A42D16">
        <w:rPr>
          <w:rStyle w:val="Emphasis"/>
          <w:highlight w:val="cyan"/>
        </w:rPr>
        <w:t>t be excluded</w:t>
      </w:r>
      <w:r w:rsidRPr="00571E73">
        <w:rPr>
          <w:rStyle w:val="StyleUnderline"/>
        </w:rPr>
        <w:t xml:space="preserve"> from</w:t>
      </w:r>
      <w:r w:rsidRPr="0022248F">
        <w:rPr>
          <w:sz w:val="16"/>
        </w:rPr>
        <w:t xml:space="preserve"> consideration under </w:t>
      </w:r>
      <w:r w:rsidRPr="00571E73">
        <w:rPr>
          <w:rStyle w:val="StyleUnderline"/>
        </w:rPr>
        <w:t>competition law</w:t>
      </w:r>
      <w:r w:rsidRPr="0022248F">
        <w:rPr>
          <w:sz w:val="16"/>
        </w:rPr>
        <w:t xml:space="preserve"> simply by virtue of their nature. . . . [T]here may be </w:t>
      </w:r>
      <w:r w:rsidRPr="00571E73">
        <w:rPr>
          <w:rStyle w:val="StyleUnderline"/>
        </w:rPr>
        <w:t xml:space="preserve">a </w:t>
      </w:r>
      <w:r w:rsidRPr="00571E73">
        <w:rPr>
          <w:rStyle w:val="Emphasis"/>
        </w:rPr>
        <w:t>close link</w:t>
      </w:r>
      <w:r w:rsidRPr="00571E73">
        <w:rPr>
          <w:rStyle w:val="StyleUnderline"/>
        </w:rPr>
        <w:t xml:space="preserve"> between</w:t>
      </w:r>
      <w:r w:rsidRPr="0022248F">
        <w:rPr>
          <w:sz w:val="16"/>
        </w:rPr>
        <w:t xml:space="preserve"> the dominance of </w:t>
      </w:r>
      <w:r w:rsidRPr="00571E73">
        <w:rPr>
          <w:rStyle w:val="StyleUnderline"/>
        </w:rPr>
        <w:t>the company, its data</w:t>
      </w:r>
      <w:r w:rsidRPr="0022248F">
        <w:rPr>
          <w:sz w:val="16"/>
        </w:rPr>
        <w:t xml:space="preserve"> collection processes </w:t>
      </w:r>
      <w:r w:rsidRPr="00571E73">
        <w:rPr>
          <w:rStyle w:val="StyleUnderline"/>
        </w:rPr>
        <w:t>and competition</w:t>
      </w:r>
      <w:r w:rsidRPr="0022248F">
        <w:rPr>
          <w:sz w:val="16"/>
        </w:rPr>
        <w:t xml:space="preserve"> on the relevant markets, which could </w:t>
      </w:r>
      <w:r w:rsidRPr="00571E73">
        <w:rPr>
          <w:rStyle w:val="StyleUnderline"/>
        </w:rPr>
        <w:t xml:space="preserve">justify the consideration of </w:t>
      </w:r>
      <w:r w:rsidRPr="00571E73">
        <w:rPr>
          <w:rStyle w:val="Emphasis"/>
        </w:rPr>
        <w:t>privacy policies</w:t>
      </w:r>
      <w:r w:rsidRPr="0022248F">
        <w:rPr>
          <w:sz w:val="16"/>
        </w:rPr>
        <w:t xml:space="preserve"> and regulations </w:t>
      </w:r>
      <w:r w:rsidRPr="00571E73">
        <w:rPr>
          <w:rStyle w:val="StyleUnderline"/>
        </w:rPr>
        <w:t xml:space="preserve">in </w:t>
      </w:r>
      <w:r w:rsidRPr="00571E73">
        <w:rPr>
          <w:rStyle w:val="Emphasis"/>
        </w:rPr>
        <w:t>competition</w:t>
      </w:r>
      <w:r w:rsidRPr="00571E73">
        <w:rPr>
          <w:rStyle w:val="StyleUnderline"/>
        </w:rPr>
        <w:t xml:space="preserve"> proceedings</w:t>
      </w:r>
      <w:r w:rsidRPr="0022248F">
        <w:rPr>
          <w:sz w:val="16"/>
        </w:rPr>
        <w:t>.202</w:t>
      </w:r>
    </w:p>
    <w:p w14:paraId="13095418" w14:textId="77777777" w:rsidR="00152745" w:rsidRDefault="00152745" w:rsidP="00152745">
      <w:pPr>
        <w:pStyle w:val="Heading2"/>
      </w:pPr>
      <w:r>
        <w:t>Security---1AC</w:t>
      </w:r>
    </w:p>
    <w:p w14:paraId="67EBE77F" w14:textId="77777777" w:rsidR="00152745" w:rsidRDefault="00152745" w:rsidP="00152745">
      <w:pPr>
        <w:pStyle w:val="Analytics"/>
      </w:pPr>
      <w:r>
        <w:t xml:space="preserve">Advantage Two is </w:t>
      </w:r>
      <w:r>
        <w:rPr>
          <w:u w:val="single"/>
        </w:rPr>
        <w:t>Data Security</w:t>
      </w:r>
      <w:r>
        <w:t>:</w:t>
      </w:r>
    </w:p>
    <w:p w14:paraId="601CD79D" w14:textId="77777777" w:rsidR="00152745" w:rsidRDefault="00152745" w:rsidP="00152745">
      <w:pPr>
        <w:pStyle w:val="Heading4"/>
      </w:pPr>
      <w:r>
        <w:t xml:space="preserve">Privacy is a </w:t>
      </w:r>
      <w:r>
        <w:rPr>
          <w:u w:val="single"/>
        </w:rPr>
        <w:t>market failure</w:t>
      </w:r>
      <w:r>
        <w:t xml:space="preserve">---insulation from </w:t>
      </w:r>
      <w:r>
        <w:rPr>
          <w:u w:val="single"/>
        </w:rPr>
        <w:t>competitive pressure</w:t>
      </w:r>
      <w:r>
        <w:t xml:space="preserve"> creates </w:t>
      </w:r>
      <w:r>
        <w:rPr>
          <w:u w:val="single"/>
        </w:rPr>
        <w:t>systemic</w:t>
      </w:r>
      <w:r>
        <w:t xml:space="preserve"> data breaches. Only changing </w:t>
      </w:r>
      <w:r>
        <w:rPr>
          <w:u w:val="single"/>
        </w:rPr>
        <w:t>federal antitrust law</w:t>
      </w:r>
      <w:r>
        <w:t xml:space="preserve"> solves. </w:t>
      </w:r>
    </w:p>
    <w:p w14:paraId="4D889221" w14:textId="77777777" w:rsidR="00152745" w:rsidRDefault="00152745" w:rsidP="00152745">
      <w:r w:rsidRPr="006833E7">
        <w:rPr>
          <w:rStyle w:val="Style13ptBold"/>
        </w:rPr>
        <w:t xml:space="preserve">Day ’19 </w:t>
      </w:r>
      <w:r w:rsidRPr="006833E7">
        <w:t>[Gregory and Abby Stemler; 2019; Assistant Professor of Legal Studies at the University of Georgia, Ph.D. in Political Science from the University of Mississippi, J.D. from the University of North Carolina; Assistant Professor in the Kelley School of Business at Indiana University, faculty associate at the Berkman Klein Center for Internet and Society at Harvard University; Iowa Law Review, “Infracompetitive Privacy,” vol. 105]</w:t>
      </w:r>
    </w:p>
    <w:p w14:paraId="0B5ACBA4" w14:textId="77777777" w:rsidR="00152745" w:rsidRPr="001C4AE5" w:rsidRDefault="00152745" w:rsidP="00152745">
      <w:pPr>
        <w:rPr>
          <w:sz w:val="16"/>
        </w:rPr>
      </w:pPr>
      <w:r w:rsidRPr="001C4AE5">
        <w:rPr>
          <w:sz w:val="16"/>
        </w:rPr>
        <w:t xml:space="preserve">It is hard to overstate the modern value of data. </w:t>
      </w:r>
      <w:r w:rsidRPr="00A42D16">
        <w:rPr>
          <w:rStyle w:val="StyleUnderline"/>
          <w:highlight w:val="cyan"/>
        </w:rPr>
        <w:t>Platform</w:t>
      </w:r>
      <w:r w:rsidRPr="001C4AE5">
        <w:rPr>
          <w:rStyle w:val="StyleUnderline"/>
        </w:rPr>
        <w:t>-based</w:t>
      </w:r>
      <w:r w:rsidRPr="001C4AE5">
        <w:rPr>
          <w:sz w:val="16"/>
        </w:rPr>
        <w:t xml:space="preserve"> technology </w:t>
      </w:r>
      <w:r w:rsidRPr="001C4AE5">
        <w:rPr>
          <w:rStyle w:val="StyleUnderline"/>
        </w:rPr>
        <w:t>firm</w:t>
      </w:r>
      <w:r w:rsidRPr="00A42D16">
        <w:rPr>
          <w:rStyle w:val="StyleUnderline"/>
          <w:highlight w:val="cyan"/>
        </w:rPr>
        <w:t>s</w:t>
      </w:r>
      <w:r w:rsidRPr="001C4AE5">
        <w:rPr>
          <w:sz w:val="16"/>
        </w:rPr>
        <w:t xml:space="preserve"> (“platforms”) thrive by attracting users with “free” 6 and low-priced services, enabling these companies to </w:t>
      </w:r>
      <w:r w:rsidRPr="001C4AE5">
        <w:rPr>
          <w:rStyle w:val="StyleUnderline"/>
        </w:rPr>
        <w:t xml:space="preserve">mine, exploit, and </w:t>
      </w:r>
      <w:r w:rsidRPr="00A42D16">
        <w:rPr>
          <w:rStyle w:val="Emphasis"/>
          <w:highlight w:val="cyan"/>
        </w:rPr>
        <w:t>market</w:t>
      </w:r>
      <w:r w:rsidRPr="001C4AE5">
        <w:rPr>
          <w:rStyle w:val="StyleUnderline"/>
        </w:rPr>
        <w:t xml:space="preserve"> their </w:t>
      </w:r>
      <w:r w:rsidRPr="001C4AE5">
        <w:rPr>
          <w:rStyle w:val="Emphasis"/>
        </w:rPr>
        <w:t xml:space="preserve">users’ </w:t>
      </w:r>
      <w:r w:rsidRPr="00A42D16">
        <w:rPr>
          <w:rStyle w:val="Emphasis"/>
          <w:highlight w:val="cyan"/>
        </w:rPr>
        <w:t>data</w:t>
      </w:r>
      <w:r w:rsidRPr="001C4AE5">
        <w:rPr>
          <w:sz w:val="16"/>
        </w:rPr>
        <w:t xml:space="preserve"> to third parties.7 Google, for example, is able to capture personal information from Gmail accounts 8 while Uber can, as reports indicate, track certain user activities even after one has deleted the company’s application (“app”).9</w:t>
      </w:r>
    </w:p>
    <w:p w14:paraId="35430947" w14:textId="77777777" w:rsidR="00152745" w:rsidRPr="001C4AE5" w:rsidRDefault="00152745" w:rsidP="00152745">
      <w:pPr>
        <w:rPr>
          <w:sz w:val="16"/>
        </w:rPr>
      </w:pPr>
      <w:r w:rsidRPr="001C4AE5">
        <w:rPr>
          <w:sz w:val="16"/>
        </w:rPr>
        <w:t>The deal offered by platforms is this: Individuals may enjoy “free” or cheap services in exchange for their personal information, which is turned into revenue. Google’s acquisition of Nest thus makes sense considering the volumes of user data collected by Nest and purchased by Google.10</w:t>
      </w:r>
    </w:p>
    <w:p w14:paraId="67C7B332" w14:textId="77777777" w:rsidR="00152745" w:rsidRPr="001C4AE5" w:rsidRDefault="00152745" w:rsidP="00152745">
      <w:pPr>
        <w:rPr>
          <w:sz w:val="16"/>
        </w:rPr>
      </w:pPr>
      <w:r w:rsidRPr="001C4AE5">
        <w:rPr>
          <w:sz w:val="16"/>
        </w:rPr>
        <w:t xml:space="preserve">Platforms can, however, inflict a greater cost on users in the form of lost privacy, outweighing the efficiencies generated by low prices. The issue is that platforms enjoy data’s economic potential without bearing the full costs of protecting privacy. </w:t>
      </w:r>
      <w:r w:rsidRPr="00A42D16">
        <w:rPr>
          <w:rStyle w:val="StyleUnderline"/>
          <w:highlight w:val="cyan"/>
        </w:rPr>
        <w:t>Society</w:t>
      </w:r>
      <w:r w:rsidRPr="001C4AE5">
        <w:rPr>
          <w:sz w:val="16"/>
        </w:rPr>
        <w:t xml:space="preserve"> instead </w:t>
      </w:r>
      <w:r w:rsidRPr="00A42D16">
        <w:rPr>
          <w:rStyle w:val="StyleUnderline"/>
          <w:highlight w:val="cyan"/>
        </w:rPr>
        <w:t>suffers</w:t>
      </w:r>
      <w:r w:rsidRPr="001C4AE5">
        <w:rPr>
          <w:rStyle w:val="StyleUnderline"/>
        </w:rPr>
        <w:t xml:space="preserve"> </w:t>
      </w:r>
      <w:r w:rsidRPr="001C4AE5">
        <w:rPr>
          <w:rStyle w:val="Emphasis"/>
        </w:rPr>
        <w:t>deadweight loss</w:t>
      </w:r>
      <w:r w:rsidRPr="001C4AE5">
        <w:rPr>
          <w:rStyle w:val="StyleUnderline"/>
        </w:rPr>
        <w:t>, as</w:t>
      </w:r>
      <w:r w:rsidRPr="001C4AE5">
        <w:rPr>
          <w:sz w:val="16"/>
        </w:rPr>
        <w:t xml:space="preserve"> consumers, companies, and </w:t>
      </w:r>
      <w:r w:rsidRPr="001C4AE5">
        <w:rPr>
          <w:rStyle w:val="StyleUnderline"/>
        </w:rPr>
        <w:t>governments spend billions</w:t>
      </w:r>
      <w:r w:rsidRPr="001C4AE5">
        <w:rPr>
          <w:sz w:val="16"/>
        </w:rPr>
        <w:t xml:space="preserve"> of dollars annually </w:t>
      </w:r>
      <w:r w:rsidRPr="001C4AE5">
        <w:rPr>
          <w:rStyle w:val="StyleUnderline"/>
        </w:rPr>
        <w:t>to redress</w:t>
      </w:r>
      <w:r w:rsidRPr="001C4AE5">
        <w:rPr>
          <w:sz w:val="16"/>
        </w:rPr>
        <w:t xml:space="preserve"> identity theft 11 and </w:t>
      </w:r>
      <w:r w:rsidRPr="001C4AE5">
        <w:rPr>
          <w:rStyle w:val="Emphasis"/>
        </w:rPr>
        <w:t xml:space="preserve">data </w:t>
      </w:r>
      <w:r w:rsidRPr="00A42D16">
        <w:rPr>
          <w:rStyle w:val="Emphasis"/>
          <w:highlight w:val="cyan"/>
        </w:rPr>
        <w:t>breaches</w:t>
      </w:r>
      <w:r w:rsidRPr="001C4AE5">
        <w:rPr>
          <w:sz w:val="16"/>
        </w:rPr>
        <w:t xml:space="preserve">.12 Enabled by inadequate security, hackers alone impose between $375 and $500 billion in damages per year.13 More subtly yet perhaps more importantly, platforms can manipulate their users’ behaviors, prompting observers to remark that technology firms are compromising human agency.14 In fact, </w:t>
      </w:r>
      <w:r w:rsidRPr="00A42D16">
        <w:rPr>
          <w:rStyle w:val="StyleUnderline"/>
          <w:highlight w:val="cyan"/>
        </w:rPr>
        <w:t>this</w:t>
      </w:r>
      <w:r w:rsidRPr="001C4AE5">
        <w:rPr>
          <w:rStyle w:val="StyleUnderline"/>
        </w:rPr>
        <w:t xml:space="preserve"> landscape</w:t>
      </w:r>
      <w:r w:rsidRPr="001C4AE5">
        <w:rPr>
          <w:sz w:val="16"/>
        </w:rPr>
        <w:t xml:space="preserve"> may </w:t>
      </w:r>
      <w:r w:rsidRPr="00A42D16">
        <w:rPr>
          <w:rStyle w:val="StyleUnderline"/>
          <w:highlight w:val="cyan"/>
        </w:rPr>
        <w:t>qualify as</w:t>
      </w:r>
      <w:r w:rsidRPr="001C4AE5">
        <w:rPr>
          <w:rStyle w:val="StyleUnderline"/>
        </w:rPr>
        <w:t xml:space="preserve"> a </w:t>
      </w:r>
      <w:r w:rsidRPr="001C4AE5">
        <w:rPr>
          <w:rStyle w:val="Emphasis"/>
        </w:rPr>
        <w:t xml:space="preserve">market </w:t>
      </w:r>
      <w:r w:rsidRPr="00A42D16">
        <w:rPr>
          <w:rStyle w:val="Emphasis"/>
          <w:highlight w:val="cyan"/>
        </w:rPr>
        <w:t>failure</w:t>
      </w:r>
      <w:r w:rsidRPr="001C4AE5">
        <w:rPr>
          <w:sz w:val="16"/>
        </w:rPr>
        <w:t xml:space="preserve">—a condition whereby </w:t>
      </w:r>
      <w:r w:rsidRPr="00A42D16">
        <w:rPr>
          <w:rStyle w:val="StyleUnderline"/>
          <w:highlight w:val="cyan"/>
        </w:rPr>
        <w:t xml:space="preserve">the market </w:t>
      </w:r>
      <w:r w:rsidRPr="00A42D16">
        <w:rPr>
          <w:rStyle w:val="Emphasis"/>
          <w:highlight w:val="cyan"/>
        </w:rPr>
        <w:t>systemically</w:t>
      </w:r>
      <w:r w:rsidRPr="00A42D16">
        <w:rPr>
          <w:rStyle w:val="StyleUnderline"/>
          <w:highlight w:val="cyan"/>
        </w:rPr>
        <w:t xml:space="preserve"> encourages</w:t>
      </w:r>
      <w:r w:rsidRPr="001C4AE5">
        <w:rPr>
          <w:rStyle w:val="StyleUnderline"/>
        </w:rPr>
        <w:t xml:space="preserve"> actors to engage in </w:t>
      </w:r>
      <w:r w:rsidRPr="001C4AE5">
        <w:rPr>
          <w:rStyle w:val="Emphasis"/>
        </w:rPr>
        <w:t>inefficient behaviors</w:t>
      </w:r>
      <w:r w:rsidRPr="001C4AE5">
        <w:rPr>
          <w:sz w:val="16"/>
        </w:rPr>
        <w:t xml:space="preserve"> 15—as </w:t>
      </w:r>
      <w:r w:rsidRPr="001C4AE5">
        <w:rPr>
          <w:rStyle w:val="StyleUnderline"/>
        </w:rPr>
        <w:t xml:space="preserve">platforms have </w:t>
      </w:r>
      <w:r w:rsidRPr="00A42D16">
        <w:rPr>
          <w:rStyle w:val="Emphasis"/>
          <w:highlight w:val="cyan"/>
        </w:rPr>
        <w:t>little incentive</w:t>
      </w:r>
      <w:r w:rsidRPr="00A42D16">
        <w:rPr>
          <w:rStyle w:val="StyleUnderline"/>
          <w:highlight w:val="cyan"/>
        </w:rPr>
        <w:t xml:space="preserve"> to bolster</w:t>
      </w:r>
      <w:r w:rsidRPr="001C4AE5">
        <w:rPr>
          <w:rStyle w:val="StyleUnderline"/>
        </w:rPr>
        <w:t xml:space="preserve"> </w:t>
      </w:r>
      <w:r w:rsidRPr="001C4AE5">
        <w:rPr>
          <w:rStyle w:val="Emphasis"/>
        </w:rPr>
        <w:t xml:space="preserve">data </w:t>
      </w:r>
      <w:r w:rsidRPr="00A42D16">
        <w:rPr>
          <w:rStyle w:val="Emphasis"/>
          <w:highlight w:val="cyan"/>
        </w:rPr>
        <w:t>security</w:t>
      </w:r>
      <w:r w:rsidRPr="001C4AE5">
        <w:rPr>
          <w:rStyle w:val="StyleUnderline"/>
        </w:rPr>
        <w:t xml:space="preserve"> as</w:t>
      </w:r>
      <w:r w:rsidRPr="001C4AE5">
        <w:rPr>
          <w:sz w:val="16"/>
        </w:rPr>
        <w:t xml:space="preserve"> long as </w:t>
      </w:r>
      <w:r w:rsidRPr="001C4AE5">
        <w:rPr>
          <w:rStyle w:val="StyleUnderline"/>
        </w:rPr>
        <w:t>they</w:t>
      </w:r>
      <w:r w:rsidRPr="001C4AE5">
        <w:rPr>
          <w:sz w:val="16"/>
        </w:rPr>
        <w:t xml:space="preserve"> can </w:t>
      </w:r>
      <w:r w:rsidRPr="001C4AE5">
        <w:rPr>
          <w:rStyle w:val="StyleUnderline"/>
        </w:rPr>
        <w:t xml:space="preserve">avoid </w:t>
      </w:r>
      <w:r w:rsidRPr="001C4AE5">
        <w:rPr>
          <w:rStyle w:val="Emphasis"/>
        </w:rPr>
        <w:t>scrutiny</w:t>
      </w:r>
      <w:r w:rsidRPr="001C4AE5">
        <w:rPr>
          <w:sz w:val="16"/>
        </w:rPr>
        <w:t>.</w:t>
      </w:r>
    </w:p>
    <w:p w14:paraId="73326D29" w14:textId="77777777" w:rsidR="00152745" w:rsidRPr="001C4AE5" w:rsidRDefault="00152745" w:rsidP="00152745">
      <w:pPr>
        <w:rPr>
          <w:sz w:val="16"/>
        </w:rPr>
      </w:pPr>
      <w:r w:rsidRPr="001C4AE5">
        <w:rPr>
          <w:sz w:val="16"/>
        </w:rPr>
        <w:t xml:space="preserve">We demonstrate that </w:t>
      </w:r>
      <w:r w:rsidRPr="00A42D16">
        <w:rPr>
          <w:rStyle w:val="StyleUnderline"/>
          <w:highlight w:val="cyan"/>
        </w:rPr>
        <w:t>“</w:t>
      </w:r>
      <w:r w:rsidRPr="00A42D16">
        <w:rPr>
          <w:rStyle w:val="Emphasis"/>
          <w:highlight w:val="cyan"/>
        </w:rPr>
        <w:t>infracompetitive</w:t>
      </w:r>
      <w:r w:rsidRPr="00A42D16">
        <w:rPr>
          <w:rStyle w:val="StyleUnderline"/>
          <w:highlight w:val="cyan"/>
        </w:rPr>
        <w:t xml:space="preserve"> privacy” is the </w:t>
      </w:r>
      <w:r w:rsidRPr="00A42D16">
        <w:rPr>
          <w:rStyle w:val="Emphasis"/>
          <w:highlight w:val="cyan"/>
        </w:rPr>
        <w:t>root</w:t>
      </w:r>
      <w:r w:rsidRPr="00FF3A63">
        <w:rPr>
          <w:rStyle w:val="StyleUnderline"/>
        </w:rPr>
        <w:t xml:space="preserve"> of the </w:t>
      </w:r>
      <w:r w:rsidRPr="00FF3A63">
        <w:rPr>
          <w:rStyle w:val="Emphasis"/>
        </w:rPr>
        <w:t>problem</w:t>
      </w:r>
      <w:r w:rsidRPr="001C4AE5">
        <w:rPr>
          <w:sz w:val="16"/>
        </w:rPr>
        <w:t xml:space="preserve">. The term “supracompetitive” almost always refers to supracompetitive pricing—defined as the high prices a monopolist charges in the absence of competition16—which is the primary injury that antitrust law condemns.17 We assert that, </w:t>
      </w:r>
      <w:r w:rsidRPr="00FF3A63">
        <w:rPr>
          <w:rStyle w:val="StyleUnderline"/>
        </w:rPr>
        <w:t xml:space="preserve">like prices, </w:t>
      </w:r>
      <w:r w:rsidRPr="00A42D16">
        <w:rPr>
          <w:rStyle w:val="StyleUnderline"/>
          <w:highlight w:val="cyan"/>
        </w:rPr>
        <w:t xml:space="preserve">privacy </w:t>
      </w:r>
      <w:r w:rsidRPr="00A42D16">
        <w:rPr>
          <w:rStyle w:val="Emphasis"/>
          <w:highlight w:val="cyan"/>
        </w:rPr>
        <w:t>relies</w:t>
      </w:r>
      <w:r w:rsidRPr="00A42D16">
        <w:rPr>
          <w:rStyle w:val="StyleUnderline"/>
          <w:highlight w:val="cyan"/>
        </w:rPr>
        <w:t xml:space="preserve"> on competition</w:t>
      </w:r>
      <w:r w:rsidRPr="00FF3A63">
        <w:rPr>
          <w:rStyle w:val="StyleUnderline"/>
        </w:rPr>
        <w:t xml:space="preserve">. Because an </w:t>
      </w:r>
      <w:r w:rsidRPr="00FF3A63">
        <w:rPr>
          <w:rStyle w:val="Emphasis"/>
        </w:rPr>
        <w:t>array</w:t>
      </w:r>
      <w:r w:rsidRPr="00FF3A63">
        <w:rPr>
          <w:rStyle w:val="StyleUnderline"/>
        </w:rPr>
        <w:t xml:space="preserve"> of </w:t>
      </w:r>
      <w:r w:rsidRPr="00A42D16">
        <w:rPr>
          <w:rStyle w:val="Emphasis"/>
          <w:highlight w:val="cyan"/>
        </w:rPr>
        <w:t>platforms</w:t>
      </w:r>
      <w:r w:rsidRPr="00FF3A63">
        <w:rPr>
          <w:rStyle w:val="StyleUnderline"/>
        </w:rPr>
        <w:t xml:space="preserve"> compete in markets </w:t>
      </w:r>
      <w:r w:rsidRPr="00FF3A63">
        <w:rPr>
          <w:rStyle w:val="Emphasis"/>
        </w:rPr>
        <w:t>devoid</w:t>
      </w:r>
      <w:r w:rsidRPr="00FF3A63">
        <w:rPr>
          <w:rStyle w:val="StyleUnderline"/>
        </w:rPr>
        <w:t xml:space="preserve"> of</w:t>
      </w:r>
      <w:r w:rsidRPr="001C4AE5">
        <w:rPr>
          <w:sz w:val="16"/>
        </w:rPr>
        <w:t xml:space="preserve"> meaningful </w:t>
      </w:r>
      <w:r w:rsidRPr="00FF3A63">
        <w:rPr>
          <w:rStyle w:val="StyleUnderline"/>
        </w:rPr>
        <w:t>competition</w:t>
      </w:r>
      <w:r w:rsidRPr="001C4AE5">
        <w:rPr>
          <w:sz w:val="16"/>
        </w:rPr>
        <w:t xml:space="preserve">,18 </w:t>
      </w:r>
      <w:r w:rsidRPr="00FF3A63">
        <w:rPr>
          <w:rStyle w:val="StyleUnderline"/>
        </w:rPr>
        <w:t xml:space="preserve">they </w:t>
      </w:r>
      <w:r w:rsidRPr="00A42D16">
        <w:rPr>
          <w:rStyle w:val="StyleUnderline"/>
          <w:highlight w:val="cyan"/>
        </w:rPr>
        <w:t xml:space="preserve">enjoy </w:t>
      </w:r>
      <w:r w:rsidRPr="00A42D16">
        <w:rPr>
          <w:rStyle w:val="Emphasis"/>
          <w:highlight w:val="cyan"/>
        </w:rPr>
        <w:t>insulation</w:t>
      </w:r>
      <w:r w:rsidRPr="00A42D16">
        <w:rPr>
          <w:rStyle w:val="StyleUnderline"/>
          <w:highlight w:val="cyan"/>
        </w:rPr>
        <w:t xml:space="preserve"> from </w:t>
      </w:r>
      <w:r w:rsidRPr="00A42D16">
        <w:rPr>
          <w:rStyle w:val="Emphasis"/>
          <w:highlight w:val="cyan"/>
        </w:rPr>
        <w:t>market</w:t>
      </w:r>
      <w:r w:rsidRPr="00FF3A63">
        <w:rPr>
          <w:rStyle w:val="Emphasis"/>
        </w:rPr>
        <w:t xml:space="preserve"> force</w:t>
      </w:r>
      <w:r w:rsidRPr="00A42D16">
        <w:rPr>
          <w:rStyle w:val="Emphasis"/>
          <w:highlight w:val="cyan"/>
        </w:rPr>
        <w:t>s</w:t>
      </w:r>
      <w:r w:rsidRPr="00FF3A63">
        <w:rPr>
          <w:rStyle w:val="StyleUnderline"/>
        </w:rPr>
        <w:t xml:space="preserve"> which incentivizes them to </w:t>
      </w:r>
      <w:r w:rsidRPr="00FF3A63">
        <w:rPr>
          <w:rStyle w:val="Emphasis"/>
        </w:rPr>
        <w:t>pass the burdens</w:t>
      </w:r>
      <w:r w:rsidRPr="00FF3A63">
        <w:rPr>
          <w:rStyle w:val="StyleUnderline"/>
        </w:rPr>
        <w:t xml:space="preserve"> of</w:t>
      </w:r>
      <w:r w:rsidRPr="001C4AE5">
        <w:rPr>
          <w:sz w:val="16"/>
        </w:rPr>
        <w:t xml:space="preserve"> protecting </w:t>
      </w:r>
      <w:r w:rsidRPr="00FF3A63">
        <w:rPr>
          <w:rStyle w:val="StyleUnderline"/>
        </w:rPr>
        <w:t>privacy</w:t>
      </w:r>
      <w:r w:rsidRPr="001C4AE5">
        <w:rPr>
          <w:sz w:val="16"/>
        </w:rPr>
        <w:t xml:space="preserve"> onto users. Disguising this market failure is the cheap or “free” price of platform services—i.e., low prices create the illusion of vigorous competition.19 </w:t>
      </w:r>
      <w:r w:rsidRPr="00A42D16">
        <w:rPr>
          <w:rStyle w:val="StyleUnderline"/>
          <w:highlight w:val="cyan"/>
        </w:rPr>
        <w:t>If</w:t>
      </w:r>
      <w:r w:rsidRPr="00FF3A63">
        <w:rPr>
          <w:rStyle w:val="StyleUnderline"/>
        </w:rPr>
        <w:t xml:space="preserve"> technology </w:t>
      </w:r>
      <w:r w:rsidRPr="00A42D16">
        <w:rPr>
          <w:rStyle w:val="StyleUnderline"/>
          <w:highlight w:val="cyan"/>
        </w:rPr>
        <w:t>markets were</w:t>
      </w:r>
      <w:r w:rsidRPr="00FF3A63">
        <w:rPr>
          <w:rStyle w:val="StyleUnderline"/>
        </w:rPr>
        <w:t xml:space="preserve"> </w:t>
      </w:r>
      <w:r w:rsidRPr="00FF3A63">
        <w:rPr>
          <w:rStyle w:val="Emphasis"/>
        </w:rPr>
        <w:t xml:space="preserve">sufficiently </w:t>
      </w:r>
      <w:r w:rsidRPr="00A42D16">
        <w:rPr>
          <w:rStyle w:val="Emphasis"/>
          <w:highlight w:val="cyan"/>
        </w:rPr>
        <w:t>competitive</w:t>
      </w:r>
      <w:r w:rsidRPr="001C4AE5">
        <w:rPr>
          <w:sz w:val="16"/>
        </w:rPr>
        <w:t xml:space="preserve">, as we explain, </w:t>
      </w:r>
      <w:r w:rsidRPr="00A42D16">
        <w:rPr>
          <w:rStyle w:val="StyleUnderline"/>
          <w:highlight w:val="cyan"/>
        </w:rPr>
        <w:t>firms</w:t>
      </w:r>
      <w:r w:rsidRPr="00FF3A63">
        <w:rPr>
          <w:rStyle w:val="StyleUnderline"/>
        </w:rPr>
        <w:t xml:space="preserve"> would </w:t>
      </w:r>
      <w:r w:rsidRPr="00A42D16">
        <w:rPr>
          <w:rStyle w:val="Emphasis"/>
          <w:highlight w:val="cyan"/>
        </w:rPr>
        <w:t>enhance</w:t>
      </w:r>
      <w:r w:rsidRPr="00FF3A63">
        <w:rPr>
          <w:rStyle w:val="StyleUnderline"/>
        </w:rPr>
        <w:t xml:space="preserve"> their </w:t>
      </w:r>
      <w:r w:rsidRPr="00FF3A63">
        <w:rPr>
          <w:rStyle w:val="Emphasis"/>
        </w:rPr>
        <w:t xml:space="preserve">privacy </w:t>
      </w:r>
      <w:r w:rsidRPr="00A42D16">
        <w:rPr>
          <w:rStyle w:val="Emphasis"/>
          <w:highlight w:val="cyan"/>
        </w:rPr>
        <w:t>safeguards</w:t>
      </w:r>
      <w:r w:rsidRPr="00FF3A63">
        <w:rPr>
          <w:rStyle w:val="StyleUnderline"/>
        </w:rPr>
        <w:t xml:space="preserve"> to vie for users</w:t>
      </w:r>
      <w:r w:rsidRPr="001C4AE5">
        <w:rPr>
          <w:sz w:val="16"/>
        </w:rPr>
        <w:t>.</w:t>
      </w:r>
    </w:p>
    <w:p w14:paraId="7092C297" w14:textId="77777777" w:rsidR="00152745" w:rsidRPr="001C4AE5" w:rsidRDefault="00152745" w:rsidP="00152745">
      <w:pPr>
        <w:rPr>
          <w:sz w:val="16"/>
        </w:rPr>
      </w:pPr>
      <w:r w:rsidRPr="001C4AE5">
        <w:rPr>
          <w:sz w:val="16"/>
        </w:rPr>
        <w:t xml:space="preserve">Given that </w:t>
      </w:r>
      <w:r w:rsidRPr="00A42D16">
        <w:rPr>
          <w:rStyle w:val="Emphasis"/>
          <w:highlight w:val="cyan"/>
        </w:rPr>
        <w:t>insufficient</w:t>
      </w:r>
      <w:r w:rsidRPr="00A42D16">
        <w:rPr>
          <w:rStyle w:val="StyleUnderline"/>
          <w:highlight w:val="cyan"/>
        </w:rPr>
        <w:t xml:space="preserve"> competition</w:t>
      </w:r>
      <w:r w:rsidRPr="00FF3A63">
        <w:rPr>
          <w:rStyle w:val="StyleUnderline"/>
        </w:rPr>
        <w:t xml:space="preserve"> may </w:t>
      </w:r>
      <w:r w:rsidRPr="00A42D16">
        <w:rPr>
          <w:rStyle w:val="Emphasis"/>
          <w:highlight w:val="cyan"/>
        </w:rPr>
        <w:t>enable</w:t>
      </w:r>
      <w:r w:rsidRPr="00FF3A63">
        <w:rPr>
          <w:rStyle w:val="StyleUnderline"/>
        </w:rPr>
        <w:t xml:space="preserve"> privacy </w:t>
      </w:r>
      <w:r w:rsidRPr="00A42D16">
        <w:rPr>
          <w:rStyle w:val="StyleUnderline"/>
          <w:highlight w:val="cyan"/>
        </w:rPr>
        <w:t>breaches</w:t>
      </w:r>
      <w:r w:rsidRPr="001C4AE5">
        <w:rPr>
          <w:sz w:val="16"/>
        </w:rPr>
        <w:t xml:space="preserve">, it is problematic that the laws meant to protect consumers from the ill effects of uncompetitive markets—i.e., </w:t>
      </w:r>
      <w:r w:rsidRPr="00FF3A63">
        <w:rPr>
          <w:rStyle w:val="StyleUnderline"/>
        </w:rPr>
        <w:t>the antitrust laws</w:t>
      </w:r>
      <w:r w:rsidRPr="001C4AE5">
        <w:rPr>
          <w:sz w:val="16"/>
        </w:rPr>
        <w:t>—</w:t>
      </w:r>
      <w:r w:rsidRPr="00FF3A63">
        <w:rPr>
          <w:rStyle w:val="StyleUnderline"/>
        </w:rPr>
        <w:t>are</w:t>
      </w:r>
      <w:r w:rsidRPr="001C4AE5">
        <w:rPr>
          <w:sz w:val="16"/>
        </w:rPr>
        <w:t xml:space="preserve"> so far </w:t>
      </w:r>
      <w:r w:rsidRPr="00FF3A63">
        <w:rPr>
          <w:rStyle w:val="Emphasis"/>
        </w:rPr>
        <w:t>unable</w:t>
      </w:r>
      <w:r w:rsidRPr="00FF3A63">
        <w:rPr>
          <w:rStyle w:val="StyleUnderline"/>
        </w:rPr>
        <w:t xml:space="preserve"> to remedy </w:t>
      </w:r>
      <w:r w:rsidRPr="00FF3A63">
        <w:rPr>
          <w:rStyle w:val="Emphasis"/>
        </w:rPr>
        <w:t>privacy injuries</w:t>
      </w:r>
      <w:r w:rsidRPr="001C4AE5">
        <w:rPr>
          <w:sz w:val="16"/>
        </w:rPr>
        <w:t xml:space="preserve">. To explain this blind spot, platform and tech firms have abandoned retail prices as their chief means of competition, creating fundamental problems for antitrust enforcers.20 Because antitrust law is solely meant to promote the economic interests of consumers,21 antitrust courts have typically conditioned liability on evidence that the defendant raised prices (i.e., supracompetitive prices) or restricted output (which produces supracompetitive prices).22 The issue is that, </w:t>
      </w:r>
      <w:r w:rsidRPr="001C4AE5">
        <w:rPr>
          <w:rStyle w:val="StyleUnderline"/>
        </w:rPr>
        <w:t>since the courts have</w:t>
      </w:r>
      <w:r w:rsidRPr="00FF3A63">
        <w:rPr>
          <w:rStyle w:val="StyleUnderline"/>
        </w:rPr>
        <w:t xml:space="preserve"> </w:t>
      </w:r>
      <w:r w:rsidRPr="00FF3A63">
        <w:rPr>
          <w:rStyle w:val="Emphasis"/>
        </w:rPr>
        <w:t>yet to recognize</w:t>
      </w:r>
      <w:r w:rsidRPr="00FF3A63">
        <w:rPr>
          <w:rStyle w:val="StyleUnderline"/>
        </w:rPr>
        <w:t xml:space="preserve"> privacy as a </w:t>
      </w:r>
      <w:r w:rsidRPr="00FF3A63">
        <w:rPr>
          <w:rStyle w:val="Emphasis"/>
        </w:rPr>
        <w:t>quality</w:t>
      </w:r>
      <w:r w:rsidRPr="00FF3A63">
        <w:rPr>
          <w:rStyle w:val="StyleUnderline"/>
        </w:rPr>
        <w:t xml:space="preserve"> that antitrust </w:t>
      </w:r>
      <w:r w:rsidRPr="00FF3A63">
        <w:rPr>
          <w:rStyle w:val="Emphasis"/>
        </w:rPr>
        <w:t>may protect</w:t>
      </w:r>
      <w:r w:rsidRPr="00FF3A63">
        <w:rPr>
          <w:rStyle w:val="StyleUnderline"/>
        </w:rPr>
        <w:t>, the cheap prices offered by platforms</w:t>
      </w:r>
      <w:r w:rsidRPr="001C4AE5">
        <w:rPr>
          <w:sz w:val="16"/>
        </w:rPr>
        <w:t xml:space="preserve"> have </w:t>
      </w:r>
      <w:r w:rsidRPr="00FF3A63">
        <w:rPr>
          <w:rStyle w:val="Emphasis"/>
        </w:rPr>
        <w:t>insulated</w:t>
      </w:r>
      <w:r w:rsidRPr="00FF3A63">
        <w:rPr>
          <w:rStyle w:val="StyleUnderline"/>
        </w:rPr>
        <w:t xml:space="preserve"> them from antitrust scrutiny</w:t>
      </w:r>
      <w:r w:rsidRPr="001C4AE5">
        <w:rPr>
          <w:sz w:val="16"/>
        </w:rPr>
        <w:t>.23 Perhaps antitrust’s architects never foresaw an era when firms could render anticompetitive effects without charging prices.</w:t>
      </w:r>
    </w:p>
    <w:p w14:paraId="49400F12" w14:textId="77777777" w:rsidR="00152745" w:rsidRPr="001C4AE5" w:rsidRDefault="00152745" w:rsidP="00152745">
      <w:pPr>
        <w:rPr>
          <w:sz w:val="16"/>
        </w:rPr>
      </w:pPr>
      <w:r w:rsidRPr="001C4AE5">
        <w:rPr>
          <w:sz w:val="16"/>
        </w:rPr>
        <w:t xml:space="preserve">We assert that </w:t>
      </w:r>
      <w:r w:rsidRPr="00A42D16">
        <w:rPr>
          <w:rStyle w:val="Emphasis"/>
          <w:highlight w:val="cyan"/>
        </w:rPr>
        <w:t>antitrust</w:t>
      </w:r>
      <w:r w:rsidRPr="00A42D16">
        <w:rPr>
          <w:rStyle w:val="StyleUnderline"/>
          <w:highlight w:val="cyan"/>
        </w:rPr>
        <w:t xml:space="preserve"> should condemn</w:t>
      </w:r>
      <w:r w:rsidRPr="00FF3A63">
        <w:rPr>
          <w:rStyle w:val="StyleUnderline"/>
        </w:rPr>
        <w:t xml:space="preserve"> </w:t>
      </w:r>
      <w:r w:rsidRPr="00FF3A63">
        <w:rPr>
          <w:rStyle w:val="Emphasis"/>
        </w:rPr>
        <w:t>anticompetitive</w:t>
      </w:r>
      <w:r w:rsidRPr="00FF3A63">
        <w:rPr>
          <w:rStyle w:val="StyleUnderline"/>
        </w:rPr>
        <w:t xml:space="preserve"> </w:t>
      </w:r>
      <w:r w:rsidRPr="00A42D16">
        <w:rPr>
          <w:rStyle w:val="StyleUnderline"/>
          <w:highlight w:val="cyan"/>
        </w:rPr>
        <w:t xml:space="preserve">practices leading to </w:t>
      </w:r>
      <w:r w:rsidRPr="00A42D16">
        <w:rPr>
          <w:rStyle w:val="Emphasis"/>
          <w:highlight w:val="cyan"/>
        </w:rPr>
        <w:t>inadequate privacy</w:t>
      </w:r>
      <w:r w:rsidRPr="001C4AE5">
        <w:rPr>
          <w:sz w:val="16"/>
        </w:rPr>
        <w:t xml:space="preserve">.24 This is because </w:t>
      </w:r>
      <w:r w:rsidRPr="00FF3A63">
        <w:rPr>
          <w:rStyle w:val="StyleUnderline"/>
        </w:rPr>
        <w:t xml:space="preserve">heightened </w:t>
      </w:r>
      <w:r w:rsidRPr="00A42D16">
        <w:rPr>
          <w:rStyle w:val="StyleUnderline"/>
          <w:highlight w:val="cyan"/>
        </w:rPr>
        <w:t>competition</w:t>
      </w:r>
      <w:r w:rsidRPr="00FF3A63">
        <w:rPr>
          <w:rStyle w:val="StyleUnderline"/>
        </w:rPr>
        <w:t xml:space="preserve"> would </w:t>
      </w:r>
      <w:r w:rsidRPr="00A42D16">
        <w:rPr>
          <w:rStyle w:val="StyleUnderline"/>
          <w:highlight w:val="cyan"/>
        </w:rPr>
        <w:t>(1)</w:t>
      </w:r>
      <w:r w:rsidRPr="00FF3A63">
        <w:rPr>
          <w:rStyle w:val="StyleUnderline"/>
        </w:rPr>
        <w:t xml:space="preserve"> allow users to </w:t>
      </w:r>
      <w:r w:rsidRPr="00A42D16">
        <w:rPr>
          <w:rStyle w:val="Emphasis"/>
          <w:highlight w:val="cyan"/>
        </w:rPr>
        <w:t>punish offenders</w:t>
      </w:r>
      <w:r w:rsidRPr="00A42D16">
        <w:rPr>
          <w:rStyle w:val="StyleUnderline"/>
          <w:highlight w:val="cyan"/>
        </w:rPr>
        <w:t xml:space="preserve">, (2) disseminate </w:t>
      </w:r>
      <w:r w:rsidRPr="00A42D16">
        <w:rPr>
          <w:rStyle w:val="Emphasis"/>
          <w:highlight w:val="cyan"/>
        </w:rPr>
        <w:t>info</w:t>
      </w:r>
      <w:r w:rsidRPr="00FF3A63">
        <w:rPr>
          <w:rStyle w:val="Emphasis"/>
        </w:rPr>
        <w:t>rmation</w:t>
      </w:r>
      <w:r w:rsidRPr="00FF3A63">
        <w:rPr>
          <w:rStyle w:val="StyleUnderline"/>
        </w:rPr>
        <w:t xml:space="preserve"> about</w:t>
      </w:r>
      <w:r w:rsidRPr="001C4AE5">
        <w:rPr>
          <w:sz w:val="16"/>
        </w:rPr>
        <w:t xml:space="preserve"> the true costs of </w:t>
      </w:r>
      <w:r w:rsidRPr="00FF3A63">
        <w:rPr>
          <w:rStyle w:val="StyleUnderline"/>
        </w:rPr>
        <w:t xml:space="preserve">data breaches, </w:t>
      </w:r>
      <w:r w:rsidRPr="00A42D16">
        <w:rPr>
          <w:rStyle w:val="StyleUnderline"/>
          <w:highlight w:val="cyan"/>
        </w:rPr>
        <w:t>and (3) introduce</w:t>
      </w:r>
      <w:r w:rsidRPr="001C4AE5">
        <w:rPr>
          <w:sz w:val="16"/>
        </w:rPr>
        <w:t xml:space="preserve"> more </w:t>
      </w:r>
      <w:r w:rsidRPr="00A42D16">
        <w:rPr>
          <w:rStyle w:val="Emphasis"/>
          <w:highlight w:val="cyan"/>
        </w:rPr>
        <w:t>secure products</w:t>
      </w:r>
      <w:r w:rsidRPr="001C4AE5">
        <w:rPr>
          <w:sz w:val="16"/>
        </w:rPr>
        <w:t xml:space="preserve"> and services </w:t>
      </w:r>
      <w:r w:rsidRPr="00FF3A63">
        <w:rPr>
          <w:rStyle w:val="StyleUnderline"/>
        </w:rPr>
        <w:t>into</w:t>
      </w:r>
      <w:r w:rsidRPr="001C4AE5">
        <w:rPr>
          <w:sz w:val="16"/>
        </w:rPr>
        <w:t xml:space="preserve"> the stream of </w:t>
      </w:r>
      <w:r w:rsidRPr="00FF3A63">
        <w:rPr>
          <w:rStyle w:val="StyleUnderline"/>
        </w:rPr>
        <w:t>commerce</w:t>
      </w:r>
      <w:r w:rsidRPr="001C4AE5">
        <w:rPr>
          <w:sz w:val="16"/>
        </w:rPr>
        <w:t xml:space="preserve">. But </w:t>
      </w:r>
      <w:r w:rsidRPr="001C4AE5">
        <w:rPr>
          <w:rStyle w:val="StyleUnderline"/>
        </w:rPr>
        <w:t xml:space="preserve">so long as tech </w:t>
      </w:r>
      <w:r w:rsidRPr="00A42D16">
        <w:rPr>
          <w:rStyle w:val="StyleUnderline"/>
          <w:highlight w:val="cyan"/>
        </w:rPr>
        <w:t>firms enjoy</w:t>
      </w:r>
      <w:r w:rsidRPr="001C4AE5">
        <w:rPr>
          <w:sz w:val="16"/>
        </w:rPr>
        <w:t xml:space="preserve"> de facto </w:t>
      </w:r>
      <w:r w:rsidRPr="001C4AE5">
        <w:rPr>
          <w:rStyle w:val="Emphasis"/>
        </w:rPr>
        <w:t xml:space="preserve">antitrust </w:t>
      </w:r>
      <w:r w:rsidRPr="00A42D16">
        <w:rPr>
          <w:rStyle w:val="Emphasis"/>
          <w:highlight w:val="cyan"/>
        </w:rPr>
        <w:t>immunity</w:t>
      </w:r>
      <w:r w:rsidRPr="001C4AE5">
        <w:rPr>
          <w:rStyle w:val="StyleUnderline"/>
        </w:rPr>
        <w:t xml:space="preserve"> for lapses in privacy, we</w:t>
      </w:r>
      <w:r w:rsidRPr="001C4AE5">
        <w:rPr>
          <w:sz w:val="16"/>
        </w:rPr>
        <w:t xml:space="preserve"> can </w:t>
      </w:r>
      <w:r w:rsidRPr="001C4AE5">
        <w:rPr>
          <w:rStyle w:val="StyleUnderline"/>
        </w:rPr>
        <w:t xml:space="preserve">expect them </w:t>
      </w:r>
      <w:r w:rsidRPr="00A42D16">
        <w:rPr>
          <w:rStyle w:val="StyleUnderline"/>
          <w:highlight w:val="cyan"/>
        </w:rPr>
        <w:t xml:space="preserve">to </w:t>
      </w:r>
      <w:r w:rsidRPr="00A42D16">
        <w:rPr>
          <w:rStyle w:val="Emphasis"/>
          <w:highlight w:val="cyan"/>
        </w:rPr>
        <w:t>externalize</w:t>
      </w:r>
      <w:r w:rsidRPr="001C4AE5">
        <w:rPr>
          <w:sz w:val="16"/>
        </w:rPr>
        <w:t xml:space="preserve"> the costs of </w:t>
      </w:r>
      <w:r w:rsidRPr="001C4AE5">
        <w:rPr>
          <w:rStyle w:val="StyleUnderline"/>
        </w:rPr>
        <w:t xml:space="preserve">protecting </w:t>
      </w:r>
      <w:r w:rsidRPr="00A42D16">
        <w:rPr>
          <w:rStyle w:val="StyleUnderline"/>
          <w:highlight w:val="cyan"/>
        </w:rPr>
        <w:t>data</w:t>
      </w:r>
      <w:r w:rsidRPr="001C4AE5">
        <w:rPr>
          <w:sz w:val="16"/>
        </w:rPr>
        <w:t xml:space="preserve">. To illustrate our case, data by IBM suggests a relationship between monopoly power and privacy breaches; </w:t>
      </w:r>
      <w:r w:rsidRPr="001C4AE5">
        <w:rPr>
          <w:rStyle w:val="StyleUnderline"/>
        </w:rPr>
        <w:t>consumers</w:t>
      </w:r>
      <w:r w:rsidRPr="001C4AE5">
        <w:rPr>
          <w:sz w:val="16"/>
        </w:rPr>
        <w:t xml:space="preserve"> seem to </w:t>
      </w:r>
      <w:r w:rsidRPr="001C4AE5">
        <w:rPr>
          <w:rStyle w:val="Emphasis"/>
        </w:rPr>
        <w:t>punish</w:t>
      </w:r>
      <w:r w:rsidRPr="001C4AE5">
        <w:rPr>
          <w:rStyle w:val="StyleUnderline"/>
        </w:rPr>
        <w:t xml:space="preserve"> firms for</w:t>
      </w:r>
      <w:r w:rsidRPr="001C4AE5">
        <w:rPr>
          <w:sz w:val="16"/>
        </w:rPr>
        <w:t xml:space="preserve"> costly </w:t>
      </w:r>
      <w:r w:rsidRPr="001C4AE5">
        <w:rPr>
          <w:rStyle w:val="StyleUnderline"/>
        </w:rPr>
        <w:t xml:space="preserve">data breaches </w:t>
      </w:r>
      <w:r w:rsidRPr="001C4AE5">
        <w:rPr>
          <w:rStyle w:val="Emphasis"/>
        </w:rPr>
        <w:t>except</w:t>
      </w:r>
      <w:r w:rsidRPr="001C4AE5">
        <w:rPr>
          <w:rStyle w:val="StyleUnderline"/>
        </w:rPr>
        <w:t xml:space="preserve"> in concentrated markets</w:t>
      </w:r>
      <w:r w:rsidRPr="001C4AE5">
        <w:rPr>
          <w:sz w:val="16"/>
        </w:rPr>
        <w:t xml:space="preserve">. We think that consumers do demand heightened privacy, yet firms in concentrated industries—e.g., most platform markets—are able to resist pressures to supply it.25 If monopolists can better survive a privacy breach, market power may encourage firms to shift the economic costs of protecting privacy onto consumers, which should implicate antitrust enforcement. </w:t>
      </w:r>
      <w:r w:rsidRPr="001C4AE5">
        <w:rPr>
          <w:rStyle w:val="StyleUnderline"/>
        </w:rPr>
        <w:t xml:space="preserve">Our argument is </w:t>
      </w:r>
      <w:r w:rsidRPr="001C4AE5">
        <w:rPr>
          <w:rStyle w:val="Emphasis"/>
        </w:rPr>
        <w:t>not</w:t>
      </w:r>
      <w:r w:rsidRPr="001C4AE5">
        <w:rPr>
          <w:rStyle w:val="StyleUnderline"/>
        </w:rPr>
        <w:t xml:space="preserve"> that all tech giants are violating the Sherman</w:t>
      </w:r>
      <w:r w:rsidRPr="001C4AE5">
        <w:rPr>
          <w:sz w:val="16"/>
        </w:rPr>
        <w:t xml:space="preserve"> Antitrust </w:t>
      </w:r>
      <w:r w:rsidRPr="001C4AE5">
        <w:rPr>
          <w:rStyle w:val="StyleUnderline"/>
        </w:rPr>
        <w:t>Act</w:t>
      </w:r>
      <w:r w:rsidRPr="001C4AE5">
        <w:rPr>
          <w:sz w:val="16"/>
        </w:rPr>
        <w:t xml:space="preserve"> (“Sherman Act”),26 </w:t>
      </w:r>
      <w:r w:rsidRPr="001C4AE5">
        <w:rPr>
          <w:rStyle w:val="StyleUnderline"/>
        </w:rPr>
        <w:t>but</w:t>
      </w:r>
      <w:r w:rsidRPr="001C4AE5">
        <w:rPr>
          <w:sz w:val="16"/>
        </w:rPr>
        <w:t xml:space="preserve"> rather </w:t>
      </w:r>
      <w:r w:rsidRPr="001C4AE5">
        <w:rPr>
          <w:rStyle w:val="StyleUnderline"/>
        </w:rPr>
        <w:t xml:space="preserve">that </w:t>
      </w:r>
      <w:r w:rsidRPr="00A42D16">
        <w:rPr>
          <w:rStyle w:val="Emphasis"/>
          <w:highlight w:val="cyan"/>
        </w:rPr>
        <w:t>antitrust</w:t>
      </w:r>
      <w:r w:rsidRPr="001C4AE5">
        <w:rPr>
          <w:rStyle w:val="Emphasis"/>
        </w:rPr>
        <w:t xml:space="preserve"> law</w:t>
      </w:r>
      <w:r w:rsidRPr="001C4AE5">
        <w:rPr>
          <w:rStyle w:val="StyleUnderline"/>
        </w:rPr>
        <w:t xml:space="preserve"> </w:t>
      </w:r>
      <w:r w:rsidRPr="00A42D16">
        <w:rPr>
          <w:rStyle w:val="StyleUnderline"/>
          <w:highlight w:val="cyan"/>
        </w:rPr>
        <w:t xml:space="preserve">should consider </w:t>
      </w:r>
      <w:r w:rsidRPr="00A42D16">
        <w:rPr>
          <w:rStyle w:val="Emphasis"/>
          <w:highlight w:val="cyan"/>
        </w:rPr>
        <w:t>privacy</w:t>
      </w:r>
      <w:r w:rsidRPr="001C4AE5">
        <w:rPr>
          <w:rStyle w:val="Emphasis"/>
        </w:rPr>
        <w:t xml:space="preserve"> lapses</w:t>
      </w:r>
      <w:r w:rsidRPr="001C4AE5">
        <w:rPr>
          <w:rStyle w:val="StyleUnderline"/>
        </w:rPr>
        <w:t xml:space="preserve"> to entail an </w:t>
      </w:r>
      <w:r w:rsidRPr="00A42D16">
        <w:rPr>
          <w:rStyle w:val="Emphasis"/>
          <w:highlight w:val="cyan"/>
        </w:rPr>
        <w:t>actionable</w:t>
      </w:r>
      <w:r w:rsidRPr="001C4AE5">
        <w:rPr>
          <w:rStyle w:val="Emphasis"/>
        </w:rPr>
        <w:t xml:space="preserve"> injury</w:t>
      </w:r>
      <w:r w:rsidRPr="001C4AE5">
        <w:rPr>
          <w:sz w:val="16"/>
        </w:rPr>
        <w:t>, especially as firms abandon prices as their primary means of competition.</w:t>
      </w:r>
    </w:p>
    <w:p w14:paraId="398EF4E4" w14:textId="77777777" w:rsidR="00152745" w:rsidRPr="001C4AE5" w:rsidRDefault="00152745" w:rsidP="00152745">
      <w:pPr>
        <w:rPr>
          <w:sz w:val="16"/>
        </w:rPr>
      </w:pPr>
      <w:r w:rsidRPr="001C4AE5">
        <w:rPr>
          <w:sz w:val="16"/>
        </w:rPr>
        <w:t>Footnote 24:</w:t>
      </w:r>
    </w:p>
    <w:p w14:paraId="3C559004" w14:textId="77777777" w:rsidR="00152745" w:rsidRPr="001C4AE5" w:rsidRDefault="00152745" w:rsidP="00152745">
      <w:pPr>
        <w:rPr>
          <w:sz w:val="16"/>
        </w:rPr>
      </w:pPr>
      <w:r w:rsidRPr="001C4AE5">
        <w:rPr>
          <w:sz w:val="16"/>
        </w:rPr>
        <w:t xml:space="preserve">24. John M. Newman, Antitrust in Zero-Price Markets: Foundations, 164 U. PA. L. REV. 149, 160 (2015) (explaining that </w:t>
      </w:r>
      <w:r w:rsidRPr="00FF3A63">
        <w:rPr>
          <w:rStyle w:val="StyleUnderline"/>
        </w:rPr>
        <w:t>courts</w:t>
      </w:r>
      <w:r w:rsidRPr="001C4AE5">
        <w:rPr>
          <w:sz w:val="16"/>
        </w:rPr>
        <w:t xml:space="preserve"> and scholars have </w:t>
      </w:r>
      <w:r w:rsidRPr="00FF3A63">
        <w:rPr>
          <w:rStyle w:val="StyleUnderline"/>
        </w:rPr>
        <w:t xml:space="preserve">considered </w:t>
      </w:r>
      <w:r w:rsidRPr="00FF3A63">
        <w:rPr>
          <w:rStyle w:val="Emphasis"/>
        </w:rPr>
        <w:t>zero-price</w:t>
      </w:r>
      <w:r w:rsidRPr="00FF3A63">
        <w:rPr>
          <w:rStyle w:val="StyleUnderline"/>
        </w:rPr>
        <w:t xml:space="preserve"> goods to be “</w:t>
      </w:r>
      <w:r w:rsidRPr="00FF3A63">
        <w:rPr>
          <w:rStyle w:val="Emphasis"/>
        </w:rPr>
        <w:t>de facto</w:t>
      </w:r>
      <w:r w:rsidRPr="00FF3A63">
        <w:rPr>
          <w:rStyle w:val="StyleUnderline"/>
        </w:rPr>
        <w:t>” immune from antitrust scrutiny</w:t>
      </w:r>
      <w:r w:rsidRPr="001C4AE5">
        <w:rPr>
          <w:sz w:val="16"/>
        </w:rPr>
        <w:t xml:space="preserve"> because antitrust’s focus concerns price competition and thus whether the challenged act has rendered above market pricing).</w:t>
      </w:r>
    </w:p>
    <w:p w14:paraId="3982C458" w14:textId="77777777" w:rsidR="00152745" w:rsidRPr="001C4AE5" w:rsidRDefault="00152745" w:rsidP="00152745">
      <w:pPr>
        <w:rPr>
          <w:sz w:val="16"/>
        </w:rPr>
      </w:pPr>
      <w:r w:rsidRPr="001C4AE5">
        <w:rPr>
          <w:sz w:val="16"/>
        </w:rPr>
        <w:t xml:space="preserve">End of Footnote 24. </w:t>
      </w:r>
    </w:p>
    <w:p w14:paraId="68B3241B" w14:textId="77777777" w:rsidR="00152745" w:rsidRDefault="00152745" w:rsidP="00152745">
      <w:pPr>
        <w:rPr>
          <w:sz w:val="16"/>
        </w:rPr>
      </w:pPr>
      <w:r w:rsidRPr="001C4AE5">
        <w:rPr>
          <w:sz w:val="16"/>
        </w:rPr>
        <w:t xml:space="preserve">This Article also contributes to the burgeoning debate over antitrust’s goals. Scholarship, politicians, and activists27 have begun to question whether the </w:t>
      </w:r>
      <w:r w:rsidRPr="00A42D16">
        <w:rPr>
          <w:rStyle w:val="StyleUnderline"/>
          <w:highlight w:val="cyan"/>
        </w:rPr>
        <w:t>Sherman</w:t>
      </w:r>
      <w:r w:rsidRPr="001C4AE5">
        <w:rPr>
          <w:sz w:val="16"/>
        </w:rPr>
        <w:t xml:space="preserve"> Act </w:t>
      </w:r>
      <w:r w:rsidRPr="00A42D16">
        <w:rPr>
          <w:rStyle w:val="StyleUnderline"/>
          <w:highlight w:val="cyan"/>
        </w:rPr>
        <w:t xml:space="preserve">should be </w:t>
      </w:r>
      <w:r w:rsidRPr="00A42D16">
        <w:rPr>
          <w:rStyle w:val="Emphasis"/>
          <w:highlight w:val="cyan"/>
        </w:rPr>
        <w:t>expanded</w:t>
      </w:r>
      <w:r w:rsidRPr="00FF3A63">
        <w:rPr>
          <w:rStyle w:val="StyleUnderline"/>
        </w:rPr>
        <w:t xml:space="preserve"> beyond its </w:t>
      </w:r>
      <w:r w:rsidRPr="00FF3A63">
        <w:rPr>
          <w:rStyle w:val="Emphasis"/>
        </w:rPr>
        <w:t>dominant scope</w:t>
      </w:r>
      <w:r w:rsidRPr="00FF3A63">
        <w:rPr>
          <w:rStyle w:val="StyleUnderline"/>
        </w:rPr>
        <w:t xml:space="preserve"> of</w:t>
      </w:r>
      <w:r w:rsidRPr="001C4AE5">
        <w:rPr>
          <w:sz w:val="16"/>
        </w:rPr>
        <w:t xml:space="preserve"> promoting </w:t>
      </w:r>
      <w:r w:rsidRPr="00FF3A63">
        <w:rPr>
          <w:rStyle w:val="StyleUnderline"/>
        </w:rPr>
        <w:t>competitive prices</w:t>
      </w:r>
      <w:r w:rsidRPr="001C4AE5">
        <w:rPr>
          <w:sz w:val="16"/>
        </w:rPr>
        <w:t xml:space="preserve">—colloquially known as “hipster antitrust.”28 With the rise of breached privacy and other social harms, the debate has concerned whether enforcement should condemn practices that, as examples, lead to political injuries, social inequality, and other harms caused by monopolists. We contribute to this literature by demonstrating that antitrust is poorly equipped to remedy the anticompetitive effects of modern business; </w:t>
      </w:r>
      <w:r w:rsidRPr="00A42D16">
        <w:rPr>
          <w:rStyle w:val="StyleUnderline"/>
          <w:highlight w:val="cyan"/>
        </w:rPr>
        <w:t xml:space="preserve">privacy is a </w:t>
      </w:r>
      <w:r w:rsidRPr="00A42D16">
        <w:rPr>
          <w:rStyle w:val="Emphasis"/>
          <w:highlight w:val="cyan"/>
        </w:rPr>
        <w:t>function of competition</w:t>
      </w:r>
      <w:r w:rsidRPr="00FF3A63">
        <w:rPr>
          <w:rStyle w:val="StyleUnderline"/>
        </w:rPr>
        <w:t xml:space="preserve"> and</w:t>
      </w:r>
      <w:r w:rsidRPr="001C4AE5">
        <w:rPr>
          <w:sz w:val="16"/>
        </w:rPr>
        <w:t xml:space="preserve"> that </w:t>
      </w:r>
      <w:r w:rsidRPr="00FF3A63">
        <w:rPr>
          <w:rStyle w:val="StyleUnderline"/>
        </w:rPr>
        <w:t xml:space="preserve">the </w:t>
      </w:r>
      <w:r w:rsidRPr="00FF3A63">
        <w:rPr>
          <w:rStyle w:val="Emphasis"/>
        </w:rPr>
        <w:t>resulting costs</w:t>
      </w:r>
      <w:r w:rsidRPr="00FF3A63">
        <w:rPr>
          <w:rStyle w:val="StyleUnderline"/>
        </w:rPr>
        <w:t xml:space="preserve"> are </w:t>
      </w:r>
      <w:r w:rsidRPr="00FF3A63">
        <w:rPr>
          <w:rStyle w:val="Emphasis"/>
        </w:rPr>
        <w:t>economic</w:t>
      </w:r>
      <w:r w:rsidRPr="00FF3A63">
        <w:rPr>
          <w:rStyle w:val="StyleUnderline"/>
        </w:rPr>
        <w:t>. We</w:t>
      </w:r>
      <w:r w:rsidRPr="001C4AE5">
        <w:rPr>
          <w:sz w:val="16"/>
        </w:rPr>
        <w:t xml:space="preserve"> also </w:t>
      </w:r>
      <w:r w:rsidRPr="00FF3A63">
        <w:rPr>
          <w:rStyle w:val="Emphasis"/>
        </w:rPr>
        <w:t>support</w:t>
      </w:r>
      <w:r w:rsidRPr="00FF3A63">
        <w:rPr>
          <w:rStyle w:val="StyleUnderline"/>
        </w:rPr>
        <w:t xml:space="preserve"> the belief</w:t>
      </w:r>
      <w:r w:rsidRPr="001C4AE5">
        <w:rPr>
          <w:sz w:val="16"/>
        </w:rPr>
        <w:t xml:space="preserve"> held </w:t>
      </w:r>
      <w:r w:rsidRPr="00FF3A63">
        <w:rPr>
          <w:rStyle w:val="StyleUnderline"/>
        </w:rPr>
        <w:t xml:space="preserve">by </w:t>
      </w:r>
      <w:r w:rsidRPr="00FF3A63">
        <w:rPr>
          <w:rStyle w:val="Emphasis"/>
        </w:rPr>
        <w:t>international</w:t>
      </w:r>
      <w:r w:rsidRPr="00FF3A63">
        <w:rPr>
          <w:rStyle w:val="StyleUnderline"/>
        </w:rPr>
        <w:t xml:space="preserve"> authorities that antitrust’s relationship with </w:t>
      </w:r>
      <w:r w:rsidRPr="00FF3A63">
        <w:rPr>
          <w:rStyle w:val="Emphasis"/>
        </w:rPr>
        <w:t>privacy</w:t>
      </w:r>
      <w:r w:rsidRPr="00FF3A63">
        <w:rPr>
          <w:rStyle w:val="StyleUnderline"/>
        </w:rPr>
        <w:t xml:space="preserve"> must be examined</w:t>
      </w:r>
      <w:r w:rsidRPr="001C4AE5">
        <w:rPr>
          <w:sz w:val="16"/>
        </w:rPr>
        <w:t xml:space="preserve">—e.g., the decision by the German competition authority to condemn Facebook’s use of data. So in shedding economic light on privacy, and given the obsolescence of conventional pricing, we contribute to the greater debate about whether privacy should fit into antitrust’s framework. </w:t>
      </w:r>
    </w:p>
    <w:p w14:paraId="3B7D0C3B" w14:textId="77777777" w:rsidR="00152745" w:rsidRPr="001C4AE5" w:rsidRDefault="00152745" w:rsidP="00152745">
      <w:pPr>
        <w:pStyle w:val="Heading4"/>
      </w:pPr>
      <w:r>
        <w:t xml:space="preserve">Stimulating competition prevents </w:t>
      </w:r>
      <w:r>
        <w:rPr>
          <w:u w:val="single"/>
        </w:rPr>
        <w:t>cascading</w:t>
      </w:r>
      <w:r>
        <w:t xml:space="preserve"> cyber vulnerabilities AND </w:t>
      </w:r>
      <w:r>
        <w:rPr>
          <w:u w:val="single"/>
        </w:rPr>
        <w:t>corporate monocultures</w:t>
      </w:r>
      <w:r>
        <w:t xml:space="preserve">. </w:t>
      </w:r>
    </w:p>
    <w:p w14:paraId="474B06E7" w14:textId="77777777" w:rsidR="00152745" w:rsidRDefault="00152745" w:rsidP="00152745">
      <w:r>
        <w:rPr>
          <w:rStyle w:val="Style13ptBold"/>
        </w:rPr>
        <w:t xml:space="preserve">Duan ’20 </w:t>
      </w:r>
      <w:r w:rsidRPr="00F81A9B">
        <w:t>[Charles; 2020; Senior Fellow at the R Street Institute, J.D. from Harvard University; Santa Clara High Technology Law Journal, “Of Monopolies and Monocultures: The Intersection of Patents and National Security,” vol. 36]</w:t>
      </w:r>
    </w:p>
    <w:p w14:paraId="2454B319" w14:textId="77777777" w:rsidR="00152745" w:rsidRPr="00850A87" w:rsidRDefault="00152745" w:rsidP="00152745">
      <w:pPr>
        <w:rPr>
          <w:sz w:val="16"/>
        </w:rPr>
      </w:pPr>
      <w:r w:rsidRPr="00850A87">
        <w:rPr>
          <w:sz w:val="16"/>
        </w:rPr>
        <w:t>A. Cybersecurity as Competitive Value-Add</w:t>
      </w:r>
    </w:p>
    <w:p w14:paraId="60677E20" w14:textId="77777777" w:rsidR="00152745" w:rsidRPr="00850A87" w:rsidRDefault="00152745" w:rsidP="00152745">
      <w:pPr>
        <w:rPr>
          <w:sz w:val="16"/>
        </w:rPr>
      </w:pPr>
      <w:r w:rsidRPr="00A42D16">
        <w:rPr>
          <w:rStyle w:val="StyleUnderline"/>
          <w:highlight w:val="cyan"/>
        </w:rPr>
        <w:t xml:space="preserve">Competition </w:t>
      </w:r>
      <w:r w:rsidRPr="00A42D16">
        <w:rPr>
          <w:rStyle w:val="Emphasis"/>
          <w:highlight w:val="cyan"/>
        </w:rPr>
        <w:t>enhances</w:t>
      </w:r>
      <w:r w:rsidRPr="001C4AE5">
        <w:rPr>
          <w:rStyle w:val="StyleUnderline"/>
        </w:rPr>
        <w:t xml:space="preserve"> national </w:t>
      </w:r>
      <w:r w:rsidRPr="00A42D16">
        <w:rPr>
          <w:rStyle w:val="StyleUnderline"/>
          <w:highlight w:val="cyan"/>
        </w:rPr>
        <w:t xml:space="preserve">security by </w:t>
      </w:r>
      <w:r w:rsidRPr="00A42D16">
        <w:rPr>
          <w:rStyle w:val="Emphasis"/>
          <w:highlight w:val="cyan"/>
        </w:rPr>
        <w:t>reducing</w:t>
      </w:r>
      <w:r w:rsidRPr="001C4AE5">
        <w:rPr>
          <w:rStyle w:val="StyleUnderline"/>
        </w:rPr>
        <w:t xml:space="preserve"> the incidence of </w:t>
      </w:r>
      <w:r w:rsidRPr="001C4AE5">
        <w:rPr>
          <w:rStyle w:val="Emphasis"/>
        </w:rPr>
        <w:t xml:space="preserve">technical </w:t>
      </w:r>
      <w:r w:rsidRPr="00A42D16">
        <w:rPr>
          <w:rStyle w:val="Emphasis"/>
          <w:highlight w:val="cyan"/>
        </w:rPr>
        <w:t>vulnerabilities</w:t>
      </w:r>
      <w:r w:rsidRPr="00850A87">
        <w:rPr>
          <w:sz w:val="16"/>
        </w:rPr>
        <w:t>. That effect is especially important for security sensitive systems such as mobile telecommunications.</w:t>
      </w:r>
    </w:p>
    <w:p w14:paraId="7D5E8CBB" w14:textId="77777777" w:rsidR="00152745" w:rsidRPr="00850A87" w:rsidRDefault="00152745" w:rsidP="00152745">
      <w:pPr>
        <w:rPr>
          <w:sz w:val="16"/>
        </w:rPr>
      </w:pPr>
      <w:r w:rsidRPr="00850A87">
        <w:rPr>
          <w:sz w:val="16"/>
        </w:rPr>
        <w:t xml:space="preserve">Intuitively, </w:t>
      </w:r>
      <w:r w:rsidRPr="00A42D16">
        <w:rPr>
          <w:rStyle w:val="StyleUnderline"/>
          <w:highlight w:val="cyan"/>
        </w:rPr>
        <w:t>a</w:t>
      </w:r>
      <w:r w:rsidRPr="001C4AE5">
        <w:rPr>
          <w:rStyle w:val="StyleUnderline"/>
        </w:rPr>
        <w:t xml:space="preserve"> </w:t>
      </w:r>
      <w:r w:rsidRPr="001C4AE5">
        <w:rPr>
          <w:rStyle w:val="Emphasis"/>
        </w:rPr>
        <w:t xml:space="preserve">causal </w:t>
      </w:r>
      <w:r w:rsidRPr="00A42D16">
        <w:rPr>
          <w:rStyle w:val="Emphasis"/>
          <w:highlight w:val="cyan"/>
        </w:rPr>
        <w:t>chain</w:t>
      </w:r>
      <w:r w:rsidRPr="001C4AE5">
        <w:rPr>
          <w:rStyle w:val="StyleUnderline"/>
        </w:rPr>
        <w:t xml:space="preserve"> from competition to </w:t>
      </w:r>
      <w:r w:rsidRPr="001C4AE5">
        <w:rPr>
          <w:rStyle w:val="Emphasis"/>
        </w:rPr>
        <w:t>cybersecurity</w:t>
      </w:r>
      <w:r w:rsidRPr="001C4AE5">
        <w:rPr>
          <w:rStyle w:val="StyleUnderline"/>
        </w:rPr>
        <w:t xml:space="preserve"> </w:t>
      </w:r>
      <w:r w:rsidRPr="00A42D16">
        <w:rPr>
          <w:rStyle w:val="StyleUnderline"/>
          <w:highlight w:val="cyan"/>
        </w:rPr>
        <w:t>makes</w:t>
      </w:r>
      <w:r w:rsidRPr="001C4AE5">
        <w:rPr>
          <w:rStyle w:val="StyleUnderline"/>
        </w:rPr>
        <w:t xml:space="preserve"> logical </w:t>
      </w:r>
      <w:r w:rsidRPr="00A42D16">
        <w:rPr>
          <w:rStyle w:val="StyleUnderline"/>
          <w:highlight w:val="cyan"/>
        </w:rPr>
        <w:t>sense</w:t>
      </w:r>
      <w:r w:rsidRPr="001C4AE5">
        <w:rPr>
          <w:rStyle w:val="StyleUnderline"/>
        </w:rPr>
        <w:t xml:space="preserve">. Computer security is a </w:t>
      </w:r>
      <w:r w:rsidRPr="001C4AE5">
        <w:rPr>
          <w:rStyle w:val="Emphasis"/>
        </w:rPr>
        <w:t>value-added</w:t>
      </w:r>
      <w:r w:rsidRPr="001C4AE5">
        <w:rPr>
          <w:rStyle w:val="StyleUnderline"/>
        </w:rPr>
        <w:t xml:space="preserve"> benefit</w:t>
      </w:r>
      <w:r w:rsidRPr="00850A87">
        <w:rPr>
          <w:sz w:val="16"/>
        </w:rPr>
        <w:t xml:space="preserve"> to consumers, </w:t>
      </w:r>
      <w:r w:rsidRPr="001C4AE5">
        <w:rPr>
          <w:rStyle w:val="StyleUnderline"/>
        </w:rPr>
        <w:t xml:space="preserve">so </w:t>
      </w:r>
      <w:r w:rsidRPr="00850A87">
        <w:rPr>
          <w:rStyle w:val="StyleUnderline"/>
        </w:rPr>
        <w:t>firms in competitive</w:t>
      </w:r>
      <w:r w:rsidRPr="00850A87">
        <w:rPr>
          <w:sz w:val="16"/>
        </w:rPr>
        <w:t xml:space="preserve"> markets are likely to </w:t>
      </w:r>
      <w:r w:rsidRPr="001C4AE5">
        <w:rPr>
          <w:rStyle w:val="StyleUnderline"/>
        </w:rPr>
        <w:t xml:space="preserve">use security to </w:t>
      </w:r>
      <w:r w:rsidRPr="001C4AE5">
        <w:rPr>
          <w:rStyle w:val="Emphasis"/>
        </w:rPr>
        <w:t>gain an edge</w:t>
      </w:r>
      <w:r w:rsidRPr="001C4AE5">
        <w:rPr>
          <w:rStyle w:val="StyleUnderline"/>
        </w:rPr>
        <w:t xml:space="preserve"> over</w:t>
      </w:r>
      <w:r w:rsidRPr="00850A87">
        <w:rPr>
          <w:sz w:val="16"/>
        </w:rPr>
        <w:t xml:space="preserve"> their </w:t>
      </w:r>
      <w:r w:rsidRPr="001C4AE5">
        <w:rPr>
          <w:rStyle w:val="StyleUnderline"/>
        </w:rPr>
        <w:t>competitors</w:t>
      </w:r>
      <w:r w:rsidRPr="00850A87">
        <w:rPr>
          <w:sz w:val="16"/>
        </w:rPr>
        <w:t xml:space="preserve">.158 </w:t>
      </w:r>
      <w:r w:rsidRPr="001C4AE5">
        <w:rPr>
          <w:rStyle w:val="StyleUnderline"/>
        </w:rPr>
        <w:t xml:space="preserve">In </w:t>
      </w:r>
      <w:r w:rsidRPr="001C4AE5">
        <w:rPr>
          <w:rStyle w:val="Emphasis"/>
        </w:rPr>
        <w:t>monopolized</w:t>
      </w:r>
      <w:r w:rsidRPr="00850A87">
        <w:rPr>
          <w:sz w:val="16"/>
        </w:rPr>
        <w:t xml:space="preserve"> markets, though, there may be less external impetus to test products for flaws, and </w:t>
      </w:r>
      <w:r w:rsidRPr="001C4AE5">
        <w:rPr>
          <w:rStyle w:val="StyleUnderline"/>
        </w:rPr>
        <w:t>the monopolist may</w:t>
      </w:r>
      <w:r w:rsidRPr="00850A87">
        <w:rPr>
          <w:sz w:val="16"/>
        </w:rPr>
        <w:t xml:space="preserve"> choose to </w:t>
      </w:r>
      <w:r w:rsidRPr="001C4AE5">
        <w:rPr>
          <w:rStyle w:val="StyleUnderline"/>
        </w:rPr>
        <w:t xml:space="preserve">focus </w:t>
      </w:r>
      <w:r w:rsidRPr="001C4AE5">
        <w:rPr>
          <w:rStyle w:val="Emphasis"/>
        </w:rPr>
        <w:t>less</w:t>
      </w:r>
      <w:r w:rsidRPr="001C4AE5">
        <w:rPr>
          <w:rStyle w:val="StyleUnderline"/>
        </w:rPr>
        <w:t xml:space="preserve"> on security</w:t>
      </w:r>
      <w:r w:rsidRPr="00850A87">
        <w:rPr>
          <w:sz w:val="16"/>
        </w:rPr>
        <w:t xml:space="preserve"> and more on new product features or increased product quality.</w:t>
      </w:r>
    </w:p>
    <w:p w14:paraId="2F49CC7C" w14:textId="77777777" w:rsidR="00152745" w:rsidRPr="00850A87" w:rsidRDefault="00152745" w:rsidP="00152745">
      <w:pPr>
        <w:rPr>
          <w:sz w:val="16"/>
        </w:rPr>
      </w:pPr>
      <w:r w:rsidRPr="001C4AE5">
        <w:rPr>
          <w:rStyle w:val="StyleUnderline"/>
        </w:rPr>
        <w:t xml:space="preserve">Economic </w:t>
      </w:r>
      <w:r w:rsidRPr="00A42D16">
        <w:rPr>
          <w:rStyle w:val="Emphasis"/>
          <w:highlight w:val="cyan"/>
        </w:rPr>
        <w:t>research</w:t>
      </w:r>
      <w:r w:rsidRPr="00A42D16">
        <w:rPr>
          <w:rStyle w:val="StyleUnderline"/>
          <w:highlight w:val="cyan"/>
        </w:rPr>
        <w:t xml:space="preserve"> confirms</w:t>
      </w:r>
      <w:r w:rsidRPr="00850A87">
        <w:rPr>
          <w:sz w:val="16"/>
        </w:rPr>
        <w:t xml:space="preserve"> these </w:t>
      </w:r>
      <w:r w:rsidRPr="001C4AE5">
        <w:rPr>
          <w:rStyle w:val="StyleUnderline"/>
        </w:rPr>
        <w:t xml:space="preserve">hypotheses about </w:t>
      </w:r>
      <w:r w:rsidRPr="00A42D16">
        <w:rPr>
          <w:rStyle w:val="Emphasis"/>
          <w:highlight w:val="cyan"/>
        </w:rPr>
        <w:t>competition</w:t>
      </w:r>
      <w:r w:rsidRPr="00A42D16">
        <w:rPr>
          <w:rStyle w:val="StyleUnderline"/>
          <w:highlight w:val="cyan"/>
        </w:rPr>
        <w:t xml:space="preserve"> leading to</w:t>
      </w:r>
      <w:r w:rsidRPr="001C4AE5">
        <w:rPr>
          <w:rStyle w:val="StyleUnderline"/>
        </w:rPr>
        <w:t xml:space="preserve"> </w:t>
      </w:r>
      <w:r w:rsidRPr="001C4AE5">
        <w:rPr>
          <w:rStyle w:val="Emphasis"/>
        </w:rPr>
        <w:t>better cybers</w:t>
      </w:r>
      <w:r w:rsidRPr="00A42D16">
        <w:rPr>
          <w:rStyle w:val="Emphasis"/>
          <w:highlight w:val="cyan"/>
        </w:rPr>
        <w:t>ecurity</w:t>
      </w:r>
      <w:r w:rsidRPr="00A42D16">
        <w:rPr>
          <w:rStyle w:val="StyleUnderline"/>
          <w:highlight w:val="cyan"/>
        </w:rPr>
        <w:t>. A</w:t>
      </w:r>
      <w:r w:rsidRPr="001C4AE5">
        <w:rPr>
          <w:rStyle w:val="StyleUnderline"/>
        </w:rPr>
        <w:t xml:space="preserve"> </w:t>
      </w:r>
      <w:r w:rsidRPr="00850A87">
        <w:rPr>
          <w:sz w:val="16"/>
        </w:rPr>
        <w:t xml:space="preserve">2009 </w:t>
      </w:r>
      <w:r w:rsidRPr="001C4AE5">
        <w:rPr>
          <w:rStyle w:val="Emphasis"/>
        </w:rPr>
        <w:t xml:space="preserve">empirical </w:t>
      </w:r>
      <w:r w:rsidRPr="00A42D16">
        <w:rPr>
          <w:rStyle w:val="Emphasis"/>
          <w:highlight w:val="cyan"/>
        </w:rPr>
        <w:t>study</w:t>
      </w:r>
      <w:r w:rsidRPr="00850A87">
        <w:rPr>
          <w:sz w:val="16"/>
        </w:rPr>
        <w:t xml:space="preserve"> of web browsers considered the impact of market concentration on the amount of time that vendors took to fix security vulnerabilities as they were discovered.159 The study </w:t>
      </w:r>
      <w:r w:rsidRPr="00A42D16">
        <w:rPr>
          <w:rStyle w:val="StyleUnderline"/>
          <w:highlight w:val="cyan"/>
        </w:rPr>
        <w:t>found</w:t>
      </w:r>
      <w:r w:rsidRPr="00850A87">
        <w:rPr>
          <w:sz w:val="16"/>
        </w:rPr>
        <w:t xml:space="preserve"> that </w:t>
      </w:r>
      <w:r w:rsidRPr="00850A87">
        <w:rPr>
          <w:rStyle w:val="StyleUnderline"/>
        </w:rPr>
        <w:t xml:space="preserve">the </w:t>
      </w:r>
      <w:r w:rsidRPr="00A42D16">
        <w:rPr>
          <w:rStyle w:val="Emphasis"/>
          <w:highlight w:val="cyan"/>
        </w:rPr>
        <w:t>presence</w:t>
      </w:r>
      <w:r w:rsidRPr="00A42D16">
        <w:rPr>
          <w:rStyle w:val="StyleUnderline"/>
          <w:highlight w:val="cyan"/>
        </w:rPr>
        <w:t xml:space="preserve"> of</w:t>
      </w:r>
      <w:r w:rsidRPr="00850A87">
        <w:rPr>
          <w:rStyle w:val="StyleUnderline"/>
        </w:rPr>
        <w:t xml:space="preserve"> more </w:t>
      </w:r>
      <w:r w:rsidRPr="00A42D16">
        <w:rPr>
          <w:rStyle w:val="StyleUnderline"/>
          <w:highlight w:val="cyan"/>
        </w:rPr>
        <w:t xml:space="preserve">competitors correlated with </w:t>
      </w:r>
      <w:r w:rsidRPr="00A42D16">
        <w:rPr>
          <w:rStyle w:val="Emphasis"/>
          <w:highlight w:val="cyan"/>
        </w:rPr>
        <w:t>faster</w:t>
      </w:r>
      <w:r w:rsidRPr="00850A87">
        <w:rPr>
          <w:rStyle w:val="StyleUnderline"/>
        </w:rPr>
        <w:t xml:space="preserve"> cybersecurity </w:t>
      </w:r>
      <w:r w:rsidRPr="00A42D16">
        <w:rPr>
          <w:rStyle w:val="StyleUnderline"/>
          <w:highlight w:val="cyan"/>
        </w:rPr>
        <w:t>response</w:t>
      </w:r>
      <w:r w:rsidRPr="00850A87">
        <w:rPr>
          <w:sz w:val="16"/>
        </w:rPr>
        <w:t xml:space="preserve">—a reduction of 8–10 days in response time per additional market rival.160 Similarly, business researchers in 2005 modeled incentives for firms to engage in sharing of cybersecurity information, and concluded that </w:t>
      </w:r>
      <w:r w:rsidRPr="00880684">
        <w:rPr>
          <w:rStyle w:val="StyleUnderline"/>
        </w:rPr>
        <w:t xml:space="preserve">the “inclination to share </w:t>
      </w:r>
      <w:r w:rsidRPr="00A42D16">
        <w:rPr>
          <w:rStyle w:val="Emphasis"/>
          <w:highlight w:val="cyan"/>
        </w:rPr>
        <w:t>info</w:t>
      </w:r>
      <w:r w:rsidRPr="00880684">
        <w:rPr>
          <w:rStyle w:val="Emphasis"/>
        </w:rPr>
        <w:t>rmation</w:t>
      </w:r>
      <w:r w:rsidRPr="00880684">
        <w:rPr>
          <w:rStyle w:val="StyleUnderline"/>
        </w:rPr>
        <w:t xml:space="preserve"> </w:t>
      </w:r>
      <w:r w:rsidRPr="00A42D16">
        <w:rPr>
          <w:rStyle w:val="StyleUnderline"/>
          <w:highlight w:val="cyan"/>
        </w:rPr>
        <w:t>and</w:t>
      </w:r>
      <w:r w:rsidRPr="00880684">
        <w:rPr>
          <w:rStyle w:val="StyleUnderline"/>
        </w:rPr>
        <w:t xml:space="preserve"> invest in </w:t>
      </w:r>
      <w:r w:rsidRPr="00A42D16">
        <w:rPr>
          <w:rStyle w:val="Emphasis"/>
          <w:highlight w:val="cyan"/>
        </w:rPr>
        <w:t>security tech</w:t>
      </w:r>
      <w:r w:rsidRPr="00880684">
        <w:rPr>
          <w:rStyle w:val="Emphasis"/>
        </w:rPr>
        <w:t>nologies</w:t>
      </w:r>
      <w:r w:rsidRPr="00880684">
        <w:rPr>
          <w:rStyle w:val="StyleUnderline"/>
        </w:rPr>
        <w:t xml:space="preserve"> increases as the </w:t>
      </w:r>
      <w:r w:rsidRPr="00880684">
        <w:rPr>
          <w:rStyle w:val="Emphasis"/>
        </w:rPr>
        <w:t>degree</w:t>
      </w:r>
      <w:r w:rsidRPr="00880684">
        <w:rPr>
          <w:rStyle w:val="StyleUnderline"/>
        </w:rPr>
        <w:t xml:space="preserve"> of </w:t>
      </w:r>
      <w:r w:rsidRPr="00880684">
        <w:rPr>
          <w:rStyle w:val="Emphasis"/>
        </w:rPr>
        <w:t>competitiveness</w:t>
      </w:r>
      <w:r w:rsidRPr="00880684">
        <w:rPr>
          <w:rStyle w:val="StyleUnderline"/>
        </w:rPr>
        <w:t xml:space="preserve"> in an industry increases.”</w:t>
      </w:r>
      <w:r w:rsidRPr="00850A87">
        <w:rPr>
          <w:sz w:val="16"/>
        </w:rPr>
        <w:t xml:space="preserve">161 Another study found that, </w:t>
      </w:r>
      <w:r w:rsidRPr="00180CBB">
        <w:rPr>
          <w:rStyle w:val="StyleUnderline"/>
        </w:rPr>
        <w:t>where</w:t>
      </w:r>
      <w:r w:rsidRPr="00850A87">
        <w:rPr>
          <w:sz w:val="16"/>
        </w:rPr>
        <w:t xml:space="preserve"> two software </w:t>
      </w:r>
      <w:r w:rsidRPr="00180CBB">
        <w:rPr>
          <w:rStyle w:val="StyleUnderline"/>
        </w:rPr>
        <w:t>firms are in competition</w:t>
      </w:r>
      <w:r w:rsidRPr="00850A87">
        <w:rPr>
          <w:sz w:val="16"/>
        </w:rPr>
        <w:t xml:space="preserve">, at least </w:t>
      </w:r>
      <w:r w:rsidRPr="00180CBB">
        <w:rPr>
          <w:rStyle w:val="StyleUnderline"/>
        </w:rPr>
        <w:t>one will</w:t>
      </w:r>
      <w:r w:rsidRPr="00850A87">
        <w:rPr>
          <w:sz w:val="16"/>
        </w:rPr>
        <w:t xml:space="preserve"> be willing to </w:t>
      </w:r>
      <w:r w:rsidRPr="00180CBB">
        <w:rPr>
          <w:rStyle w:val="StyleUnderline"/>
        </w:rPr>
        <w:t>take on</w:t>
      </w:r>
      <w:r w:rsidRPr="00850A87">
        <w:rPr>
          <w:sz w:val="16"/>
        </w:rPr>
        <w:t xml:space="preserve"> some degree of risk and </w:t>
      </w:r>
      <w:r w:rsidRPr="00180CBB">
        <w:rPr>
          <w:rStyle w:val="StyleUnderline"/>
        </w:rPr>
        <w:t xml:space="preserve">responsibility for </w:t>
      </w:r>
      <w:r w:rsidRPr="00180CBB">
        <w:rPr>
          <w:rStyle w:val="Emphasis"/>
        </w:rPr>
        <w:t>cybersecurity</w:t>
      </w:r>
      <w:r w:rsidRPr="00180CBB">
        <w:rPr>
          <w:rStyle w:val="StyleUnderline"/>
        </w:rPr>
        <w:t xml:space="preserve">, whereas </w:t>
      </w:r>
      <w:r w:rsidRPr="00A42D16">
        <w:rPr>
          <w:rStyle w:val="StyleUnderline"/>
          <w:highlight w:val="cyan"/>
        </w:rPr>
        <w:t>a monopoly</w:t>
      </w:r>
      <w:r w:rsidRPr="00850A87">
        <w:rPr>
          <w:sz w:val="16"/>
        </w:rPr>
        <w:t xml:space="preserve"> software firm </w:t>
      </w:r>
      <w:r w:rsidRPr="00A42D16">
        <w:rPr>
          <w:rStyle w:val="StyleUnderline"/>
          <w:highlight w:val="cyan"/>
        </w:rPr>
        <w:t>will</w:t>
      </w:r>
      <w:r w:rsidRPr="00180CBB">
        <w:rPr>
          <w:rStyle w:val="StyleUnderline"/>
        </w:rPr>
        <w:t xml:space="preserve"> </w:t>
      </w:r>
      <w:r w:rsidRPr="00A42D16">
        <w:rPr>
          <w:rStyle w:val="Emphasis"/>
          <w:highlight w:val="cyan"/>
        </w:rPr>
        <w:t>consistently</w:t>
      </w:r>
      <w:r w:rsidRPr="00180CBB">
        <w:rPr>
          <w:rStyle w:val="Emphasis"/>
        </w:rPr>
        <w:t xml:space="preserve"> fail</w:t>
      </w:r>
      <w:r w:rsidRPr="00180CBB">
        <w:rPr>
          <w:rStyle w:val="StyleUnderline"/>
        </w:rPr>
        <w:t xml:space="preserve"> to accept</w:t>
      </w:r>
      <w:r w:rsidRPr="00850A87">
        <w:rPr>
          <w:sz w:val="16"/>
        </w:rPr>
        <w:t xml:space="preserve"> such </w:t>
      </w:r>
      <w:r w:rsidRPr="00180CBB">
        <w:rPr>
          <w:rStyle w:val="StyleUnderline"/>
        </w:rPr>
        <w:t>responsibility</w:t>
      </w:r>
      <w:r w:rsidRPr="00850A87">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180CBB">
        <w:rPr>
          <w:rStyle w:val="StyleUnderline"/>
        </w:rPr>
        <w:t>the “</w:t>
      </w:r>
      <w:r w:rsidRPr="00180CBB">
        <w:rPr>
          <w:rStyle w:val="Emphasis"/>
        </w:rPr>
        <w:t>more dominant</w:t>
      </w:r>
      <w:r w:rsidRPr="00180CBB">
        <w:rPr>
          <w:rStyle w:val="StyleUnderline"/>
        </w:rPr>
        <w:t xml:space="preserve"> the firm</w:t>
      </w:r>
      <w:r w:rsidRPr="00850A87">
        <w:rPr>
          <w:sz w:val="16"/>
        </w:rPr>
        <w:t xml:space="preserve"> is, </w:t>
      </w:r>
      <w:r w:rsidRPr="00180CBB">
        <w:rPr>
          <w:rStyle w:val="StyleUnderline"/>
        </w:rPr>
        <w:t xml:space="preserve">the </w:t>
      </w:r>
      <w:r w:rsidRPr="00180CBB">
        <w:rPr>
          <w:rStyle w:val="Emphasis"/>
        </w:rPr>
        <w:t>less rapid</w:t>
      </w:r>
      <w:r w:rsidRPr="00850A87">
        <w:rPr>
          <w:sz w:val="16"/>
        </w:rPr>
        <w:t xml:space="preserve"> it is </w:t>
      </w:r>
      <w:r w:rsidRPr="00180CBB">
        <w:rPr>
          <w:rStyle w:val="StyleUnderline"/>
        </w:rPr>
        <w:t>in releasing security patches.”</w:t>
      </w:r>
      <w:r w:rsidRPr="00850A87">
        <w:rPr>
          <w:sz w:val="16"/>
        </w:rPr>
        <w:t>163 This research confirms that competition is more conducive to cybersecurity.</w:t>
      </w:r>
    </w:p>
    <w:p w14:paraId="3D366FEA" w14:textId="77777777" w:rsidR="00152745" w:rsidRPr="00850A87" w:rsidRDefault="00152745" w:rsidP="00152745">
      <w:pPr>
        <w:rPr>
          <w:sz w:val="16"/>
        </w:rPr>
      </w:pPr>
      <w:r w:rsidRPr="00850A87">
        <w:rPr>
          <w:sz w:val="16"/>
        </w:rPr>
        <w:t xml:space="preserve">It is not hard to see how this applies to emerging communication technologies markets. </w:t>
      </w:r>
      <w:r w:rsidRPr="001C4AE5">
        <w:rPr>
          <w:rStyle w:val="StyleUnderline"/>
        </w:rPr>
        <w:t xml:space="preserve">In the </w:t>
      </w:r>
      <w:r w:rsidRPr="001C4AE5">
        <w:rPr>
          <w:rStyle w:val="Emphasis"/>
        </w:rPr>
        <w:t>absence</w:t>
      </w:r>
      <w:r w:rsidRPr="001C4AE5">
        <w:rPr>
          <w:rStyle w:val="StyleUnderline"/>
        </w:rPr>
        <w:t xml:space="preserve"> of competition</w:t>
      </w:r>
      <w:r w:rsidRPr="00850A87">
        <w:rPr>
          <w:sz w:val="16"/>
        </w:rPr>
        <w:t xml:space="preserve">, the above research suggests that device </w:t>
      </w:r>
      <w:r w:rsidRPr="00A42D16">
        <w:rPr>
          <w:rStyle w:val="StyleUnderline"/>
          <w:highlight w:val="cyan"/>
        </w:rPr>
        <w:t>manufacturers</w:t>
      </w:r>
      <w:r w:rsidRPr="00850A87">
        <w:rPr>
          <w:sz w:val="16"/>
        </w:rPr>
        <w:t xml:space="preserve">, chip makers, and software developers </w:t>
      </w:r>
      <w:r w:rsidRPr="001C4AE5">
        <w:rPr>
          <w:rStyle w:val="StyleUnderline"/>
        </w:rPr>
        <w:t xml:space="preserve">will </w:t>
      </w:r>
      <w:r w:rsidRPr="00A42D16">
        <w:rPr>
          <w:rStyle w:val="Emphasis"/>
          <w:highlight w:val="cyan"/>
        </w:rPr>
        <w:t>lack incentives</w:t>
      </w:r>
      <w:r w:rsidRPr="00A42D16">
        <w:rPr>
          <w:rStyle w:val="StyleUnderline"/>
          <w:highlight w:val="cyan"/>
        </w:rPr>
        <w:t xml:space="preserve"> to respond to</w:t>
      </w:r>
      <w:r w:rsidRPr="001C4AE5">
        <w:rPr>
          <w:rStyle w:val="StyleUnderline"/>
        </w:rPr>
        <w:t xml:space="preserve"> </w:t>
      </w:r>
      <w:r w:rsidRPr="001C4AE5">
        <w:rPr>
          <w:rStyle w:val="Emphasis"/>
        </w:rPr>
        <w:t>vulnerabilities</w:t>
      </w:r>
      <w:r w:rsidRPr="001C4AE5">
        <w:rPr>
          <w:rStyle w:val="StyleUnderline"/>
        </w:rPr>
        <w:t xml:space="preserve">, to share </w:t>
      </w:r>
      <w:r w:rsidRPr="001C4AE5">
        <w:rPr>
          <w:rStyle w:val="Emphasis"/>
        </w:rPr>
        <w:t>information</w:t>
      </w:r>
      <w:r w:rsidRPr="001C4AE5">
        <w:rPr>
          <w:rStyle w:val="StyleUnderline"/>
        </w:rPr>
        <w:t xml:space="preserve"> about </w:t>
      </w:r>
      <w:r w:rsidRPr="00A42D16">
        <w:rPr>
          <w:rStyle w:val="Emphasis"/>
          <w:highlight w:val="cyan"/>
        </w:rPr>
        <w:t>cybersecurity</w:t>
      </w:r>
      <w:r w:rsidRPr="00850A87">
        <w:rPr>
          <w:sz w:val="16"/>
        </w:rPr>
        <w:t xml:space="preserve"> practices and issues, </w:t>
      </w:r>
      <w:r w:rsidRPr="001C4AE5">
        <w:rPr>
          <w:rStyle w:val="StyleUnderline"/>
        </w:rPr>
        <w:t>and</w:t>
      </w:r>
      <w:r w:rsidRPr="00850A87">
        <w:rPr>
          <w:sz w:val="16"/>
        </w:rPr>
        <w:t xml:space="preserve"> to </w:t>
      </w:r>
      <w:r w:rsidRPr="001C4AE5">
        <w:rPr>
          <w:rStyle w:val="StyleUnderline"/>
        </w:rPr>
        <w:t>take responsibility for security</w:t>
      </w:r>
      <w:r w:rsidRPr="00850A87">
        <w:rPr>
          <w:sz w:val="16"/>
        </w:rPr>
        <w:t xml:space="preserve"> matters. Mobile phone chips have had their share of cybersecurity failures already.164 </w:t>
      </w:r>
      <w:r w:rsidRPr="00A42D16">
        <w:rPr>
          <w:rStyle w:val="StyleUnderline"/>
          <w:highlight w:val="cyan"/>
        </w:rPr>
        <w:t xml:space="preserve">The </w:t>
      </w:r>
      <w:r w:rsidRPr="00A42D16">
        <w:rPr>
          <w:rStyle w:val="Emphasis"/>
          <w:highlight w:val="cyan"/>
        </w:rPr>
        <w:t>best way</w:t>
      </w:r>
      <w:r w:rsidRPr="00A42D16">
        <w:rPr>
          <w:rStyle w:val="StyleUnderline"/>
          <w:highlight w:val="cyan"/>
        </w:rPr>
        <w:t xml:space="preserve"> to </w:t>
      </w:r>
      <w:r w:rsidRPr="00A42D16">
        <w:rPr>
          <w:rStyle w:val="Emphasis"/>
          <w:highlight w:val="cyan"/>
        </w:rPr>
        <w:t>flush out</w:t>
      </w:r>
      <w:r w:rsidRPr="001C4AE5">
        <w:rPr>
          <w:rStyle w:val="StyleUnderline"/>
        </w:rPr>
        <w:t xml:space="preserve"> ongoing</w:t>
      </w:r>
      <w:r w:rsidRPr="00850A87">
        <w:rPr>
          <w:sz w:val="16"/>
        </w:rPr>
        <w:t xml:space="preserve"> and future </w:t>
      </w:r>
      <w:r w:rsidRPr="00A42D16">
        <w:rPr>
          <w:rStyle w:val="Emphasis"/>
          <w:highlight w:val="cyan"/>
        </w:rPr>
        <w:t>cybers</w:t>
      </w:r>
      <w:r w:rsidRPr="001C4AE5">
        <w:rPr>
          <w:rStyle w:val="Emphasis"/>
        </w:rPr>
        <w:t xml:space="preserve">ecurity </w:t>
      </w:r>
      <w:r w:rsidRPr="00A42D16">
        <w:rPr>
          <w:rStyle w:val="Emphasis"/>
          <w:highlight w:val="cyan"/>
        </w:rPr>
        <w:t>issues</w:t>
      </w:r>
      <w:r w:rsidRPr="00A42D16">
        <w:rPr>
          <w:rStyle w:val="StyleUnderline"/>
          <w:highlight w:val="cyan"/>
        </w:rPr>
        <w:t xml:space="preserve"> is</w:t>
      </w:r>
      <w:r w:rsidRPr="001C4AE5">
        <w:rPr>
          <w:rStyle w:val="StyleUnderline"/>
        </w:rPr>
        <w:t xml:space="preserve"> to maintain </w:t>
      </w:r>
      <w:r w:rsidRPr="001C4AE5">
        <w:rPr>
          <w:rStyle w:val="Emphasis"/>
        </w:rPr>
        <w:t>competi</w:t>
      </w:r>
      <w:r w:rsidRPr="00A42D16">
        <w:rPr>
          <w:rStyle w:val="Emphasis"/>
          <w:highlight w:val="cyan"/>
        </w:rPr>
        <w:t>tive pressure</w:t>
      </w:r>
      <w:r w:rsidRPr="001C4AE5">
        <w:rPr>
          <w:rStyle w:val="StyleUnderline"/>
        </w:rPr>
        <w:t xml:space="preserve"> at </w:t>
      </w:r>
      <w:r w:rsidRPr="001C4AE5">
        <w:rPr>
          <w:rStyle w:val="Emphasis"/>
        </w:rPr>
        <w:t>all levels</w:t>
      </w:r>
      <w:r w:rsidRPr="001C4AE5">
        <w:rPr>
          <w:rStyle w:val="StyleUnderline"/>
        </w:rPr>
        <w:t xml:space="preserve"> of the supply chain</w:t>
      </w:r>
      <w:r w:rsidRPr="00850A87">
        <w:rPr>
          <w:sz w:val="16"/>
        </w:rPr>
        <w:t>.</w:t>
      </w:r>
    </w:p>
    <w:p w14:paraId="6C7026B1" w14:textId="77777777" w:rsidR="00152745" w:rsidRPr="00850A87" w:rsidRDefault="00152745" w:rsidP="00152745">
      <w:pPr>
        <w:rPr>
          <w:sz w:val="16"/>
        </w:rPr>
      </w:pPr>
      <w:r w:rsidRPr="00850A87">
        <w:rPr>
          <w:sz w:val="16"/>
        </w:rPr>
        <w:t>B. Vulnerabilities of “Monocultures”</w:t>
      </w:r>
    </w:p>
    <w:p w14:paraId="25894778" w14:textId="77777777" w:rsidR="00152745" w:rsidRPr="00850A87" w:rsidRDefault="00152745" w:rsidP="00152745">
      <w:pPr>
        <w:rPr>
          <w:sz w:val="16"/>
        </w:rPr>
      </w:pPr>
      <w:r w:rsidRPr="00850A87">
        <w:rPr>
          <w:sz w:val="16"/>
        </w:rPr>
        <w:t xml:space="preserve">A second reason why </w:t>
      </w:r>
      <w:r w:rsidRPr="001C4AE5">
        <w:rPr>
          <w:rStyle w:val="StyleUnderline"/>
        </w:rPr>
        <w:t xml:space="preserve">monopoly </w:t>
      </w:r>
      <w:r w:rsidRPr="001C4AE5">
        <w:rPr>
          <w:rStyle w:val="Emphasis"/>
        </w:rPr>
        <w:t>undermines</w:t>
      </w:r>
      <w:r w:rsidRPr="001C4AE5">
        <w:rPr>
          <w:rStyle w:val="StyleUnderline"/>
        </w:rPr>
        <w:t xml:space="preserve"> cybersecurity</w:t>
      </w:r>
      <w:r w:rsidRPr="00850A87">
        <w:rPr>
          <w:sz w:val="16"/>
        </w:rPr>
        <w:t xml:space="preserve"> is that </w:t>
      </w:r>
      <w:r w:rsidRPr="001C4AE5">
        <w:rPr>
          <w:rStyle w:val="StyleUnderline"/>
        </w:rPr>
        <w:t xml:space="preserve">monopoly leads to </w:t>
      </w:r>
      <w:r w:rsidRPr="00A42D16">
        <w:rPr>
          <w:rStyle w:val="StyleUnderline"/>
          <w:highlight w:val="cyan"/>
        </w:rPr>
        <w:t>a “</w:t>
      </w:r>
      <w:r w:rsidRPr="00A42D16">
        <w:rPr>
          <w:rStyle w:val="Emphasis"/>
          <w:highlight w:val="cyan"/>
        </w:rPr>
        <w:t>monoculture</w:t>
      </w:r>
      <w:r w:rsidRPr="00A42D16">
        <w:rPr>
          <w:rStyle w:val="StyleUnderline"/>
          <w:highlight w:val="cyan"/>
        </w:rPr>
        <w:t>”</w:t>
      </w:r>
      <w:r w:rsidRPr="001C4AE5">
        <w:rPr>
          <w:rStyle w:val="StyleUnderline"/>
        </w:rPr>
        <w:t xml:space="preserve"> of single-vendor products, </w:t>
      </w:r>
      <w:r w:rsidRPr="00A42D16">
        <w:rPr>
          <w:rStyle w:val="Emphasis"/>
          <w:highlight w:val="cyan"/>
        </w:rPr>
        <w:t>open</w:t>
      </w:r>
      <w:r w:rsidRPr="001C4AE5">
        <w:rPr>
          <w:rStyle w:val="Emphasis"/>
        </w:rPr>
        <w:t xml:space="preserve">ing </w:t>
      </w:r>
      <w:r w:rsidRPr="00A42D16">
        <w:rPr>
          <w:rStyle w:val="Emphasis"/>
          <w:highlight w:val="cyan"/>
        </w:rPr>
        <w:t>the door</w:t>
      </w:r>
      <w:r w:rsidRPr="00A42D16">
        <w:rPr>
          <w:rStyle w:val="StyleUnderline"/>
          <w:highlight w:val="cyan"/>
        </w:rPr>
        <w:t xml:space="preserve"> to</w:t>
      </w:r>
      <w:r w:rsidRPr="001C4AE5">
        <w:rPr>
          <w:rStyle w:val="StyleUnderline"/>
        </w:rPr>
        <w:t xml:space="preserve"> massive </w:t>
      </w:r>
      <w:r w:rsidRPr="00A42D16">
        <w:rPr>
          <w:rStyle w:val="Emphasis"/>
          <w:highlight w:val="cyan"/>
        </w:rPr>
        <w:t>systemic failure</w:t>
      </w:r>
      <w:r w:rsidRPr="001C4AE5">
        <w:rPr>
          <w:rStyle w:val="StyleUnderline"/>
        </w:rPr>
        <w:t xml:space="preserve"> in</w:t>
      </w:r>
      <w:r w:rsidRPr="00850A87">
        <w:rPr>
          <w:sz w:val="16"/>
        </w:rPr>
        <w:t xml:space="preserve"> the case of </w:t>
      </w:r>
      <w:r w:rsidRPr="001C4AE5">
        <w:rPr>
          <w:rStyle w:val="StyleUnderline"/>
        </w:rPr>
        <w:t>a cyberattack</w:t>
      </w:r>
      <w:r w:rsidRPr="00850A87">
        <w:rPr>
          <w:sz w:val="16"/>
        </w:rPr>
        <w:t xml:space="preserve">. Computer researchers developed the theory of software monocultures in the early 2000s, in response to the regular phenomenon of computer viruses and other </w:t>
      </w:r>
      <w:r w:rsidRPr="00180CBB">
        <w:rPr>
          <w:rStyle w:val="StyleUnderline"/>
        </w:rPr>
        <w:t xml:space="preserve">attacks </w:t>
      </w:r>
      <w:r w:rsidRPr="00A42D16">
        <w:rPr>
          <w:rStyle w:val="Emphasis"/>
          <w:highlight w:val="cyan"/>
        </w:rPr>
        <w:t>spreading</w:t>
      </w:r>
      <w:r w:rsidRPr="00180CBB">
        <w:rPr>
          <w:rStyle w:val="Emphasis"/>
        </w:rPr>
        <w:t xml:space="preserve"> rapidly</w:t>
      </w:r>
      <w:r w:rsidRPr="00180CBB">
        <w:rPr>
          <w:rStyle w:val="StyleUnderline"/>
        </w:rPr>
        <w:t xml:space="preserve"> </w:t>
      </w:r>
      <w:r w:rsidRPr="00A42D16">
        <w:rPr>
          <w:rStyle w:val="StyleUnderline"/>
          <w:highlight w:val="cyan"/>
        </w:rPr>
        <w:t xml:space="preserve">by exploiting </w:t>
      </w:r>
      <w:r w:rsidRPr="00A42D16">
        <w:rPr>
          <w:rStyle w:val="Emphasis"/>
          <w:highlight w:val="cyan"/>
        </w:rPr>
        <w:t>flaws</w:t>
      </w:r>
      <w:r w:rsidRPr="00850A87">
        <w:rPr>
          <w:rStyle w:val="StyleUnderline"/>
        </w:rPr>
        <w:t xml:space="preserve"> in the dominant operating system</w:t>
      </w:r>
      <w:r w:rsidRPr="00850A87">
        <w:rPr>
          <w:sz w:val="16"/>
        </w:rPr>
        <w:t xml:space="preserve"> at the time, Microsoft Windows.165 Where a computer system such as Windows has a commanding share of users, a virus that exploits a flaw in that system can quickly spread to infect a whole interconnected ecosystem. </w:t>
      </w:r>
      <w:r w:rsidRPr="00180CBB">
        <w:rPr>
          <w:rStyle w:val="StyleUnderline"/>
        </w:rPr>
        <w:t>An operating</w:t>
      </w:r>
      <w:r w:rsidRPr="00850A87">
        <w:rPr>
          <w:sz w:val="16"/>
        </w:rPr>
        <w:t xml:space="preserve"> system </w:t>
      </w:r>
      <w:r w:rsidRPr="00180CBB">
        <w:rPr>
          <w:rStyle w:val="StyleUnderline"/>
        </w:rPr>
        <w:t>monopoly</w:t>
      </w:r>
      <w:r w:rsidRPr="00850A87">
        <w:rPr>
          <w:sz w:val="16"/>
        </w:rPr>
        <w:t xml:space="preserve"> thus </w:t>
      </w:r>
      <w:r w:rsidRPr="00180CBB">
        <w:rPr>
          <w:rStyle w:val="StyleUnderline"/>
        </w:rPr>
        <w:t xml:space="preserve">enables </w:t>
      </w:r>
      <w:r w:rsidRPr="00180CBB">
        <w:rPr>
          <w:rStyle w:val="Emphasis"/>
        </w:rPr>
        <w:t>fast</w:t>
      </w:r>
      <w:r w:rsidRPr="00180CBB">
        <w:rPr>
          <w:rStyle w:val="StyleUnderline"/>
        </w:rPr>
        <w:t xml:space="preserve"> and </w:t>
      </w:r>
      <w:r w:rsidRPr="00180CBB">
        <w:rPr>
          <w:rStyle w:val="Emphasis"/>
        </w:rPr>
        <w:t>easy spread</w:t>
      </w:r>
      <w:r w:rsidRPr="00180CBB">
        <w:rPr>
          <w:rStyle w:val="StyleUnderline"/>
        </w:rPr>
        <w:t xml:space="preserve"> of cyberattacks, and</w:t>
      </w:r>
      <w:r w:rsidRPr="00850A87">
        <w:rPr>
          <w:sz w:val="16"/>
        </w:rPr>
        <w:t xml:space="preserve"> better </w:t>
      </w:r>
      <w:r w:rsidRPr="00180CBB">
        <w:rPr>
          <w:rStyle w:val="StyleUnderline"/>
        </w:rPr>
        <w:t xml:space="preserve">cybersecurity would be achieved through </w:t>
      </w:r>
      <w:r w:rsidRPr="00180CBB">
        <w:rPr>
          <w:rStyle w:val="Emphasis"/>
        </w:rPr>
        <w:t>greater diversity</w:t>
      </w:r>
      <w:r w:rsidRPr="00850A87">
        <w:rPr>
          <w:sz w:val="16"/>
        </w:rPr>
        <w:t xml:space="preserve"> in online systems.166 As one research group posited, “a network architecture that supports a collection of heterogeneous network elements for the same functional capability offers a greater possibility of surviving security attacks as compared to homogeneous networks.”167</w:t>
      </w:r>
    </w:p>
    <w:p w14:paraId="1E87811D" w14:textId="77777777" w:rsidR="00152745" w:rsidRPr="00850A87" w:rsidRDefault="00152745" w:rsidP="00152745">
      <w:pPr>
        <w:rPr>
          <w:sz w:val="16"/>
        </w:rPr>
      </w:pPr>
      <w:r w:rsidRPr="00880684">
        <w:rPr>
          <w:rStyle w:val="StyleUnderline"/>
        </w:rPr>
        <w:t xml:space="preserve">There has been </w:t>
      </w:r>
      <w:r w:rsidRPr="00880684">
        <w:rPr>
          <w:rStyle w:val="Emphasis"/>
        </w:rPr>
        <w:t>considerable study</w:t>
      </w:r>
      <w:r w:rsidRPr="00850A87">
        <w:rPr>
          <w:sz w:val="16"/>
        </w:rPr>
        <w:t xml:space="preserve"> of the theory </w:t>
      </w:r>
      <w:r w:rsidRPr="00880684">
        <w:rPr>
          <w:rStyle w:val="StyleUnderline"/>
        </w:rPr>
        <w:t xml:space="preserve">that computer </w:t>
      </w:r>
      <w:r w:rsidRPr="00A42D16">
        <w:rPr>
          <w:rStyle w:val="Emphasis"/>
          <w:highlight w:val="cyan"/>
        </w:rPr>
        <w:t>monocultures</w:t>
      </w:r>
      <w:r w:rsidRPr="00A42D16">
        <w:rPr>
          <w:rStyle w:val="StyleUnderline"/>
          <w:highlight w:val="cyan"/>
        </w:rPr>
        <w:t xml:space="preserve"> are</w:t>
      </w:r>
      <w:r w:rsidRPr="00880684">
        <w:rPr>
          <w:rStyle w:val="StyleUnderline"/>
        </w:rPr>
        <w:t xml:space="preserve"> naturally </w:t>
      </w:r>
      <w:r w:rsidRPr="00880684">
        <w:rPr>
          <w:rStyle w:val="Emphasis"/>
        </w:rPr>
        <w:t xml:space="preserve">more </w:t>
      </w:r>
      <w:r w:rsidRPr="00A42D16">
        <w:rPr>
          <w:rStyle w:val="Emphasis"/>
          <w:highlight w:val="cyan"/>
        </w:rPr>
        <w:t>vulnerable</w:t>
      </w:r>
      <w:r w:rsidRPr="00880684">
        <w:rPr>
          <w:rStyle w:val="StyleUnderline"/>
        </w:rPr>
        <w:t xml:space="preserve"> to attacks</w:t>
      </w:r>
      <w:r w:rsidRPr="00850A87">
        <w:rPr>
          <w:sz w:val="16"/>
        </w:rPr>
        <w:t xml:space="preserve">.168 </w:t>
      </w:r>
      <w:r w:rsidRPr="00880684">
        <w:rPr>
          <w:rStyle w:val="StyleUnderline"/>
        </w:rPr>
        <w:t>In one</w:t>
      </w:r>
      <w:r w:rsidRPr="00850A87">
        <w:rPr>
          <w:sz w:val="16"/>
        </w:rPr>
        <w:t xml:space="preserve"> study, computer science </w:t>
      </w:r>
      <w:r w:rsidRPr="00880684">
        <w:rPr>
          <w:rStyle w:val="StyleUnderline"/>
        </w:rPr>
        <w:t>researchers reviewed</w:t>
      </w:r>
      <w:r w:rsidRPr="00850A87">
        <w:rPr>
          <w:sz w:val="16"/>
        </w:rPr>
        <w:t xml:space="preserve"> a catalog of </w:t>
      </w:r>
      <w:r w:rsidRPr="00880684">
        <w:rPr>
          <w:rStyle w:val="Emphasis"/>
        </w:rPr>
        <w:t>6,340</w:t>
      </w:r>
      <w:r w:rsidRPr="00880684">
        <w:rPr>
          <w:rStyle w:val="StyleUnderline"/>
        </w:rPr>
        <w:t xml:space="preserve"> software vulnerabilities</w:t>
      </w:r>
      <w:r w:rsidRPr="00850A87">
        <w:rPr>
          <w:sz w:val="16"/>
        </w:rPr>
        <w:t xml:space="preserve">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880684">
        <w:rPr>
          <w:rStyle w:val="StyleUnderline"/>
        </w:rPr>
        <w:t xml:space="preserve">different versions of a </w:t>
      </w:r>
      <w:r w:rsidRPr="00880684">
        <w:rPr>
          <w:rStyle w:val="Emphasis"/>
        </w:rPr>
        <w:t>single</w:t>
      </w:r>
      <w:r w:rsidRPr="00850A87">
        <w:rPr>
          <w:sz w:val="16"/>
        </w:rPr>
        <w:t xml:space="preserve"> software </w:t>
      </w:r>
      <w:r w:rsidRPr="00880684">
        <w:rPr>
          <w:rStyle w:val="StyleUnderline"/>
        </w:rPr>
        <w:t>product</w:t>
      </w:r>
      <w:r w:rsidRPr="00850A87">
        <w:rPr>
          <w:sz w:val="16"/>
        </w:rPr>
        <w:t xml:space="preserve"> were found to </w:t>
      </w:r>
      <w:r w:rsidRPr="00880684">
        <w:rPr>
          <w:rStyle w:val="Emphasis"/>
        </w:rPr>
        <w:t>share</w:t>
      </w:r>
      <w:r w:rsidRPr="00880684">
        <w:rPr>
          <w:rStyle w:val="StyleUnderline"/>
        </w:rPr>
        <w:t xml:space="preserve"> vulnerabilities </w:t>
      </w:r>
      <w:r w:rsidRPr="00A42D16">
        <w:rPr>
          <w:rStyle w:val="Emphasis"/>
          <w:highlight w:val="cyan"/>
        </w:rPr>
        <w:t>84.7%</w:t>
      </w:r>
      <w:r w:rsidRPr="00A42D16">
        <w:rPr>
          <w:rStyle w:val="StyleUnderline"/>
          <w:highlight w:val="cyan"/>
        </w:rPr>
        <w:t xml:space="preserve"> of the time</w:t>
      </w:r>
      <w:r w:rsidRPr="00850A87">
        <w:rPr>
          <w:sz w:val="16"/>
        </w:rPr>
        <w:t xml:space="preserve">.171 Thus, </w:t>
      </w:r>
      <w:r w:rsidRPr="00880684">
        <w:rPr>
          <w:rStyle w:val="Emphasis"/>
        </w:rPr>
        <w:t>software monocultures</w:t>
      </w:r>
      <w:r w:rsidRPr="00880684">
        <w:rPr>
          <w:rStyle w:val="StyleUnderline"/>
        </w:rPr>
        <w:t xml:space="preserve"> share </w:t>
      </w:r>
      <w:r w:rsidRPr="00880684">
        <w:rPr>
          <w:rStyle w:val="Emphasis"/>
        </w:rPr>
        <w:t>exploitable flaws</w:t>
      </w:r>
      <w:r w:rsidRPr="00880684">
        <w:rPr>
          <w:rStyle w:val="StyleUnderline"/>
        </w:rPr>
        <w:t xml:space="preserve"> even when there is</w:t>
      </w:r>
      <w:r w:rsidRPr="00850A87">
        <w:rPr>
          <w:sz w:val="16"/>
        </w:rPr>
        <w:t xml:space="preserve"> some </w:t>
      </w:r>
      <w:r w:rsidRPr="00880684">
        <w:rPr>
          <w:rStyle w:val="StyleUnderline"/>
        </w:rPr>
        <w:t>variation</w:t>
      </w:r>
      <w:r w:rsidRPr="00850A87">
        <w:rPr>
          <w:sz w:val="16"/>
        </w:rPr>
        <w:t xml:space="preserve"> in versions across the monoculture; by contrast, </w:t>
      </w:r>
      <w:r w:rsidRPr="00A42D16">
        <w:rPr>
          <w:rStyle w:val="Emphasis"/>
          <w:highlight w:val="cyan"/>
        </w:rPr>
        <w:t>diversity</w:t>
      </w:r>
      <w:r w:rsidRPr="00880684">
        <w:rPr>
          <w:rStyle w:val="StyleUnderline"/>
        </w:rPr>
        <w:t xml:space="preserve"> in software </w:t>
      </w:r>
      <w:r w:rsidRPr="00A42D16">
        <w:rPr>
          <w:rStyle w:val="StyleUnderline"/>
          <w:highlight w:val="cyan"/>
        </w:rPr>
        <w:t>is</w:t>
      </w:r>
      <w:r w:rsidRPr="00850A87">
        <w:rPr>
          <w:sz w:val="16"/>
        </w:rPr>
        <w:t xml:space="preserve"> almost </w:t>
      </w:r>
      <w:r w:rsidRPr="00A42D16">
        <w:rPr>
          <w:rStyle w:val="Emphasis"/>
          <w:highlight w:val="cyan"/>
        </w:rPr>
        <w:t>guaranteed</w:t>
      </w:r>
      <w:r w:rsidRPr="00A42D16">
        <w:rPr>
          <w:rStyle w:val="StyleUnderline"/>
          <w:highlight w:val="cyan"/>
        </w:rPr>
        <w:t xml:space="preserve"> to prevent a</w:t>
      </w:r>
      <w:r w:rsidRPr="00880684">
        <w:rPr>
          <w:rStyle w:val="StyleUnderline"/>
        </w:rPr>
        <w:t xml:space="preserve"> </w:t>
      </w:r>
      <w:r w:rsidRPr="00880684">
        <w:rPr>
          <w:rStyle w:val="Emphasis"/>
        </w:rPr>
        <w:t xml:space="preserve">single </w:t>
      </w:r>
      <w:r w:rsidRPr="00A42D16">
        <w:rPr>
          <w:rStyle w:val="Emphasis"/>
          <w:highlight w:val="cyan"/>
        </w:rPr>
        <w:t>flaw</w:t>
      </w:r>
      <w:r w:rsidRPr="00880684">
        <w:rPr>
          <w:rStyle w:val="StyleUnderline"/>
        </w:rPr>
        <w:t xml:space="preserve"> from affecting all users</w:t>
      </w:r>
      <w:r w:rsidRPr="00850A87">
        <w:rPr>
          <w:sz w:val="16"/>
        </w:rPr>
        <w:t>.</w:t>
      </w:r>
    </w:p>
    <w:p w14:paraId="4F710A0E" w14:textId="77777777" w:rsidR="00152745" w:rsidRPr="00850A87" w:rsidRDefault="00152745" w:rsidP="00152745">
      <w:pPr>
        <w:rPr>
          <w:sz w:val="16"/>
        </w:rPr>
      </w:pPr>
      <w:r w:rsidRPr="00850A87">
        <w:rPr>
          <w:sz w:val="16"/>
        </w:rPr>
        <w:t xml:space="preserve">In the case of 5G and wireless mobile communications, </w:t>
      </w:r>
      <w:r w:rsidRPr="00252487">
        <w:rPr>
          <w:rStyle w:val="StyleUnderline"/>
        </w:rPr>
        <w:t>a monoculture is</w:t>
      </w:r>
      <w:r w:rsidRPr="00850A87">
        <w:rPr>
          <w:sz w:val="16"/>
        </w:rPr>
        <w:t xml:space="preserve"> an especially </w:t>
      </w:r>
      <w:r w:rsidRPr="00252487">
        <w:rPr>
          <w:rStyle w:val="StyleUnderline"/>
        </w:rPr>
        <w:t>concerning</w:t>
      </w:r>
      <w:r w:rsidRPr="00850A87">
        <w:rPr>
          <w:sz w:val="16"/>
        </w:rPr>
        <w:t xml:space="preserve"> possibility. </w:t>
      </w:r>
      <w:r w:rsidRPr="00252487">
        <w:rPr>
          <w:rStyle w:val="StyleUnderline"/>
        </w:rPr>
        <w:t xml:space="preserve">To </w:t>
      </w:r>
      <w:r w:rsidRPr="00880684">
        <w:rPr>
          <w:rStyle w:val="StyleUnderline"/>
        </w:rPr>
        <w:t>the extent</w:t>
      </w:r>
      <w:r w:rsidRPr="00850A87">
        <w:rPr>
          <w:sz w:val="16"/>
        </w:rPr>
        <w:t xml:space="preserve"> that </w:t>
      </w:r>
      <w:r w:rsidRPr="00880684">
        <w:rPr>
          <w:rStyle w:val="StyleUnderline"/>
        </w:rPr>
        <w:t>systems</w:t>
      </w:r>
      <w:r w:rsidRPr="00850A87">
        <w:rPr>
          <w:sz w:val="16"/>
        </w:rPr>
        <w:t xml:space="preserve"> such as smart city sensors or communication networks </w:t>
      </w:r>
      <w:r w:rsidRPr="00880684">
        <w:rPr>
          <w:rStyle w:val="StyleUnderline"/>
        </w:rPr>
        <w:t>are</w:t>
      </w:r>
      <w:r w:rsidRPr="00850A87">
        <w:rPr>
          <w:sz w:val="16"/>
        </w:rPr>
        <w:t xml:space="preserve"> widely </w:t>
      </w:r>
      <w:r w:rsidRPr="00880684">
        <w:rPr>
          <w:rStyle w:val="StyleUnderline"/>
        </w:rPr>
        <w:t>deployed in a monoculture</w:t>
      </w:r>
      <w:r w:rsidRPr="00850A87">
        <w:rPr>
          <w:sz w:val="16"/>
        </w:rPr>
        <w:t xml:space="preserve"> fashion, </w:t>
      </w:r>
      <w:r w:rsidRPr="00880684">
        <w:rPr>
          <w:rStyle w:val="StyleUnderline"/>
        </w:rPr>
        <w:t xml:space="preserve">a </w:t>
      </w:r>
      <w:r w:rsidRPr="00880684">
        <w:rPr>
          <w:rStyle w:val="Emphasis"/>
        </w:rPr>
        <w:t xml:space="preserve">widespread </w:t>
      </w:r>
      <w:r w:rsidRPr="00A42D16">
        <w:rPr>
          <w:rStyle w:val="Emphasis"/>
          <w:highlight w:val="cyan"/>
        </w:rPr>
        <w:t>attack</w:t>
      </w:r>
      <w:r w:rsidRPr="00A42D16">
        <w:rPr>
          <w:rStyle w:val="StyleUnderline"/>
          <w:highlight w:val="cyan"/>
        </w:rPr>
        <w:t xml:space="preserve"> could</w:t>
      </w:r>
      <w:r w:rsidRPr="00252487">
        <w:rPr>
          <w:rStyle w:val="StyleUnderline"/>
        </w:rPr>
        <w:t xml:space="preserve"> have </w:t>
      </w:r>
      <w:r w:rsidRPr="00252487">
        <w:rPr>
          <w:rStyle w:val="Emphasis"/>
        </w:rPr>
        <w:t>devastating</w:t>
      </w:r>
      <w:r w:rsidRPr="00252487">
        <w:rPr>
          <w:rStyle w:val="StyleUnderline"/>
        </w:rPr>
        <w:t xml:space="preserve"> consequences</w:t>
      </w:r>
      <w:r w:rsidRPr="00850A87">
        <w:rPr>
          <w:sz w:val="16"/>
        </w:rPr>
        <w:t xml:space="preserve">, potentially </w:t>
      </w:r>
      <w:r w:rsidRPr="00A42D16">
        <w:rPr>
          <w:rStyle w:val="Emphasis"/>
          <w:highlight w:val="cyan"/>
        </w:rPr>
        <w:t>black</w:t>
      </w:r>
      <w:r w:rsidRPr="00252487">
        <w:rPr>
          <w:rStyle w:val="Emphasis"/>
        </w:rPr>
        <w:t xml:space="preserve">ing </w:t>
      </w:r>
      <w:r w:rsidRPr="00A42D16">
        <w:rPr>
          <w:rStyle w:val="Emphasis"/>
          <w:highlight w:val="cyan"/>
        </w:rPr>
        <w:t>out</w:t>
      </w:r>
      <w:r w:rsidRPr="00A42D16">
        <w:rPr>
          <w:rStyle w:val="StyleUnderline"/>
          <w:highlight w:val="cyan"/>
        </w:rPr>
        <w:t xml:space="preserve"> a region</w:t>
      </w:r>
      <w:r w:rsidRPr="00850A87">
        <w:rPr>
          <w:sz w:val="16"/>
        </w:rPr>
        <w:t xml:space="preserve"> and affecting essential services such as 911.172 A monoculture that is vulnerable to so-called “rootkits” or “backdoors”—maliciously installed software that enable bad actors to commandeer systems—could also enable mass surveillance or spying by private hackers or foreign governments.173 </w:t>
      </w:r>
      <w:r w:rsidRPr="00252487">
        <w:rPr>
          <w:rStyle w:val="StyleUnderline"/>
        </w:rPr>
        <w:t xml:space="preserve">The presence of systems from </w:t>
      </w:r>
      <w:r w:rsidRPr="00252487">
        <w:rPr>
          <w:rStyle w:val="Emphasis"/>
        </w:rPr>
        <w:t>multiple</w:t>
      </w:r>
      <w:r w:rsidRPr="00252487">
        <w:rPr>
          <w:rStyle w:val="StyleUnderline"/>
        </w:rPr>
        <w:t xml:space="preserve"> vendors</w:t>
      </w:r>
      <w:r w:rsidRPr="00850A87">
        <w:rPr>
          <w:sz w:val="16"/>
        </w:rPr>
        <w:t xml:space="preserve"> would </w:t>
      </w:r>
      <w:r w:rsidRPr="00252487">
        <w:rPr>
          <w:rStyle w:val="StyleUnderline"/>
        </w:rPr>
        <w:t>mitigate these possibilities</w:t>
      </w:r>
      <w:r w:rsidRPr="00850A87">
        <w:rPr>
          <w:sz w:val="16"/>
        </w:rPr>
        <w:t>.</w:t>
      </w:r>
    </w:p>
    <w:p w14:paraId="3E9B90BB" w14:textId="77777777" w:rsidR="00152745" w:rsidRPr="00FF2311" w:rsidRDefault="00152745" w:rsidP="00152745">
      <w:pPr>
        <w:pStyle w:val="Heading4"/>
      </w:pPr>
      <w:r>
        <w:t xml:space="preserve">Private providers are </w:t>
      </w:r>
      <w:r>
        <w:rPr>
          <w:u w:val="single"/>
        </w:rPr>
        <w:t>uniquely vulnerable</w:t>
      </w:r>
      <w:r>
        <w:t xml:space="preserve"> to attacks---triggers </w:t>
      </w:r>
      <w:r>
        <w:rPr>
          <w:u w:val="single"/>
        </w:rPr>
        <w:t>catastrophic</w:t>
      </w:r>
      <w:r>
        <w:t xml:space="preserve"> collapse of critical infrastructure. </w:t>
      </w:r>
    </w:p>
    <w:p w14:paraId="710C2102" w14:textId="77777777" w:rsidR="00152745" w:rsidRDefault="00152745" w:rsidP="00152745">
      <w:r>
        <w:rPr>
          <w:rStyle w:val="Style13ptBold"/>
        </w:rPr>
        <w:t xml:space="preserve">Wintch ’21 </w:t>
      </w:r>
      <w:r w:rsidRPr="00A116BB">
        <w:t xml:space="preserve">[Timothy; April 30; active-duty major in the United States Air Force, M.A. in Military Studies from the American Military University; Homeland Security Today, “Perspective: Cyber and Physical Threats to the U.S. Power Grid and Keeping the Lights on,” </w:t>
      </w:r>
      <w:hyperlink r:id="rId15" w:history="1">
        <w:r w:rsidRPr="00540740">
          <w:rPr>
            <w:rStyle w:val="Hyperlink"/>
          </w:rPr>
          <w:t>https://www.hstoday.us/subject-matter-areas/infrastructure-security/perspective-cyber-and-physical-threats-to-the-u-s-power-grid-and-keeping-the-lights-on/</w:t>
        </w:r>
      </w:hyperlink>
      <w:r w:rsidRPr="00A116BB">
        <w:t>]</w:t>
      </w:r>
    </w:p>
    <w:p w14:paraId="795B4A13" w14:textId="77777777" w:rsidR="00152745" w:rsidRPr="009F3C86" w:rsidRDefault="00152745" w:rsidP="00152745">
      <w:pPr>
        <w:rPr>
          <w:sz w:val="16"/>
        </w:rPr>
      </w:pPr>
      <w:r w:rsidRPr="00A42D16">
        <w:rPr>
          <w:rStyle w:val="StyleUnderline"/>
          <w:highlight w:val="cyan"/>
        </w:rPr>
        <w:t>Among</w:t>
      </w:r>
      <w:r w:rsidRPr="00880684">
        <w:rPr>
          <w:rStyle w:val="StyleUnderline"/>
        </w:rPr>
        <w:t xml:space="preserve"> </w:t>
      </w:r>
      <w:r w:rsidRPr="00880684">
        <w:rPr>
          <w:rStyle w:val="Emphasis"/>
        </w:rPr>
        <w:t xml:space="preserve">critical </w:t>
      </w:r>
      <w:r w:rsidRPr="00A42D16">
        <w:rPr>
          <w:rStyle w:val="Emphasis"/>
          <w:highlight w:val="cyan"/>
        </w:rPr>
        <w:t>infrastructure</w:t>
      </w:r>
      <w:r w:rsidRPr="009F3C86">
        <w:rPr>
          <w:sz w:val="16"/>
        </w:rPr>
        <w:t xml:space="preserve"> sectors </w:t>
      </w:r>
      <w:r w:rsidRPr="00880684">
        <w:rPr>
          <w:rStyle w:val="StyleUnderline"/>
        </w:rPr>
        <w:t xml:space="preserve">in the U.S., </w:t>
      </w:r>
      <w:r w:rsidRPr="00A42D16">
        <w:rPr>
          <w:rStyle w:val="Emphasis"/>
          <w:highlight w:val="cyan"/>
        </w:rPr>
        <w:t>energy</w:t>
      </w:r>
      <w:r w:rsidRPr="00A42D16">
        <w:rPr>
          <w:rStyle w:val="StyleUnderline"/>
          <w:highlight w:val="cyan"/>
        </w:rPr>
        <w:t xml:space="preserve"> is</w:t>
      </w:r>
      <w:r w:rsidRPr="009F3C86">
        <w:rPr>
          <w:sz w:val="16"/>
        </w:rPr>
        <w:t xml:space="preserve"> perhaps the most </w:t>
      </w:r>
      <w:r w:rsidRPr="00A42D16">
        <w:rPr>
          <w:rStyle w:val="StyleUnderline"/>
          <w:highlight w:val="cyan"/>
        </w:rPr>
        <w:t>crucial</w:t>
      </w:r>
      <w:r w:rsidRPr="009F3C86">
        <w:rPr>
          <w:sz w:val="16"/>
        </w:rPr>
        <w:t xml:space="preserve"> of the 16 sectors defined by the Department of Homeland Security. </w:t>
      </w:r>
      <w:r w:rsidRPr="00880684">
        <w:rPr>
          <w:rStyle w:val="StyleUnderline"/>
        </w:rPr>
        <w:t>This sector</w:t>
      </w:r>
      <w:r w:rsidRPr="009F3C86">
        <w:rPr>
          <w:sz w:val="16"/>
        </w:rPr>
        <w:t xml:space="preserve"> is so vital because it </w:t>
      </w:r>
      <w:r w:rsidRPr="00880684">
        <w:rPr>
          <w:rStyle w:val="StyleUnderline"/>
        </w:rPr>
        <w:t xml:space="preserve">provides the energy </w:t>
      </w:r>
      <w:r w:rsidRPr="00A42D16">
        <w:rPr>
          <w:rStyle w:val="Emphasis"/>
          <w:highlight w:val="cyan"/>
        </w:rPr>
        <w:t>necessary</w:t>
      </w:r>
      <w:r w:rsidRPr="00A42D16">
        <w:rPr>
          <w:rStyle w:val="StyleUnderline"/>
          <w:highlight w:val="cyan"/>
        </w:rPr>
        <w:t xml:space="preserve"> to run </w:t>
      </w:r>
      <w:r w:rsidRPr="00A42D16">
        <w:rPr>
          <w:rStyle w:val="Emphasis"/>
          <w:highlight w:val="cyan"/>
        </w:rPr>
        <w:t>every</w:t>
      </w:r>
      <w:r w:rsidRPr="00880684">
        <w:rPr>
          <w:rStyle w:val="Emphasis"/>
        </w:rPr>
        <w:t xml:space="preserve"> other</w:t>
      </w:r>
      <w:r w:rsidRPr="00880684">
        <w:rPr>
          <w:rStyle w:val="StyleUnderline"/>
        </w:rPr>
        <w:t xml:space="preserve"> critical infrastructure </w:t>
      </w:r>
      <w:r w:rsidRPr="00A42D16">
        <w:rPr>
          <w:rStyle w:val="StyleUnderline"/>
          <w:highlight w:val="cyan"/>
        </w:rPr>
        <w:t>sector</w:t>
      </w:r>
      <w:r w:rsidRPr="009F3C86">
        <w:rPr>
          <w:sz w:val="16"/>
        </w:rPr>
        <w:t xml:space="preserve">. However, </w:t>
      </w:r>
      <w:r w:rsidRPr="00A42D16">
        <w:rPr>
          <w:rStyle w:val="StyleUnderline"/>
          <w:highlight w:val="cyan"/>
        </w:rPr>
        <w:t>the</w:t>
      </w:r>
      <w:r w:rsidRPr="00880684">
        <w:rPr>
          <w:rStyle w:val="StyleUnderline"/>
        </w:rPr>
        <w:t xml:space="preserve"> U.S. </w:t>
      </w:r>
      <w:r w:rsidRPr="00880684">
        <w:rPr>
          <w:rStyle w:val="Emphasis"/>
        </w:rPr>
        <w:t xml:space="preserve">power </w:t>
      </w:r>
      <w:r w:rsidRPr="00A42D16">
        <w:rPr>
          <w:rStyle w:val="Emphasis"/>
          <w:highlight w:val="cyan"/>
        </w:rPr>
        <w:t>grid</w:t>
      </w:r>
      <w:r w:rsidRPr="00880684">
        <w:rPr>
          <w:rStyle w:val="StyleUnderline"/>
        </w:rPr>
        <w:t xml:space="preserve">, the </w:t>
      </w:r>
      <w:r w:rsidRPr="00880684">
        <w:rPr>
          <w:rStyle w:val="Emphasis"/>
        </w:rPr>
        <w:t>backbone</w:t>
      </w:r>
      <w:r w:rsidRPr="00880684">
        <w:rPr>
          <w:rStyle w:val="StyleUnderline"/>
        </w:rPr>
        <w:t xml:space="preserve"> of the</w:t>
      </w:r>
      <w:r w:rsidRPr="009F3C86">
        <w:rPr>
          <w:sz w:val="16"/>
        </w:rPr>
        <w:t xml:space="preserve"> energy </w:t>
      </w:r>
      <w:r w:rsidRPr="00880684">
        <w:rPr>
          <w:rStyle w:val="StyleUnderline"/>
        </w:rPr>
        <w:t xml:space="preserve">sector, </w:t>
      </w:r>
      <w:r w:rsidRPr="00A42D16">
        <w:rPr>
          <w:rStyle w:val="StyleUnderline"/>
          <w:highlight w:val="cyan"/>
        </w:rPr>
        <w:t>is</w:t>
      </w:r>
      <w:r w:rsidRPr="00880684">
        <w:rPr>
          <w:rStyle w:val="StyleUnderline"/>
        </w:rPr>
        <w:t xml:space="preserve"> </w:t>
      </w:r>
      <w:r w:rsidRPr="009F3C86">
        <w:rPr>
          <w:rStyle w:val="StyleUnderline"/>
        </w:rPr>
        <w:t>built</w:t>
      </w:r>
      <w:r w:rsidRPr="00880684">
        <w:rPr>
          <w:rStyle w:val="StyleUnderline"/>
        </w:rPr>
        <w:t xml:space="preserve"> upon an </w:t>
      </w:r>
      <w:r w:rsidRPr="00A42D16">
        <w:rPr>
          <w:rStyle w:val="Emphasis"/>
          <w:highlight w:val="cyan"/>
        </w:rPr>
        <w:t>aging</w:t>
      </w:r>
      <w:r w:rsidRPr="00880684">
        <w:rPr>
          <w:rStyle w:val="Emphasis"/>
        </w:rPr>
        <w:t xml:space="preserve"> skeleton</w:t>
      </w:r>
      <w:r w:rsidRPr="00880684">
        <w:rPr>
          <w:rStyle w:val="StyleUnderline"/>
        </w:rPr>
        <w:t xml:space="preserve"> that is becoming </w:t>
      </w:r>
      <w:r w:rsidRPr="00880684">
        <w:rPr>
          <w:rStyle w:val="Emphasis"/>
        </w:rPr>
        <w:t xml:space="preserve">increasingly </w:t>
      </w:r>
      <w:r w:rsidRPr="00A42D16">
        <w:rPr>
          <w:rStyle w:val="Emphasis"/>
          <w:highlight w:val="cyan"/>
        </w:rPr>
        <w:t>vulnerable</w:t>
      </w:r>
      <w:r w:rsidRPr="00880684">
        <w:rPr>
          <w:rStyle w:val="StyleUnderline"/>
        </w:rPr>
        <w:t xml:space="preserve"> every day. Whether </w:t>
      </w:r>
      <w:r w:rsidRPr="00A42D16">
        <w:rPr>
          <w:rStyle w:val="StyleUnderline"/>
          <w:highlight w:val="cyan"/>
        </w:rPr>
        <w:t xml:space="preserve">from </w:t>
      </w:r>
      <w:r w:rsidRPr="00A42D16">
        <w:rPr>
          <w:rStyle w:val="Emphasis"/>
          <w:highlight w:val="cyan"/>
        </w:rPr>
        <w:t>terrorists</w:t>
      </w:r>
      <w:r w:rsidRPr="00A42D16">
        <w:rPr>
          <w:rStyle w:val="StyleUnderline"/>
          <w:highlight w:val="cyan"/>
        </w:rPr>
        <w:t xml:space="preserve"> or</w:t>
      </w:r>
      <w:r w:rsidRPr="009F3C86">
        <w:rPr>
          <w:sz w:val="16"/>
        </w:rPr>
        <w:t xml:space="preserve"> nation-states like </w:t>
      </w:r>
      <w:r w:rsidRPr="00A42D16">
        <w:rPr>
          <w:rStyle w:val="Emphasis"/>
          <w:highlight w:val="cyan"/>
        </w:rPr>
        <w:t>Russia</w:t>
      </w:r>
      <w:r w:rsidRPr="00A42D16">
        <w:rPr>
          <w:rStyle w:val="StyleUnderline"/>
          <w:highlight w:val="cyan"/>
        </w:rPr>
        <w:t xml:space="preserve"> and </w:t>
      </w:r>
      <w:r w:rsidRPr="00A42D16">
        <w:rPr>
          <w:rStyle w:val="Emphasis"/>
          <w:highlight w:val="cyan"/>
        </w:rPr>
        <w:t>China</w:t>
      </w:r>
      <w:r w:rsidRPr="00880684">
        <w:rPr>
          <w:rStyle w:val="StyleUnderline"/>
        </w:rPr>
        <w:t>, the</w:t>
      </w:r>
      <w:r w:rsidRPr="009F3C86">
        <w:rPr>
          <w:sz w:val="16"/>
        </w:rPr>
        <w:t xml:space="preserve"> power grid </w:t>
      </w:r>
      <w:r w:rsidRPr="00880684">
        <w:rPr>
          <w:rStyle w:val="StyleUnderline"/>
        </w:rPr>
        <w:t>is susceptible</w:t>
      </w:r>
      <w:r w:rsidRPr="009F3C86">
        <w:rPr>
          <w:sz w:val="16"/>
        </w:rPr>
        <w:t xml:space="preserve"> to not just physical attacks, but also </w:t>
      </w:r>
      <w:r w:rsidRPr="00880684">
        <w:rPr>
          <w:rStyle w:val="StyleUnderline"/>
        </w:rPr>
        <w:t>to cyber intrusion</w:t>
      </w:r>
      <w:r w:rsidRPr="009F3C86">
        <w:rPr>
          <w:sz w:val="16"/>
        </w:rPr>
        <w:t xml:space="preserve"> as well. However, much of this threat can be mitigated if the U.S. takes the appropriate steps to safeguard the power grid and avoid a potential catastrophe in the future.</w:t>
      </w:r>
    </w:p>
    <w:p w14:paraId="3E35C0F3" w14:textId="77777777" w:rsidR="00152745" w:rsidRPr="009F3C86" w:rsidRDefault="00152745" w:rsidP="00152745">
      <w:pPr>
        <w:rPr>
          <w:sz w:val="16"/>
        </w:rPr>
      </w:pPr>
      <w:r w:rsidRPr="009F3C86">
        <w:rPr>
          <w:sz w:val="16"/>
        </w:rPr>
        <w:t xml:space="preserve">Since Sept. 11, 2001, terrorism on U.S. soil has been at the forefront of American consciousness. </w:t>
      </w:r>
      <w:r w:rsidRPr="00A42D16">
        <w:rPr>
          <w:rStyle w:val="Emphasis"/>
          <w:highlight w:val="cyan"/>
        </w:rPr>
        <w:t>C</w:t>
      </w:r>
      <w:r w:rsidRPr="009F3C86">
        <w:rPr>
          <w:rStyle w:val="StyleUnderline"/>
        </w:rPr>
        <w:t xml:space="preserve">ritical </w:t>
      </w:r>
      <w:r w:rsidRPr="00A42D16">
        <w:rPr>
          <w:rStyle w:val="Emphasis"/>
          <w:highlight w:val="cyan"/>
        </w:rPr>
        <w:t>i</w:t>
      </w:r>
      <w:r w:rsidRPr="009F3C86">
        <w:rPr>
          <w:rStyle w:val="StyleUnderline"/>
        </w:rPr>
        <w:t xml:space="preserve">nfrastructure </w:t>
      </w:r>
      <w:r w:rsidRPr="00A42D16">
        <w:rPr>
          <w:rStyle w:val="StyleUnderline"/>
          <w:highlight w:val="cyan"/>
        </w:rPr>
        <w:t>provides a</w:t>
      </w:r>
      <w:r w:rsidRPr="009F3C86">
        <w:rPr>
          <w:rStyle w:val="StyleUnderline"/>
        </w:rPr>
        <w:t xml:space="preserve">n </w:t>
      </w:r>
      <w:r w:rsidRPr="009F3C86">
        <w:rPr>
          <w:rStyle w:val="Emphasis"/>
        </w:rPr>
        <w:t xml:space="preserve">appealing </w:t>
      </w:r>
      <w:r w:rsidRPr="00A42D16">
        <w:rPr>
          <w:rStyle w:val="Emphasis"/>
          <w:highlight w:val="cyan"/>
        </w:rPr>
        <w:t>target</w:t>
      </w:r>
      <w:r w:rsidRPr="00A42D16">
        <w:rPr>
          <w:rStyle w:val="StyleUnderline"/>
          <w:highlight w:val="cyan"/>
        </w:rPr>
        <w:t xml:space="preserve"> because of</w:t>
      </w:r>
      <w:r w:rsidRPr="009F3C86">
        <w:rPr>
          <w:rStyle w:val="StyleUnderline"/>
        </w:rPr>
        <w:t xml:space="preserve"> the </w:t>
      </w:r>
      <w:r w:rsidRPr="009F3C86">
        <w:rPr>
          <w:rStyle w:val="Emphasis"/>
        </w:rPr>
        <w:t>disproportionally</w:t>
      </w:r>
      <w:r w:rsidRPr="009F3C86">
        <w:rPr>
          <w:rStyle w:val="StyleUnderline"/>
        </w:rPr>
        <w:t xml:space="preserve"> large impact even a </w:t>
      </w:r>
      <w:r w:rsidRPr="009F3C86">
        <w:rPr>
          <w:rStyle w:val="Emphasis"/>
        </w:rPr>
        <w:t>small attack</w:t>
      </w:r>
      <w:r w:rsidRPr="009F3C86">
        <w:rPr>
          <w:rStyle w:val="StyleUnderline"/>
        </w:rPr>
        <w:t xml:space="preserve"> can have on</w:t>
      </w:r>
      <w:r w:rsidRPr="009F3C86">
        <w:rPr>
          <w:sz w:val="16"/>
        </w:rPr>
        <w:t xml:space="preserve"> the </w:t>
      </w:r>
      <w:r w:rsidRPr="009F3C86">
        <w:rPr>
          <w:rStyle w:val="StyleUnderline"/>
        </w:rPr>
        <w:t>sectors</w:t>
      </w:r>
      <w:r w:rsidRPr="009F3C86">
        <w:rPr>
          <w:sz w:val="16"/>
        </w:rPr>
        <w:t xml:space="preserve">. In particular, </w:t>
      </w:r>
      <w:r w:rsidRPr="009F3C86">
        <w:rPr>
          <w:rStyle w:val="StyleUnderline"/>
        </w:rPr>
        <w:t>the power grid represents a</w:t>
      </w:r>
      <w:r w:rsidRPr="009F3C86">
        <w:rPr>
          <w:sz w:val="16"/>
        </w:rPr>
        <w:t xml:space="preserve"> particularly </w:t>
      </w:r>
      <w:r w:rsidRPr="009F3C86">
        <w:rPr>
          <w:rStyle w:val="StyleUnderline"/>
        </w:rPr>
        <w:t>lucrative target</w:t>
      </w:r>
      <w:r w:rsidRPr="009F3C86">
        <w:rPr>
          <w:sz w:val="16"/>
        </w:rPr>
        <w:t xml:space="preserve">, both </w:t>
      </w:r>
      <w:r w:rsidRPr="009F3C86">
        <w:rPr>
          <w:rStyle w:val="StyleUnderline"/>
        </w:rPr>
        <w:t>in terms of</w:t>
      </w:r>
      <w:r w:rsidRPr="009F3C86">
        <w:rPr>
          <w:sz w:val="16"/>
        </w:rPr>
        <w:t xml:space="preserve"> the </w:t>
      </w:r>
      <w:r w:rsidRPr="009F3C86">
        <w:rPr>
          <w:rStyle w:val="Emphasis"/>
        </w:rPr>
        <w:t xml:space="preserve">ease of </w:t>
      </w:r>
      <w:r w:rsidRPr="00A42D16">
        <w:rPr>
          <w:rStyle w:val="Emphasis"/>
          <w:highlight w:val="cyan"/>
        </w:rPr>
        <w:t>access</w:t>
      </w:r>
      <w:r w:rsidRPr="00A42D16">
        <w:rPr>
          <w:rStyle w:val="StyleUnderline"/>
          <w:highlight w:val="cyan"/>
        </w:rPr>
        <w:t xml:space="preserve"> and</w:t>
      </w:r>
      <w:r w:rsidRPr="009F3C86">
        <w:rPr>
          <w:rStyle w:val="StyleUnderline"/>
        </w:rPr>
        <w:t xml:space="preserve"> the </w:t>
      </w:r>
      <w:r w:rsidRPr="009F3C86">
        <w:rPr>
          <w:rStyle w:val="Emphasis"/>
        </w:rPr>
        <w:t xml:space="preserve">large </w:t>
      </w:r>
      <w:r w:rsidRPr="00A42D16">
        <w:rPr>
          <w:rStyle w:val="Emphasis"/>
          <w:highlight w:val="cyan"/>
        </w:rPr>
        <w:t>impact</w:t>
      </w:r>
      <w:r w:rsidRPr="009F3C86">
        <w:rPr>
          <w:sz w:val="16"/>
        </w:rPr>
        <w:t xml:space="preserve"> it can make. The National Research Council stated that </w:t>
      </w:r>
      <w:r w:rsidRPr="00A42D16">
        <w:rPr>
          <w:rStyle w:val="StyleUnderline"/>
          <w:highlight w:val="cyan"/>
        </w:rPr>
        <w:t>the</w:t>
      </w:r>
      <w:r w:rsidRPr="009F3C86">
        <w:rPr>
          <w:sz w:val="16"/>
        </w:rPr>
        <w:t xml:space="preserve"> U.S. power </w:t>
      </w:r>
      <w:r w:rsidRPr="00A42D16">
        <w:rPr>
          <w:rStyle w:val="StyleUnderline"/>
          <w:highlight w:val="cyan"/>
        </w:rPr>
        <w:t>grid is “</w:t>
      </w:r>
      <w:r w:rsidRPr="00A42D16">
        <w:rPr>
          <w:rStyle w:val="Emphasis"/>
          <w:highlight w:val="cyan"/>
        </w:rPr>
        <w:t>vulnerable</w:t>
      </w:r>
      <w:r w:rsidRPr="00A42D16">
        <w:rPr>
          <w:rStyle w:val="StyleUnderline"/>
          <w:highlight w:val="cyan"/>
        </w:rPr>
        <w:t xml:space="preserve"> to</w:t>
      </w:r>
      <w:r w:rsidRPr="009F3C86">
        <w:rPr>
          <w:rStyle w:val="StyleUnderline"/>
        </w:rPr>
        <w:t xml:space="preserve"> intelligent </w:t>
      </w:r>
      <w:r w:rsidRPr="00A42D16">
        <w:rPr>
          <w:rStyle w:val="Emphasis"/>
          <w:highlight w:val="cyan"/>
        </w:rPr>
        <w:t>multi</w:t>
      </w:r>
      <w:r w:rsidRPr="009F3C86">
        <w:rPr>
          <w:rStyle w:val="Emphasis"/>
        </w:rPr>
        <w:t xml:space="preserve">-site </w:t>
      </w:r>
      <w:r w:rsidRPr="00A42D16">
        <w:rPr>
          <w:rStyle w:val="Emphasis"/>
          <w:highlight w:val="cyan"/>
        </w:rPr>
        <w:t>attacks</w:t>
      </w:r>
      <w:r w:rsidRPr="009F3C86">
        <w:rPr>
          <w:rStyle w:val="StyleUnderline"/>
        </w:rPr>
        <w:t xml:space="preserve"> by</w:t>
      </w:r>
      <w:r w:rsidRPr="009F3C86">
        <w:rPr>
          <w:sz w:val="16"/>
        </w:rPr>
        <w:t xml:space="preserve"> knowledgeable </w:t>
      </w:r>
      <w:r w:rsidRPr="009F3C86">
        <w:rPr>
          <w:rStyle w:val="StyleUnderline"/>
        </w:rPr>
        <w:t xml:space="preserve">attackers intent on causing </w:t>
      </w:r>
      <w:r w:rsidRPr="009F3C86">
        <w:rPr>
          <w:rStyle w:val="Emphasis"/>
        </w:rPr>
        <w:t>maximum</w:t>
      </w:r>
      <w:r w:rsidRPr="009F3C86">
        <w:rPr>
          <w:sz w:val="16"/>
        </w:rPr>
        <w:t xml:space="preserve"> physical </w:t>
      </w:r>
      <w:r w:rsidRPr="009F3C86">
        <w:rPr>
          <w:rStyle w:val="StyleUnderline"/>
        </w:rPr>
        <w:t xml:space="preserve">damage </w:t>
      </w:r>
      <w:r w:rsidRPr="009F3C86">
        <w:rPr>
          <w:sz w:val="16"/>
        </w:rPr>
        <w:t xml:space="preserve">to key components </w:t>
      </w:r>
      <w:r w:rsidRPr="00A42D16">
        <w:rPr>
          <w:rStyle w:val="StyleUnderline"/>
          <w:highlight w:val="cyan"/>
        </w:rPr>
        <w:t xml:space="preserve">on a </w:t>
      </w:r>
      <w:r w:rsidRPr="00A42D16">
        <w:rPr>
          <w:rStyle w:val="Emphasis"/>
          <w:highlight w:val="cyan"/>
        </w:rPr>
        <w:t>wide</w:t>
      </w:r>
      <w:r w:rsidRPr="009F3C86">
        <w:rPr>
          <w:rStyle w:val="Emphasis"/>
        </w:rPr>
        <w:t xml:space="preserve"> geographical </w:t>
      </w:r>
      <w:r w:rsidRPr="00A42D16">
        <w:rPr>
          <w:rStyle w:val="Emphasis"/>
          <w:highlight w:val="cyan"/>
        </w:rPr>
        <w:t>scale</w:t>
      </w:r>
      <w:r w:rsidRPr="00A42D16">
        <w:rPr>
          <w:rStyle w:val="StyleUnderline"/>
          <w:highlight w:val="cyan"/>
        </w:rPr>
        <w:t>.”</w:t>
      </w:r>
      <w:bookmarkStart w:id="0" w:name="_ftnref1"/>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 </w:instrText>
      </w:r>
      <w:r w:rsidRPr="009F3C86">
        <w:rPr>
          <w:sz w:val="16"/>
        </w:rPr>
        <w:fldChar w:fldCharType="separate"/>
      </w:r>
      <w:r w:rsidRPr="009F3C86">
        <w:rPr>
          <w:rStyle w:val="Hyperlink"/>
          <w:sz w:val="16"/>
        </w:rPr>
        <w:t>[1]</w:t>
      </w:r>
      <w:r w:rsidRPr="009F3C86">
        <w:rPr>
          <w:sz w:val="16"/>
        </w:rPr>
        <w:fldChar w:fldCharType="end"/>
      </w:r>
      <w:bookmarkEnd w:id="0"/>
      <w:r w:rsidRPr="009F3C86">
        <w:rPr>
          <w:sz w:val="16"/>
        </w:rPr>
        <w:t xml:space="preserve"> Additionally, the physical security of transmission and distribution systems is difficult due to the dispersed nature of these key components, which in turn is advantageous to attackers as it reduces the likelihood of their capture.</w:t>
      </w:r>
      <w:bookmarkStart w:id="1" w:name="_ftnref2"/>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"_ftn2" </w:instrText>
      </w:r>
      <w:r w:rsidRPr="009F3C86">
        <w:rPr>
          <w:sz w:val="16"/>
        </w:rPr>
        <w:fldChar w:fldCharType="separate"/>
      </w:r>
      <w:r w:rsidRPr="009F3C86">
        <w:rPr>
          <w:rStyle w:val="Hyperlink"/>
          <w:sz w:val="16"/>
        </w:rPr>
        <w:t>[2]</w:t>
      </w:r>
      <w:r w:rsidRPr="009F3C86">
        <w:rPr>
          <w:sz w:val="16"/>
        </w:rPr>
        <w:fldChar w:fldCharType="end"/>
      </w:r>
      <w:bookmarkEnd w:id="1"/>
      <w:r w:rsidRPr="009F3C86">
        <w:rPr>
          <w:sz w:val="16"/>
        </w:rPr>
        <w:t xml:space="preserve"> From 2002-2012, approximately 2,500 physical attacks occurred against transmission lines and towers worldwide and approximately 500 attacks against transformer substations.</w:t>
      </w:r>
      <w:bookmarkStart w:id="2" w:name="_ftnref3"/>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"_ftn3" </w:instrText>
      </w:r>
      <w:r w:rsidRPr="009F3C86">
        <w:rPr>
          <w:sz w:val="16"/>
        </w:rPr>
        <w:fldChar w:fldCharType="separate"/>
      </w:r>
      <w:r w:rsidRPr="009F3C86">
        <w:rPr>
          <w:rStyle w:val="Hyperlink"/>
          <w:sz w:val="16"/>
        </w:rPr>
        <w:t>[3]</w:t>
      </w:r>
      <w:r w:rsidRPr="009F3C86">
        <w:rPr>
          <w:sz w:val="16"/>
        </w:rPr>
        <w:fldChar w:fldCharType="end"/>
      </w:r>
      <w:bookmarkEnd w:id="2"/>
      <w:r w:rsidRPr="009F3C86">
        <w:rPr>
          <w:sz w:val="16"/>
        </w:rPr>
        <w:t xml:space="preserve"> </w:t>
      </w:r>
      <w:r w:rsidRPr="009F3C86">
        <w:rPr>
          <w:rStyle w:val="StyleUnderline"/>
        </w:rPr>
        <w:t xml:space="preserve">Terrorists have the </w:t>
      </w:r>
      <w:r w:rsidRPr="009F3C86">
        <w:rPr>
          <w:rStyle w:val="Emphasis"/>
        </w:rPr>
        <w:t>motivation</w:t>
      </w:r>
      <w:r w:rsidRPr="009F3C86">
        <w:rPr>
          <w:rStyle w:val="StyleUnderline"/>
        </w:rPr>
        <w:t xml:space="preserve"> to attack the</w:t>
      </w:r>
      <w:r w:rsidRPr="009F3C86">
        <w:rPr>
          <w:sz w:val="16"/>
        </w:rPr>
        <w:t xml:space="preserve"> U.S. power </w:t>
      </w:r>
      <w:r w:rsidRPr="009F3C86">
        <w:rPr>
          <w:rStyle w:val="StyleUnderline"/>
        </w:rPr>
        <w:t>grid</w:t>
      </w:r>
      <w:r w:rsidRPr="009F3C86">
        <w:rPr>
          <w:sz w:val="16"/>
        </w:rPr>
        <w:t xml:space="preserve"> but </w:t>
      </w:r>
      <w:r w:rsidRPr="009F3C86">
        <w:rPr>
          <w:rStyle w:val="StyleUnderline"/>
        </w:rPr>
        <w:t xml:space="preserve">the </w:t>
      </w:r>
      <w:r w:rsidRPr="009F3C86">
        <w:rPr>
          <w:rStyle w:val="Emphasis"/>
        </w:rPr>
        <w:t>very nature</w:t>
      </w:r>
      <w:r w:rsidRPr="009F3C86">
        <w:rPr>
          <w:rStyle w:val="StyleUnderline"/>
        </w:rPr>
        <w:t xml:space="preserve"> of the </w:t>
      </w:r>
      <w:r w:rsidRPr="009F3C86">
        <w:rPr>
          <w:rStyle w:val="Emphasis"/>
        </w:rPr>
        <w:t>grid</w:t>
      </w:r>
      <w:r w:rsidRPr="009F3C86">
        <w:rPr>
          <w:rStyle w:val="StyleUnderline"/>
        </w:rPr>
        <w:t xml:space="preserve"> makes it </w:t>
      </w:r>
      <w:r w:rsidRPr="009F3C86">
        <w:rPr>
          <w:rStyle w:val="Emphasis"/>
        </w:rPr>
        <w:t>highly vulnerable</w:t>
      </w:r>
      <w:r w:rsidRPr="009F3C86">
        <w:rPr>
          <w:rStyle w:val="StyleUnderline"/>
        </w:rPr>
        <w:t>. The power grid is</w:t>
      </w:r>
      <w:r w:rsidRPr="009F3C86">
        <w:rPr>
          <w:sz w:val="16"/>
        </w:rPr>
        <w:t xml:space="preserve"> not only </w:t>
      </w:r>
      <w:r w:rsidRPr="009F3C86">
        <w:rPr>
          <w:rStyle w:val="StyleUnderline"/>
        </w:rPr>
        <w:t>at risk from</w:t>
      </w:r>
      <w:r w:rsidRPr="009F3C86">
        <w:rPr>
          <w:sz w:val="16"/>
        </w:rPr>
        <w:t xml:space="preserve"> physical attacks, but also </w:t>
      </w:r>
      <w:r w:rsidRPr="009F3C86">
        <w:rPr>
          <w:rStyle w:val="StyleUnderline"/>
        </w:rPr>
        <w:t xml:space="preserve">nation-state </w:t>
      </w:r>
      <w:r w:rsidRPr="009F3C86">
        <w:rPr>
          <w:rStyle w:val="Emphasis"/>
        </w:rPr>
        <w:t>cyberattacks</w:t>
      </w:r>
      <w:r w:rsidRPr="009F3C86">
        <w:rPr>
          <w:sz w:val="16"/>
        </w:rPr>
        <w:t>.</w:t>
      </w:r>
    </w:p>
    <w:p w14:paraId="2F380278" w14:textId="77777777" w:rsidR="00152745" w:rsidRPr="009F3C86" w:rsidRDefault="00152745" w:rsidP="00152745">
      <w:pPr>
        <w:rPr>
          <w:sz w:val="16"/>
        </w:rPr>
      </w:pPr>
      <w:r w:rsidRPr="00252487">
        <w:rPr>
          <w:rStyle w:val="StyleUnderline"/>
        </w:rPr>
        <w:t xml:space="preserve">One </w:t>
      </w:r>
      <w:r w:rsidRPr="00A42D16">
        <w:rPr>
          <w:rStyle w:val="StyleUnderline"/>
          <w:highlight w:val="cyan"/>
        </w:rPr>
        <w:t>nation</w:t>
      </w:r>
      <w:r w:rsidRPr="00252487">
        <w:rPr>
          <w:rStyle w:val="StyleUnderline"/>
        </w:rPr>
        <w:t xml:space="preserve"> that </w:t>
      </w:r>
      <w:r w:rsidRPr="00A42D16">
        <w:rPr>
          <w:rStyle w:val="StyleUnderline"/>
          <w:highlight w:val="cyan"/>
        </w:rPr>
        <w:t>has</w:t>
      </w:r>
      <w:r w:rsidRPr="009F3C86">
        <w:rPr>
          <w:sz w:val="16"/>
        </w:rPr>
        <w:t xml:space="preserve"> shown </w:t>
      </w:r>
      <w:r w:rsidRPr="00252487">
        <w:rPr>
          <w:rStyle w:val="StyleUnderline"/>
        </w:rPr>
        <w:t xml:space="preserve">both the </w:t>
      </w:r>
      <w:r w:rsidRPr="00A42D16">
        <w:rPr>
          <w:rStyle w:val="Emphasis"/>
          <w:highlight w:val="cyan"/>
        </w:rPr>
        <w:t>capability</w:t>
      </w:r>
      <w:r w:rsidRPr="00A42D16">
        <w:rPr>
          <w:rStyle w:val="StyleUnderline"/>
          <w:highlight w:val="cyan"/>
        </w:rPr>
        <w:t xml:space="preserve"> and </w:t>
      </w:r>
      <w:r w:rsidRPr="00A42D16">
        <w:rPr>
          <w:rStyle w:val="Emphasis"/>
          <w:highlight w:val="cyan"/>
        </w:rPr>
        <w:t>intent</w:t>
      </w:r>
      <w:r w:rsidRPr="009F3C86">
        <w:rPr>
          <w:sz w:val="16"/>
        </w:rPr>
        <w:t xml:space="preserve"> to use attacks against critical energy infrastructure </w:t>
      </w:r>
      <w:r w:rsidRPr="00252487">
        <w:rPr>
          <w:rStyle w:val="StyleUnderline"/>
        </w:rPr>
        <w:t xml:space="preserve">is </w:t>
      </w:r>
      <w:r w:rsidRPr="00A42D16">
        <w:rPr>
          <w:rStyle w:val="Emphasis"/>
          <w:highlight w:val="cyan"/>
        </w:rPr>
        <w:t>Russia</w:t>
      </w:r>
      <w:r w:rsidRPr="009F3C86">
        <w:rPr>
          <w:sz w:val="16"/>
        </w:rPr>
        <w:t>, as demonstrated in their 2015 annexation of Crimea from Ukraine. A Russian cyber threat group known as Sandworm, which used its BlackEnergy malware, attacked Ukrainian computer systems that provide remote control of the Ukraine power grid.</w:t>
      </w:r>
      <w:bookmarkStart w:id="3" w:name="_ftnref4"/>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"_ftn4" </w:instrText>
      </w:r>
      <w:r w:rsidRPr="009F3C86">
        <w:rPr>
          <w:sz w:val="16"/>
        </w:rPr>
        <w:fldChar w:fldCharType="separate"/>
      </w:r>
      <w:r w:rsidRPr="009F3C86">
        <w:rPr>
          <w:rStyle w:val="Hyperlink"/>
          <w:sz w:val="16"/>
        </w:rPr>
        <w:t>[4]</w:t>
      </w:r>
      <w:r w:rsidRPr="009F3C86">
        <w:rPr>
          <w:sz w:val="16"/>
        </w:rPr>
        <w:fldChar w:fldCharType="end"/>
      </w:r>
      <w:bookmarkEnd w:id="3"/>
      <w:r w:rsidRPr="009F3C86">
        <w:rPr>
          <w:sz w:val="16"/>
        </w:rPr>
        <w:t xml:space="preserve"> This attack, and another in 2016, each left the capital Kiev without power, prompting cyber experts to raise concern about the same malware already existing in NATO and the U.S. power grids.</w:t>
      </w:r>
      <w:bookmarkStart w:id="4" w:name="_ftnref5"/>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"_ftn5" </w:instrText>
      </w:r>
      <w:r w:rsidRPr="009F3C86">
        <w:rPr>
          <w:sz w:val="16"/>
        </w:rPr>
        <w:fldChar w:fldCharType="separate"/>
      </w:r>
      <w:r w:rsidRPr="009F3C86">
        <w:rPr>
          <w:rStyle w:val="Hyperlink"/>
          <w:sz w:val="16"/>
        </w:rPr>
        <w:t>[5]</w:t>
      </w:r>
      <w:r w:rsidRPr="009F3C86">
        <w:rPr>
          <w:sz w:val="16"/>
        </w:rPr>
        <w:fldChar w:fldCharType="end"/>
      </w:r>
      <w:bookmarkEnd w:id="4"/>
      <w:r w:rsidRPr="009F3C86">
        <w:rPr>
          <w:sz w:val="16"/>
        </w:rPr>
        <w:t xml:space="preserve"> In any conflict between Russia and NATO, not only would similar cyberattacks pose a threat, but so would potential physical attacks severing fuel oil and natural gas lines to Western Europe. </w:t>
      </w:r>
      <w:r w:rsidRPr="00252487">
        <w:rPr>
          <w:rStyle w:val="StyleUnderline"/>
        </w:rPr>
        <w:t>Russia has</w:t>
      </w:r>
      <w:r w:rsidRPr="009F3C86">
        <w:rPr>
          <w:sz w:val="16"/>
        </w:rPr>
        <w:t xml:space="preserve"> both </w:t>
      </w:r>
      <w:r w:rsidRPr="00252487">
        <w:rPr>
          <w:rStyle w:val="StyleUnderline"/>
        </w:rPr>
        <w:t xml:space="preserve">the capability and intent to </w:t>
      </w:r>
      <w:r w:rsidRPr="00252487">
        <w:rPr>
          <w:rStyle w:val="Emphasis"/>
        </w:rPr>
        <w:t>attack</w:t>
      </w:r>
      <w:r w:rsidRPr="00252487">
        <w:rPr>
          <w:rStyle w:val="StyleUnderline"/>
        </w:rPr>
        <w:t xml:space="preserve"> critical infrastructure, particularly </w:t>
      </w:r>
      <w:r w:rsidRPr="00252487">
        <w:rPr>
          <w:rStyle w:val="Emphasis"/>
        </w:rPr>
        <w:t>power grids</w:t>
      </w:r>
      <w:r w:rsidRPr="00252487">
        <w:rPr>
          <w:rStyle w:val="StyleUnderline"/>
        </w:rPr>
        <w:t xml:space="preserve">, during </w:t>
      </w:r>
      <w:r w:rsidRPr="00252487">
        <w:rPr>
          <w:rStyle w:val="Emphasis"/>
        </w:rPr>
        <w:t>future conflicts</w:t>
      </w:r>
      <w:r w:rsidRPr="00252487">
        <w:rPr>
          <w:rStyle w:val="StyleUnderline"/>
        </w:rPr>
        <w:t xml:space="preserve"> in their “</w:t>
      </w:r>
      <w:r w:rsidRPr="00252487">
        <w:rPr>
          <w:rStyle w:val="Emphasis"/>
        </w:rPr>
        <w:t>hybrid warfare</w:t>
      </w:r>
      <w:r w:rsidRPr="00252487">
        <w:rPr>
          <w:rStyle w:val="StyleUnderline"/>
        </w:rPr>
        <w:t>”</w:t>
      </w:r>
      <w:r w:rsidRPr="009F3C86">
        <w:rPr>
          <w:sz w:val="16"/>
        </w:rPr>
        <w:t xml:space="preserve"> approach.</w:t>
      </w:r>
    </w:p>
    <w:p w14:paraId="12C3876B" w14:textId="77777777" w:rsidR="00152745" w:rsidRPr="009F3C86" w:rsidRDefault="00152745" w:rsidP="00152745">
      <w:pPr>
        <w:rPr>
          <w:sz w:val="16"/>
        </w:rPr>
      </w:pPr>
      <w:r w:rsidRPr="00A42D16">
        <w:rPr>
          <w:rStyle w:val="StyleUnderline"/>
          <w:highlight w:val="cyan"/>
        </w:rPr>
        <w:t>Another</w:t>
      </w:r>
      <w:r w:rsidRPr="00252487">
        <w:rPr>
          <w:rStyle w:val="StyleUnderline"/>
        </w:rPr>
        <w:t xml:space="preserve"> nation</w:t>
      </w:r>
      <w:r w:rsidRPr="009F3C86">
        <w:rPr>
          <w:sz w:val="16"/>
        </w:rPr>
        <w:t xml:space="preserve"> that has the capability to attack critical energy infrastructure </w:t>
      </w:r>
      <w:r w:rsidRPr="00252487">
        <w:rPr>
          <w:rStyle w:val="StyleUnderline"/>
        </w:rPr>
        <w:t xml:space="preserve">is </w:t>
      </w:r>
      <w:r w:rsidRPr="00A42D16">
        <w:rPr>
          <w:rStyle w:val="Emphasis"/>
          <w:highlight w:val="cyan"/>
        </w:rPr>
        <w:t>China</w:t>
      </w:r>
      <w:r w:rsidRPr="009F3C86">
        <w:rPr>
          <w:sz w:val="16"/>
        </w:rPr>
        <w:t xml:space="preserve">, representing a threat to not just the U.S. energy infrastructure but also that of our allies whose support would be vital in a major conflict. A recent NATO report highlighted this threat from China’s Belt and Road Initiative, stating that </w:t>
      </w:r>
      <w:r w:rsidRPr="00180CBB">
        <w:rPr>
          <w:rStyle w:val="StyleUnderline"/>
        </w:rPr>
        <w:t>“[China’s]</w:t>
      </w:r>
      <w:r w:rsidRPr="009F3C86">
        <w:rPr>
          <w:sz w:val="16"/>
        </w:rPr>
        <w:t xml:space="preserve"> foreign direct </w:t>
      </w:r>
      <w:r w:rsidRPr="00180CBB">
        <w:rPr>
          <w:rStyle w:val="StyleUnderline"/>
        </w:rPr>
        <w:t>investment in strategic sectors</w:t>
      </w:r>
      <w:r w:rsidRPr="009F3C86">
        <w:rPr>
          <w:sz w:val="16"/>
        </w:rPr>
        <w:t xml:space="preserve"> [such as energy generation and distribution] </w:t>
      </w:r>
      <w:r w:rsidRPr="00180CBB">
        <w:rPr>
          <w:rStyle w:val="StyleUnderline"/>
        </w:rPr>
        <w:t xml:space="preserve">…raises </w:t>
      </w:r>
      <w:r w:rsidRPr="00180CBB">
        <w:rPr>
          <w:rStyle w:val="Emphasis"/>
        </w:rPr>
        <w:t>questions</w:t>
      </w:r>
      <w:r w:rsidRPr="00180CBB">
        <w:rPr>
          <w:rStyle w:val="StyleUnderline"/>
        </w:rPr>
        <w:t xml:space="preserve"> about whether</w:t>
      </w:r>
      <w:r w:rsidRPr="009F3C86">
        <w:rPr>
          <w:sz w:val="16"/>
        </w:rPr>
        <w:t xml:space="preserve"> access and control over such </w:t>
      </w:r>
      <w:r w:rsidRPr="00180CBB">
        <w:rPr>
          <w:rStyle w:val="StyleUnderline"/>
        </w:rPr>
        <w:t>infrastructure can be maintained</w:t>
      </w:r>
      <w:r w:rsidRPr="009F3C86">
        <w:rPr>
          <w:sz w:val="16"/>
        </w:rPr>
        <w:t xml:space="preserve">, particularly </w:t>
      </w:r>
      <w:r w:rsidRPr="00180CBB">
        <w:rPr>
          <w:rStyle w:val="StyleUnderline"/>
        </w:rPr>
        <w:t xml:space="preserve">in </w:t>
      </w:r>
      <w:r w:rsidRPr="00180CBB">
        <w:rPr>
          <w:rStyle w:val="Emphasis"/>
        </w:rPr>
        <w:t>crisis</w:t>
      </w:r>
      <w:r w:rsidRPr="009F3C86">
        <w:rPr>
          <w:sz w:val="16"/>
        </w:rPr>
        <w:t xml:space="preserve"> when it would be required to support the military.”</w:t>
      </w:r>
      <w:bookmarkStart w:id="5" w:name="_ftnref6"/>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"_ftn6" </w:instrText>
      </w:r>
      <w:r w:rsidRPr="009F3C86">
        <w:rPr>
          <w:sz w:val="16"/>
        </w:rPr>
        <w:fldChar w:fldCharType="separate"/>
      </w:r>
      <w:r w:rsidRPr="009F3C86">
        <w:rPr>
          <w:rStyle w:val="Hyperlink"/>
          <w:sz w:val="16"/>
        </w:rPr>
        <w:t>[6]</w:t>
      </w:r>
      <w:r w:rsidRPr="009F3C86">
        <w:rPr>
          <w:sz w:val="16"/>
        </w:rPr>
        <w:fldChar w:fldCharType="end"/>
      </w:r>
      <w:bookmarkEnd w:id="5"/>
      <w:r w:rsidRPr="009F3C86">
        <w:rPr>
          <w:sz w:val="16"/>
        </w:rPr>
        <w:t xml:space="preserve"> Like Russia, </w:t>
      </w:r>
      <w:r w:rsidRPr="00180CBB">
        <w:rPr>
          <w:rStyle w:val="StyleUnderline"/>
        </w:rPr>
        <w:t xml:space="preserve">China has been </w:t>
      </w:r>
      <w:r w:rsidRPr="00180CBB">
        <w:rPr>
          <w:rStyle w:val="Emphasis"/>
        </w:rPr>
        <w:t>active</w:t>
      </w:r>
      <w:r w:rsidRPr="00180CBB">
        <w:rPr>
          <w:rStyle w:val="StyleUnderline"/>
        </w:rPr>
        <w:t xml:space="preserve"> with </w:t>
      </w:r>
      <w:r w:rsidRPr="00180CBB">
        <w:rPr>
          <w:rStyle w:val="Emphasis"/>
        </w:rPr>
        <w:t>cyber intrusions</w:t>
      </w:r>
      <w:r w:rsidRPr="00180CBB">
        <w:rPr>
          <w:rStyle w:val="StyleUnderline"/>
        </w:rPr>
        <w:t xml:space="preserve"> in</w:t>
      </w:r>
      <w:r w:rsidRPr="009F3C86">
        <w:rPr>
          <w:sz w:val="16"/>
        </w:rPr>
        <w:t xml:space="preserve"> U.S. </w:t>
      </w:r>
      <w:r w:rsidRPr="00180CBB">
        <w:rPr>
          <w:rStyle w:val="StyleUnderline"/>
        </w:rPr>
        <w:t>energy infrastructure</w:t>
      </w:r>
      <w:r w:rsidRPr="009F3C86">
        <w:rPr>
          <w:sz w:val="16"/>
        </w:rPr>
        <w:t>.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they are also using these intrusions to develop capabilities to attack the [bulk electric system], as well.”</w:t>
      </w:r>
      <w:bookmarkStart w:id="6" w:name="_ftnref7"/>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"_ftn7" </w:instrText>
      </w:r>
      <w:r w:rsidRPr="009F3C86">
        <w:rPr>
          <w:sz w:val="16"/>
        </w:rPr>
        <w:fldChar w:fldCharType="separate"/>
      </w:r>
      <w:r w:rsidRPr="009F3C86">
        <w:rPr>
          <w:rStyle w:val="Hyperlink"/>
          <w:sz w:val="16"/>
        </w:rPr>
        <w:t>[7]</w:t>
      </w:r>
      <w:r w:rsidRPr="009F3C86">
        <w:rPr>
          <w:sz w:val="16"/>
        </w:rPr>
        <w:fldChar w:fldCharType="end"/>
      </w:r>
      <w:bookmarkEnd w:id="6"/>
      <w:r w:rsidRPr="009F3C86">
        <w:rPr>
          <w:sz w:val="16"/>
        </w:rPr>
        <w:t xml:space="preserve"> China, therefore, has both the capability and intent to conduct cyber intrusions and attacks for myriad reasons.</w:t>
      </w:r>
    </w:p>
    <w:p w14:paraId="722ED4D5" w14:textId="77777777" w:rsidR="00152745" w:rsidRPr="009F3C86" w:rsidRDefault="00152745" w:rsidP="00152745">
      <w:pPr>
        <w:rPr>
          <w:sz w:val="16"/>
        </w:rPr>
      </w:pPr>
      <w:r w:rsidRPr="009F3C86">
        <w:rPr>
          <w:sz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7" w:name="_ftnref8"/>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"_ftn8" </w:instrText>
      </w:r>
      <w:r w:rsidRPr="009F3C86">
        <w:rPr>
          <w:sz w:val="16"/>
        </w:rPr>
        <w:fldChar w:fldCharType="separate"/>
      </w:r>
      <w:r w:rsidRPr="009F3C86">
        <w:rPr>
          <w:rStyle w:val="Hyperlink"/>
          <w:sz w:val="16"/>
        </w:rPr>
        <w:t>[8]</w:t>
      </w:r>
      <w:r w:rsidRPr="009F3C86">
        <w:rPr>
          <w:sz w:val="16"/>
        </w:rPr>
        <w:fldChar w:fldCharType="end"/>
      </w:r>
      <w:bookmarkEnd w:id="7"/>
      <w:r w:rsidRPr="009F3C86">
        <w:rPr>
          <w:sz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8" w:name="_ftnref9"/>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"_ftn9" </w:instrText>
      </w:r>
      <w:r w:rsidRPr="009F3C86">
        <w:rPr>
          <w:sz w:val="16"/>
        </w:rPr>
        <w:fldChar w:fldCharType="separate"/>
      </w:r>
      <w:r w:rsidRPr="009F3C86">
        <w:rPr>
          <w:rStyle w:val="Hyperlink"/>
          <w:sz w:val="16"/>
        </w:rPr>
        <w:t>[9]</w:t>
      </w:r>
      <w:r w:rsidRPr="009F3C86">
        <w:rPr>
          <w:sz w:val="16"/>
        </w:rPr>
        <w:fldChar w:fldCharType="end"/>
      </w:r>
      <w:bookmarkEnd w:id="8"/>
      <w:r w:rsidRPr="009F3C86">
        <w:rPr>
          <w:sz w:val="16"/>
        </w:rPr>
        <w:t xml:space="preserve"> Previously destined for the Washington Area Power Administration’s Ault, Colo., substation, the transformer is believed to have been seized due to “backdoor” exploitable hardware emplaced by the Chinese prior to shipment.</w:t>
      </w:r>
      <w:bookmarkStart w:id="9" w:name="_ftnref10"/>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"_ftn10" </w:instrText>
      </w:r>
      <w:r w:rsidRPr="009F3C86">
        <w:rPr>
          <w:sz w:val="16"/>
        </w:rPr>
        <w:fldChar w:fldCharType="separate"/>
      </w:r>
      <w:r w:rsidRPr="009F3C86">
        <w:rPr>
          <w:rStyle w:val="Hyperlink"/>
          <w:sz w:val="16"/>
        </w:rPr>
        <w:t>[10]</w:t>
      </w:r>
      <w:r w:rsidRPr="009F3C86">
        <w:rPr>
          <w:sz w:val="16"/>
        </w:rPr>
        <w:fldChar w:fldCharType="end"/>
      </w:r>
      <w:bookmarkEnd w:id="9"/>
      <w:r w:rsidRPr="009F3C86">
        <w:rPr>
          <w:sz w:val="16"/>
        </w:rPr>
        <w:t xml:space="preserve"> Shortly after these events, President Trump issued Executive Order 13920, “</w:t>
      </w:r>
      <w:hyperlink r:id="rId16" w:history="1">
        <w:r w:rsidRPr="009F3C86">
          <w:rPr>
            <w:rStyle w:val="Hyperlink"/>
            <w:sz w:val="16"/>
          </w:rPr>
          <w:t>Securing the United States Bulk-Power System</w:t>
        </w:r>
      </w:hyperlink>
      <w:r w:rsidRPr="009F3C86">
        <w:rPr>
          <w:sz w:val="16"/>
        </w:rPr>
        <w:t>,” essentially limiting the import of Chinese-built critical energy infrastructure components due to concerns about cybersecurity.</w:t>
      </w:r>
      <w:bookmarkStart w:id="10" w:name="_ftnref11"/>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"_ftn11" </w:instrText>
      </w:r>
      <w:r w:rsidRPr="009F3C86">
        <w:rPr>
          <w:sz w:val="16"/>
        </w:rPr>
        <w:fldChar w:fldCharType="separate"/>
      </w:r>
      <w:r w:rsidRPr="009F3C86">
        <w:rPr>
          <w:rStyle w:val="Hyperlink"/>
          <w:sz w:val="16"/>
        </w:rPr>
        <w:t>[11]</w:t>
      </w:r>
      <w:r w:rsidRPr="009F3C86">
        <w:rPr>
          <w:sz w:val="16"/>
        </w:rPr>
        <w:fldChar w:fldCharType="end"/>
      </w:r>
      <w:bookmarkEnd w:id="10"/>
      <w:r w:rsidRPr="009F3C86">
        <w:rPr>
          <w:sz w:val="16"/>
        </w:rPr>
        <w:t xml:space="preserve"> Interestingly, Jiangsu Huapeng “boasted that it supported 10 percent of New York City’s electricity load.”</w:t>
      </w:r>
      <w:bookmarkStart w:id="11" w:name="_ftnref12"/>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"_ftn12" </w:instrText>
      </w:r>
      <w:r w:rsidRPr="009F3C86">
        <w:rPr>
          <w:sz w:val="16"/>
        </w:rPr>
        <w:fldChar w:fldCharType="separate"/>
      </w:r>
      <w:r w:rsidRPr="009F3C86">
        <w:rPr>
          <w:rStyle w:val="Hyperlink"/>
          <w:sz w:val="16"/>
        </w:rPr>
        <w:t>[12]</w:t>
      </w:r>
      <w:r w:rsidRPr="009F3C86">
        <w:rPr>
          <w:sz w:val="16"/>
        </w:rPr>
        <w:fldChar w:fldCharType="end"/>
      </w:r>
      <w:bookmarkEnd w:id="11"/>
    </w:p>
    <w:p w14:paraId="09A7DBBB" w14:textId="77777777" w:rsidR="00152745" w:rsidRPr="009F3C86" w:rsidRDefault="00152745" w:rsidP="00152745">
      <w:pPr>
        <w:rPr>
          <w:sz w:val="16"/>
        </w:rPr>
      </w:pPr>
      <w:r w:rsidRPr="009F3C86">
        <w:rPr>
          <w:sz w:val="16"/>
        </w:rPr>
        <w:t xml:space="preserve">Franklin Kramer, the former Assistant Secretary of Defense for International Security Affairs, testified before a U.S. House of Representatives Energy and Commerce subcommittee during an energy and power hearing in 2011 and said that a </w:t>
      </w:r>
      <w:r w:rsidRPr="00180CBB">
        <w:rPr>
          <w:rStyle w:val="StyleUnderline"/>
        </w:rPr>
        <w:t>“</w:t>
      </w:r>
      <w:r w:rsidRPr="00180CBB">
        <w:rPr>
          <w:rStyle w:val="Emphasis"/>
        </w:rPr>
        <w:t>highly-</w:t>
      </w:r>
      <w:r w:rsidRPr="00A42D16">
        <w:rPr>
          <w:rStyle w:val="Emphasis"/>
          <w:highlight w:val="cyan"/>
        </w:rPr>
        <w:t>coordinated</w:t>
      </w:r>
      <w:r w:rsidRPr="00180CBB">
        <w:rPr>
          <w:rStyle w:val="StyleUnderline"/>
        </w:rPr>
        <w:t xml:space="preserve"> and </w:t>
      </w:r>
      <w:r w:rsidRPr="00180CBB">
        <w:rPr>
          <w:rStyle w:val="Emphasis"/>
        </w:rPr>
        <w:t>structured</w:t>
      </w:r>
      <w:r w:rsidRPr="00180CBB">
        <w:rPr>
          <w:rStyle w:val="StyleUnderline"/>
        </w:rPr>
        <w:t xml:space="preserve"> cyber,</w:t>
      </w:r>
      <w:r w:rsidRPr="009F3C86">
        <w:rPr>
          <w:sz w:val="16"/>
        </w:rPr>
        <w:t xml:space="preserve"> physical, or blended </w:t>
      </w:r>
      <w:r w:rsidRPr="00A42D16">
        <w:rPr>
          <w:rStyle w:val="StyleUnderline"/>
          <w:highlight w:val="cyan"/>
        </w:rPr>
        <w:t>attack</w:t>
      </w:r>
      <w:r w:rsidRPr="00180CBB">
        <w:rPr>
          <w:rStyle w:val="StyleUnderline"/>
        </w:rPr>
        <w:t xml:space="preserve"> on the bulk power system</w:t>
      </w:r>
      <w:r w:rsidRPr="009F3C86">
        <w:rPr>
          <w:sz w:val="16"/>
        </w:rPr>
        <w:t xml:space="preserve">, however, </w:t>
      </w:r>
      <w:r w:rsidRPr="00180CBB">
        <w:rPr>
          <w:rStyle w:val="StyleUnderline"/>
        </w:rPr>
        <w:t xml:space="preserve">could </w:t>
      </w:r>
      <w:r w:rsidRPr="00A42D16">
        <w:rPr>
          <w:rStyle w:val="StyleUnderline"/>
          <w:highlight w:val="cyan"/>
        </w:rPr>
        <w:t xml:space="preserve">result in </w:t>
      </w:r>
      <w:r w:rsidRPr="00A42D16">
        <w:rPr>
          <w:rStyle w:val="Emphasis"/>
          <w:highlight w:val="cyan"/>
        </w:rPr>
        <w:t>long-term</w:t>
      </w:r>
      <w:r w:rsidRPr="009F3C86">
        <w:rPr>
          <w:sz w:val="16"/>
        </w:rPr>
        <w:t xml:space="preserve"> (</w:t>
      </w:r>
      <w:r w:rsidRPr="00180CBB">
        <w:rPr>
          <w:rStyle w:val="Emphasis"/>
        </w:rPr>
        <w:t>irreparable</w:t>
      </w:r>
      <w:r w:rsidRPr="009F3C86">
        <w:rPr>
          <w:sz w:val="16"/>
        </w:rPr>
        <w:t xml:space="preserve">) </w:t>
      </w:r>
      <w:r w:rsidRPr="00A42D16">
        <w:rPr>
          <w:rStyle w:val="StyleUnderline"/>
          <w:highlight w:val="cyan"/>
        </w:rPr>
        <w:t>damage</w:t>
      </w:r>
      <w:r w:rsidRPr="00180CBB">
        <w:rPr>
          <w:rStyle w:val="StyleUnderline"/>
        </w:rPr>
        <w:t xml:space="preserve"> to key system components </w:t>
      </w:r>
      <w:r w:rsidRPr="00A42D16">
        <w:rPr>
          <w:rStyle w:val="StyleUnderline"/>
          <w:highlight w:val="cyan"/>
        </w:rPr>
        <w:t>in</w:t>
      </w:r>
      <w:r w:rsidRPr="009F3C86">
        <w:rPr>
          <w:sz w:val="16"/>
        </w:rPr>
        <w:t xml:space="preserve"> multiple simultaneous or </w:t>
      </w:r>
      <w:r w:rsidRPr="00180CBB">
        <w:rPr>
          <w:rStyle w:val="Emphasis"/>
        </w:rPr>
        <w:t>near-</w:t>
      </w:r>
      <w:r w:rsidRPr="00A42D16">
        <w:rPr>
          <w:rStyle w:val="Emphasis"/>
          <w:highlight w:val="cyan"/>
        </w:rPr>
        <w:t>simultaneous</w:t>
      </w:r>
      <w:r w:rsidRPr="00A42D16">
        <w:rPr>
          <w:rStyle w:val="StyleUnderline"/>
          <w:highlight w:val="cyan"/>
        </w:rPr>
        <w:t xml:space="preserve"> strikes.”</w:t>
      </w:r>
      <w:r w:rsidRPr="009F3C86">
        <w:rPr>
          <w:sz w:val="16"/>
        </w:rPr>
        <w:t xml:space="preserve"> He added that </w:t>
      </w:r>
      <w:r w:rsidRPr="00180CBB">
        <w:rPr>
          <w:rStyle w:val="StyleUnderline"/>
        </w:rPr>
        <w:t xml:space="preserve">“an </w:t>
      </w:r>
      <w:r w:rsidRPr="00180CBB">
        <w:rPr>
          <w:rStyle w:val="Emphasis"/>
        </w:rPr>
        <w:t>outage</w:t>
      </w:r>
      <w:r w:rsidRPr="00180CBB">
        <w:rPr>
          <w:rStyle w:val="StyleUnderline"/>
        </w:rPr>
        <w:t xml:space="preserve"> could</w:t>
      </w:r>
      <w:r w:rsidRPr="009F3C86">
        <w:rPr>
          <w:sz w:val="16"/>
        </w:rPr>
        <w:t xml:space="preserve"> result with the potential to </w:t>
      </w:r>
      <w:r w:rsidRPr="00180CBB">
        <w:rPr>
          <w:rStyle w:val="StyleUnderline"/>
        </w:rPr>
        <w:t xml:space="preserve">affect a </w:t>
      </w:r>
      <w:r w:rsidRPr="00180CBB">
        <w:rPr>
          <w:rStyle w:val="Emphasis"/>
        </w:rPr>
        <w:t>wide geographic area</w:t>
      </w:r>
      <w:r w:rsidRPr="00180CBB">
        <w:rPr>
          <w:rStyle w:val="StyleUnderline"/>
        </w:rPr>
        <w:t xml:space="preserve"> and cause large</w:t>
      </w:r>
      <w:r w:rsidRPr="009F3C86">
        <w:rPr>
          <w:sz w:val="16"/>
        </w:rPr>
        <w:t xml:space="preserve"> population </w:t>
      </w:r>
      <w:r w:rsidRPr="00180CBB">
        <w:rPr>
          <w:rStyle w:val="StyleUnderline"/>
        </w:rPr>
        <w:t>centers to lose power</w:t>
      </w:r>
      <w:r w:rsidRPr="009F3C86">
        <w:rPr>
          <w:sz w:val="16"/>
        </w:rPr>
        <w:t xml:space="preserve"> for extended periods.”</w:t>
      </w:r>
      <w:bookmarkStart w:id="12" w:name="_ftnref13"/>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"_ftn13" </w:instrText>
      </w:r>
      <w:r w:rsidRPr="009F3C86">
        <w:rPr>
          <w:sz w:val="16"/>
        </w:rPr>
        <w:fldChar w:fldCharType="separate"/>
      </w:r>
      <w:r w:rsidRPr="009F3C86">
        <w:rPr>
          <w:rStyle w:val="Hyperlink"/>
          <w:sz w:val="16"/>
        </w:rPr>
        <w:t>[13]</w:t>
      </w:r>
      <w:r w:rsidRPr="009F3C86">
        <w:rPr>
          <w:sz w:val="16"/>
        </w:rPr>
        <w:fldChar w:fldCharType="end"/>
      </w:r>
      <w:bookmarkEnd w:id="12"/>
      <w:r w:rsidRPr="009F3C86">
        <w:rPr>
          <w:sz w:val="16"/>
        </w:rPr>
        <w:t xml:space="preserve"> Even the inclusion of features such as smart grids to </w:t>
      </w:r>
      <w:r w:rsidRPr="00A42D16">
        <w:rPr>
          <w:rStyle w:val="StyleUnderline"/>
          <w:highlight w:val="cyan"/>
        </w:rPr>
        <w:t xml:space="preserve">the </w:t>
      </w:r>
      <w:r w:rsidRPr="00A42D16">
        <w:rPr>
          <w:rStyle w:val="Emphasis"/>
          <w:highlight w:val="cyan"/>
        </w:rPr>
        <w:t>overall</w:t>
      </w:r>
      <w:r w:rsidRPr="00180CBB">
        <w:rPr>
          <w:rStyle w:val="StyleUnderline"/>
        </w:rPr>
        <w:t xml:space="preserve"> grid </w:t>
      </w:r>
      <w:r w:rsidRPr="00A42D16">
        <w:rPr>
          <w:rStyle w:val="StyleUnderline"/>
          <w:highlight w:val="cyan"/>
        </w:rPr>
        <w:t>structure poses</w:t>
      </w:r>
      <w:r w:rsidRPr="00180CBB">
        <w:rPr>
          <w:rStyle w:val="StyleUnderline"/>
        </w:rPr>
        <w:t xml:space="preserve"> </w:t>
      </w:r>
      <w:r w:rsidRPr="00180CBB">
        <w:rPr>
          <w:rStyle w:val="Emphasis"/>
        </w:rPr>
        <w:t xml:space="preserve">new </w:t>
      </w:r>
      <w:r w:rsidRPr="00A42D16">
        <w:rPr>
          <w:rStyle w:val="Emphasis"/>
          <w:highlight w:val="cyan"/>
        </w:rPr>
        <w:t>vulnerabilities</w:t>
      </w:r>
      <w:r w:rsidRPr="00180CBB">
        <w:rPr>
          <w:rStyle w:val="StyleUnderline"/>
        </w:rPr>
        <w:t xml:space="preserve"> through</w:t>
      </w:r>
      <w:r w:rsidRPr="009F3C86">
        <w:rPr>
          <w:sz w:val="16"/>
        </w:rPr>
        <w:t xml:space="preserve"> their </w:t>
      </w:r>
      <w:r w:rsidRPr="00180CBB">
        <w:rPr>
          <w:rStyle w:val="StyleUnderline"/>
        </w:rPr>
        <w:t>connectivity</w:t>
      </w:r>
      <w:r w:rsidRPr="009F3C86">
        <w:rPr>
          <w:sz w:val="16"/>
        </w:rPr>
        <w:t xml:space="preserve">. Kramer stated that “such </w:t>
      </w:r>
      <w:r w:rsidRPr="00180CBB">
        <w:rPr>
          <w:rStyle w:val="StyleUnderline"/>
        </w:rPr>
        <w:t>connectivity means</w:t>
      </w:r>
      <w:r w:rsidRPr="009F3C86">
        <w:rPr>
          <w:sz w:val="16"/>
        </w:rPr>
        <w:t xml:space="preserve"> that the </w:t>
      </w:r>
      <w:r w:rsidRPr="00180CBB">
        <w:rPr>
          <w:rStyle w:val="StyleUnderline"/>
        </w:rPr>
        <w:t xml:space="preserve">distribution system could be a </w:t>
      </w:r>
      <w:r w:rsidRPr="00180CBB">
        <w:rPr>
          <w:rStyle w:val="Emphasis"/>
        </w:rPr>
        <w:t>key vector</w:t>
      </w:r>
      <w:r w:rsidRPr="00180CBB">
        <w:rPr>
          <w:rStyle w:val="StyleUnderline"/>
        </w:rPr>
        <w:t xml:space="preserve"> for a</w:t>
      </w:r>
      <w:r w:rsidRPr="009F3C86">
        <w:rPr>
          <w:sz w:val="16"/>
        </w:rPr>
        <w:t xml:space="preserve"> national </w:t>
      </w:r>
      <w:r w:rsidRPr="00180CBB">
        <w:rPr>
          <w:rStyle w:val="StyleUnderline"/>
        </w:rPr>
        <w:t xml:space="preserve">security </w:t>
      </w:r>
      <w:r w:rsidRPr="00180CBB">
        <w:rPr>
          <w:rStyle w:val="Emphasis"/>
        </w:rPr>
        <w:t>attack</w:t>
      </w:r>
      <w:r w:rsidRPr="00180CBB">
        <w:rPr>
          <w:rStyle w:val="StyleUnderline"/>
        </w:rPr>
        <w:t xml:space="preserve"> on the grid.”</w:t>
      </w:r>
      <w:bookmarkStart w:id="13" w:name="_ftnref14"/>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"_ftn14" </w:instrText>
      </w:r>
      <w:r w:rsidRPr="009F3C86">
        <w:rPr>
          <w:sz w:val="16"/>
        </w:rPr>
        <w:fldChar w:fldCharType="separate"/>
      </w:r>
      <w:r w:rsidRPr="009F3C86">
        <w:rPr>
          <w:rStyle w:val="Hyperlink"/>
          <w:sz w:val="16"/>
        </w:rPr>
        <w:t>[14]</w:t>
      </w:r>
      <w:r w:rsidRPr="009F3C86">
        <w:rPr>
          <w:sz w:val="16"/>
        </w:rPr>
        <w:fldChar w:fldCharType="end"/>
      </w:r>
      <w:bookmarkEnd w:id="13"/>
    </w:p>
    <w:p w14:paraId="07A53B3A" w14:textId="77777777" w:rsidR="00152745" w:rsidRPr="003B3CAC" w:rsidRDefault="00152745" w:rsidP="00152745">
      <w:pPr>
        <w:pStyle w:val="Heading4"/>
      </w:pPr>
      <w:r>
        <w:t xml:space="preserve">Infrastructure collapse undermines </w:t>
      </w:r>
      <w:r>
        <w:rPr>
          <w:u w:val="single"/>
        </w:rPr>
        <w:t>societal resilience</w:t>
      </w:r>
      <w:r>
        <w:t xml:space="preserve"> AND the </w:t>
      </w:r>
      <w:r>
        <w:rPr>
          <w:u w:val="single"/>
        </w:rPr>
        <w:t>nuclear deterrent</w:t>
      </w:r>
      <w:r>
        <w:t xml:space="preserve">---extinction. </w:t>
      </w:r>
    </w:p>
    <w:p w14:paraId="68DDCC93" w14:textId="77777777" w:rsidR="00152745" w:rsidRDefault="00152745" w:rsidP="00152745">
      <w:r>
        <w:rPr>
          <w:rStyle w:val="Style13ptBold"/>
        </w:rPr>
        <w:t xml:space="preserve">Weiss ’19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1FFE1F90" w14:textId="77777777" w:rsidR="00152745" w:rsidRPr="009F3C86" w:rsidRDefault="00152745" w:rsidP="00152745">
      <w:pPr>
        <w:rPr>
          <w:sz w:val="16"/>
        </w:rPr>
      </w:pPr>
      <w:r w:rsidRPr="009F3C86">
        <w:rPr>
          <w:sz w:val="16"/>
        </w:rPr>
        <w:t xml:space="preserve">Consequences of a sustained power outage </w:t>
      </w:r>
    </w:p>
    <w:p w14:paraId="730D89F6" w14:textId="77777777" w:rsidR="00152745" w:rsidRPr="009F3C86" w:rsidRDefault="00152745" w:rsidP="00152745">
      <w:pPr>
        <w:rPr>
          <w:sz w:val="16"/>
        </w:rPr>
      </w:pPr>
      <w:r w:rsidRPr="009F3C86">
        <w:rPr>
          <w:sz w:val="16"/>
        </w:rPr>
        <w:t xml:space="preserve">The EMP Commission states </w:t>
      </w:r>
      <w:r w:rsidRPr="00A42D16">
        <w:rPr>
          <w:rStyle w:val="StyleUnderline"/>
          <w:highlight w:val="cyan"/>
        </w:rPr>
        <w:t>“Should</w:t>
      </w:r>
      <w:r w:rsidRPr="00180CBB">
        <w:rPr>
          <w:rStyle w:val="StyleUnderline"/>
        </w:rPr>
        <w:t xml:space="preserve"> </w:t>
      </w:r>
      <w:r w:rsidRPr="00180CBB">
        <w:rPr>
          <w:rStyle w:val="Emphasis"/>
        </w:rPr>
        <w:t xml:space="preserve">significant </w:t>
      </w:r>
      <w:r w:rsidRPr="00A42D16">
        <w:rPr>
          <w:rStyle w:val="Emphasis"/>
          <w:highlight w:val="cyan"/>
        </w:rPr>
        <w:t>parts</w:t>
      </w:r>
      <w:r w:rsidRPr="00A42D16">
        <w:rPr>
          <w:rStyle w:val="StyleUnderline"/>
          <w:highlight w:val="cyan"/>
        </w:rPr>
        <w:t xml:space="preserve"> of</w:t>
      </w:r>
      <w:r w:rsidRPr="00180CBB">
        <w:rPr>
          <w:rStyle w:val="StyleUnderline"/>
        </w:rPr>
        <w:t xml:space="preserve"> the electrical power </w:t>
      </w:r>
      <w:r w:rsidRPr="00A42D16">
        <w:rPr>
          <w:rStyle w:val="Emphasis"/>
          <w:highlight w:val="cyan"/>
        </w:rPr>
        <w:t>infrastructure</w:t>
      </w:r>
      <w:r w:rsidRPr="00A42D16">
        <w:rPr>
          <w:rStyle w:val="StyleUnderline"/>
          <w:highlight w:val="cyan"/>
        </w:rPr>
        <w:t xml:space="preserve"> be lost</w:t>
      </w:r>
      <w:r w:rsidRPr="00180CBB">
        <w:rPr>
          <w:rStyle w:val="StyleUnderline"/>
        </w:rPr>
        <w:t xml:space="preserve"> for </w:t>
      </w:r>
      <w:r w:rsidRPr="00180CBB">
        <w:rPr>
          <w:rStyle w:val="Emphasis"/>
        </w:rPr>
        <w:t>any</w:t>
      </w:r>
      <w:r w:rsidRPr="00180CBB">
        <w:rPr>
          <w:rStyle w:val="StyleUnderline"/>
        </w:rPr>
        <w:t xml:space="preserve"> substantial period</w:t>
      </w:r>
      <w:r w:rsidRPr="009F3C86">
        <w:rPr>
          <w:sz w:val="16"/>
        </w:rPr>
        <w:t xml:space="preserve"> of time, the Commission believes that </w:t>
      </w:r>
      <w:r w:rsidRPr="00180CBB">
        <w:rPr>
          <w:rStyle w:val="StyleUnderline"/>
        </w:rPr>
        <w:t xml:space="preserve">the </w:t>
      </w:r>
      <w:r w:rsidRPr="00A42D16">
        <w:rPr>
          <w:rStyle w:val="StyleUnderline"/>
          <w:highlight w:val="cyan"/>
        </w:rPr>
        <w:t>consequences are</w:t>
      </w:r>
      <w:r w:rsidRPr="009F3C86">
        <w:rPr>
          <w:sz w:val="16"/>
        </w:rPr>
        <w:t xml:space="preserve"> likely to be </w:t>
      </w:r>
      <w:r w:rsidRPr="00A42D16">
        <w:rPr>
          <w:rStyle w:val="Emphasis"/>
          <w:highlight w:val="cyan"/>
        </w:rPr>
        <w:t>catastrophic</w:t>
      </w:r>
      <w:r w:rsidRPr="009F3C86">
        <w:rPr>
          <w:sz w:val="16"/>
        </w:rPr>
        <w:t xml:space="preserve">, and many people will die for the lack of the basic elements necessary to sustain life in dense urban and suburban communities.” [67]. </w:t>
      </w:r>
    </w:p>
    <w:p w14:paraId="69729A7A" w14:textId="77777777" w:rsidR="00152745" w:rsidRPr="009F3C86" w:rsidRDefault="00152745" w:rsidP="00152745">
      <w:pPr>
        <w:rPr>
          <w:sz w:val="16"/>
        </w:rPr>
      </w:pPr>
      <w:r w:rsidRPr="009F3C86">
        <w:rPr>
          <w:sz w:val="16"/>
        </w:rPr>
        <w:t xml:space="preserve">Space constraints preclude discussion on how the loss of </w:t>
      </w:r>
      <w:r w:rsidRPr="00180CBB">
        <w:rPr>
          <w:rStyle w:val="StyleUnderline"/>
        </w:rPr>
        <w:t xml:space="preserve">the </w:t>
      </w:r>
      <w:r w:rsidRPr="00A42D16">
        <w:rPr>
          <w:rStyle w:val="StyleUnderline"/>
          <w:highlight w:val="cyan"/>
        </w:rPr>
        <w:t>grid</w:t>
      </w:r>
      <w:r w:rsidRPr="00180CBB">
        <w:rPr>
          <w:rStyle w:val="StyleUnderline"/>
        </w:rPr>
        <w:t xml:space="preserve"> would </w:t>
      </w:r>
      <w:r w:rsidRPr="00A42D16">
        <w:rPr>
          <w:rStyle w:val="StyleUnderline"/>
          <w:highlight w:val="cyan"/>
        </w:rPr>
        <w:t xml:space="preserve">render </w:t>
      </w:r>
      <w:r w:rsidRPr="00A42D16">
        <w:rPr>
          <w:rStyle w:val="Emphasis"/>
          <w:highlight w:val="cyan"/>
        </w:rPr>
        <w:t>synthesis</w:t>
      </w:r>
      <w:r w:rsidRPr="009F3C86">
        <w:rPr>
          <w:sz w:val="16"/>
        </w:rPr>
        <w:t xml:space="preserve"> and distribution </w:t>
      </w:r>
      <w:r w:rsidRPr="00180CBB">
        <w:rPr>
          <w:rStyle w:val="StyleUnderline"/>
        </w:rPr>
        <w:t xml:space="preserve">of oil and gas </w:t>
      </w:r>
      <w:r w:rsidRPr="00A42D16">
        <w:rPr>
          <w:rStyle w:val="Emphasis"/>
          <w:highlight w:val="cyan"/>
        </w:rPr>
        <w:t>inoperative</w:t>
      </w:r>
      <w:r w:rsidRPr="00A42D16">
        <w:rPr>
          <w:sz w:val="16"/>
          <w:highlight w:val="cyan"/>
        </w:rPr>
        <w:t xml:space="preserve">. </w:t>
      </w:r>
      <w:r w:rsidRPr="00A42D16">
        <w:rPr>
          <w:rStyle w:val="StyleUnderline"/>
          <w:highlight w:val="cyan"/>
        </w:rPr>
        <w:t>Telecomm</w:t>
      </w:r>
      <w:r w:rsidRPr="00180CBB">
        <w:rPr>
          <w:rStyle w:val="StyleUnderline"/>
        </w:rPr>
        <w:t xml:space="preserve">unications would </w:t>
      </w:r>
      <w:r w:rsidRPr="00A42D16">
        <w:rPr>
          <w:rStyle w:val="Emphasis"/>
          <w:highlight w:val="cyan"/>
        </w:rPr>
        <w:t>collapse</w:t>
      </w:r>
      <w:r w:rsidRPr="00180CBB">
        <w:rPr>
          <w:rStyle w:val="StyleUnderline"/>
        </w:rPr>
        <w:t xml:space="preserve">, as would </w:t>
      </w:r>
      <w:r w:rsidRPr="00180CBB">
        <w:rPr>
          <w:rStyle w:val="Emphasis"/>
        </w:rPr>
        <w:t>finance</w:t>
      </w:r>
      <w:r w:rsidRPr="009F3C86">
        <w:rPr>
          <w:sz w:val="16"/>
        </w:rPr>
        <w:t xml:space="preserve"> and banking. </w:t>
      </w:r>
      <w:r w:rsidRPr="00A42D16">
        <w:rPr>
          <w:rStyle w:val="StyleUnderline"/>
          <w:highlight w:val="cyan"/>
        </w:rPr>
        <w:t xml:space="preserve">Virtually all </w:t>
      </w:r>
      <w:r w:rsidRPr="00A42D16">
        <w:rPr>
          <w:rStyle w:val="Emphasis"/>
          <w:highlight w:val="cyan"/>
        </w:rPr>
        <w:t>tech</w:t>
      </w:r>
      <w:r w:rsidRPr="00180CBB">
        <w:rPr>
          <w:rStyle w:val="Emphasis"/>
        </w:rPr>
        <w:t>nology</w:t>
      </w:r>
      <w:r w:rsidRPr="00180CBB">
        <w:rPr>
          <w:rStyle w:val="StyleUnderline"/>
        </w:rPr>
        <w:t xml:space="preserve">, </w:t>
      </w:r>
      <w:r w:rsidRPr="00180CBB">
        <w:rPr>
          <w:rStyle w:val="Emphasis"/>
        </w:rPr>
        <w:t>infrastructure</w:t>
      </w:r>
      <w:r w:rsidRPr="00180CBB">
        <w:rPr>
          <w:rStyle w:val="StyleUnderline"/>
        </w:rPr>
        <w:t xml:space="preserve">, and </w:t>
      </w:r>
      <w:r w:rsidRPr="00180CBB">
        <w:rPr>
          <w:rStyle w:val="Emphasis"/>
        </w:rPr>
        <w:t>services</w:t>
      </w:r>
      <w:r w:rsidRPr="00180CBB">
        <w:rPr>
          <w:rStyle w:val="StyleUnderline"/>
        </w:rPr>
        <w:t xml:space="preserve"> require electricity</w:t>
      </w:r>
      <w:r w:rsidRPr="009F3C86">
        <w:rPr>
          <w:sz w:val="16"/>
        </w:rPr>
        <w:t xml:space="preserve">. </w:t>
      </w:r>
    </w:p>
    <w:p w14:paraId="6C9D1AC0" w14:textId="77777777" w:rsidR="00152745" w:rsidRPr="009F3C86" w:rsidRDefault="00152745" w:rsidP="00152745">
      <w:pPr>
        <w:rPr>
          <w:sz w:val="16"/>
        </w:rPr>
      </w:pPr>
      <w:r w:rsidRPr="00180CBB">
        <w:rPr>
          <w:rStyle w:val="StyleUnderline"/>
        </w:rPr>
        <w:t xml:space="preserve">An EMP attack that </w:t>
      </w:r>
      <w:r w:rsidRPr="00180CBB">
        <w:rPr>
          <w:rStyle w:val="Emphasis"/>
        </w:rPr>
        <w:t>collapses</w:t>
      </w:r>
      <w:r w:rsidRPr="00180CBB">
        <w:rPr>
          <w:rStyle w:val="StyleUnderline"/>
        </w:rPr>
        <w:t xml:space="preserve"> </w:t>
      </w:r>
      <w:r w:rsidRPr="00A42D16">
        <w:rPr>
          <w:rStyle w:val="StyleUnderline"/>
          <w:highlight w:val="cyan"/>
        </w:rPr>
        <w:t>the</w:t>
      </w:r>
      <w:r w:rsidRPr="009F3C86">
        <w:rPr>
          <w:sz w:val="16"/>
        </w:rPr>
        <w:t xml:space="preserve"> electric </w:t>
      </w:r>
      <w:r w:rsidRPr="00180CBB">
        <w:rPr>
          <w:rStyle w:val="StyleUnderline"/>
        </w:rPr>
        <w:t xml:space="preserve">power </w:t>
      </w:r>
      <w:r w:rsidRPr="00A42D16">
        <w:rPr>
          <w:rStyle w:val="StyleUnderline"/>
          <w:highlight w:val="cyan"/>
        </w:rPr>
        <w:t>grid</w:t>
      </w:r>
      <w:r w:rsidRPr="00180CBB">
        <w:rPr>
          <w:rStyle w:val="StyleUnderline"/>
        </w:rPr>
        <w:t xml:space="preserve"> will </w:t>
      </w:r>
      <w:r w:rsidRPr="00A42D16">
        <w:rPr>
          <w:rStyle w:val="StyleUnderline"/>
          <w:highlight w:val="cyan"/>
        </w:rPr>
        <w:t>collapse</w:t>
      </w:r>
      <w:r w:rsidRPr="00180CBB">
        <w:rPr>
          <w:rStyle w:val="StyleUnderline"/>
        </w:rPr>
        <w:t xml:space="preserve"> the </w:t>
      </w:r>
      <w:r w:rsidRPr="00A42D16">
        <w:rPr>
          <w:rStyle w:val="Emphasis"/>
          <w:highlight w:val="cyan"/>
        </w:rPr>
        <w:t>water</w:t>
      </w:r>
      <w:r w:rsidRPr="00180CBB">
        <w:rPr>
          <w:rStyle w:val="Emphasis"/>
        </w:rPr>
        <w:t xml:space="preserve"> infrastructure</w:t>
      </w:r>
      <w:r w:rsidRPr="009F3C86">
        <w:rPr>
          <w:sz w:val="16"/>
        </w:rPr>
        <w:t xml:space="preserve">—the delivery and purification of water and the removal and treatment of wastewater and sewage. </w:t>
      </w:r>
      <w:r w:rsidRPr="00180CBB">
        <w:rPr>
          <w:rStyle w:val="Emphasis"/>
        </w:rPr>
        <w:t>Outbreaks</w:t>
      </w:r>
      <w:r w:rsidRPr="009F3C86">
        <w:rPr>
          <w:sz w:val="16"/>
        </w:rPr>
        <w:t xml:space="preserve"> that would </w:t>
      </w:r>
      <w:r w:rsidRPr="00180CBB">
        <w:rPr>
          <w:rStyle w:val="StyleUnderline"/>
        </w:rPr>
        <w:t>result from</w:t>
      </w:r>
      <w:r w:rsidRPr="009F3C86">
        <w:rPr>
          <w:sz w:val="16"/>
        </w:rPr>
        <w:t xml:space="preserve"> the </w:t>
      </w:r>
      <w:r w:rsidRPr="00180CBB">
        <w:rPr>
          <w:rStyle w:val="StyleUnderline"/>
        </w:rPr>
        <w:t>failure</w:t>
      </w:r>
      <w:r w:rsidRPr="009F3C86">
        <w:rPr>
          <w:sz w:val="16"/>
        </w:rPr>
        <w:t xml:space="preserve"> of these systems include cholera. It is problematic if fuel will be available to boil water. </w:t>
      </w:r>
      <w:r w:rsidRPr="00180CBB">
        <w:rPr>
          <w:rStyle w:val="StyleUnderline"/>
        </w:rPr>
        <w:t xml:space="preserve">Lack of water will cause </w:t>
      </w:r>
      <w:r w:rsidRPr="00A42D16">
        <w:rPr>
          <w:rStyle w:val="Emphasis"/>
          <w:highlight w:val="cyan"/>
        </w:rPr>
        <w:t>death</w:t>
      </w:r>
      <w:r w:rsidRPr="00A42D16">
        <w:rPr>
          <w:rStyle w:val="StyleUnderline"/>
          <w:highlight w:val="cyan"/>
        </w:rPr>
        <w:t xml:space="preserve"> in </w:t>
      </w:r>
      <w:r w:rsidRPr="00A42D16">
        <w:rPr>
          <w:rStyle w:val="Emphasis"/>
          <w:highlight w:val="cyan"/>
        </w:rPr>
        <w:t>3</w:t>
      </w:r>
      <w:r w:rsidRPr="00180CBB">
        <w:rPr>
          <w:rStyle w:val="Emphasis"/>
        </w:rPr>
        <w:t xml:space="preserve"> to 4 </w:t>
      </w:r>
      <w:r w:rsidRPr="00A42D16">
        <w:rPr>
          <w:rStyle w:val="Emphasis"/>
          <w:highlight w:val="cyan"/>
        </w:rPr>
        <w:t>days</w:t>
      </w:r>
      <w:r w:rsidRPr="009F3C86">
        <w:rPr>
          <w:sz w:val="16"/>
        </w:rPr>
        <w:t xml:space="preserve"> [68]. </w:t>
      </w:r>
    </w:p>
    <w:p w14:paraId="62182F2F" w14:textId="77777777" w:rsidR="00152745" w:rsidRPr="009F3C86" w:rsidRDefault="00152745" w:rsidP="00152745">
      <w:pPr>
        <w:rPr>
          <w:sz w:val="16"/>
        </w:rPr>
      </w:pPr>
      <w:r w:rsidRPr="009F3C86">
        <w:rPr>
          <w:rStyle w:val="Emphasis"/>
        </w:rPr>
        <w:t>Food</w:t>
      </w:r>
      <w:r w:rsidRPr="009F3C86">
        <w:rPr>
          <w:rStyle w:val="StyleUnderline"/>
        </w:rPr>
        <w:t xml:space="preserve"> production would</w:t>
      </w:r>
      <w:r w:rsidRPr="009F3C86">
        <w:rPr>
          <w:sz w:val="16"/>
        </w:rPr>
        <w:t xml:space="preserve"> also </w:t>
      </w:r>
      <w:r w:rsidRPr="009F3C86">
        <w:rPr>
          <w:rStyle w:val="Emphasis"/>
        </w:rPr>
        <w:t>collapse</w:t>
      </w:r>
      <w:r w:rsidRPr="009F3C86">
        <w:rPr>
          <w:sz w:val="16"/>
        </w:rPr>
        <w:t xml:space="preserve">. Crops and livestock require water delivered by electronically powered pumps. Tractors, harvesters, and other farm equipment run on petroleum products supplied by an infrastructure (pumps, pipelines) that require electricity. The plants that make fertilizer, insecticides, and feed also require electricity. Gas pumps that fuel the trucks that distribute food require electricity. </w:t>
      </w:r>
      <w:r w:rsidRPr="00850A87">
        <w:rPr>
          <w:rStyle w:val="StyleUnderline"/>
        </w:rPr>
        <w:t xml:space="preserve">Food processing </w:t>
      </w:r>
      <w:r w:rsidRPr="00850A87">
        <w:rPr>
          <w:rStyle w:val="Emphasis"/>
        </w:rPr>
        <w:t>requires</w:t>
      </w:r>
      <w:r w:rsidRPr="00850A87">
        <w:rPr>
          <w:rStyle w:val="StyleUnderline"/>
        </w:rPr>
        <w:t xml:space="preserve"> electricity</w:t>
      </w:r>
      <w:r w:rsidRPr="009F3C86">
        <w:rPr>
          <w:sz w:val="16"/>
        </w:rPr>
        <w:t xml:space="preserve">. </w:t>
      </w:r>
    </w:p>
    <w:p w14:paraId="54D70C98" w14:textId="77777777" w:rsidR="00152745" w:rsidRPr="009F3C86" w:rsidRDefault="00152745" w:rsidP="00152745">
      <w:pPr>
        <w:rPr>
          <w:sz w:val="16"/>
        </w:rPr>
      </w:pPr>
      <w:r w:rsidRPr="009F3C86">
        <w:rPr>
          <w:sz w:val="16"/>
        </w:rPr>
        <w:t xml:space="preserve">In 1900, nearly 40% of the population lived on farms. That percentage is now less than 2% [69]. </w:t>
      </w:r>
      <w:r w:rsidRPr="00A42D16">
        <w:rPr>
          <w:rStyle w:val="StyleUnderline"/>
          <w:highlight w:val="cyan"/>
        </w:rPr>
        <w:t xml:space="preserve">It is through </w:t>
      </w:r>
      <w:r w:rsidRPr="00A42D16">
        <w:rPr>
          <w:rStyle w:val="Emphasis"/>
          <w:highlight w:val="cyan"/>
        </w:rPr>
        <w:t>tech</w:t>
      </w:r>
      <w:r w:rsidRPr="00850A87">
        <w:rPr>
          <w:rStyle w:val="Emphasis"/>
        </w:rPr>
        <w:t>nology</w:t>
      </w:r>
      <w:r w:rsidRPr="00850A87">
        <w:rPr>
          <w:rStyle w:val="StyleUnderline"/>
        </w:rPr>
        <w:t xml:space="preserve"> that 2% of th</w:t>
      </w:r>
      <w:r w:rsidRPr="00A42D16">
        <w:rPr>
          <w:rStyle w:val="StyleUnderline"/>
          <w:highlight w:val="cyan"/>
        </w:rPr>
        <w:t>e population</w:t>
      </w:r>
      <w:r w:rsidRPr="00850A87">
        <w:rPr>
          <w:rStyle w:val="StyleUnderline"/>
        </w:rPr>
        <w:t xml:space="preserve"> can </w:t>
      </w:r>
      <w:r w:rsidRPr="00A42D16">
        <w:rPr>
          <w:rStyle w:val="Emphasis"/>
          <w:highlight w:val="cyan"/>
        </w:rPr>
        <w:t>feed</w:t>
      </w:r>
      <w:r w:rsidRPr="00A42D16">
        <w:rPr>
          <w:rStyle w:val="StyleUnderline"/>
          <w:highlight w:val="cyan"/>
        </w:rPr>
        <w:t xml:space="preserve"> the</w:t>
      </w:r>
      <w:r w:rsidRPr="00850A87">
        <w:rPr>
          <w:rStyle w:val="StyleUnderline"/>
        </w:rPr>
        <w:t xml:space="preserve"> </w:t>
      </w:r>
      <w:r w:rsidRPr="00850A87">
        <w:rPr>
          <w:rStyle w:val="Emphasis"/>
        </w:rPr>
        <w:t xml:space="preserve">other </w:t>
      </w:r>
      <w:r w:rsidRPr="00A42D16">
        <w:rPr>
          <w:rStyle w:val="Emphasis"/>
          <w:highlight w:val="cyan"/>
        </w:rPr>
        <w:t>98%</w:t>
      </w:r>
      <w:r w:rsidRPr="009F3C86">
        <w:rPr>
          <w:sz w:val="16"/>
        </w:rPr>
        <w:t xml:space="preserve"> [68]. The acreage under cultivation today is only 6% more than in 1900, yet productivity has increased 50 fold [69]. </w:t>
      </w:r>
    </w:p>
    <w:p w14:paraId="590AF9FC" w14:textId="77777777" w:rsidR="00152745" w:rsidRPr="009F3C86" w:rsidRDefault="00152745" w:rsidP="00152745">
      <w:pPr>
        <w:rPr>
          <w:sz w:val="16"/>
        </w:rPr>
      </w:pPr>
      <w:r w:rsidRPr="009F3C86">
        <w:rPr>
          <w:sz w:val="16"/>
        </w:rPr>
        <w:t xml:space="preserve">As stated by Dr. Lowell L Wood in Congressional testimony: </w:t>
      </w:r>
    </w:p>
    <w:p w14:paraId="15251F6D" w14:textId="77777777" w:rsidR="00152745" w:rsidRPr="009F3C86" w:rsidRDefault="00152745" w:rsidP="00152745">
      <w:pPr>
        <w:rPr>
          <w:sz w:val="16"/>
        </w:rPr>
      </w:pPr>
      <w:r w:rsidRPr="00A42D16">
        <w:rPr>
          <w:rStyle w:val="StyleUnderline"/>
          <w:highlight w:val="cyan"/>
        </w:rPr>
        <w:t>“If we</w:t>
      </w:r>
      <w:r w:rsidRPr="00850A87">
        <w:rPr>
          <w:rStyle w:val="StyleUnderline"/>
        </w:rPr>
        <w:t xml:space="preserve"> were </w:t>
      </w:r>
      <w:r w:rsidRPr="00A42D16">
        <w:rPr>
          <w:rStyle w:val="Emphasis"/>
          <w:highlight w:val="cyan"/>
        </w:rPr>
        <w:t>no longer</w:t>
      </w:r>
      <w:r w:rsidRPr="00850A87">
        <w:rPr>
          <w:rStyle w:val="StyleUnderline"/>
        </w:rPr>
        <w:t xml:space="preserve"> able to </w:t>
      </w:r>
      <w:r w:rsidRPr="00A42D16">
        <w:rPr>
          <w:rStyle w:val="Emphasis"/>
          <w:highlight w:val="cyan"/>
        </w:rPr>
        <w:t>fuel</w:t>
      </w:r>
      <w:r w:rsidRPr="00850A87">
        <w:rPr>
          <w:rStyle w:val="StyleUnderline"/>
        </w:rPr>
        <w:t xml:space="preserve"> our agricultural machine</w:t>
      </w:r>
      <w:r w:rsidRPr="009F3C86">
        <w:rPr>
          <w:sz w:val="16"/>
        </w:rPr>
        <w:t xml:space="preserve"> in the country, </w:t>
      </w:r>
      <w:r w:rsidRPr="00850A87">
        <w:rPr>
          <w:rStyle w:val="StyleUnderline"/>
        </w:rPr>
        <w:t xml:space="preserve">the </w:t>
      </w:r>
      <w:r w:rsidRPr="00A42D16">
        <w:rPr>
          <w:rStyle w:val="Emphasis"/>
          <w:highlight w:val="cyan"/>
        </w:rPr>
        <w:t>food</w:t>
      </w:r>
      <w:r w:rsidRPr="00850A87">
        <w:rPr>
          <w:rStyle w:val="Emphasis"/>
        </w:rPr>
        <w:t xml:space="preserve"> production</w:t>
      </w:r>
      <w:r w:rsidRPr="00850A87">
        <w:rPr>
          <w:rStyle w:val="StyleUnderline"/>
        </w:rPr>
        <w:t xml:space="preserve"> of the country would </w:t>
      </w:r>
      <w:r w:rsidRPr="00850A87">
        <w:rPr>
          <w:rStyle w:val="Emphasis"/>
        </w:rPr>
        <w:t>simply stop</w:t>
      </w:r>
      <w:r w:rsidRPr="009F3C86">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t>
      </w:r>
      <w:r w:rsidRPr="00A42D16">
        <w:rPr>
          <w:rStyle w:val="StyleUnderline"/>
          <w:highlight w:val="cyan"/>
        </w:rPr>
        <w:t>we</w:t>
      </w:r>
      <w:r w:rsidRPr="00850A87">
        <w:rPr>
          <w:rStyle w:val="StyleUnderline"/>
        </w:rPr>
        <w:t xml:space="preserve"> would miss the harvest, and</w:t>
      </w:r>
      <w:r w:rsidRPr="009F3C86">
        <w:rPr>
          <w:sz w:val="16"/>
        </w:rPr>
        <w:t xml:space="preserve"> we would </w:t>
      </w:r>
      <w:r w:rsidRPr="00A42D16">
        <w:rPr>
          <w:rStyle w:val="Emphasis"/>
          <w:highlight w:val="cyan"/>
        </w:rPr>
        <w:t>starve</w:t>
      </w:r>
      <w:r w:rsidRPr="00A42D16">
        <w:rPr>
          <w:rStyle w:val="StyleUnderline"/>
          <w:highlight w:val="cyan"/>
        </w:rPr>
        <w:t xml:space="preserve"> the </w:t>
      </w:r>
      <w:r w:rsidRPr="00A42D16">
        <w:rPr>
          <w:rStyle w:val="Emphasis"/>
          <w:highlight w:val="cyan"/>
        </w:rPr>
        <w:t>following winter</w:t>
      </w:r>
      <w:r w:rsidRPr="00A42D16">
        <w:rPr>
          <w:rStyle w:val="StyleUnderline"/>
          <w:highlight w:val="cyan"/>
        </w:rPr>
        <w:t>”</w:t>
      </w:r>
      <w:r w:rsidRPr="009F3C86">
        <w:rPr>
          <w:sz w:val="16"/>
        </w:rPr>
        <w:t xml:space="preserve"> [70]. </w:t>
      </w:r>
    </w:p>
    <w:p w14:paraId="4C335B22" w14:textId="77777777" w:rsidR="00152745" w:rsidRPr="009F3C86" w:rsidRDefault="00152745" w:rsidP="00152745">
      <w:pPr>
        <w:rPr>
          <w:sz w:val="16"/>
        </w:rPr>
      </w:pPr>
      <w:r w:rsidRPr="009F3C86">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693C0C94" w14:textId="77777777" w:rsidR="00152745" w:rsidRPr="009F3C86" w:rsidRDefault="00152745" w:rsidP="00152745">
      <w:pPr>
        <w:rPr>
          <w:sz w:val="16"/>
        </w:rPr>
      </w:pPr>
      <w:r w:rsidRPr="009F3C86">
        <w:rPr>
          <w:sz w:val="16"/>
        </w:rPr>
        <w:t xml:space="preserve">A prescription for failure </w:t>
      </w:r>
    </w:p>
    <w:p w14:paraId="3FBB72D1" w14:textId="77777777" w:rsidR="00152745" w:rsidRPr="009F3C86" w:rsidRDefault="00152745" w:rsidP="00152745">
      <w:pPr>
        <w:rPr>
          <w:sz w:val="16"/>
        </w:rPr>
      </w:pPr>
      <w:r w:rsidRPr="009F3C86">
        <w:rPr>
          <w:sz w:val="16"/>
        </w:rPr>
        <w:t xml:space="preserve">Even if all the recommendations of the Congressional EMP Commission were implemented, there is no guarantee that the grid will not sustain a prolonged collapse. There should therefore be contingency plans for such a failure. </w:t>
      </w:r>
    </w:p>
    <w:p w14:paraId="153088BB" w14:textId="77777777" w:rsidR="00152745" w:rsidRPr="009F3C86" w:rsidRDefault="00152745" w:rsidP="00152745">
      <w:pPr>
        <w:rPr>
          <w:sz w:val="16"/>
        </w:rPr>
      </w:pPr>
      <w:r w:rsidRPr="009F3C86">
        <w:rPr>
          <w:sz w:val="16"/>
        </w:rPr>
        <w:t xml:space="preserve">There is also another consideration. </w:t>
      </w:r>
      <w:r w:rsidRPr="00A42D16">
        <w:rPr>
          <w:rStyle w:val="StyleUnderline"/>
          <w:highlight w:val="cyan"/>
        </w:rPr>
        <w:t>The</w:t>
      </w:r>
      <w:r w:rsidRPr="00850A87">
        <w:rPr>
          <w:rStyle w:val="StyleUnderline"/>
        </w:rPr>
        <w:t xml:space="preserve"> </w:t>
      </w:r>
      <w:r w:rsidRPr="00850A87">
        <w:rPr>
          <w:rStyle w:val="Emphasis"/>
        </w:rPr>
        <w:t xml:space="preserve">foundational </w:t>
      </w:r>
      <w:r w:rsidRPr="00A42D16">
        <w:rPr>
          <w:rStyle w:val="Emphasis"/>
          <w:highlight w:val="cyan"/>
        </w:rPr>
        <w:t>pillars</w:t>
      </w:r>
      <w:r w:rsidRPr="00A42D16">
        <w:rPr>
          <w:rStyle w:val="StyleUnderline"/>
          <w:highlight w:val="cyan"/>
        </w:rPr>
        <w:t xml:space="preserve"> of</w:t>
      </w:r>
      <w:r w:rsidRPr="00850A87">
        <w:rPr>
          <w:rStyle w:val="StyleUnderline"/>
        </w:rPr>
        <w:t xml:space="preserve"> prior American </w:t>
      </w:r>
      <w:r w:rsidRPr="00A42D16">
        <w:rPr>
          <w:rStyle w:val="Emphasis"/>
          <w:highlight w:val="cyan"/>
        </w:rPr>
        <w:t>nuc</w:t>
      </w:r>
      <w:r w:rsidRPr="00850A87">
        <w:rPr>
          <w:rStyle w:val="Emphasis"/>
        </w:rPr>
        <w:t xml:space="preserve">lear </w:t>
      </w:r>
      <w:r w:rsidRPr="00A42D16">
        <w:rPr>
          <w:rStyle w:val="Emphasis"/>
          <w:highlight w:val="cyan"/>
        </w:rPr>
        <w:t>defense</w:t>
      </w:r>
      <w:r w:rsidRPr="00850A87">
        <w:rPr>
          <w:rStyle w:val="StyleUnderline"/>
        </w:rPr>
        <w:t xml:space="preserve"> policy</w:t>
      </w:r>
      <w:r w:rsidRPr="009F3C86">
        <w:rPr>
          <w:sz w:val="16"/>
        </w:rPr>
        <w:t xml:space="preserve">, in today’s climate, </w:t>
      </w:r>
      <w:r w:rsidRPr="00850A87">
        <w:rPr>
          <w:rStyle w:val="StyleUnderline"/>
        </w:rPr>
        <w:t xml:space="preserve">are of </w:t>
      </w:r>
      <w:r w:rsidRPr="00850A87">
        <w:rPr>
          <w:rStyle w:val="Emphasis"/>
        </w:rPr>
        <w:t>uncertain</w:t>
      </w:r>
      <w:r w:rsidRPr="00850A87">
        <w:rPr>
          <w:rStyle w:val="StyleUnderline"/>
        </w:rPr>
        <w:t xml:space="preserve"> validity. </w:t>
      </w:r>
      <w:r w:rsidRPr="00A42D16">
        <w:rPr>
          <w:rStyle w:val="Emphasis"/>
          <w:highlight w:val="cyan"/>
        </w:rPr>
        <w:t>M</w:t>
      </w:r>
      <w:r w:rsidRPr="00850A87">
        <w:rPr>
          <w:rStyle w:val="StyleUnderline"/>
        </w:rPr>
        <w:t xml:space="preserve">utual </w:t>
      </w:r>
      <w:r w:rsidRPr="00A42D16">
        <w:rPr>
          <w:rStyle w:val="Emphasis"/>
          <w:highlight w:val="cyan"/>
        </w:rPr>
        <w:t>a</w:t>
      </w:r>
      <w:r w:rsidRPr="00850A87">
        <w:rPr>
          <w:rStyle w:val="StyleUnderline"/>
        </w:rPr>
        <w:t xml:space="preserve">ssured </w:t>
      </w:r>
      <w:r w:rsidRPr="00A42D16">
        <w:rPr>
          <w:rStyle w:val="Emphasis"/>
          <w:highlight w:val="cyan"/>
        </w:rPr>
        <w:t>d</w:t>
      </w:r>
      <w:r w:rsidRPr="00850A87">
        <w:rPr>
          <w:rStyle w:val="StyleUnderline"/>
        </w:rPr>
        <w:t>estruction</w:t>
      </w:r>
      <w:r w:rsidRPr="009F3C86">
        <w:rPr>
          <w:sz w:val="16"/>
        </w:rPr>
        <w:t xml:space="preserve"> is the Maginot line of the 21st century. Nonproliferation </w:t>
      </w:r>
      <w:r w:rsidRPr="00A42D16">
        <w:rPr>
          <w:rStyle w:val="StyleUnderline"/>
          <w:highlight w:val="cyan"/>
        </w:rPr>
        <w:t>will prove difficult</w:t>
      </w:r>
      <w:r w:rsidRPr="009F3C86">
        <w:rPr>
          <w:sz w:val="16"/>
        </w:rPr>
        <w:t xml:space="preserve"> to resurrect. </w:t>
      </w:r>
    </w:p>
    <w:p w14:paraId="01FA2862" w14:textId="77777777" w:rsidR="00152745" w:rsidRPr="009F3C86" w:rsidRDefault="00152745" w:rsidP="00152745">
      <w:pPr>
        <w:rPr>
          <w:sz w:val="16"/>
        </w:rPr>
      </w:pPr>
      <w:r w:rsidRPr="00850A87">
        <w:rPr>
          <w:rStyle w:val="StyleUnderline"/>
        </w:rPr>
        <w:t xml:space="preserve">The </w:t>
      </w:r>
      <w:r w:rsidRPr="00850A87">
        <w:rPr>
          <w:rStyle w:val="Emphasis"/>
        </w:rPr>
        <w:t>consequences</w:t>
      </w:r>
      <w:r w:rsidRPr="00850A87">
        <w:rPr>
          <w:rStyle w:val="StyleUnderline"/>
        </w:rPr>
        <w:t xml:space="preserve"> of a widespread </w:t>
      </w:r>
      <w:r w:rsidRPr="00850A87">
        <w:rPr>
          <w:rStyle w:val="Emphasis"/>
        </w:rPr>
        <w:t>nuclear attack</w:t>
      </w:r>
      <w:r w:rsidRPr="00850A87">
        <w:rPr>
          <w:rStyle w:val="StyleUnderline"/>
        </w:rPr>
        <w:t xml:space="preserve"> have been positioned</w:t>
      </w:r>
      <w:r w:rsidRPr="009F3C86">
        <w:rPr>
          <w:sz w:val="16"/>
        </w:rPr>
        <w:t xml:space="preserve"> to the public </w:t>
      </w:r>
      <w:r w:rsidRPr="00850A87">
        <w:rPr>
          <w:rStyle w:val="StyleUnderline"/>
        </w:rPr>
        <w:t xml:space="preserve">as </w:t>
      </w:r>
      <w:r w:rsidRPr="00850A87">
        <w:rPr>
          <w:rStyle w:val="Emphasis"/>
        </w:rPr>
        <w:t>massive deaths</w:t>
      </w:r>
      <w:r w:rsidRPr="00850A87">
        <w:rPr>
          <w:rStyle w:val="StyleUnderline"/>
        </w:rPr>
        <w:t xml:space="preserve"> from blast</w:t>
      </w:r>
      <w:r w:rsidRPr="009F3C86">
        <w:rPr>
          <w:sz w:val="16"/>
        </w:rPr>
        <w:t xml:space="preserve"> effects, </w:t>
      </w:r>
      <w:r w:rsidRPr="00850A87">
        <w:rPr>
          <w:rStyle w:val="StyleUnderline"/>
        </w:rPr>
        <w:t>and</w:t>
      </w:r>
      <w:r w:rsidRPr="009F3C86">
        <w:rPr>
          <w:sz w:val="16"/>
        </w:rPr>
        <w:t xml:space="preserve"> then further </w:t>
      </w:r>
      <w:r w:rsidRPr="00850A87">
        <w:rPr>
          <w:rStyle w:val="StyleUnderline"/>
        </w:rPr>
        <w:t>lingering</w:t>
      </w:r>
      <w:r w:rsidRPr="009F3C86">
        <w:rPr>
          <w:sz w:val="16"/>
        </w:rPr>
        <w:t xml:space="preserve"> deaths from the effects of </w:t>
      </w:r>
      <w:r w:rsidRPr="00850A87">
        <w:rPr>
          <w:rStyle w:val="StyleUnderline"/>
        </w:rPr>
        <w:t>radiation</w:t>
      </w:r>
      <w:r w:rsidRPr="009F3C86">
        <w:rPr>
          <w:sz w:val="16"/>
        </w:rPr>
        <w:t xml:space="preserve">. We suspect there will be no electricity, and there will be no electricity for a very long time. </w:t>
      </w:r>
    </w:p>
    <w:p w14:paraId="74EBDEC9" w14:textId="77777777" w:rsidR="00152745" w:rsidRPr="009F3C86" w:rsidRDefault="00152745" w:rsidP="00152745">
      <w:pPr>
        <w:rPr>
          <w:sz w:val="16"/>
        </w:rPr>
      </w:pPr>
      <w:r w:rsidRPr="00A42D16">
        <w:rPr>
          <w:rStyle w:val="StyleUnderline"/>
          <w:highlight w:val="cyan"/>
        </w:rPr>
        <w:t>There should be a</w:t>
      </w:r>
      <w:r w:rsidRPr="00850A87">
        <w:rPr>
          <w:rStyle w:val="StyleUnderline"/>
        </w:rPr>
        <w:t xml:space="preserve">n </w:t>
      </w:r>
      <w:r w:rsidRPr="00850A87">
        <w:rPr>
          <w:rStyle w:val="Emphasis"/>
        </w:rPr>
        <w:t xml:space="preserve">actionable </w:t>
      </w:r>
      <w:r w:rsidRPr="00A42D16">
        <w:rPr>
          <w:rStyle w:val="Emphasis"/>
          <w:highlight w:val="cyan"/>
        </w:rPr>
        <w:t>plan</w:t>
      </w:r>
      <w:r w:rsidRPr="00850A87">
        <w:rPr>
          <w:rStyle w:val="StyleUnderline"/>
        </w:rPr>
        <w:t xml:space="preserve"> in anticipation of a</w:t>
      </w:r>
      <w:r w:rsidRPr="009F3C86">
        <w:rPr>
          <w:sz w:val="16"/>
        </w:rPr>
        <w:t xml:space="preserve"> possible prolonged </w:t>
      </w:r>
      <w:r w:rsidRPr="00850A87">
        <w:rPr>
          <w:rStyle w:val="StyleUnderline"/>
        </w:rPr>
        <w:t>collapse of the grid</w:t>
      </w:r>
      <w:r w:rsidRPr="009F3C86">
        <w:rPr>
          <w:sz w:val="16"/>
        </w:rPr>
        <w:t xml:space="preserve">—a retro-structure and a skill set </w:t>
      </w:r>
      <w:r w:rsidRPr="00850A87">
        <w:rPr>
          <w:rStyle w:val="StyleUnderline"/>
        </w:rPr>
        <w:t xml:space="preserve">to provide a framework </w:t>
      </w:r>
      <w:r w:rsidRPr="00A42D16">
        <w:rPr>
          <w:rStyle w:val="StyleUnderline"/>
          <w:highlight w:val="cyan"/>
        </w:rPr>
        <w:t xml:space="preserve">for </w:t>
      </w:r>
      <w:r w:rsidRPr="00A42D16">
        <w:rPr>
          <w:rStyle w:val="Emphasis"/>
          <w:highlight w:val="cyan"/>
        </w:rPr>
        <w:t>survival</w:t>
      </w:r>
      <w:r w:rsidRPr="009F3C86">
        <w:rPr>
          <w:sz w:val="16"/>
        </w:rPr>
        <w:t xml:space="preserve">. Our sense is </w:t>
      </w:r>
      <w:r w:rsidRPr="00A42D16">
        <w:rPr>
          <w:rStyle w:val="StyleUnderline"/>
          <w:highlight w:val="cyan"/>
        </w:rPr>
        <w:t xml:space="preserve">there is </w:t>
      </w:r>
      <w:r w:rsidRPr="00A42D16">
        <w:rPr>
          <w:rStyle w:val="Emphasis"/>
          <w:highlight w:val="cyan"/>
        </w:rPr>
        <w:t>no plan</w:t>
      </w:r>
      <w:r w:rsidRPr="009F3C86">
        <w:rPr>
          <w:sz w:val="16"/>
        </w:rPr>
        <w:t>.</w:t>
      </w:r>
    </w:p>
    <w:p w14:paraId="17CEC527" w14:textId="77777777" w:rsidR="00152745" w:rsidRPr="003B3CAC" w:rsidRDefault="00152745" w:rsidP="00152745">
      <w:pPr>
        <w:pStyle w:val="Heading4"/>
      </w:pPr>
      <w:r>
        <w:t xml:space="preserve">Cyber-attacks trigger </w:t>
      </w:r>
      <w:r>
        <w:rPr>
          <w:u w:val="single"/>
        </w:rPr>
        <w:t>retaliation</w:t>
      </w:r>
      <w:r>
        <w:t xml:space="preserve"> and </w:t>
      </w:r>
      <w:r>
        <w:rPr>
          <w:u w:val="single"/>
        </w:rPr>
        <w:t>false readings</w:t>
      </w:r>
      <w:r>
        <w:t xml:space="preserve">---nuclear war. </w:t>
      </w:r>
    </w:p>
    <w:p w14:paraId="726E2495" w14:textId="77777777" w:rsidR="00152745" w:rsidRDefault="00152745" w:rsidP="00152745">
      <w:r>
        <w:rPr>
          <w:rStyle w:val="Style13ptBold"/>
        </w:rPr>
        <w:t xml:space="preserve">Klare ’19 </w:t>
      </w:r>
      <w:r w:rsidRPr="003B3CAC">
        <w:t xml:space="preserve">[Michael; November 19; Professor Emeritus of Peace and World Security Studies at Hampshire College, Senior Visiting Fellow at the Arms Control Association; Arms Control Today, “Cyber Battles, Nuclear Outcomes? Dangerous New Pathways to Escalation” </w:t>
      </w:r>
      <w:hyperlink r:id="rId17" w:history="1">
        <w:r w:rsidRPr="00540740">
          <w:rPr>
            <w:rStyle w:val="Hyperlink"/>
          </w:rPr>
          <w:t>https://www.armscontrol.org/act/2019-11/features/cyber-battles-nuclear-outcomes-dangerous-new-pathways-escalation</w:t>
        </w:r>
      </w:hyperlink>
      <w:r w:rsidRPr="003B3CAC">
        <w:t>]</w:t>
      </w:r>
    </w:p>
    <w:p w14:paraId="067E69E9" w14:textId="77777777" w:rsidR="00152745" w:rsidRPr="009F3C86" w:rsidRDefault="00152745" w:rsidP="00152745">
      <w:pPr>
        <w:rPr>
          <w:sz w:val="16"/>
        </w:rPr>
      </w:pPr>
      <w:r w:rsidRPr="009F3C86">
        <w:rPr>
          <w:sz w:val="16"/>
        </w:rPr>
        <w:t xml:space="preserve">Yet </w:t>
      </w:r>
      <w:r w:rsidRPr="00850A87">
        <w:rPr>
          <w:rStyle w:val="StyleUnderline"/>
        </w:rPr>
        <w:t xml:space="preserve">another pathway to </w:t>
      </w:r>
      <w:r w:rsidRPr="00A42D16">
        <w:rPr>
          <w:rStyle w:val="Emphasis"/>
          <w:highlight w:val="cyan"/>
        </w:rPr>
        <w:t>escalation</w:t>
      </w:r>
      <w:r w:rsidRPr="00850A87">
        <w:rPr>
          <w:rStyle w:val="StyleUnderline"/>
        </w:rPr>
        <w:t xml:space="preserve"> could </w:t>
      </w:r>
      <w:r w:rsidRPr="00A42D16">
        <w:rPr>
          <w:rStyle w:val="StyleUnderline"/>
          <w:highlight w:val="cyan"/>
        </w:rPr>
        <w:t>arise from</w:t>
      </w:r>
      <w:r w:rsidRPr="00850A87">
        <w:rPr>
          <w:rStyle w:val="StyleUnderline"/>
        </w:rPr>
        <w:t xml:space="preserve"> a </w:t>
      </w:r>
      <w:r w:rsidRPr="00A42D16">
        <w:rPr>
          <w:rStyle w:val="Emphasis"/>
          <w:highlight w:val="cyan"/>
        </w:rPr>
        <w:t>cascading</w:t>
      </w:r>
      <w:r w:rsidRPr="00850A87">
        <w:rPr>
          <w:rStyle w:val="Emphasis"/>
        </w:rPr>
        <w:t xml:space="preserve"> series</w:t>
      </w:r>
      <w:r w:rsidRPr="00850A87">
        <w:rPr>
          <w:rStyle w:val="StyleUnderline"/>
        </w:rPr>
        <w:t xml:space="preserve"> of </w:t>
      </w:r>
      <w:r w:rsidRPr="00A42D16">
        <w:rPr>
          <w:rStyle w:val="Emphasis"/>
          <w:highlight w:val="cyan"/>
        </w:rPr>
        <w:t>cyberstrikes</w:t>
      </w:r>
      <w:r w:rsidRPr="009F3C86">
        <w:rPr>
          <w:sz w:val="16"/>
        </w:rPr>
        <w:t xml:space="preserve"> and counterstrikes </w:t>
      </w:r>
      <w:r w:rsidRPr="00A42D16">
        <w:rPr>
          <w:rStyle w:val="StyleUnderline"/>
          <w:highlight w:val="cyan"/>
        </w:rPr>
        <w:t>against</w:t>
      </w:r>
      <w:r w:rsidRPr="00850A87">
        <w:rPr>
          <w:rStyle w:val="StyleUnderline"/>
        </w:rPr>
        <w:t xml:space="preserve"> vital </w:t>
      </w:r>
      <w:r w:rsidRPr="00850A87">
        <w:rPr>
          <w:rStyle w:val="Emphasis"/>
        </w:rPr>
        <w:t xml:space="preserve">national </w:t>
      </w:r>
      <w:r w:rsidRPr="00A42D16">
        <w:rPr>
          <w:rStyle w:val="Emphasis"/>
          <w:highlight w:val="cyan"/>
        </w:rPr>
        <w:t>infrastructure</w:t>
      </w:r>
      <w:r w:rsidRPr="009F3C86">
        <w:rPr>
          <w:sz w:val="16"/>
        </w:rPr>
        <w:t xml:space="preserve"> rather than on military targets. </w:t>
      </w:r>
      <w:r w:rsidRPr="00A42D16">
        <w:rPr>
          <w:rStyle w:val="StyleUnderline"/>
          <w:highlight w:val="cyan"/>
        </w:rPr>
        <w:t>All</w:t>
      </w:r>
      <w:r w:rsidRPr="00850A87">
        <w:rPr>
          <w:rStyle w:val="StyleUnderline"/>
        </w:rPr>
        <w:t xml:space="preserve"> </w:t>
      </w:r>
      <w:r w:rsidRPr="00850A87">
        <w:rPr>
          <w:rStyle w:val="Emphasis"/>
        </w:rPr>
        <w:t xml:space="preserve">major </w:t>
      </w:r>
      <w:r w:rsidRPr="00A42D16">
        <w:rPr>
          <w:rStyle w:val="Emphasis"/>
          <w:highlight w:val="cyan"/>
        </w:rPr>
        <w:t>powers</w:t>
      </w:r>
      <w:r w:rsidRPr="00A42D16">
        <w:rPr>
          <w:rStyle w:val="StyleUnderline"/>
          <w:highlight w:val="cyan"/>
        </w:rPr>
        <w:t xml:space="preserve">, along with </w:t>
      </w:r>
      <w:r w:rsidRPr="00A42D16">
        <w:rPr>
          <w:rStyle w:val="Emphasis"/>
          <w:highlight w:val="cyan"/>
        </w:rPr>
        <w:t>Iran</w:t>
      </w:r>
      <w:r w:rsidRPr="00A42D16">
        <w:rPr>
          <w:rStyle w:val="StyleUnderline"/>
          <w:highlight w:val="cyan"/>
        </w:rPr>
        <w:t xml:space="preserve"> and</w:t>
      </w:r>
      <w:r w:rsidRPr="00850A87">
        <w:rPr>
          <w:rStyle w:val="StyleUnderline"/>
        </w:rPr>
        <w:t xml:space="preserve"> </w:t>
      </w:r>
      <w:r w:rsidRPr="00850A87">
        <w:rPr>
          <w:rStyle w:val="Emphasis"/>
        </w:rPr>
        <w:t xml:space="preserve">North </w:t>
      </w:r>
      <w:r w:rsidRPr="00A42D16">
        <w:rPr>
          <w:rStyle w:val="Emphasis"/>
          <w:highlight w:val="cyan"/>
        </w:rPr>
        <w:t>Korea</w:t>
      </w:r>
      <w:r w:rsidRPr="009F3C86">
        <w:rPr>
          <w:sz w:val="16"/>
        </w:rPr>
        <w:t xml:space="preserve">, have developed and </w:t>
      </w:r>
      <w:r w:rsidRPr="00A42D16">
        <w:rPr>
          <w:rStyle w:val="StyleUnderline"/>
          <w:highlight w:val="cyan"/>
        </w:rPr>
        <w:t>deployed</w:t>
      </w:r>
      <w:r w:rsidRPr="00850A87">
        <w:rPr>
          <w:rStyle w:val="StyleUnderline"/>
        </w:rPr>
        <w:t xml:space="preserve"> cyber</w:t>
      </w:r>
      <w:r w:rsidRPr="00A42D16">
        <w:rPr>
          <w:rStyle w:val="StyleUnderline"/>
          <w:highlight w:val="cyan"/>
        </w:rPr>
        <w:t>weapons</w:t>
      </w:r>
      <w:r w:rsidRPr="009F3C86">
        <w:rPr>
          <w:sz w:val="16"/>
        </w:rPr>
        <w:t xml:space="preserve"> designed </w:t>
      </w:r>
      <w:r w:rsidRPr="00850A87">
        <w:rPr>
          <w:rStyle w:val="StyleUnderline"/>
        </w:rPr>
        <w:t>to</w:t>
      </w:r>
      <w:r w:rsidRPr="009F3C86">
        <w:rPr>
          <w:sz w:val="16"/>
        </w:rPr>
        <w:t xml:space="preserve"> disrupt and </w:t>
      </w:r>
      <w:r w:rsidRPr="00850A87">
        <w:rPr>
          <w:rStyle w:val="StyleUnderline"/>
        </w:rPr>
        <w:t>destroy</w:t>
      </w:r>
      <w:r w:rsidRPr="009F3C86">
        <w:rPr>
          <w:sz w:val="16"/>
        </w:rPr>
        <w:t xml:space="preserve"> major elements of </w:t>
      </w:r>
      <w:r w:rsidRPr="00850A87">
        <w:rPr>
          <w:rStyle w:val="StyleUnderline"/>
        </w:rPr>
        <w:t>an adversary’s</w:t>
      </w:r>
      <w:r w:rsidRPr="009F3C86">
        <w:rPr>
          <w:sz w:val="16"/>
        </w:rPr>
        <w:t xml:space="preserve"> key economic systems, such as </w:t>
      </w:r>
      <w:r w:rsidRPr="00850A87">
        <w:rPr>
          <w:rStyle w:val="StyleUnderline"/>
        </w:rPr>
        <w:t>power grids</w:t>
      </w:r>
      <w:r w:rsidRPr="009F3C86">
        <w:rPr>
          <w:sz w:val="16"/>
        </w:rPr>
        <w:t>, financial systems, and transportation networks. As noted, Russia has infiltrated the U.S. electrical grid, and it is widely believed that the United States has done the same in Russia.</w:t>
      </w:r>
      <w:hyperlink r:id="rId18" w:anchor="endnote12" w:history="1">
        <w:r w:rsidRPr="009F3C86">
          <w:rPr>
            <w:rStyle w:val="Hyperlink"/>
            <w:sz w:val="16"/>
          </w:rPr>
          <w:t>12</w:t>
        </w:r>
      </w:hyperlink>
      <w:r w:rsidRPr="009F3C86">
        <w:rPr>
          <w:sz w:val="16"/>
        </w:rPr>
        <w:t> The Pentagon has also devised a plan known as “Nitro Zeus,” intended to immobilize the entire Iranian economy and so force it to capitulate to U.S. demands or, if that approach failed, to pave the way for a crippling air and missile attack.</w:t>
      </w:r>
      <w:hyperlink r:id="rId19" w:anchor="endnote12" w:history="1">
        <w:r w:rsidRPr="009F3C86">
          <w:rPr>
            <w:rStyle w:val="Hyperlink"/>
            <w:sz w:val="16"/>
          </w:rPr>
          <w:t>13</w:t>
        </w:r>
      </w:hyperlink>
    </w:p>
    <w:p w14:paraId="3AB1B3D6" w14:textId="77777777" w:rsidR="00152745" w:rsidRPr="009F3C86" w:rsidRDefault="00152745" w:rsidP="00152745">
      <w:pPr>
        <w:rPr>
          <w:sz w:val="16"/>
        </w:rPr>
      </w:pPr>
      <w:r w:rsidRPr="00850A87">
        <w:rPr>
          <w:rStyle w:val="StyleUnderline"/>
        </w:rPr>
        <w:t>The danger</w:t>
      </w:r>
      <w:r w:rsidRPr="009F3C86">
        <w:rPr>
          <w:sz w:val="16"/>
        </w:rPr>
        <w:t xml:space="preserve"> here </w:t>
      </w:r>
      <w:r w:rsidRPr="00850A87">
        <w:rPr>
          <w:rStyle w:val="StyleUnderline"/>
        </w:rPr>
        <w:t xml:space="preserve">is that </w:t>
      </w:r>
      <w:r w:rsidRPr="00850A87">
        <w:rPr>
          <w:rStyle w:val="Emphasis"/>
        </w:rPr>
        <w:t xml:space="preserve">economic </w:t>
      </w:r>
      <w:r w:rsidRPr="00A42D16">
        <w:rPr>
          <w:rStyle w:val="Emphasis"/>
          <w:highlight w:val="cyan"/>
        </w:rPr>
        <w:t>attacks</w:t>
      </w:r>
      <w:r w:rsidRPr="009F3C86">
        <w:rPr>
          <w:sz w:val="16"/>
        </w:rPr>
        <w:t xml:space="preserve"> of this sort, </w:t>
      </w:r>
      <w:r w:rsidRPr="00850A87">
        <w:rPr>
          <w:rStyle w:val="StyleUnderline"/>
        </w:rPr>
        <w:t>if</w:t>
      </w:r>
      <w:r w:rsidRPr="009F3C86">
        <w:rPr>
          <w:sz w:val="16"/>
        </w:rPr>
        <w:t xml:space="preserve"> undertaken </w:t>
      </w:r>
      <w:r w:rsidRPr="00850A87">
        <w:rPr>
          <w:rStyle w:val="StyleUnderline"/>
        </w:rPr>
        <w:t>during a period of tension</w:t>
      </w:r>
      <w:r w:rsidRPr="009F3C86">
        <w:rPr>
          <w:sz w:val="16"/>
        </w:rPr>
        <w:t xml:space="preserve"> and crisis, </w:t>
      </w:r>
      <w:r w:rsidRPr="00850A87">
        <w:rPr>
          <w:rStyle w:val="StyleUnderline"/>
        </w:rPr>
        <w:t xml:space="preserve">could </w:t>
      </w:r>
      <w:r w:rsidRPr="00A42D16">
        <w:rPr>
          <w:rStyle w:val="StyleUnderline"/>
          <w:highlight w:val="cyan"/>
        </w:rPr>
        <w:t>lead to</w:t>
      </w:r>
      <w:r w:rsidRPr="00850A87">
        <w:rPr>
          <w:rStyle w:val="StyleUnderline"/>
        </w:rPr>
        <w:t xml:space="preserve"> an </w:t>
      </w:r>
      <w:r w:rsidRPr="00A42D16">
        <w:rPr>
          <w:rStyle w:val="Emphasis"/>
          <w:highlight w:val="cyan"/>
        </w:rPr>
        <w:t>escalating</w:t>
      </w:r>
      <w:r w:rsidRPr="00850A87">
        <w:rPr>
          <w:rStyle w:val="StyleUnderline"/>
        </w:rPr>
        <w:t xml:space="preserve"> series of </w:t>
      </w:r>
      <w:r w:rsidRPr="00A42D16">
        <w:rPr>
          <w:rStyle w:val="Emphasis"/>
          <w:highlight w:val="cyan"/>
        </w:rPr>
        <w:t>tit-for-tat</w:t>
      </w:r>
      <w:r w:rsidRPr="00850A87">
        <w:rPr>
          <w:rStyle w:val="Emphasis"/>
        </w:rPr>
        <w:t xml:space="preserve"> attacks</w:t>
      </w:r>
      <w:r w:rsidRPr="00850A87">
        <w:rPr>
          <w:rStyle w:val="StyleUnderline"/>
        </w:rPr>
        <w:t xml:space="preserve"> </w:t>
      </w:r>
      <w:r w:rsidRPr="00A42D16">
        <w:rPr>
          <w:rStyle w:val="StyleUnderline"/>
          <w:highlight w:val="cyan"/>
        </w:rPr>
        <w:t>against</w:t>
      </w:r>
      <w:r w:rsidRPr="009F3C86">
        <w:rPr>
          <w:sz w:val="16"/>
        </w:rPr>
        <w:t xml:space="preserve"> ever </w:t>
      </w:r>
      <w:r w:rsidRPr="00850A87">
        <w:rPr>
          <w:rStyle w:val="StyleUnderline"/>
        </w:rPr>
        <w:t xml:space="preserve">more </w:t>
      </w:r>
      <w:r w:rsidRPr="00A42D16">
        <w:rPr>
          <w:rStyle w:val="StyleUnderline"/>
          <w:highlight w:val="cyan"/>
        </w:rPr>
        <w:t>vital</w:t>
      </w:r>
      <w:r w:rsidRPr="00850A87">
        <w:rPr>
          <w:rStyle w:val="StyleUnderline"/>
        </w:rPr>
        <w:t xml:space="preserve"> elements of an adversary’s </w:t>
      </w:r>
      <w:r w:rsidRPr="00850A87">
        <w:rPr>
          <w:rStyle w:val="Emphasis"/>
        </w:rPr>
        <w:t xml:space="preserve">critical </w:t>
      </w:r>
      <w:r w:rsidRPr="00A42D16">
        <w:rPr>
          <w:rStyle w:val="Emphasis"/>
          <w:highlight w:val="cyan"/>
        </w:rPr>
        <w:t>infrastructure</w:t>
      </w:r>
      <w:r w:rsidRPr="00850A87">
        <w:rPr>
          <w:rStyle w:val="StyleUnderline"/>
        </w:rPr>
        <w:t>, producing widespread chaos</w:t>
      </w:r>
      <w:r w:rsidRPr="009F3C86">
        <w:rPr>
          <w:sz w:val="16"/>
        </w:rPr>
        <w:t xml:space="preserve"> and harm </w:t>
      </w:r>
      <w:r w:rsidRPr="00850A87">
        <w:rPr>
          <w:rStyle w:val="StyleUnderline"/>
        </w:rPr>
        <w:t>and</w:t>
      </w:r>
      <w:r w:rsidRPr="009F3C86">
        <w:rPr>
          <w:sz w:val="16"/>
        </w:rPr>
        <w:t xml:space="preserve"> eventually </w:t>
      </w:r>
      <w:r w:rsidRPr="00A42D16">
        <w:rPr>
          <w:rStyle w:val="StyleUnderline"/>
          <w:highlight w:val="cyan"/>
        </w:rPr>
        <w:t>leading</w:t>
      </w:r>
      <w:r w:rsidRPr="00850A87">
        <w:rPr>
          <w:rStyle w:val="StyleUnderline"/>
        </w:rPr>
        <w:t xml:space="preserve"> one side </w:t>
      </w:r>
      <w:r w:rsidRPr="00A42D16">
        <w:rPr>
          <w:rStyle w:val="StyleUnderline"/>
          <w:highlight w:val="cyan"/>
        </w:rPr>
        <w:t>to</w:t>
      </w:r>
      <w:r w:rsidRPr="00850A87">
        <w:rPr>
          <w:rStyle w:val="StyleUnderline"/>
        </w:rPr>
        <w:t xml:space="preserve"> initiate </w:t>
      </w:r>
      <w:r w:rsidRPr="00A42D16">
        <w:rPr>
          <w:rStyle w:val="Emphasis"/>
          <w:highlight w:val="cyan"/>
        </w:rPr>
        <w:t>kinetic attacks</w:t>
      </w:r>
      <w:r w:rsidRPr="00850A87">
        <w:rPr>
          <w:rStyle w:val="StyleUnderline"/>
        </w:rPr>
        <w:t xml:space="preserve"> on critical military targets, </w:t>
      </w:r>
      <w:r w:rsidRPr="00A42D16">
        <w:rPr>
          <w:rStyle w:val="StyleUnderline"/>
          <w:highlight w:val="cyan"/>
        </w:rPr>
        <w:t>risking</w:t>
      </w:r>
      <w:r w:rsidRPr="00850A87">
        <w:rPr>
          <w:rStyle w:val="StyleUnderline"/>
        </w:rPr>
        <w:t xml:space="preserve"> the </w:t>
      </w:r>
      <w:r w:rsidRPr="00850A87">
        <w:rPr>
          <w:rStyle w:val="Emphasis"/>
        </w:rPr>
        <w:t>slippery slope</w:t>
      </w:r>
      <w:r w:rsidRPr="00850A87">
        <w:rPr>
          <w:rStyle w:val="StyleUnderline"/>
        </w:rPr>
        <w:t xml:space="preserve"> to </w:t>
      </w:r>
      <w:r w:rsidRPr="00A42D16">
        <w:rPr>
          <w:rStyle w:val="Emphasis"/>
          <w:highlight w:val="cyan"/>
        </w:rPr>
        <w:t>nuc</w:t>
      </w:r>
      <w:r w:rsidRPr="00850A87">
        <w:rPr>
          <w:rStyle w:val="Emphasis"/>
        </w:rPr>
        <w:t xml:space="preserve">lear </w:t>
      </w:r>
      <w:r w:rsidRPr="00A42D16">
        <w:rPr>
          <w:rStyle w:val="Emphasis"/>
          <w:highlight w:val="cyan"/>
        </w:rPr>
        <w:t>conflict</w:t>
      </w:r>
      <w:r w:rsidRPr="009F3C86">
        <w:rPr>
          <w:sz w:val="16"/>
        </w:rPr>
        <w:t xml:space="preserve">. For example, </w:t>
      </w:r>
      <w:r w:rsidRPr="00850A87">
        <w:rPr>
          <w:rStyle w:val="StyleUnderline"/>
        </w:rPr>
        <w:t xml:space="preserve">a </w:t>
      </w:r>
      <w:r w:rsidRPr="00A42D16">
        <w:rPr>
          <w:rStyle w:val="Emphasis"/>
          <w:highlight w:val="cyan"/>
        </w:rPr>
        <w:t>Russian</w:t>
      </w:r>
      <w:r w:rsidRPr="00850A87">
        <w:rPr>
          <w:rStyle w:val="StyleUnderline"/>
        </w:rPr>
        <w:t xml:space="preserve"> cyber</w:t>
      </w:r>
      <w:r w:rsidRPr="00A42D16">
        <w:rPr>
          <w:rStyle w:val="StyleUnderline"/>
          <w:highlight w:val="cyan"/>
        </w:rPr>
        <w:t>attack</w:t>
      </w:r>
      <w:r w:rsidRPr="00850A87">
        <w:rPr>
          <w:rStyle w:val="StyleUnderline"/>
        </w:rPr>
        <w:t xml:space="preserve"> on the</w:t>
      </w:r>
      <w:r w:rsidRPr="009F3C86">
        <w:rPr>
          <w:sz w:val="16"/>
        </w:rPr>
        <w:t xml:space="preserve"> U.S. </w:t>
      </w:r>
      <w:r w:rsidRPr="00850A87">
        <w:rPr>
          <w:rStyle w:val="StyleUnderline"/>
        </w:rPr>
        <w:t xml:space="preserve">power grid could trigger </w:t>
      </w:r>
      <w:r w:rsidRPr="00850A87">
        <w:rPr>
          <w:rStyle w:val="Emphasis"/>
        </w:rPr>
        <w:t>U.S. attacks</w:t>
      </w:r>
      <w:r w:rsidRPr="00850A87">
        <w:rPr>
          <w:rStyle w:val="StyleUnderline"/>
        </w:rPr>
        <w:t xml:space="preserve"> on Russian </w:t>
      </w:r>
      <w:r w:rsidRPr="00850A87">
        <w:rPr>
          <w:rStyle w:val="Emphasis"/>
        </w:rPr>
        <w:t>energy</w:t>
      </w:r>
      <w:r w:rsidRPr="009F3C86">
        <w:rPr>
          <w:sz w:val="16"/>
        </w:rPr>
        <w:t xml:space="preserve"> and financial systems, causing widespread disorder in both countries and generating an impulse for even more devastating attacks. At some point, such </w:t>
      </w:r>
      <w:r w:rsidRPr="00850A87">
        <w:rPr>
          <w:rStyle w:val="StyleUnderline"/>
        </w:rPr>
        <w:t>attacks</w:t>
      </w:r>
      <w:r w:rsidRPr="009F3C86">
        <w:rPr>
          <w:sz w:val="16"/>
        </w:rPr>
        <w:t xml:space="preserve"> “could </w:t>
      </w:r>
      <w:r w:rsidRPr="00A42D16">
        <w:rPr>
          <w:rStyle w:val="StyleUnderline"/>
          <w:highlight w:val="cyan"/>
        </w:rPr>
        <w:t>lead to</w:t>
      </w:r>
      <w:r w:rsidRPr="00850A87">
        <w:rPr>
          <w:rStyle w:val="StyleUnderline"/>
        </w:rPr>
        <w:t xml:space="preserve"> major conflict and</w:t>
      </w:r>
      <w:r w:rsidRPr="009F3C86">
        <w:rPr>
          <w:sz w:val="16"/>
        </w:rPr>
        <w:t xml:space="preserve"> possibly </w:t>
      </w:r>
      <w:r w:rsidRPr="00A42D16">
        <w:rPr>
          <w:rStyle w:val="Emphasis"/>
          <w:highlight w:val="cyan"/>
        </w:rPr>
        <w:t>nuc</w:t>
      </w:r>
      <w:r w:rsidRPr="00850A87">
        <w:rPr>
          <w:rStyle w:val="Emphasis"/>
        </w:rPr>
        <w:t xml:space="preserve">lear </w:t>
      </w:r>
      <w:r w:rsidRPr="00A42D16">
        <w:rPr>
          <w:rStyle w:val="Emphasis"/>
          <w:highlight w:val="cyan"/>
        </w:rPr>
        <w:t>war</w:t>
      </w:r>
      <w:r w:rsidRPr="00A42D16">
        <w:rPr>
          <w:rStyle w:val="StyleUnderline"/>
          <w:highlight w:val="cyan"/>
        </w:rPr>
        <w:t>.”</w:t>
      </w:r>
      <w:hyperlink r:id="rId20" w:anchor="endnote14" w:history="1">
        <w:r w:rsidRPr="009F3C86">
          <w:rPr>
            <w:rStyle w:val="Hyperlink"/>
            <w:sz w:val="16"/>
          </w:rPr>
          <w:t>14</w:t>
        </w:r>
      </w:hyperlink>
    </w:p>
    <w:p w14:paraId="4E4CE851" w14:textId="77777777" w:rsidR="00152745" w:rsidRPr="009F3C86" w:rsidRDefault="00152745" w:rsidP="00152745">
      <w:pPr>
        <w:rPr>
          <w:sz w:val="16"/>
        </w:rPr>
      </w:pPr>
      <w:r w:rsidRPr="009F3C86">
        <w:rPr>
          <w:sz w:val="16"/>
        </w:rPr>
        <w:t xml:space="preserve">These are by no means the only pathways to escalation resulting from the offensive use of cyberweapons. </w:t>
      </w:r>
      <w:r w:rsidRPr="009F3C86">
        <w:rPr>
          <w:rStyle w:val="StyleUnderline"/>
        </w:rPr>
        <w:t>Others include</w:t>
      </w:r>
      <w:r w:rsidRPr="009F3C86">
        <w:rPr>
          <w:sz w:val="16"/>
        </w:rPr>
        <w:t xml:space="preserve"> efforts by </w:t>
      </w:r>
      <w:r w:rsidRPr="009F3C86">
        <w:rPr>
          <w:rStyle w:val="StyleUnderline"/>
        </w:rPr>
        <w:t xml:space="preserve">third parties, such as </w:t>
      </w:r>
      <w:r w:rsidRPr="00A42D16">
        <w:rPr>
          <w:rStyle w:val="Emphasis"/>
          <w:highlight w:val="cyan"/>
        </w:rPr>
        <w:t>proxy</w:t>
      </w:r>
      <w:r w:rsidRPr="009F3C86">
        <w:rPr>
          <w:rStyle w:val="Emphasis"/>
        </w:rPr>
        <w:t xml:space="preserve"> states</w:t>
      </w:r>
      <w:r w:rsidRPr="009F3C86">
        <w:rPr>
          <w:rStyle w:val="StyleUnderline"/>
        </w:rPr>
        <w:t xml:space="preserve"> </w:t>
      </w:r>
      <w:r w:rsidRPr="00A42D16">
        <w:rPr>
          <w:rStyle w:val="StyleUnderline"/>
          <w:highlight w:val="cyan"/>
        </w:rPr>
        <w:t xml:space="preserve">or </w:t>
      </w:r>
      <w:r w:rsidRPr="00A42D16">
        <w:rPr>
          <w:rStyle w:val="Emphasis"/>
          <w:highlight w:val="cyan"/>
        </w:rPr>
        <w:t>terrorist</w:t>
      </w:r>
      <w:r w:rsidRPr="009F3C86">
        <w:rPr>
          <w:rStyle w:val="StyleUnderline"/>
        </w:rPr>
        <w:t xml:space="preserve"> organization</w:t>
      </w:r>
      <w:r w:rsidRPr="00A42D16">
        <w:rPr>
          <w:rStyle w:val="Emphasis"/>
          <w:highlight w:val="cyan"/>
        </w:rPr>
        <w:t>s</w:t>
      </w:r>
      <w:r w:rsidRPr="009F3C86">
        <w:rPr>
          <w:rStyle w:val="StyleUnderline"/>
        </w:rPr>
        <w:t xml:space="preserve">, to </w:t>
      </w:r>
      <w:r w:rsidRPr="00A42D16">
        <w:rPr>
          <w:rStyle w:val="StyleUnderline"/>
          <w:highlight w:val="cyan"/>
        </w:rPr>
        <w:t xml:space="preserve">provoke a </w:t>
      </w:r>
      <w:r w:rsidRPr="00A42D16">
        <w:rPr>
          <w:rStyle w:val="Emphasis"/>
          <w:highlight w:val="cyan"/>
        </w:rPr>
        <w:t>global</w:t>
      </w:r>
      <w:r w:rsidRPr="009F3C86">
        <w:rPr>
          <w:rStyle w:val="Emphasis"/>
        </w:rPr>
        <w:t xml:space="preserve"> nuclear </w:t>
      </w:r>
      <w:r w:rsidRPr="00A42D16">
        <w:rPr>
          <w:rStyle w:val="Emphasis"/>
          <w:highlight w:val="cyan"/>
        </w:rPr>
        <w:t>crisis</w:t>
      </w:r>
      <w:r w:rsidRPr="00A42D16">
        <w:rPr>
          <w:rStyle w:val="StyleUnderline"/>
          <w:highlight w:val="cyan"/>
        </w:rPr>
        <w:t xml:space="preserve"> by causing</w:t>
      </w:r>
      <w:r w:rsidRPr="009F3C86">
        <w:rPr>
          <w:rStyle w:val="StyleUnderline"/>
        </w:rPr>
        <w:t xml:space="preserve"> </w:t>
      </w:r>
      <w:r w:rsidRPr="009F3C86">
        <w:rPr>
          <w:rStyle w:val="Emphasis"/>
        </w:rPr>
        <w:t>early-warning</w:t>
      </w:r>
      <w:r w:rsidRPr="009F3C86">
        <w:rPr>
          <w:rStyle w:val="StyleUnderline"/>
        </w:rPr>
        <w:t xml:space="preserve"> systems to generate </w:t>
      </w:r>
      <w:r w:rsidRPr="00A42D16">
        <w:rPr>
          <w:rStyle w:val="Emphasis"/>
          <w:highlight w:val="cyan"/>
        </w:rPr>
        <w:t>false readings</w:t>
      </w:r>
      <w:r w:rsidRPr="009F3C86">
        <w:rPr>
          <w:sz w:val="16"/>
        </w:rPr>
        <w:t xml:space="preserve"> (“spoofing”) </w:t>
      </w:r>
      <w:r w:rsidRPr="00A42D16">
        <w:rPr>
          <w:rStyle w:val="StyleUnderline"/>
          <w:highlight w:val="cyan"/>
        </w:rPr>
        <w:t>of missile</w:t>
      </w:r>
      <w:r w:rsidRPr="009F3C86">
        <w:rPr>
          <w:rStyle w:val="StyleUnderline"/>
        </w:rPr>
        <w:t xml:space="preserve"> launche</w:t>
      </w:r>
      <w:r w:rsidRPr="00A42D16">
        <w:rPr>
          <w:rStyle w:val="StyleUnderline"/>
          <w:highlight w:val="cyan"/>
        </w:rPr>
        <w:t>s</w:t>
      </w:r>
      <w:r w:rsidRPr="009F3C86">
        <w:rPr>
          <w:sz w:val="16"/>
        </w:rPr>
        <w:t xml:space="preserve">. Yet, they do provide a clear indication of the severity of the threat. </w:t>
      </w:r>
      <w:r w:rsidRPr="009F3C86">
        <w:rPr>
          <w:rStyle w:val="StyleUnderline"/>
        </w:rPr>
        <w:t xml:space="preserve">As states’ reliance on </w:t>
      </w:r>
      <w:r w:rsidRPr="009F3C86">
        <w:rPr>
          <w:rStyle w:val="Emphasis"/>
        </w:rPr>
        <w:t>cyberspace</w:t>
      </w:r>
      <w:r w:rsidRPr="009F3C86">
        <w:rPr>
          <w:rStyle w:val="StyleUnderline"/>
        </w:rPr>
        <w:t xml:space="preserve"> grows</w:t>
      </w:r>
      <w:r w:rsidRPr="009F3C86">
        <w:rPr>
          <w:sz w:val="16"/>
        </w:rPr>
        <w:t xml:space="preserve"> and cyberweapons become more powerful, </w:t>
      </w:r>
      <w:r w:rsidRPr="009F3C86">
        <w:rPr>
          <w:rStyle w:val="StyleUnderline"/>
        </w:rPr>
        <w:t xml:space="preserve">the </w:t>
      </w:r>
      <w:r w:rsidRPr="00A42D16">
        <w:rPr>
          <w:rStyle w:val="StyleUnderline"/>
          <w:highlight w:val="cyan"/>
        </w:rPr>
        <w:t>dangers of</w:t>
      </w:r>
      <w:r w:rsidRPr="009F3C86">
        <w:rPr>
          <w:sz w:val="16"/>
        </w:rPr>
        <w:t xml:space="preserve"> unintended or </w:t>
      </w:r>
      <w:r w:rsidRPr="00A42D16">
        <w:rPr>
          <w:rStyle w:val="Emphasis"/>
          <w:highlight w:val="cyan"/>
        </w:rPr>
        <w:t>accident</w:t>
      </w:r>
      <w:r w:rsidRPr="009F3C86">
        <w:rPr>
          <w:rStyle w:val="Emphasis"/>
        </w:rPr>
        <w:t>al escalation</w:t>
      </w:r>
      <w:r w:rsidRPr="009F3C86">
        <w:rPr>
          <w:sz w:val="16"/>
        </w:rPr>
        <w:t xml:space="preserve"> can only </w:t>
      </w:r>
      <w:r w:rsidRPr="00A42D16">
        <w:rPr>
          <w:rStyle w:val="StyleUnderline"/>
          <w:highlight w:val="cyan"/>
        </w:rPr>
        <w:t>grow</w:t>
      </w:r>
      <w:r w:rsidRPr="009F3C86">
        <w:rPr>
          <w:sz w:val="16"/>
        </w:rPr>
        <w:t xml:space="preserve"> more </w:t>
      </w:r>
      <w:r w:rsidRPr="009F3C86">
        <w:rPr>
          <w:rStyle w:val="StyleUnderline"/>
        </w:rPr>
        <w:t>severe</w:t>
      </w:r>
      <w:r w:rsidRPr="009F3C86">
        <w:rPr>
          <w:sz w:val="16"/>
        </w:rPr>
        <w:t>.</w:t>
      </w:r>
    </w:p>
    <w:p w14:paraId="77794184" w14:textId="77777777" w:rsidR="00152745" w:rsidRDefault="00152745" w:rsidP="00152745">
      <w:pPr>
        <w:pStyle w:val="Heading4"/>
      </w:pPr>
      <w:r w:rsidRPr="003B3CAC">
        <w:t>B</w:t>
      </w:r>
      <w:r>
        <w:t xml:space="preserve">reaches fund </w:t>
      </w:r>
      <w:r>
        <w:rPr>
          <w:u w:val="single"/>
        </w:rPr>
        <w:t>terror</w:t>
      </w:r>
      <w:r>
        <w:t xml:space="preserve"> and </w:t>
      </w:r>
      <w:r>
        <w:rPr>
          <w:u w:val="single"/>
        </w:rPr>
        <w:t>organized crime</w:t>
      </w:r>
      <w:r>
        <w:t xml:space="preserve">---private sector vulnerabilities are the </w:t>
      </w:r>
      <w:r>
        <w:rPr>
          <w:u w:val="single"/>
        </w:rPr>
        <w:t>key node</w:t>
      </w:r>
      <w:r>
        <w:t xml:space="preserve">. </w:t>
      </w:r>
    </w:p>
    <w:p w14:paraId="01D359D8" w14:textId="77777777" w:rsidR="00152745" w:rsidRPr="003B3CAC" w:rsidRDefault="00152745" w:rsidP="00152745">
      <w:r>
        <w:rPr>
          <w:rStyle w:val="Style13ptBold"/>
        </w:rPr>
        <w:t xml:space="preserve">Wallace ’20 </w:t>
      </w:r>
      <w:r w:rsidRPr="003B3CAC">
        <w:t xml:space="preserve">[Clyde; 2020; Deputy Assistant Director in the Cyber Division at the Federal Bureau of Investigation; FBI, “Dangerous Partners: Big Tech and Beijing,” </w:t>
      </w:r>
      <w:hyperlink r:id="rId21" w:history="1">
        <w:r w:rsidRPr="003B3CAC">
          <w:rPr>
            <w:rStyle w:val="Hyperlink"/>
          </w:rPr>
          <w:t>https://www.fbi.gov/news/testimony/dangerous-partners-big-tech-and-beijing</w:t>
        </w:r>
      </w:hyperlink>
      <w:r w:rsidRPr="003B3CAC">
        <w:t>]</w:t>
      </w:r>
    </w:p>
    <w:p w14:paraId="242A74BC" w14:textId="77777777" w:rsidR="00152745" w:rsidRPr="00AC25CE" w:rsidRDefault="00152745" w:rsidP="00152745">
      <w:pPr>
        <w:rPr>
          <w:sz w:val="16"/>
        </w:rPr>
      </w:pPr>
      <w:r w:rsidRPr="00AC25CE">
        <w:rPr>
          <w:sz w:val="16"/>
        </w:rPr>
        <w:t xml:space="preserve">Chairman, ranking member, and members of the committee, thank you for the opportunity to appear before you today to discuss the current threats to the United States homeland. </w:t>
      </w:r>
      <w:r w:rsidRPr="00DF5035">
        <w:rPr>
          <w:rStyle w:val="StyleUnderline"/>
        </w:rPr>
        <w:t xml:space="preserve">Our </w:t>
      </w:r>
      <w:r w:rsidRPr="00A42D16">
        <w:rPr>
          <w:rStyle w:val="StyleUnderline"/>
          <w:highlight w:val="cyan"/>
        </w:rPr>
        <w:t>nation</w:t>
      </w:r>
      <w:r w:rsidRPr="00AC25CE">
        <w:rPr>
          <w:sz w:val="16"/>
        </w:rPr>
        <w:t xml:space="preserve"> continues to </w:t>
      </w:r>
      <w:r w:rsidRPr="00A42D16">
        <w:rPr>
          <w:rStyle w:val="StyleUnderline"/>
          <w:highlight w:val="cyan"/>
        </w:rPr>
        <w:t xml:space="preserve">face a </w:t>
      </w:r>
      <w:r w:rsidRPr="00A42D16">
        <w:rPr>
          <w:rStyle w:val="Emphasis"/>
          <w:highlight w:val="cyan"/>
        </w:rPr>
        <w:t>multitude</w:t>
      </w:r>
      <w:r w:rsidRPr="00A42D16">
        <w:rPr>
          <w:rStyle w:val="StyleUnderline"/>
          <w:highlight w:val="cyan"/>
        </w:rPr>
        <w:t xml:space="preserve"> of</w:t>
      </w:r>
      <w:r w:rsidRPr="00DF5035">
        <w:rPr>
          <w:rStyle w:val="StyleUnderline"/>
        </w:rPr>
        <w:t xml:space="preserve"> serious and </w:t>
      </w:r>
      <w:r w:rsidRPr="00DF5035">
        <w:rPr>
          <w:rStyle w:val="Emphasis"/>
        </w:rPr>
        <w:t xml:space="preserve">evolving </w:t>
      </w:r>
      <w:r w:rsidRPr="00A42D16">
        <w:rPr>
          <w:rStyle w:val="Emphasis"/>
          <w:highlight w:val="cyan"/>
        </w:rPr>
        <w:t>threats</w:t>
      </w:r>
      <w:r w:rsidRPr="00AC25CE">
        <w:rPr>
          <w:sz w:val="16"/>
        </w:rPr>
        <w:t xml:space="preserve"> ranging </w:t>
      </w:r>
      <w:r w:rsidRPr="00A42D16">
        <w:rPr>
          <w:rStyle w:val="StyleUnderline"/>
          <w:highlight w:val="cyan"/>
        </w:rPr>
        <w:t xml:space="preserve">from </w:t>
      </w:r>
      <w:r w:rsidRPr="00A42D16">
        <w:rPr>
          <w:rStyle w:val="Emphasis"/>
          <w:highlight w:val="cyan"/>
        </w:rPr>
        <w:t>h</w:t>
      </w:r>
      <w:r w:rsidRPr="00DF5035">
        <w:rPr>
          <w:rStyle w:val="StyleUnderline"/>
        </w:rPr>
        <w:t xml:space="preserve">omegrown </w:t>
      </w:r>
      <w:r w:rsidRPr="00A42D16">
        <w:rPr>
          <w:rStyle w:val="Emphasis"/>
          <w:highlight w:val="cyan"/>
        </w:rPr>
        <w:t>v</w:t>
      </w:r>
      <w:r w:rsidRPr="00DF5035">
        <w:rPr>
          <w:rStyle w:val="StyleUnderline"/>
        </w:rPr>
        <w:t xml:space="preserve">iolent </w:t>
      </w:r>
      <w:r w:rsidRPr="00A42D16">
        <w:rPr>
          <w:rStyle w:val="Emphasis"/>
          <w:highlight w:val="cyan"/>
        </w:rPr>
        <w:t>e</w:t>
      </w:r>
      <w:r w:rsidRPr="00DF5035">
        <w:rPr>
          <w:rStyle w:val="StyleUnderline"/>
        </w:rPr>
        <w:t>xtremist</w:t>
      </w:r>
      <w:r w:rsidRPr="00A42D16">
        <w:rPr>
          <w:rStyle w:val="Emphasis"/>
          <w:highlight w:val="cyan"/>
        </w:rPr>
        <w:t>s</w:t>
      </w:r>
      <w:r w:rsidRPr="00AC25CE">
        <w:rPr>
          <w:sz w:val="16"/>
        </w:rPr>
        <w:t xml:space="preserve"> (HVEs) </w:t>
      </w:r>
      <w:r w:rsidRPr="00A42D16">
        <w:rPr>
          <w:rStyle w:val="StyleUnderline"/>
          <w:highlight w:val="cyan"/>
        </w:rPr>
        <w:t xml:space="preserve">to </w:t>
      </w:r>
      <w:r w:rsidRPr="00A42D16">
        <w:rPr>
          <w:rStyle w:val="Emphasis"/>
          <w:highlight w:val="cyan"/>
        </w:rPr>
        <w:t>cyber</w:t>
      </w:r>
      <w:r w:rsidRPr="00DF5035">
        <w:rPr>
          <w:rStyle w:val="Emphasis"/>
        </w:rPr>
        <w:t xml:space="preserve"> criminals</w:t>
      </w:r>
      <w:r w:rsidRPr="00AC25CE">
        <w:rPr>
          <w:sz w:val="16"/>
        </w:rPr>
        <w:t xml:space="preserve"> to hostile foreign intelligence services and operatives. Keeping pace with these threats is a significant challenge for the FBI. Our </w:t>
      </w:r>
      <w:r w:rsidRPr="00DF5035">
        <w:rPr>
          <w:rStyle w:val="StyleUnderline"/>
        </w:rPr>
        <w:t>adversaries</w:t>
      </w:r>
      <w:r w:rsidRPr="00AC25CE">
        <w:rPr>
          <w:sz w:val="16"/>
        </w:rPr>
        <w:t>—terrorists, foreign intelligence services, and criminals—</w:t>
      </w:r>
      <w:r w:rsidRPr="00DF5035">
        <w:rPr>
          <w:rStyle w:val="StyleUnderline"/>
        </w:rPr>
        <w:t>take advantage of</w:t>
      </w:r>
      <w:r w:rsidRPr="00AC25CE">
        <w:rPr>
          <w:sz w:val="16"/>
        </w:rPr>
        <w:t xml:space="preserve"> modern </w:t>
      </w:r>
      <w:r w:rsidRPr="00A42D16">
        <w:rPr>
          <w:rStyle w:val="Emphasis"/>
          <w:highlight w:val="cyan"/>
        </w:rPr>
        <w:t>tech</w:t>
      </w:r>
      <w:r w:rsidRPr="00DF5035">
        <w:rPr>
          <w:rStyle w:val="Emphasis"/>
        </w:rPr>
        <w:t>nology</w:t>
      </w:r>
      <w:r w:rsidRPr="00DF5035">
        <w:rPr>
          <w:rStyle w:val="StyleUnderline"/>
        </w:rPr>
        <w:t xml:space="preserve"> to hide</w:t>
      </w:r>
      <w:r w:rsidRPr="00AC25CE">
        <w:rPr>
          <w:sz w:val="16"/>
        </w:rPr>
        <w:t xml:space="preserve"> their </w:t>
      </w:r>
      <w:r w:rsidRPr="00DF5035">
        <w:rPr>
          <w:rStyle w:val="StyleUnderline"/>
        </w:rPr>
        <w:t>communications</w:t>
      </w:r>
      <w:r w:rsidRPr="00AC25CE">
        <w:rPr>
          <w:sz w:val="16"/>
        </w:rPr>
        <w:t xml:space="preserve">; recruit followers; and plan and encourage espionage, cyber-attacks, or terrorism to disperse information on different methods to attack the U.S. homeland, </w:t>
      </w:r>
      <w:r w:rsidRPr="00DF5035">
        <w:rPr>
          <w:rStyle w:val="StyleUnderline"/>
        </w:rPr>
        <w:t>and</w:t>
      </w:r>
      <w:r w:rsidRPr="00AC25CE">
        <w:rPr>
          <w:sz w:val="16"/>
        </w:rPr>
        <w:t xml:space="preserve"> to </w:t>
      </w:r>
      <w:r w:rsidRPr="00A42D16">
        <w:rPr>
          <w:rStyle w:val="Emphasis"/>
          <w:highlight w:val="cyan"/>
        </w:rPr>
        <w:t>facilitate</w:t>
      </w:r>
      <w:r w:rsidRPr="00AC25CE">
        <w:rPr>
          <w:sz w:val="16"/>
        </w:rPr>
        <w:t xml:space="preserve"> other </w:t>
      </w:r>
      <w:r w:rsidRPr="00A42D16">
        <w:rPr>
          <w:rStyle w:val="StyleUnderline"/>
          <w:highlight w:val="cyan"/>
        </w:rPr>
        <w:t>illegal activities</w:t>
      </w:r>
      <w:r w:rsidRPr="00AC25CE">
        <w:rPr>
          <w:sz w:val="16"/>
        </w:rPr>
        <w:t>.</w:t>
      </w:r>
    </w:p>
    <w:p w14:paraId="0BCD0BCC" w14:textId="77777777" w:rsidR="00152745" w:rsidRPr="00AC25CE" w:rsidRDefault="00152745" w:rsidP="00152745">
      <w:pPr>
        <w:rPr>
          <w:sz w:val="16"/>
        </w:rPr>
      </w:pPr>
      <w:r w:rsidRPr="00AC25CE">
        <w:rPr>
          <w:sz w:val="16"/>
        </w:rPr>
        <w:t>Cyber Threats</w:t>
      </w:r>
    </w:p>
    <w:p w14:paraId="544A3DC4" w14:textId="77777777" w:rsidR="00152745" w:rsidRPr="00AC25CE" w:rsidRDefault="00152745" w:rsidP="00152745">
      <w:pPr>
        <w:rPr>
          <w:sz w:val="16"/>
        </w:rPr>
      </w:pPr>
      <w:r w:rsidRPr="00A42D16">
        <w:rPr>
          <w:rStyle w:val="StyleUnderline"/>
          <w:highlight w:val="cyan"/>
        </w:rPr>
        <w:t xml:space="preserve">Virtually </w:t>
      </w:r>
      <w:r w:rsidRPr="00A42D16">
        <w:rPr>
          <w:rStyle w:val="Emphasis"/>
          <w:highlight w:val="cyan"/>
        </w:rPr>
        <w:t>every</w:t>
      </w:r>
      <w:r w:rsidRPr="00AC25CE">
        <w:rPr>
          <w:sz w:val="16"/>
        </w:rPr>
        <w:t xml:space="preserve"> national </w:t>
      </w:r>
      <w:r w:rsidRPr="00DF5035">
        <w:rPr>
          <w:rStyle w:val="StyleUnderline"/>
        </w:rPr>
        <w:t xml:space="preserve">security threat and </w:t>
      </w:r>
      <w:r w:rsidRPr="00A42D16">
        <w:rPr>
          <w:rStyle w:val="Emphasis"/>
          <w:highlight w:val="cyan"/>
        </w:rPr>
        <w:t>crime</w:t>
      </w:r>
      <w:r w:rsidRPr="00DF5035">
        <w:rPr>
          <w:rStyle w:val="Emphasis"/>
        </w:rPr>
        <w:t xml:space="preserve"> problem</w:t>
      </w:r>
      <w:r w:rsidRPr="00AC25CE">
        <w:rPr>
          <w:sz w:val="16"/>
        </w:rPr>
        <w:t xml:space="preserve"> the FBI faces </w:t>
      </w:r>
      <w:r w:rsidRPr="00A42D16">
        <w:rPr>
          <w:rStyle w:val="StyleUnderline"/>
          <w:highlight w:val="cyan"/>
        </w:rPr>
        <w:t xml:space="preserve">is </w:t>
      </w:r>
      <w:r w:rsidRPr="00A42D16">
        <w:rPr>
          <w:rStyle w:val="Emphasis"/>
          <w:highlight w:val="cyan"/>
        </w:rPr>
        <w:t>cyber</w:t>
      </w:r>
      <w:r w:rsidRPr="00DF5035">
        <w:rPr>
          <w:rStyle w:val="Emphasis"/>
        </w:rPr>
        <w:t>-based</w:t>
      </w:r>
      <w:r w:rsidRPr="00AC25CE">
        <w:rPr>
          <w:sz w:val="16"/>
        </w:rPr>
        <w:t xml:space="preserve"> or facilitated. </w:t>
      </w:r>
      <w:r w:rsidRPr="00DF5035">
        <w:rPr>
          <w:rStyle w:val="StyleUnderline"/>
        </w:rPr>
        <w:t xml:space="preserve">We face threats </w:t>
      </w:r>
      <w:r w:rsidRPr="00A42D16">
        <w:rPr>
          <w:rStyle w:val="StyleUnderline"/>
          <w:highlight w:val="cyan"/>
        </w:rPr>
        <w:t xml:space="preserve">from </w:t>
      </w:r>
      <w:r w:rsidRPr="00A42D16">
        <w:rPr>
          <w:rStyle w:val="Emphasis"/>
          <w:highlight w:val="cyan"/>
        </w:rPr>
        <w:t>state</w:t>
      </w:r>
      <w:r w:rsidRPr="00DF5035">
        <w:rPr>
          <w:rStyle w:val="Emphasis"/>
        </w:rPr>
        <w:t>-sponsored</w:t>
      </w:r>
      <w:r w:rsidRPr="00DF5035">
        <w:rPr>
          <w:rStyle w:val="StyleUnderline"/>
        </w:rPr>
        <w:t xml:space="preserve"> </w:t>
      </w:r>
      <w:r w:rsidRPr="00A42D16">
        <w:rPr>
          <w:rStyle w:val="StyleUnderline"/>
          <w:highlight w:val="cyan"/>
        </w:rPr>
        <w:t>hackers</w:t>
      </w:r>
      <w:r w:rsidRPr="00AC25CE">
        <w:rPr>
          <w:sz w:val="16"/>
        </w:rPr>
        <w:t xml:space="preserve">, hackers for hire, </w:t>
      </w:r>
      <w:r w:rsidRPr="00A42D16">
        <w:rPr>
          <w:rStyle w:val="Emphasis"/>
          <w:highlight w:val="cyan"/>
        </w:rPr>
        <w:t>organized</w:t>
      </w:r>
      <w:r w:rsidRPr="00DF5035">
        <w:rPr>
          <w:rStyle w:val="StyleUnderline"/>
        </w:rPr>
        <w:t xml:space="preserve"> cyber </w:t>
      </w:r>
      <w:r w:rsidRPr="00A42D16">
        <w:rPr>
          <w:rStyle w:val="Emphasis"/>
          <w:highlight w:val="cyan"/>
        </w:rPr>
        <w:t>syndicates</w:t>
      </w:r>
      <w:r w:rsidRPr="00A42D16">
        <w:rPr>
          <w:rStyle w:val="StyleUnderline"/>
          <w:highlight w:val="cyan"/>
        </w:rPr>
        <w:t xml:space="preserve">, and </w:t>
      </w:r>
      <w:r w:rsidRPr="00A42D16">
        <w:rPr>
          <w:rStyle w:val="Emphasis"/>
          <w:highlight w:val="cyan"/>
        </w:rPr>
        <w:t>terrorists</w:t>
      </w:r>
      <w:r w:rsidRPr="00AC25CE">
        <w:rPr>
          <w:sz w:val="16"/>
        </w:rPr>
        <w:t xml:space="preserve">. On a daily basis, </w:t>
      </w:r>
      <w:r w:rsidRPr="00CB6614">
        <w:rPr>
          <w:rStyle w:val="StyleUnderline"/>
        </w:rPr>
        <w:t>these actors</w:t>
      </w:r>
      <w:r w:rsidRPr="00AC25CE">
        <w:rPr>
          <w:sz w:val="16"/>
        </w:rPr>
        <w:t xml:space="preserve"> seek to steal our state secrets, our trade secrets, our technology, and our ideas—things of incredible value to all of us and of great importance to the conduct of our government business and our national security. They seek to </w:t>
      </w:r>
      <w:r w:rsidRPr="00CB6614">
        <w:rPr>
          <w:rStyle w:val="StyleUnderline"/>
        </w:rPr>
        <w:t>hold</w:t>
      </w:r>
      <w:r w:rsidRPr="00AC25CE">
        <w:rPr>
          <w:sz w:val="16"/>
        </w:rPr>
        <w:t xml:space="preserve"> our </w:t>
      </w:r>
      <w:r w:rsidRPr="00CB6614">
        <w:rPr>
          <w:rStyle w:val="StyleUnderline"/>
        </w:rPr>
        <w:t>critical infrastructure at risk</w:t>
      </w:r>
      <w:r w:rsidRPr="00AC25CE">
        <w:rPr>
          <w:sz w:val="16"/>
        </w:rPr>
        <w:t xml:space="preserve"> and to harm our economy.</w:t>
      </w:r>
    </w:p>
    <w:p w14:paraId="3F306BEF" w14:textId="77777777" w:rsidR="00152745" w:rsidRPr="00AC25CE" w:rsidRDefault="00152745" w:rsidP="00152745">
      <w:pPr>
        <w:rPr>
          <w:sz w:val="16"/>
        </w:rPr>
      </w:pPr>
      <w:r w:rsidRPr="00AC25CE">
        <w:rPr>
          <w:sz w:val="16"/>
        </w:rPr>
        <w:t xml:space="preserve">The FBI is investigating a wider-than-ever range of threat actors, from transnational organized cybercrime to nation-state adversaries to terrorists using social medial for recruiting and radicalization purposes. </w:t>
      </w:r>
      <w:r w:rsidRPr="00A42D16">
        <w:rPr>
          <w:rStyle w:val="StyleUnderline"/>
          <w:highlight w:val="cyan"/>
        </w:rPr>
        <w:t xml:space="preserve">The </w:t>
      </w:r>
      <w:r w:rsidRPr="00A42D16">
        <w:rPr>
          <w:rStyle w:val="Emphasis"/>
          <w:highlight w:val="cyan"/>
        </w:rPr>
        <w:t>scale</w:t>
      </w:r>
      <w:r w:rsidRPr="00CB6614">
        <w:rPr>
          <w:rStyle w:val="StyleUnderline"/>
        </w:rPr>
        <w:t xml:space="preserve">, </w:t>
      </w:r>
      <w:r w:rsidRPr="00CB6614">
        <w:rPr>
          <w:rStyle w:val="Emphasis"/>
        </w:rPr>
        <w:t>scope</w:t>
      </w:r>
      <w:r w:rsidRPr="00AC25CE">
        <w:rPr>
          <w:sz w:val="16"/>
        </w:rPr>
        <w:t xml:space="preserve">, speed, </w:t>
      </w:r>
      <w:r w:rsidRPr="00CB6614">
        <w:rPr>
          <w:rStyle w:val="StyleUnderline"/>
        </w:rPr>
        <w:t xml:space="preserve">and </w:t>
      </w:r>
      <w:r w:rsidRPr="00CB6614">
        <w:rPr>
          <w:rStyle w:val="Emphasis"/>
        </w:rPr>
        <w:t>impact</w:t>
      </w:r>
      <w:r w:rsidRPr="00CB6614">
        <w:rPr>
          <w:rStyle w:val="StyleUnderline"/>
        </w:rPr>
        <w:t xml:space="preserve"> </w:t>
      </w:r>
      <w:r w:rsidRPr="00A42D16">
        <w:rPr>
          <w:rStyle w:val="StyleUnderline"/>
          <w:highlight w:val="cyan"/>
        </w:rPr>
        <w:t>of</w:t>
      </w:r>
      <w:r w:rsidRPr="00CB6614">
        <w:rPr>
          <w:rStyle w:val="StyleUnderline"/>
        </w:rPr>
        <w:t xml:space="preserve"> cyber </w:t>
      </w:r>
      <w:r w:rsidRPr="00A42D16">
        <w:rPr>
          <w:rStyle w:val="StyleUnderline"/>
          <w:highlight w:val="cyan"/>
        </w:rPr>
        <w:t>threats is</w:t>
      </w:r>
      <w:r w:rsidRPr="00CB6614">
        <w:rPr>
          <w:rStyle w:val="StyleUnderline"/>
        </w:rPr>
        <w:t xml:space="preserve"> constantly </w:t>
      </w:r>
      <w:r w:rsidRPr="00A42D16">
        <w:rPr>
          <w:rStyle w:val="Emphasis"/>
          <w:highlight w:val="cyan"/>
        </w:rPr>
        <w:t>evolving</w:t>
      </w:r>
      <w:r w:rsidRPr="00CB6614">
        <w:rPr>
          <w:rStyle w:val="StyleUnderline"/>
        </w:rPr>
        <w:t>, which may explain</w:t>
      </w:r>
      <w:r w:rsidRPr="00AC25CE">
        <w:rPr>
          <w:sz w:val="16"/>
        </w:rPr>
        <w:t xml:space="preserve"> why we are also seeing </w:t>
      </w:r>
      <w:r w:rsidRPr="00CB6614">
        <w:rPr>
          <w:rStyle w:val="StyleUnderline"/>
        </w:rPr>
        <w:t xml:space="preserve">a </w:t>
      </w:r>
      <w:r w:rsidRPr="00A42D16">
        <w:rPr>
          <w:rStyle w:val="Emphasis"/>
          <w:highlight w:val="cyan"/>
        </w:rPr>
        <w:t>blending</w:t>
      </w:r>
      <w:r w:rsidRPr="00CB6614">
        <w:rPr>
          <w:rStyle w:val="StyleUnderline"/>
        </w:rPr>
        <w:t xml:space="preserve"> of threats, such </w:t>
      </w:r>
      <w:r w:rsidRPr="00A42D16">
        <w:rPr>
          <w:rStyle w:val="StyleUnderline"/>
          <w:highlight w:val="cyan"/>
        </w:rPr>
        <w:t>as</w:t>
      </w:r>
      <w:r w:rsidRPr="00AC25CE">
        <w:rPr>
          <w:sz w:val="16"/>
        </w:rPr>
        <w:t xml:space="preserve"> nation state </w:t>
      </w:r>
      <w:r w:rsidRPr="00A42D16">
        <w:rPr>
          <w:rStyle w:val="StyleUnderline"/>
          <w:highlight w:val="cyan"/>
        </w:rPr>
        <w:t>adversaries us</w:t>
      </w:r>
      <w:r w:rsidRPr="00CB6614">
        <w:rPr>
          <w:rStyle w:val="StyleUnderline"/>
        </w:rPr>
        <w:t xml:space="preserve">ing </w:t>
      </w:r>
      <w:r w:rsidRPr="00A42D16">
        <w:rPr>
          <w:rStyle w:val="Emphasis"/>
          <w:highlight w:val="cyan"/>
        </w:rPr>
        <w:t>criminal</w:t>
      </w:r>
      <w:r w:rsidRPr="00CB6614">
        <w:rPr>
          <w:rStyle w:val="Emphasis"/>
        </w:rPr>
        <w:t xml:space="preserve"> actors</w:t>
      </w:r>
      <w:r w:rsidRPr="00CB6614">
        <w:rPr>
          <w:rStyle w:val="StyleUnderline"/>
        </w:rPr>
        <w:t xml:space="preserve"> as </w:t>
      </w:r>
      <w:r w:rsidRPr="00A42D16">
        <w:rPr>
          <w:rStyle w:val="Emphasis"/>
          <w:highlight w:val="cyan"/>
        </w:rPr>
        <w:t>proxies</w:t>
      </w:r>
      <w:r w:rsidRPr="00AC25CE">
        <w:rPr>
          <w:sz w:val="16"/>
        </w:rPr>
        <w:t xml:space="preserve"> to mask their activities. </w:t>
      </w:r>
      <w:r w:rsidRPr="00CB6614">
        <w:rPr>
          <w:rStyle w:val="StyleUnderline"/>
        </w:rPr>
        <w:t>The frequency</w:t>
      </w:r>
      <w:r w:rsidRPr="00AC25CE">
        <w:rPr>
          <w:sz w:val="16"/>
        </w:rPr>
        <w:t xml:space="preserve"> and severity </w:t>
      </w:r>
      <w:r w:rsidRPr="00CB6614">
        <w:rPr>
          <w:rStyle w:val="StyleUnderline"/>
        </w:rPr>
        <w:t>of</w:t>
      </w:r>
      <w:r w:rsidRPr="00AC25CE">
        <w:rPr>
          <w:sz w:val="16"/>
        </w:rPr>
        <w:t xml:space="preserve"> malicious </w:t>
      </w:r>
      <w:r w:rsidRPr="00CB6614">
        <w:rPr>
          <w:rStyle w:val="StyleUnderline"/>
        </w:rPr>
        <w:t>cyber activity</w:t>
      </w:r>
      <w:r w:rsidRPr="00AC25CE">
        <w:rPr>
          <w:sz w:val="16"/>
        </w:rPr>
        <w:t xml:space="preserve"> on our nation’s networks have </w:t>
      </w:r>
      <w:r w:rsidRPr="00CB6614">
        <w:rPr>
          <w:rStyle w:val="Emphasis"/>
        </w:rPr>
        <w:t>increased</w:t>
      </w:r>
      <w:r w:rsidRPr="00CB6614">
        <w:rPr>
          <w:rStyle w:val="StyleUnderline"/>
        </w:rPr>
        <w:t xml:space="preserve"> dramatically</w:t>
      </w:r>
      <w:r w:rsidRPr="00AC25CE">
        <w:rPr>
          <w:sz w:val="16"/>
        </w:rPr>
        <w:t xml:space="preserve"> in the past decade when measured by the amount of corporate data stolen or deleted, the volume of personally identifiable information compromised, or the remediation costs incurred by U.S. victims. Companies that hold large amounts of Personally identifiable information (PII) are susceptible to loss of American’s personal data to criminal organizations, terrorists, and nation-state cyber actors. Hotel chains, airlines, health care companies, credit bureaus, government agencies, and cleared defense contractors have previously been victims of PII theft.</w:t>
      </w:r>
    </w:p>
    <w:p w14:paraId="3FA98099" w14:textId="77777777" w:rsidR="00152745" w:rsidRPr="00AC25CE" w:rsidRDefault="00152745" w:rsidP="00152745">
      <w:pPr>
        <w:rPr>
          <w:sz w:val="16"/>
        </w:rPr>
      </w:pPr>
      <w:r w:rsidRPr="00AC25CE">
        <w:rPr>
          <w:sz w:val="16"/>
        </w:rPr>
        <w:t>Cyber Criminal Trends</w:t>
      </w:r>
    </w:p>
    <w:p w14:paraId="64B74013" w14:textId="77777777" w:rsidR="00152745" w:rsidRPr="00AC25CE" w:rsidRDefault="00152745" w:rsidP="00152745">
      <w:pPr>
        <w:rPr>
          <w:sz w:val="16"/>
        </w:rPr>
      </w:pPr>
      <w:r w:rsidRPr="00CB6614">
        <w:rPr>
          <w:rStyle w:val="StyleUnderline"/>
        </w:rPr>
        <w:t xml:space="preserve">Cyber threats are </w:t>
      </w:r>
      <w:r w:rsidRPr="00CB6614">
        <w:rPr>
          <w:rStyle w:val="Emphasis"/>
        </w:rPr>
        <w:t>not only</w:t>
      </w:r>
      <w:r w:rsidRPr="00CB6614">
        <w:rPr>
          <w:rStyle w:val="StyleUnderline"/>
        </w:rPr>
        <w:t xml:space="preserve"> increasing in </w:t>
      </w:r>
      <w:r w:rsidRPr="00CB6614">
        <w:rPr>
          <w:rStyle w:val="Emphasis"/>
        </w:rPr>
        <w:t>size</w:t>
      </w:r>
      <w:r w:rsidRPr="00CB6614">
        <w:rPr>
          <w:rStyle w:val="StyleUnderline"/>
        </w:rPr>
        <w:t xml:space="preserve"> and </w:t>
      </w:r>
      <w:r w:rsidRPr="00CB6614">
        <w:rPr>
          <w:rStyle w:val="Emphasis"/>
        </w:rPr>
        <w:t>scope</w:t>
      </w:r>
      <w:r w:rsidRPr="00CB6614">
        <w:rPr>
          <w:rStyle w:val="StyleUnderline"/>
        </w:rPr>
        <w:t>, but</w:t>
      </w:r>
      <w:r w:rsidRPr="00AC25CE">
        <w:rPr>
          <w:sz w:val="16"/>
        </w:rPr>
        <w:t xml:space="preserve"> are also </w:t>
      </w:r>
      <w:r w:rsidRPr="00CB6614">
        <w:rPr>
          <w:rStyle w:val="StyleUnderline"/>
        </w:rPr>
        <w:t>becoming</w:t>
      </w:r>
      <w:r w:rsidRPr="00AC25CE">
        <w:rPr>
          <w:sz w:val="16"/>
        </w:rPr>
        <w:t xml:space="preserve"> increasingly </w:t>
      </w:r>
      <w:r w:rsidRPr="00CB6614">
        <w:rPr>
          <w:rStyle w:val="StyleUnderline"/>
        </w:rPr>
        <w:t>difficult</w:t>
      </w:r>
      <w:r w:rsidRPr="00AC25CE">
        <w:rPr>
          <w:sz w:val="16"/>
        </w:rPr>
        <w:t xml:space="preserve"> and resource-intensive </w:t>
      </w:r>
      <w:r w:rsidRPr="00CB6614">
        <w:rPr>
          <w:rStyle w:val="StyleUnderline"/>
        </w:rPr>
        <w:t>to investigate</w:t>
      </w:r>
      <w:r w:rsidRPr="00AC25CE">
        <w:rPr>
          <w:sz w:val="16"/>
        </w:rPr>
        <w:t xml:space="preserve">. Cyber criminals often operate through online forums, selling illicit goods and services, including tools that lower the barrier to entry for aspiring criminals and that can be used to facilitate malicious cyber activity. These criminals have also increased the sophistication of their schemes, which are more difficult to detect and more resilient to disruption than ever. In addition, whether located at home or abroad, </w:t>
      </w:r>
      <w:r w:rsidRPr="00CB6614">
        <w:rPr>
          <w:rStyle w:val="StyleUnderline"/>
        </w:rPr>
        <w:t xml:space="preserve">many cyber actors are </w:t>
      </w:r>
      <w:r w:rsidRPr="00CB6614">
        <w:rPr>
          <w:rStyle w:val="Emphasis"/>
        </w:rPr>
        <w:t>obfuscating</w:t>
      </w:r>
      <w:r w:rsidRPr="00AC25CE">
        <w:rPr>
          <w:sz w:val="16"/>
        </w:rPr>
        <w:t xml:space="preserve"> </w:t>
      </w:r>
      <w:r w:rsidRPr="00CB6614">
        <w:rPr>
          <w:rStyle w:val="StyleUnderline"/>
        </w:rPr>
        <w:t xml:space="preserve">their identities </w:t>
      </w:r>
      <w:r w:rsidRPr="00AC25CE">
        <w:rPr>
          <w:sz w:val="16"/>
        </w:rPr>
        <w:t xml:space="preserve">and obscuring their activity </w:t>
      </w:r>
      <w:r w:rsidRPr="00CB6614">
        <w:rPr>
          <w:rStyle w:val="StyleUnderline"/>
        </w:rPr>
        <w:t>by using</w:t>
      </w:r>
      <w:r w:rsidRPr="00AC25CE">
        <w:rPr>
          <w:sz w:val="16"/>
        </w:rPr>
        <w:t xml:space="preserve"> combinations of leased and </w:t>
      </w:r>
      <w:r w:rsidRPr="00CB6614">
        <w:rPr>
          <w:rStyle w:val="Emphasis"/>
        </w:rPr>
        <w:t>compromised infrastructure</w:t>
      </w:r>
      <w:r w:rsidRPr="00CB6614">
        <w:rPr>
          <w:rStyle w:val="StyleUnderline"/>
        </w:rPr>
        <w:t xml:space="preserve"> in domestic</w:t>
      </w:r>
      <w:r w:rsidRPr="00AC25CE">
        <w:rPr>
          <w:sz w:val="16"/>
        </w:rPr>
        <w:t xml:space="preserve"> and foreign </w:t>
      </w:r>
      <w:r w:rsidRPr="00CB6614">
        <w:rPr>
          <w:rStyle w:val="StyleUnderline"/>
        </w:rPr>
        <w:t>jurisdictions</w:t>
      </w:r>
      <w:r w:rsidRPr="00AC25CE">
        <w:rPr>
          <w:sz w:val="16"/>
        </w:rPr>
        <w:t>. Such tactics make coordination with all of our partners, including international law enforcement partners, essential.</w:t>
      </w:r>
    </w:p>
    <w:p w14:paraId="65221894" w14:textId="77777777" w:rsidR="00152745" w:rsidRPr="00AC25CE" w:rsidRDefault="00152745" w:rsidP="00152745">
      <w:pPr>
        <w:rPr>
          <w:sz w:val="16"/>
        </w:rPr>
      </w:pPr>
      <w:r w:rsidRPr="00AC25CE">
        <w:rPr>
          <w:sz w:val="16"/>
        </w:rPr>
        <w:t xml:space="preserve">Increasingly sophisticated obfuscation techniques are also enabling actors to stealthily obtain data from victims or re-purpose victim computers into cryptocurrency-mining botnets. Botnets used by cyber criminals have been responsible for billions of dollars in damages over the past several years. The </w:t>
      </w:r>
      <w:r w:rsidRPr="00CB6614">
        <w:rPr>
          <w:rStyle w:val="StyleUnderline"/>
        </w:rPr>
        <w:t>widespread</w:t>
      </w:r>
      <w:r w:rsidRPr="00AC25CE">
        <w:rPr>
          <w:sz w:val="16"/>
        </w:rPr>
        <w:t xml:space="preserve"> availability of </w:t>
      </w:r>
      <w:r w:rsidRPr="00CB6614">
        <w:rPr>
          <w:rStyle w:val="StyleUnderline"/>
        </w:rPr>
        <w:t>malicious software</w:t>
      </w:r>
      <w:r w:rsidRPr="00AC25CE">
        <w:rPr>
          <w:sz w:val="16"/>
        </w:rPr>
        <w:t xml:space="preserve"> (malware) that can create botnets </w:t>
      </w:r>
      <w:r w:rsidRPr="00CB6614">
        <w:rPr>
          <w:rStyle w:val="StyleUnderline"/>
        </w:rPr>
        <w:t>allows individuals to leverage the</w:t>
      </w:r>
      <w:r w:rsidRPr="00AC25CE">
        <w:rPr>
          <w:sz w:val="16"/>
        </w:rPr>
        <w:t xml:space="preserve"> combined </w:t>
      </w:r>
      <w:r w:rsidRPr="00CB6614">
        <w:rPr>
          <w:rStyle w:val="StyleUnderline"/>
        </w:rPr>
        <w:t>bandwidth of</w:t>
      </w:r>
      <w:r w:rsidRPr="00AC25CE">
        <w:rPr>
          <w:sz w:val="16"/>
        </w:rPr>
        <w:t xml:space="preserve"> thousands, if not </w:t>
      </w:r>
      <w:r w:rsidRPr="00CB6614">
        <w:rPr>
          <w:rStyle w:val="Emphasis"/>
        </w:rPr>
        <w:t>millions</w:t>
      </w:r>
      <w:r w:rsidRPr="00AC25CE">
        <w:rPr>
          <w:sz w:val="16"/>
        </w:rPr>
        <w:t xml:space="preserve">, of </w:t>
      </w:r>
      <w:r w:rsidRPr="00CB6614">
        <w:rPr>
          <w:rStyle w:val="StyleUnderline"/>
        </w:rPr>
        <w:t>compromised</w:t>
      </w:r>
      <w:r w:rsidRPr="00AC25CE">
        <w:rPr>
          <w:sz w:val="16"/>
        </w:rPr>
        <w:t xml:space="preserve"> computers, servers, or network-ready </w:t>
      </w:r>
      <w:r w:rsidRPr="00CB6614">
        <w:rPr>
          <w:rStyle w:val="StyleUnderline"/>
        </w:rPr>
        <w:t>devices</w:t>
      </w:r>
      <w:r w:rsidRPr="00AC25CE">
        <w:rPr>
          <w:sz w:val="16"/>
        </w:rPr>
        <w:t xml:space="preserve"> to disrupt the day-to-day activities of governments, businesses, and individual Americans.</w:t>
      </w:r>
    </w:p>
    <w:p w14:paraId="6815D362" w14:textId="77777777" w:rsidR="00152745" w:rsidRPr="00AC25CE" w:rsidRDefault="00152745" w:rsidP="00152745">
      <w:pPr>
        <w:rPr>
          <w:sz w:val="16"/>
        </w:rPr>
      </w:pPr>
      <w:r w:rsidRPr="00CB6614">
        <w:rPr>
          <w:rStyle w:val="StyleUnderline"/>
        </w:rPr>
        <w:t>Cyber threat actors are</w:t>
      </w:r>
      <w:r w:rsidRPr="00AC25CE">
        <w:rPr>
          <w:sz w:val="16"/>
        </w:rPr>
        <w:t xml:space="preserve"> conducting ransomware attacks against U.S. systems, encrypting data and </w:t>
      </w:r>
      <w:r w:rsidRPr="00CB6614">
        <w:rPr>
          <w:rStyle w:val="StyleUnderline"/>
        </w:rPr>
        <w:t xml:space="preserve">rendering systems </w:t>
      </w:r>
      <w:r w:rsidRPr="00CB6614">
        <w:rPr>
          <w:rStyle w:val="Emphasis"/>
        </w:rPr>
        <w:t>unusable</w:t>
      </w:r>
      <w:r w:rsidRPr="00AC25CE">
        <w:rPr>
          <w:sz w:val="16"/>
        </w:rPr>
        <w:t xml:space="preserve">—thereby victimizing individuals, businesses, and even emergency service and public health providers. Our threat reporting has demonstrated that ransomware attacks are becoming more targeted, sophisticated, and costly, even as the overall frequency of ransomware attacks is holding steady or declining. Since early 2018, the incidence of broad, indiscriminate ransomware campaigns has sharply declined, while losses from ransomware attacks have increased significantly. Allow me to restate that for emphasis: while the number of reported attacks has gone down, </w:t>
      </w:r>
      <w:r w:rsidRPr="009B3A82">
        <w:rPr>
          <w:rStyle w:val="StyleUnderline"/>
        </w:rPr>
        <w:t xml:space="preserve">the </w:t>
      </w:r>
      <w:r w:rsidRPr="009B3A82">
        <w:rPr>
          <w:rStyle w:val="Emphasis"/>
        </w:rPr>
        <w:t>effects</w:t>
      </w:r>
      <w:r w:rsidRPr="009B3A82">
        <w:rPr>
          <w:rStyle w:val="StyleUnderline"/>
        </w:rPr>
        <w:t xml:space="preserve"> and </w:t>
      </w:r>
      <w:r w:rsidRPr="009B3A82">
        <w:rPr>
          <w:rStyle w:val="Emphasis"/>
        </w:rPr>
        <w:t>impacts</w:t>
      </w:r>
      <w:r w:rsidRPr="009B3A82">
        <w:rPr>
          <w:rStyle w:val="StyleUnderline"/>
        </w:rPr>
        <w:t xml:space="preserve"> of the attacks are going up</w:t>
      </w:r>
      <w:r w:rsidRPr="00AC25CE">
        <w:rPr>
          <w:sz w:val="16"/>
        </w:rPr>
        <w:t>. Meanwhile, state and local governments have been particularly visible targets for ransomware attacks. However, ransomware campaigns have also heavily impacted health care organizations, industrial companies, and the transportation sector.</w:t>
      </w:r>
    </w:p>
    <w:p w14:paraId="285B4CD7" w14:textId="77777777" w:rsidR="00152745" w:rsidRPr="00AC25CE" w:rsidRDefault="00152745" w:rsidP="00152745">
      <w:pPr>
        <w:rPr>
          <w:sz w:val="16"/>
        </w:rPr>
      </w:pPr>
      <w:r w:rsidRPr="00A42D16">
        <w:rPr>
          <w:rStyle w:val="Emphasis"/>
          <w:highlight w:val="cyan"/>
        </w:rPr>
        <w:t>B</w:t>
      </w:r>
      <w:r w:rsidRPr="009B3A82">
        <w:rPr>
          <w:rStyle w:val="StyleUnderline"/>
        </w:rPr>
        <w:t xml:space="preserve">usiness </w:t>
      </w:r>
      <w:r w:rsidRPr="00A42D16">
        <w:rPr>
          <w:rStyle w:val="Emphasis"/>
          <w:highlight w:val="cyan"/>
        </w:rPr>
        <w:t>e</w:t>
      </w:r>
      <w:r w:rsidRPr="009B3A82">
        <w:rPr>
          <w:rStyle w:val="StyleUnderline"/>
        </w:rPr>
        <w:t xml:space="preserve">mail </w:t>
      </w:r>
      <w:r w:rsidRPr="00A42D16">
        <w:rPr>
          <w:rStyle w:val="Emphasis"/>
          <w:highlight w:val="cyan"/>
        </w:rPr>
        <w:t>c</w:t>
      </w:r>
      <w:r w:rsidRPr="009B3A82">
        <w:rPr>
          <w:rStyle w:val="StyleUnderline"/>
        </w:rPr>
        <w:t>ompromise</w:t>
      </w:r>
      <w:r w:rsidRPr="00AC25CE">
        <w:rPr>
          <w:sz w:val="16"/>
        </w:rPr>
        <w:t xml:space="preserve"> (BEC) </w:t>
      </w:r>
      <w:r w:rsidRPr="00A42D16">
        <w:rPr>
          <w:rStyle w:val="StyleUnderline"/>
          <w:highlight w:val="cyan"/>
        </w:rPr>
        <w:t>remains</w:t>
      </w:r>
      <w:r w:rsidRPr="009B3A82">
        <w:rPr>
          <w:rStyle w:val="StyleUnderline"/>
        </w:rPr>
        <w:t xml:space="preserve"> a </w:t>
      </w:r>
      <w:r w:rsidRPr="00A42D16">
        <w:rPr>
          <w:rStyle w:val="Emphasis"/>
          <w:highlight w:val="cyan"/>
        </w:rPr>
        <w:t>pervasive</w:t>
      </w:r>
      <w:r w:rsidRPr="009B3A82">
        <w:rPr>
          <w:rStyle w:val="Emphasis"/>
        </w:rPr>
        <w:t xml:space="preserve"> threat</w:t>
      </w:r>
      <w:r w:rsidRPr="009B3A82">
        <w:rPr>
          <w:rStyle w:val="StyleUnderline"/>
        </w:rPr>
        <w:t xml:space="preserve"> due to its low barrier</w:t>
      </w:r>
      <w:r w:rsidRPr="00AC25CE">
        <w:rPr>
          <w:sz w:val="16"/>
        </w:rPr>
        <w:t xml:space="preserve"> of entry </w:t>
      </w:r>
      <w:r w:rsidRPr="009B3A82">
        <w:rPr>
          <w:rStyle w:val="StyleUnderline"/>
        </w:rPr>
        <w:t>and</w:t>
      </w:r>
      <w:r w:rsidRPr="00AC25CE">
        <w:rPr>
          <w:sz w:val="16"/>
        </w:rPr>
        <w:t xml:space="preserve"> maturing </w:t>
      </w:r>
      <w:r w:rsidRPr="009B3A82">
        <w:rPr>
          <w:rStyle w:val="StyleUnderline"/>
        </w:rPr>
        <w:t>social engineering techniques</w:t>
      </w:r>
      <w:r w:rsidRPr="00AC25CE">
        <w:rPr>
          <w:sz w:val="16"/>
        </w:rPr>
        <w:t xml:space="preserve">, and cyber criminals almost certainly will continue to use BEC to target industries indiscriminately. </w:t>
      </w:r>
      <w:r w:rsidRPr="009B3A82">
        <w:rPr>
          <w:rStyle w:val="StyleUnderline"/>
        </w:rPr>
        <w:t xml:space="preserve">BEC threat </w:t>
      </w:r>
      <w:r w:rsidRPr="00A42D16">
        <w:rPr>
          <w:rStyle w:val="StyleUnderline"/>
          <w:highlight w:val="cyan"/>
        </w:rPr>
        <w:t>actors</w:t>
      </w:r>
      <w:r w:rsidRPr="00AC25CE">
        <w:rPr>
          <w:sz w:val="16"/>
        </w:rPr>
        <w:t xml:space="preserve"> have </w:t>
      </w:r>
      <w:r w:rsidRPr="00A42D16">
        <w:rPr>
          <w:rStyle w:val="Emphasis"/>
          <w:highlight w:val="cyan"/>
        </w:rPr>
        <w:t>widened</w:t>
      </w:r>
      <w:r w:rsidRPr="00A42D16">
        <w:rPr>
          <w:rStyle w:val="StyleUnderline"/>
          <w:highlight w:val="cyan"/>
        </w:rPr>
        <w:t xml:space="preserve"> their</w:t>
      </w:r>
      <w:r w:rsidRPr="009B3A82">
        <w:rPr>
          <w:rStyle w:val="StyleUnderline"/>
        </w:rPr>
        <w:t xml:space="preserve"> </w:t>
      </w:r>
      <w:r w:rsidRPr="009B3A82">
        <w:rPr>
          <w:rStyle w:val="Emphasis"/>
        </w:rPr>
        <w:t xml:space="preserve">money </w:t>
      </w:r>
      <w:r w:rsidRPr="00A42D16">
        <w:rPr>
          <w:rStyle w:val="Emphasis"/>
          <w:highlight w:val="cyan"/>
        </w:rPr>
        <w:t>laundering</w:t>
      </w:r>
      <w:r w:rsidRPr="00A42D16">
        <w:rPr>
          <w:rStyle w:val="StyleUnderline"/>
          <w:highlight w:val="cyan"/>
        </w:rPr>
        <w:t xml:space="preserve"> networks</w:t>
      </w:r>
      <w:r w:rsidRPr="009B3A82">
        <w:rPr>
          <w:rStyle w:val="StyleUnderline"/>
        </w:rPr>
        <w:t xml:space="preserve">, including </w:t>
      </w:r>
      <w:r w:rsidRPr="009B3A82">
        <w:rPr>
          <w:rStyle w:val="Emphasis"/>
        </w:rPr>
        <w:t>domestic transfers</w:t>
      </w:r>
      <w:r w:rsidRPr="00AC25CE">
        <w:rPr>
          <w:sz w:val="16"/>
        </w:rPr>
        <w:t xml:space="preserve"> prior to laundering the money overseas, which presents challenges and opportunities for countering this type of fraud. Readily available online personal and business information enhances the reconnaissance capability of actors, providing BEC threat actors with more credible social engineering lures. Spoofed domains are seen in the majority of BEC attempts, and likely will remain a technique used by cyber actors. BEC attacks combining social engineering with network intrusions demonstrate an increase in attack sophistication that can use keyloggers or other malware to identify potential targets, such as business vendors, as well as sell access to or further exploit compromised systems.</w:t>
      </w:r>
    </w:p>
    <w:p w14:paraId="519F9FB5" w14:textId="77777777" w:rsidR="00152745" w:rsidRPr="00AC25CE" w:rsidRDefault="00152745" w:rsidP="00152745">
      <w:pPr>
        <w:rPr>
          <w:sz w:val="16"/>
        </w:rPr>
      </w:pPr>
      <w:r w:rsidRPr="00AC25CE">
        <w:rPr>
          <w:sz w:val="16"/>
        </w:rPr>
        <w:t>Actors have learned that BEC is effective and are adapting lures to target human resources departments for PII, such as W-2 tax forms to commit stolen identity return fraud, rather than requesting wire transfers. Additionally, industry partners have observed BEC actors increasingly instruct victims to send automated clearinghouse transfers to prepaid cards in the initial laundering phase.</w:t>
      </w:r>
    </w:p>
    <w:p w14:paraId="73BEC728" w14:textId="77777777" w:rsidR="00152745" w:rsidRPr="00AC25CE" w:rsidRDefault="00152745" w:rsidP="00152745">
      <w:pPr>
        <w:rPr>
          <w:sz w:val="16"/>
        </w:rPr>
      </w:pPr>
      <w:r w:rsidRPr="00AC25CE">
        <w:rPr>
          <w:sz w:val="16"/>
        </w:rPr>
        <w:t>Nation State Activities: China</w:t>
      </w:r>
    </w:p>
    <w:p w14:paraId="78EB32A7" w14:textId="77777777" w:rsidR="00152745" w:rsidRPr="00AC25CE" w:rsidRDefault="00152745" w:rsidP="00152745">
      <w:pPr>
        <w:rPr>
          <w:sz w:val="16"/>
        </w:rPr>
      </w:pPr>
      <w:r w:rsidRPr="00AC25CE">
        <w:rPr>
          <w:sz w:val="16"/>
        </w:rPr>
        <w:t xml:space="preserve">While several nation-states pose a cyber threat to U.S. interests, </w:t>
      </w:r>
      <w:r w:rsidRPr="009B3A82">
        <w:rPr>
          <w:rStyle w:val="Emphasis"/>
        </w:rPr>
        <w:t>no other</w:t>
      </w:r>
      <w:r w:rsidRPr="009B3A82">
        <w:rPr>
          <w:rStyle w:val="StyleUnderline"/>
        </w:rPr>
        <w:t xml:space="preserve"> country presents a </w:t>
      </w:r>
      <w:r w:rsidRPr="009B3A82">
        <w:rPr>
          <w:rStyle w:val="Emphasis"/>
        </w:rPr>
        <w:t>broader</w:t>
      </w:r>
      <w:r w:rsidRPr="009B3A82">
        <w:rPr>
          <w:rStyle w:val="StyleUnderline"/>
        </w:rPr>
        <w:t xml:space="preserve"> and more comprehensive threat</w:t>
      </w:r>
      <w:r w:rsidRPr="00AC25CE">
        <w:rPr>
          <w:sz w:val="16"/>
        </w:rPr>
        <w:t xml:space="preserve"> to our ideas, innovation, and economic security </w:t>
      </w:r>
      <w:r w:rsidRPr="009B3A82">
        <w:rPr>
          <w:rStyle w:val="StyleUnderline"/>
        </w:rPr>
        <w:t xml:space="preserve">than the </w:t>
      </w:r>
      <w:r w:rsidRPr="009B3A82">
        <w:rPr>
          <w:rStyle w:val="Emphasis"/>
        </w:rPr>
        <w:t>P</w:t>
      </w:r>
      <w:r w:rsidRPr="009B3A82">
        <w:rPr>
          <w:rStyle w:val="StyleUnderline"/>
        </w:rPr>
        <w:t xml:space="preserve">eople’s </w:t>
      </w:r>
      <w:r w:rsidRPr="009B3A82">
        <w:rPr>
          <w:rStyle w:val="Emphasis"/>
        </w:rPr>
        <w:t>R</w:t>
      </w:r>
      <w:r w:rsidRPr="009B3A82">
        <w:rPr>
          <w:rStyle w:val="StyleUnderline"/>
        </w:rPr>
        <w:t xml:space="preserve">epublic of </w:t>
      </w:r>
      <w:r w:rsidRPr="009B3A82">
        <w:rPr>
          <w:rStyle w:val="Emphasis"/>
        </w:rPr>
        <w:t>C</w:t>
      </w:r>
      <w:r w:rsidRPr="009B3A82">
        <w:rPr>
          <w:rStyle w:val="StyleUnderline"/>
        </w:rPr>
        <w:t>hina</w:t>
      </w:r>
      <w:r w:rsidRPr="00AC25CE">
        <w:rPr>
          <w:sz w:val="16"/>
        </w:rPr>
        <w:t xml:space="preserve"> (PRC) under the leadership of the Chinese Communist Party (CCP). The threat takes many different forms. Beijing employs a whole-of-government approach to its intelligence collection strategy. While cyber network operations remain a primary and possibly increasing collection tool, </w:t>
      </w:r>
      <w:r w:rsidRPr="009B3A82">
        <w:rPr>
          <w:rStyle w:val="StyleUnderline"/>
        </w:rPr>
        <w:t>the CCP</w:t>
      </w:r>
      <w:r w:rsidRPr="00AC25CE">
        <w:rPr>
          <w:sz w:val="16"/>
        </w:rPr>
        <w:t xml:space="preserve"> also </w:t>
      </w:r>
      <w:r w:rsidRPr="009B3A82">
        <w:rPr>
          <w:rStyle w:val="StyleUnderline"/>
        </w:rPr>
        <w:t>relies on</w:t>
      </w:r>
      <w:r w:rsidRPr="00AC25CE">
        <w:rPr>
          <w:sz w:val="16"/>
        </w:rPr>
        <w:t xml:space="preserve"> techniques such as </w:t>
      </w:r>
      <w:r w:rsidRPr="009B3A82">
        <w:rPr>
          <w:rStyle w:val="Emphasis"/>
        </w:rPr>
        <w:t>i</w:t>
      </w:r>
      <w:r w:rsidRPr="009B3A82">
        <w:rPr>
          <w:rStyle w:val="StyleUnderline"/>
        </w:rPr>
        <w:t xml:space="preserve">ntellectual </w:t>
      </w:r>
      <w:r w:rsidRPr="009B3A82">
        <w:rPr>
          <w:rStyle w:val="Emphasis"/>
        </w:rPr>
        <w:t>p</w:t>
      </w:r>
      <w:r w:rsidRPr="009B3A82">
        <w:rPr>
          <w:rStyle w:val="StyleUnderline"/>
        </w:rPr>
        <w:t>roperty theft</w:t>
      </w:r>
      <w:r w:rsidRPr="00AC25CE">
        <w:rPr>
          <w:sz w:val="16"/>
        </w:rPr>
        <w:t>, purchases of U.S. corporations, and physical and property theft to acquire U.S. data.</w:t>
      </w:r>
    </w:p>
    <w:p w14:paraId="72032AE0" w14:textId="77777777" w:rsidR="00152745" w:rsidRPr="00AC25CE" w:rsidRDefault="00152745" w:rsidP="00152745">
      <w:pPr>
        <w:rPr>
          <w:sz w:val="16"/>
        </w:rPr>
      </w:pPr>
      <w:r w:rsidRPr="00AC25CE">
        <w:rPr>
          <w:sz w:val="16"/>
        </w:rPr>
        <w:t xml:space="preserve">For example, less than a month ago, on February 10, the Department of Justice (DOJ), in coordination with the FBI, publicly unsealed an indictment against four Chinese cyber actors who allegedly acted as agents of the People’s Republic of China’s People’s Liberation Army (PLA). All four actors are currently located in China. The alleged crimes occurred between May 13, 2017 and July 30, 2017. The </w:t>
      </w:r>
      <w:r w:rsidRPr="00FC531E">
        <w:rPr>
          <w:rStyle w:val="StyleUnderline"/>
        </w:rPr>
        <w:t xml:space="preserve">actors targeted a software </w:t>
      </w:r>
      <w:r w:rsidRPr="00FC531E">
        <w:rPr>
          <w:rStyle w:val="Emphasis"/>
        </w:rPr>
        <w:t>vulnerability</w:t>
      </w:r>
      <w:r w:rsidRPr="00FC531E">
        <w:rPr>
          <w:rStyle w:val="StyleUnderline"/>
        </w:rPr>
        <w:t xml:space="preserve"> to gain</w:t>
      </w:r>
      <w:r w:rsidRPr="00AC25CE">
        <w:rPr>
          <w:sz w:val="16"/>
        </w:rPr>
        <w:t xml:space="preserve"> unauthorized </w:t>
      </w:r>
      <w:r w:rsidRPr="00FC531E">
        <w:rPr>
          <w:rStyle w:val="StyleUnderline"/>
        </w:rPr>
        <w:t>access to</w:t>
      </w:r>
      <w:r w:rsidRPr="00AC25CE">
        <w:rPr>
          <w:sz w:val="16"/>
        </w:rPr>
        <w:t xml:space="preserve"> Equifax’s network and ultimately obtain PII for 145 million American citizens, as well as the intellectual property of </w:t>
      </w:r>
      <w:r w:rsidRPr="00FC531E">
        <w:rPr>
          <w:rStyle w:val="StyleUnderline"/>
        </w:rPr>
        <w:t>the U.S. company</w:t>
      </w:r>
      <w:r w:rsidRPr="00AC25CE">
        <w:rPr>
          <w:sz w:val="16"/>
        </w:rPr>
        <w:t>.</w:t>
      </w:r>
    </w:p>
    <w:p w14:paraId="7E90B71A" w14:textId="77777777" w:rsidR="00152745" w:rsidRPr="00AC25CE" w:rsidRDefault="00152745" w:rsidP="00152745">
      <w:pPr>
        <w:rPr>
          <w:sz w:val="16"/>
        </w:rPr>
      </w:pPr>
      <w:r w:rsidRPr="00AC25CE">
        <w:rPr>
          <w:sz w:val="16"/>
        </w:rPr>
        <w:t xml:space="preserve">The indictment alleges the four individuals named therein reside in Beijing, China and are members of the 54th Research Institute. The 54th Research Institute is a component of the PLA. </w:t>
      </w:r>
      <w:r w:rsidRPr="00FC531E">
        <w:rPr>
          <w:rStyle w:val="StyleUnderline"/>
        </w:rPr>
        <w:t>The</w:t>
      </w:r>
      <w:r w:rsidRPr="00AC25CE">
        <w:rPr>
          <w:sz w:val="16"/>
        </w:rPr>
        <w:t xml:space="preserve"> indicted </w:t>
      </w:r>
      <w:r w:rsidRPr="00FC531E">
        <w:rPr>
          <w:rStyle w:val="StyleUnderline"/>
        </w:rPr>
        <w:t xml:space="preserve">individuals gained </w:t>
      </w:r>
      <w:r w:rsidRPr="00FC531E">
        <w:rPr>
          <w:rStyle w:val="Emphasis"/>
        </w:rPr>
        <w:t>unauthorized</w:t>
      </w:r>
      <w:r w:rsidRPr="00FC531E">
        <w:rPr>
          <w:rStyle w:val="StyleUnderline"/>
        </w:rPr>
        <w:t xml:space="preserve"> access, </w:t>
      </w:r>
      <w:r w:rsidRPr="00A42D16">
        <w:rPr>
          <w:rStyle w:val="StyleUnderline"/>
          <w:highlight w:val="cyan"/>
        </w:rPr>
        <w:t>via</w:t>
      </w:r>
      <w:r w:rsidRPr="00FC531E">
        <w:rPr>
          <w:rStyle w:val="StyleUnderline"/>
        </w:rPr>
        <w:t xml:space="preserve"> a </w:t>
      </w:r>
      <w:r w:rsidRPr="00FC531E">
        <w:rPr>
          <w:rStyle w:val="Emphasis"/>
        </w:rPr>
        <w:t xml:space="preserve">software </w:t>
      </w:r>
      <w:r w:rsidRPr="00A42D16">
        <w:rPr>
          <w:rStyle w:val="Emphasis"/>
          <w:highlight w:val="cyan"/>
        </w:rPr>
        <w:t>vulnerability</w:t>
      </w:r>
      <w:r w:rsidRPr="00AC25CE">
        <w:rPr>
          <w:sz w:val="16"/>
        </w:rPr>
        <w:t>, to Equifax’s internal network, where they allegedly ran approximately 9,000 queries on Equifax’s systems and obtained the names, birth dates, and social security numbers for approximately half of all adult American citizens. The defendants also took deliberate steps to evade detection in the system, including routing traffic through approximately 34 servers located in nearly 20 countries to obfuscate their true location, using encrypted channels in order to blend in normal traffic within Equifax’s network, and wiping log files on a daily basis to try to eliminate records of their activity.</w:t>
      </w:r>
    </w:p>
    <w:p w14:paraId="10CD57A9" w14:textId="77777777" w:rsidR="00152745" w:rsidRPr="00AC25CE" w:rsidRDefault="00152745" w:rsidP="00152745">
      <w:pPr>
        <w:rPr>
          <w:sz w:val="16"/>
        </w:rPr>
      </w:pPr>
      <w:r w:rsidRPr="00AC25CE">
        <w:rPr>
          <w:sz w:val="16"/>
        </w:rPr>
        <w:t>DOJ, the FBI, and our partners will continue to work tirelessly to combat this threat posed by the Chinese government against our nation. Although the PRC continues to modify the ways in which it conducts nefarious cyber activity, including through working with criminal hackers, the cases prosecuted by the DOJ in partnership with the FBI reflect an increasingly sophisticated ability to attribute criminal conduct to the individuals and nation states involved. We will be relentless in our pursuit of such malicious activity against our citizens and our industry.</w:t>
      </w:r>
    </w:p>
    <w:p w14:paraId="30A8A192" w14:textId="77777777" w:rsidR="00152745" w:rsidRPr="00AC25CE" w:rsidRDefault="00152745" w:rsidP="00152745">
      <w:pPr>
        <w:rPr>
          <w:sz w:val="16"/>
        </w:rPr>
      </w:pPr>
      <w:r w:rsidRPr="00AC25CE">
        <w:rPr>
          <w:sz w:val="16"/>
        </w:rPr>
        <w:t xml:space="preserve">There are other risks. Chinese companies are increasingly acquiring or launching social media applications not housed in mainland China for the global consumer market. These applications generate big data and collect PII, such as biometric information, contact lists, location data, log data, communication metadata, content (text and photographic), bank and credit card details, and financial transactions of U.S. persons. The associated user agreements and privacy policies typically obfuscate the companies’ data handling responsibilities or directly state any and all data can be transferred to other locations and associated entities to include the Chinese parent company. </w:t>
      </w:r>
      <w:r w:rsidRPr="00FC531E">
        <w:rPr>
          <w:rStyle w:val="StyleUnderline"/>
        </w:rPr>
        <w:t xml:space="preserve">These </w:t>
      </w:r>
      <w:r w:rsidRPr="00FC531E">
        <w:rPr>
          <w:rStyle w:val="Emphasis"/>
        </w:rPr>
        <w:t>data handling</w:t>
      </w:r>
      <w:r w:rsidRPr="00FC531E">
        <w:rPr>
          <w:rStyle w:val="StyleUnderline"/>
        </w:rPr>
        <w:t xml:space="preserve"> policies create a </w:t>
      </w:r>
      <w:r w:rsidRPr="00FC531E">
        <w:rPr>
          <w:rStyle w:val="Emphasis"/>
        </w:rPr>
        <w:t>risk</w:t>
      </w:r>
      <w:r w:rsidRPr="00FC531E">
        <w:rPr>
          <w:rStyle w:val="StyleUnderline"/>
        </w:rPr>
        <w:t xml:space="preserve"> for U.S. </w:t>
      </w:r>
      <w:r w:rsidRPr="00FC531E">
        <w:rPr>
          <w:rStyle w:val="Emphasis"/>
        </w:rPr>
        <w:t>big data</w:t>
      </w:r>
      <w:r w:rsidRPr="00AC25CE">
        <w:rPr>
          <w:sz w:val="16"/>
        </w:rPr>
        <w:t xml:space="preserve"> and PII </w:t>
      </w:r>
      <w:r w:rsidRPr="00FC531E">
        <w:rPr>
          <w:rStyle w:val="StyleUnderline"/>
        </w:rPr>
        <w:t xml:space="preserve">to be </w:t>
      </w:r>
      <w:r w:rsidRPr="00FC531E">
        <w:rPr>
          <w:rStyle w:val="Emphasis"/>
        </w:rPr>
        <w:t>targeted</w:t>
      </w:r>
      <w:r w:rsidRPr="00FC531E">
        <w:rPr>
          <w:rStyle w:val="StyleUnderline"/>
        </w:rPr>
        <w:t xml:space="preserve"> and exploited by PRC actors</w:t>
      </w:r>
      <w:r w:rsidRPr="00AC25CE">
        <w:rPr>
          <w:sz w:val="16"/>
        </w:rPr>
        <w:t xml:space="preserve">. More broadly, </w:t>
      </w:r>
      <w:r w:rsidRPr="00FC531E">
        <w:rPr>
          <w:rStyle w:val="StyleUnderline"/>
        </w:rPr>
        <w:t xml:space="preserve">consumers should be aware of the </w:t>
      </w:r>
      <w:r w:rsidRPr="00FC531E">
        <w:rPr>
          <w:rStyle w:val="Emphasis"/>
        </w:rPr>
        <w:t>privacy implications</w:t>
      </w:r>
      <w:r w:rsidRPr="00AC25CE">
        <w:rPr>
          <w:sz w:val="16"/>
        </w:rPr>
        <w:t xml:space="preserve"> of any application they install, especially applications </w:t>
      </w:r>
      <w:r w:rsidRPr="00FC531E">
        <w:rPr>
          <w:rStyle w:val="StyleUnderline"/>
        </w:rPr>
        <w:t xml:space="preserve">from foreign countries with weak </w:t>
      </w:r>
      <w:r w:rsidRPr="00FC531E">
        <w:rPr>
          <w:rStyle w:val="Emphasis"/>
        </w:rPr>
        <w:t>data protection</w:t>
      </w:r>
      <w:r w:rsidRPr="00FC531E">
        <w:rPr>
          <w:rStyle w:val="StyleUnderline"/>
        </w:rPr>
        <w:t xml:space="preserve"> laws</w:t>
      </w:r>
      <w:r w:rsidRPr="00AC25CE">
        <w:rPr>
          <w:sz w:val="16"/>
        </w:rPr>
        <w:t>.</w:t>
      </w:r>
    </w:p>
    <w:p w14:paraId="504B3A33" w14:textId="77777777" w:rsidR="00152745" w:rsidRPr="00AC25CE" w:rsidRDefault="00152745" w:rsidP="00152745">
      <w:pPr>
        <w:rPr>
          <w:sz w:val="16"/>
        </w:rPr>
      </w:pPr>
      <w:r w:rsidRPr="00AC25CE">
        <w:rPr>
          <w:sz w:val="16"/>
        </w:rPr>
        <w:t>In June 2017, the PRC introduced a new national cyber security law that requires foreign firms to store data locally and submit to data surveillance measures. Although implementing regulations are still being drafted, Beijing could likely use these authorities and policies to compel access to U.S. commercial and sensitive personal data, including sensitive information stored or transmitted through Chinese systems. U.S.-based subsidiaries of Chinese corporations and entities, or organizations in the U.S. partnering on cooperative research and development efforts, are among the entities affected by this law. The law has raised fears by those concerned with Beijing’s control of sensitive company information and increased opportunity to steal intellectual property.</w:t>
      </w:r>
    </w:p>
    <w:p w14:paraId="7104A066" w14:textId="77777777" w:rsidR="00152745" w:rsidRPr="00AC25CE" w:rsidRDefault="00152745" w:rsidP="00152745">
      <w:pPr>
        <w:rPr>
          <w:sz w:val="16"/>
        </w:rPr>
      </w:pPr>
      <w:r w:rsidRPr="00AC25CE">
        <w:rPr>
          <w:sz w:val="16"/>
        </w:rPr>
        <w:t>Threats Exposing Vulnerabilities on Critical Infrastructure Networks and the Public</w:t>
      </w:r>
    </w:p>
    <w:p w14:paraId="598A5C25" w14:textId="77777777" w:rsidR="00152745" w:rsidRPr="00AC25CE" w:rsidRDefault="00152745" w:rsidP="00152745">
      <w:pPr>
        <w:rPr>
          <w:sz w:val="16"/>
        </w:rPr>
      </w:pPr>
      <w:r w:rsidRPr="00CB6614">
        <w:rPr>
          <w:rStyle w:val="StyleUnderline"/>
        </w:rPr>
        <w:t xml:space="preserve">Virtually </w:t>
      </w:r>
      <w:r w:rsidRPr="00A42D16">
        <w:rPr>
          <w:rStyle w:val="Emphasis"/>
          <w:highlight w:val="cyan"/>
        </w:rPr>
        <w:t>all companies</w:t>
      </w:r>
      <w:r w:rsidRPr="00A42D16">
        <w:rPr>
          <w:rStyle w:val="StyleUnderline"/>
          <w:highlight w:val="cyan"/>
        </w:rPr>
        <w:t xml:space="preserve"> collect</w:t>
      </w:r>
      <w:r w:rsidRPr="00AC25CE">
        <w:rPr>
          <w:sz w:val="16"/>
        </w:rPr>
        <w:t xml:space="preserve"> and maintain sensitive </w:t>
      </w:r>
      <w:r w:rsidRPr="00CB6614">
        <w:rPr>
          <w:rStyle w:val="StyleUnderline"/>
        </w:rPr>
        <w:t>data</w:t>
      </w:r>
      <w:r w:rsidRPr="00AC25CE">
        <w:rPr>
          <w:sz w:val="16"/>
        </w:rPr>
        <w:t xml:space="preserve"> either </w:t>
      </w:r>
      <w:r w:rsidRPr="00CB6614">
        <w:rPr>
          <w:rStyle w:val="StyleUnderline"/>
        </w:rPr>
        <w:t>of</w:t>
      </w:r>
      <w:r w:rsidRPr="00AC25CE">
        <w:rPr>
          <w:sz w:val="16"/>
        </w:rPr>
        <w:t xml:space="preserve"> their own employees or </w:t>
      </w:r>
      <w:r w:rsidRPr="00CB6614">
        <w:rPr>
          <w:rStyle w:val="StyleUnderline"/>
        </w:rPr>
        <w:t xml:space="preserve">customer </w:t>
      </w:r>
      <w:r w:rsidRPr="00A42D16">
        <w:rPr>
          <w:rStyle w:val="StyleUnderline"/>
          <w:highlight w:val="cyan"/>
        </w:rPr>
        <w:t>information. The</w:t>
      </w:r>
      <w:r w:rsidRPr="00CB6614">
        <w:rPr>
          <w:rStyle w:val="StyleUnderline"/>
        </w:rPr>
        <w:t xml:space="preserve"> </w:t>
      </w:r>
      <w:r w:rsidRPr="00CB6614">
        <w:rPr>
          <w:rStyle w:val="Emphasis"/>
        </w:rPr>
        <w:t xml:space="preserve">overall </w:t>
      </w:r>
      <w:r w:rsidRPr="00A42D16">
        <w:rPr>
          <w:rStyle w:val="Emphasis"/>
          <w:highlight w:val="cyan"/>
        </w:rPr>
        <w:t>trend</w:t>
      </w:r>
      <w:r w:rsidRPr="00CB6614">
        <w:rPr>
          <w:rStyle w:val="StyleUnderline"/>
        </w:rPr>
        <w:t xml:space="preserve"> of </w:t>
      </w:r>
      <w:r w:rsidRPr="00CB6614">
        <w:rPr>
          <w:rStyle w:val="Emphasis"/>
        </w:rPr>
        <w:t>digitizing</w:t>
      </w:r>
      <w:r w:rsidRPr="00CB6614">
        <w:rPr>
          <w:rStyle w:val="StyleUnderline"/>
        </w:rPr>
        <w:t xml:space="preserve"> data for</w:t>
      </w:r>
      <w:r w:rsidRPr="00AC25CE">
        <w:rPr>
          <w:sz w:val="16"/>
        </w:rPr>
        <w:t xml:space="preserve"> ease of use or </w:t>
      </w:r>
      <w:r w:rsidRPr="00CB6614">
        <w:rPr>
          <w:rStyle w:val="StyleUnderline"/>
        </w:rPr>
        <w:t xml:space="preserve">access </w:t>
      </w:r>
      <w:r w:rsidRPr="00A42D16">
        <w:rPr>
          <w:rStyle w:val="StyleUnderline"/>
          <w:highlight w:val="cyan"/>
        </w:rPr>
        <w:t>makes</w:t>
      </w:r>
      <w:r w:rsidRPr="00CB6614">
        <w:rPr>
          <w:rStyle w:val="StyleUnderline"/>
        </w:rPr>
        <w:t xml:space="preserve"> </w:t>
      </w:r>
      <w:r w:rsidRPr="00CB6614">
        <w:rPr>
          <w:rStyle w:val="Emphasis"/>
        </w:rPr>
        <w:t>many</w:t>
      </w:r>
      <w:r w:rsidRPr="00CB6614">
        <w:rPr>
          <w:rStyle w:val="StyleUnderline"/>
        </w:rPr>
        <w:t xml:space="preserve"> different </w:t>
      </w:r>
      <w:r w:rsidRPr="00A42D16">
        <w:rPr>
          <w:rStyle w:val="StyleUnderline"/>
          <w:highlight w:val="cyan"/>
        </w:rPr>
        <w:t xml:space="preserve">industries </w:t>
      </w:r>
      <w:r w:rsidRPr="00A42D16">
        <w:rPr>
          <w:rStyle w:val="Emphasis"/>
          <w:highlight w:val="cyan"/>
        </w:rPr>
        <w:t>vulnerable</w:t>
      </w:r>
      <w:r w:rsidRPr="00A42D16">
        <w:rPr>
          <w:rStyle w:val="StyleUnderline"/>
          <w:highlight w:val="cyan"/>
        </w:rPr>
        <w:t xml:space="preserve"> to</w:t>
      </w:r>
      <w:r w:rsidRPr="00CB6614">
        <w:rPr>
          <w:rStyle w:val="StyleUnderline"/>
        </w:rPr>
        <w:t xml:space="preserve"> </w:t>
      </w:r>
      <w:r w:rsidRPr="00CB6614">
        <w:rPr>
          <w:rStyle w:val="Emphasis"/>
        </w:rPr>
        <w:t xml:space="preserve">data </w:t>
      </w:r>
      <w:r w:rsidRPr="00A42D16">
        <w:rPr>
          <w:rStyle w:val="Emphasis"/>
          <w:highlight w:val="cyan"/>
        </w:rPr>
        <w:t>breaches</w:t>
      </w:r>
      <w:r w:rsidRPr="00AC25CE">
        <w:rPr>
          <w:sz w:val="16"/>
        </w:rPr>
        <w:t>. For instance, over recent years the health care industry has moved to centralizing patient data and using Internet-connected devices, which has increased the sector’s potential attack surface. Cyber actors benefit from this target-rich environment as the passage of patient data between health care departments and networks is critical to their care, but often levels of cybersecurity vary. Ransomware, denial of service attacks, and data breaches can all impede the ability to provide basic patient care and privacy for protected health information (PHI). Electronic medical records typically contain PII, which, combined with medical record information, is known as PHI.</w:t>
      </w:r>
    </w:p>
    <w:p w14:paraId="2BFDD148" w14:textId="77777777" w:rsidR="00152745" w:rsidRPr="00AC25CE" w:rsidRDefault="00152745" w:rsidP="00152745">
      <w:pPr>
        <w:rPr>
          <w:sz w:val="16"/>
        </w:rPr>
      </w:pPr>
      <w:r w:rsidRPr="00CB6614">
        <w:rPr>
          <w:rStyle w:val="StyleUnderline"/>
        </w:rPr>
        <w:t>It is</w:t>
      </w:r>
      <w:r w:rsidRPr="00AC25CE">
        <w:rPr>
          <w:sz w:val="16"/>
        </w:rPr>
        <w:t xml:space="preserve"> also </w:t>
      </w:r>
      <w:r w:rsidRPr="00CB6614">
        <w:rPr>
          <w:rStyle w:val="Emphasis"/>
        </w:rPr>
        <w:t>highly likely</w:t>
      </w:r>
      <w:r w:rsidRPr="00CB6614">
        <w:rPr>
          <w:rStyle w:val="StyleUnderline"/>
        </w:rPr>
        <w:t xml:space="preserve"> cyber actors target the</w:t>
      </w:r>
      <w:r w:rsidRPr="00AC25CE">
        <w:rPr>
          <w:sz w:val="16"/>
        </w:rPr>
        <w:t xml:space="preserve"> IT </w:t>
      </w:r>
      <w:r w:rsidRPr="00CB6614">
        <w:rPr>
          <w:rStyle w:val="StyleUnderline"/>
        </w:rPr>
        <w:t>sector to access</w:t>
      </w:r>
      <w:r w:rsidRPr="00AC25CE">
        <w:rPr>
          <w:sz w:val="16"/>
        </w:rPr>
        <w:t xml:space="preserve"> their customers’ </w:t>
      </w:r>
      <w:r w:rsidRPr="00CB6614">
        <w:rPr>
          <w:rStyle w:val="StyleUnderline"/>
        </w:rPr>
        <w:t>data</w:t>
      </w:r>
      <w:r w:rsidRPr="00AC25CE">
        <w:rPr>
          <w:sz w:val="16"/>
        </w:rPr>
        <w:t xml:space="preserve"> and networks. IT sector entities manage and store valuable customer data and have unique, privileged access to client networks. </w:t>
      </w:r>
      <w:r w:rsidRPr="00CB6614">
        <w:rPr>
          <w:rStyle w:val="StyleUnderline"/>
        </w:rPr>
        <w:t>These</w:t>
      </w:r>
      <w:r w:rsidRPr="00AC25CE">
        <w:rPr>
          <w:sz w:val="16"/>
        </w:rPr>
        <w:t xml:space="preserve"> vital </w:t>
      </w:r>
      <w:r w:rsidRPr="00CB6614">
        <w:rPr>
          <w:rStyle w:val="StyleUnderline"/>
        </w:rPr>
        <w:t xml:space="preserve">services create an </w:t>
      </w:r>
      <w:r w:rsidRPr="00CB6614">
        <w:rPr>
          <w:rStyle w:val="Emphasis"/>
        </w:rPr>
        <w:t>environment</w:t>
      </w:r>
      <w:r w:rsidRPr="00CB6614">
        <w:rPr>
          <w:rStyle w:val="StyleUnderline"/>
        </w:rPr>
        <w:t xml:space="preserve"> where IT sector networks are </w:t>
      </w:r>
      <w:r w:rsidRPr="00CB6614">
        <w:rPr>
          <w:rStyle w:val="Emphasis"/>
        </w:rPr>
        <w:t>compromised</w:t>
      </w:r>
      <w:r w:rsidRPr="00CB6614">
        <w:rPr>
          <w:rStyle w:val="StyleUnderline"/>
        </w:rPr>
        <w:t xml:space="preserve"> as a means for</w:t>
      </w:r>
      <w:r w:rsidRPr="00AC25CE">
        <w:rPr>
          <w:sz w:val="16"/>
        </w:rPr>
        <w:t xml:space="preserve"> malicious </w:t>
      </w:r>
      <w:r w:rsidRPr="00CB6614">
        <w:rPr>
          <w:rStyle w:val="StyleUnderline"/>
        </w:rPr>
        <w:t xml:space="preserve">cyber actors to reach a </w:t>
      </w:r>
      <w:r w:rsidRPr="00CB6614">
        <w:rPr>
          <w:rStyle w:val="Emphasis"/>
        </w:rPr>
        <w:t>final target</w:t>
      </w:r>
      <w:r w:rsidRPr="00CB6614">
        <w:rPr>
          <w:rStyle w:val="StyleUnderline"/>
        </w:rPr>
        <w:t xml:space="preserve"> for fraud</w:t>
      </w:r>
      <w:r w:rsidRPr="00AC25CE">
        <w:rPr>
          <w:sz w:val="16"/>
        </w:rPr>
        <w:t>, hacktivism, and counterintelligence purposes.</w:t>
      </w:r>
    </w:p>
    <w:p w14:paraId="435288D4" w14:textId="77777777" w:rsidR="00152745" w:rsidRPr="00FC531E" w:rsidRDefault="00152745" w:rsidP="00152745">
      <w:pPr>
        <w:pStyle w:val="Heading4"/>
      </w:pPr>
      <w:r>
        <w:t xml:space="preserve">Illicit economies </w:t>
      </w:r>
      <w:r>
        <w:rPr>
          <w:u w:val="single"/>
        </w:rPr>
        <w:t>enflame</w:t>
      </w:r>
      <w:r>
        <w:t xml:space="preserve"> all hotspots AND are a </w:t>
      </w:r>
      <w:r>
        <w:rPr>
          <w:u w:val="single"/>
        </w:rPr>
        <w:t>threat multiplier</w:t>
      </w:r>
      <w:r>
        <w:t xml:space="preserve">---extinction. </w:t>
      </w:r>
    </w:p>
    <w:p w14:paraId="50580668" w14:textId="77777777" w:rsidR="00152745" w:rsidRPr="00CF1CAF" w:rsidRDefault="00152745" w:rsidP="00152745">
      <w:pPr>
        <w:rPr>
          <w:rStyle w:val="Style13ptBold"/>
        </w:rPr>
      </w:pPr>
      <w:r>
        <w:rPr>
          <w:rStyle w:val="Style13ptBold"/>
        </w:rPr>
        <w:t xml:space="preserve">Luna ’21 </w:t>
      </w:r>
      <w:r w:rsidRPr="00CF1CAF">
        <w:t>[David; 2021; Founder and Executive Director of ICAIE, former U.S. diplomat and national security official with over 20 years of federal service; LinkedIn Pulse, “Why We Must Confront the Growing Threat to National Security Posed by Illicit Economies and Cesspools of Corruption and Organized Crime,” https://www.linkedin.com/pulse/why-we-must-confront-growing-threat-national-security-david-m-?trk=public_post_promoted-post]</w:t>
      </w:r>
    </w:p>
    <w:p w14:paraId="5BFA9201" w14:textId="77777777" w:rsidR="00152745" w:rsidRPr="00AC25CE" w:rsidRDefault="00152745" w:rsidP="00152745">
      <w:pPr>
        <w:rPr>
          <w:sz w:val="16"/>
        </w:rPr>
      </w:pPr>
      <w:r w:rsidRPr="009B3A82">
        <w:rPr>
          <w:rStyle w:val="StyleUnderline"/>
        </w:rPr>
        <w:t>Illicit economies</w:t>
      </w:r>
      <w:r w:rsidRPr="00AC25CE">
        <w:rPr>
          <w:sz w:val="16"/>
        </w:rPr>
        <w:t xml:space="preserve"> are not harmless and can </w:t>
      </w:r>
      <w:r w:rsidRPr="009B3A82">
        <w:rPr>
          <w:rStyle w:val="StyleUnderline"/>
        </w:rPr>
        <w:t xml:space="preserve">have </w:t>
      </w:r>
      <w:r w:rsidRPr="009B3A82">
        <w:rPr>
          <w:rStyle w:val="Emphasis"/>
        </w:rPr>
        <w:t>tremendous</w:t>
      </w:r>
      <w:r w:rsidRPr="00AC25CE">
        <w:rPr>
          <w:sz w:val="16"/>
        </w:rPr>
        <w:t xml:space="preserve"> human, economic, societal and </w:t>
      </w:r>
      <w:r w:rsidRPr="009B3A82">
        <w:rPr>
          <w:rStyle w:val="StyleUnderline"/>
        </w:rPr>
        <w:t>security costs</w:t>
      </w:r>
      <w:r w:rsidRPr="00AC25CE">
        <w:rPr>
          <w:sz w:val="16"/>
        </w:rPr>
        <w:t xml:space="preserve"> and consequences.</w:t>
      </w:r>
    </w:p>
    <w:p w14:paraId="36C0227B" w14:textId="77777777" w:rsidR="00152745" w:rsidRPr="00AC25CE" w:rsidRDefault="00152745" w:rsidP="00152745">
      <w:pPr>
        <w:rPr>
          <w:sz w:val="16"/>
        </w:rPr>
      </w:pPr>
      <w:r w:rsidRPr="009B3A82">
        <w:rPr>
          <w:rStyle w:val="StyleUnderline"/>
        </w:rPr>
        <w:t xml:space="preserve">Illicit economies come </w:t>
      </w:r>
      <w:r w:rsidRPr="00AC25CE">
        <w:rPr>
          <w:rStyle w:val="StyleUnderline"/>
        </w:rPr>
        <w:t xml:space="preserve">with </w:t>
      </w:r>
      <w:r w:rsidRPr="00A42D16">
        <w:rPr>
          <w:rStyle w:val="Emphasis"/>
          <w:highlight w:val="cyan"/>
        </w:rPr>
        <w:t>vulnerabilities</w:t>
      </w:r>
      <w:r w:rsidRPr="00AC25CE">
        <w:rPr>
          <w:rStyle w:val="StyleUnderline"/>
        </w:rPr>
        <w:t xml:space="preserve"> to</w:t>
      </w:r>
      <w:r w:rsidRPr="00AC25CE">
        <w:rPr>
          <w:sz w:val="16"/>
        </w:rPr>
        <w:t xml:space="preserve"> peace and </w:t>
      </w:r>
      <w:r w:rsidRPr="00AC25CE">
        <w:rPr>
          <w:rStyle w:val="StyleUnderline"/>
        </w:rPr>
        <w:t>security</w:t>
      </w:r>
      <w:r w:rsidRPr="00AC25CE">
        <w:rPr>
          <w:sz w:val="16"/>
        </w:rPr>
        <w:t xml:space="preserve"> — </w:t>
      </w:r>
      <w:r w:rsidRPr="00A42D16">
        <w:rPr>
          <w:rStyle w:val="StyleUnderline"/>
          <w:highlight w:val="cyan"/>
        </w:rPr>
        <w:t>includ</w:t>
      </w:r>
      <w:r w:rsidRPr="00AC25CE">
        <w:rPr>
          <w:rStyle w:val="StyleUnderline"/>
        </w:rPr>
        <w:t xml:space="preserve">ing </w:t>
      </w:r>
      <w:r w:rsidRPr="00A42D16">
        <w:rPr>
          <w:rStyle w:val="Emphasis"/>
          <w:highlight w:val="cyan"/>
        </w:rPr>
        <w:t>corruption</w:t>
      </w:r>
      <w:r w:rsidRPr="00AC25CE">
        <w:rPr>
          <w:sz w:val="16"/>
        </w:rPr>
        <w:t xml:space="preserve">, violence, chaos, </w:t>
      </w:r>
      <w:r w:rsidRPr="00AC25CE">
        <w:rPr>
          <w:rStyle w:val="StyleUnderline"/>
        </w:rPr>
        <w:t xml:space="preserve">organized crime, </w:t>
      </w:r>
      <w:r w:rsidRPr="00A42D16">
        <w:rPr>
          <w:rStyle w:val="Emphasis"/>
          <w:highlight w:val="cyan"/>
        </w:rPr>
        <w:t>terror</w:t>
      </w:r>
      <w:r w:rsidRPr="00AC25CE">
        <w:rPr>
          <w:rStyle w:val="Emphasis"/>
        </w:rPr>
        <w:t xml:space="preserve">ist </w:t>
      </w:r>
      <w:r w:rsidRPr="00A42D16">
        <w:rPr>
          <w:rStyle w:val="Emphasis"/>
          <w:highlight w:val="cyan"/>
        </w:rPr>
        <w:t>financing</w:t>
      </w:r>
      <w:r w:rsidRPr="00A42D16">
        <w:rPr>
          <w:rStyle w:val="StyleUnderline"/>
          <w:highlight w:val="cyan"/>
        </w:rPr>
        <w:t xml:space="preserve"> and </w:t>
      </w:r>
      <w:r w:rsidRPr="00A42D16">
        <w:rPr>
          <w:rStyle w:val="Emphasis"/>
          <w:highlight w:val="cyan"/>
        </w:rPr>
        <w:t>instability</w:t>
      </w:r>
      <w:r w:rsidRPr="00AC25CE">
        <w:rPr>
          <w:rStyle w:val="StyleUnderline"/>
        </w:rPr>
        <w:t xml:space="preserve">. Illicit </w:t>
      </w:r>
      <w:r w:rsidRPr="00A42D16">
        <w:rPr>
          <w:rStyle w:val="StyleUnderline"/>
          <w:highlight w:val="cyan"/>
        </w:rPr>
        <w:t>economies are</w:t>
      </w:r>
      <w:r w:rsidRPr="00AC25CE">
        <w:rPr>
          <w:rStyle w:val="StyleUnderline"/>
        </w:rPr>
        <w:t xml:space="preserve"> the </w:t>
      </w:r>
      <w:r w:rsidRPr="00AC25CE">
        <w:rPr>
          <w:rStyle w:val="Emphasis"/>
        </w:rPr>
        <w:t>lifeblood</w:t>
      </w:r>
      <w:r w:rsidRPr="00AC25CE">
        <w:rPr>
          <w:rStyle w:val="StyleUnderline"/>
        </w:rPr>
        <w:t xml:space="preserve"> of</w:t>
      </w:r>
      <w:r w:rsidRPr="00AC25CE">
        <w:rPr>
          <w:sz w:val="16"/>
        </w:rPr>
        <w:t xml:space="preserve"> today’s bad actors, </w:t>
      </w:r>
      <w:r w:rsidRPr="00A42D16">
        <w:rPr>
          <w:rStyle w:val="StyleUnderline"/>
          <w:highlight w:val="cyan"/>
        </w:rPr>
        <w:t xml:space="preserve">enabling </w:t>
      </w:r>
      <w:r w:rsidRPr="00A42D16">
        <w:rPr>
          <w:rStyle w:val="Emphasis"/>
          <w:highlight w:val="cyan"/>
        </w:rPr>
        <w:t>kleptocrats</w:t>
      </w:r>
      <w:r w:rsidRPr="00AC25CE">
        <w:rPr>
          <w:rStyle w:val="StyleUnderline"/>
        </w:rPr>
        <w:t xml:space="preserve"> to</w:t>
      </w:r>
      <w:r w:rsidRPr="00AC25CE">
        <w:rPr>
          <w:sz w:val="16"/>
        </w:rPr>
        <w:t xml:space="preserve"> loot their countries, criminal organizations to co-opt states and </w:t>
      </w:r>
      <w:r w:rsidRPr="00AC25CE">
        <w:rPr>
          <w:rStyle w:val="StyleUnderline"/>
        </w:rPr>
        <w:t>export violence and terrorist</w:t>
      </w:r>
      <w:r w:rsidRPr="009B3A82">
        <w:rPr>
          <w:rStyle w:val="StyleUnderline"/>
        </w:rPr>
        <w:t xml:space="preserve"> groups </w:t>
      </w:r>
      <w:r w:rsidRPr="00A42D16">
        <w:rPr>
          <w:rStyle w:val="StyleUnderline"/>
          <w:highlight w:val="cyan"/>
        </w:rPr>
        <w:t xml:space="preserve">to </w:t>
      </w:r>
      <w:r w:rsidRPr="00A42D16">
        <w:rPr>
          <w:rStyle w:val="Emphasis"/>
          <w:highlight w:val="cyan"/>
        </w:rPr>
        <w:t>finance</w:t>
      </w:r>
      <w:r w:rsidRPr="00AC25CE">
        <w:rPr>
          <w:sz w:val="16"/>
        </w:rPr>
        <w:t xml:space="preserve"> their </w:t>
      </w:r>
      <w:r w:rsidRPr="00A42D16">
        <w:rPr>
          <w:rStyle w:val="Emphasis"/>
          <w:highlight w:val="cyan"/>
        </w:rPr>
        <w:t>attacks</w:t>
      </w:r>
      <w:r w:rsidRPr="00AC25CE">
        <w:rPr>
          <w:sz w:val="16"/>
        </w:rPr>
        <w:t xml:space="preserve"> against our societies.</w:t>
      </w:r>
    </w:p>
    <w:p w14:paraId="03F794AA" w14:textId="77777777" w:rsidR="00152745" w:rsidRPr="00AC25CE" w:rsidRDefault="00152745" w:rsidP="00152745">
      <w:pPr>
        <w:rPr>
          <w:sz w:val="16"/>
        </w:rPr>
      </w:pPr>
      <w:r w:rsidRPr="00A42D16">
        <w:rPr>
          <w:rStyle w:val="StyleUnderline"/>
          <w:highlight w:val="cyan"/>
        </w:rPr>
        <w:t>Illicit economies</w:t>
      </w:r>
      <w:r w:rsidRPr="00FC531E">
        <w:rPr>
          <w:rStyle w:val="StyleUnderline"/>
        </w:rPr>
        <w:t xml:space="preserve"> are </w:t>
      </w:r>
      <w:r w:rsidRPr="00FC531E">
        <w:rPr>
          <w:rStyle w:val="Emphasis"/>
        </w:rPr>
        <w:t>pervasive</w:t>
      </w:r>
      <w:r w:rsidRPr="00FC531E">
        <w:rPr>
          <w:rStyle w:val="StyleUnderline"/>
        </w:rPr>
        <w:t xml:space="preserve"> threats that </w:t>
      </w:r>
      <w:r w:rsidRPr="00A42D16">
        <w:rPr>
          <w:rStyle w:val="StyleUnderline"/>
          <w:highlight w:val="cyan"/>
        </w:rPr>
        <w:t xml:space="preserve">undermine </w:t>
      </w:r>
      <w:r w:rsidRPr="00A42D16">
        <w:rPr>
          <w:rStyle w:val="Emphasis"/>
          <w:highlight w:val="cyan"/>
        </w:rPr>
        <w:t>democracy</w:t>
      </w:r>
      <w:r w:rsidRPr="00FC531E">
        <w:rPr>
          <w:rStyle w:val="StyleUnderline"/>
        </w:rPr>
        <w:t xml:space="preserve">, corrode </w:t>
      </w:r>
      <w:r w:rsidRPr="00A42D16">
        <w:rPr>
          <w:rStyle w:val="StyleUnderline"/>
          <w:highlight w:val="cyan"/>
        </w:rPr>
        <w:t xml:space="preserve">the </w:t>
      </w:r>
      <w:r w:rsidRPr="00A42D16">
        <w:rPr>
          <w:rStyle w:val="Emphasis"/>
          <w:highlight w:val="cyan"/>
        </w:rPr>
        <w:t>rule of law</w:t>
      </w:r>
      <w:r w:rsidRPr="00AC25CE">
        <w:rPr>
          <w:sz w:val="16"/>
        </w:rPr>
        <w:t xml:space="preserve">, fuel impunity, </w:t>
      </w:r>
      <w:r w:rsidRPr="00FC531E">
        <w:rPr>
          <w:rStyle w:val="StyleUnderline"/>
        </w:rPr>
        <w:t>imperil</w:t>
      </w:r>
      <w:r w:rsidRPr="00AC25CE">
        <w:rPr>
          <w:sz w:val="16"/>
        </w:rPr>
        <w:t xml:space="preserve"> effective </w:t>
      </w:r>
      <w:r w:rsidRPr="00FC531E">
        <w:rPr>
          <w:rStyle w:val="StyleUnderline"/>
        </w:rPr>
        <w:t xml:space="preserve">implementation of national </w:t>
      </w:r>
      <w:r w:rsidRPr="00A42D16">
        <w:rPr>
          <w:rStyle w:val="Emphasis"/>
          <w:highlight w:val="cyan"/>
        </w:rPr>
        <w:t>sustainability</w:t>
      </w:r>
      <w:r w:rsidRPr="00A42D16">
        <w:rPr>
          <w:rStyle w:val="StyleUnderline"/>
          <w:highlight w:val="cyan"/>
        </w:rPr>
        <w:t xml:space="preserve"> and</w:t>
      </w:r>
      <w:r w:rsidRPr="00FC531E">
        <w:rPr>
          <w:rStyle w:val="StyleUnderline"/>
        </w:rPr>
        <w:t xml:space="preserve"> </w:t>
      </w:r>
      <w:r w:rsidRPr="00FC531E">
        <w:rPr>
          <w:rStyle w:val="Emphasis"/>
        </w:rPr>
        <w:t>economic development</w:t>
      </w:r>
      <w:r w:rsidRPr="00AC25CE">
        <w:rPr>
          <w:sz w:val="16"/>
        </w:rPr>
        <w:t xml:space="preserve"> strategies, contribute to human rights abuses </w:t>
      </w:r>
      <w:r w:rsidRPr="00FC531E">
        <w:rPr>
          <w:rStyle w:val="StyleUnderline"/>
        </w:rPr>
        <w:t xml:space="preserve">and </w:t>
      </w:r>
      <w:r w:rsidRPr="00A42D16">
        <w:rPr>
          <w:rStyle w:val="Emphasis"/>
          <w:highlight w:val="cyan"/>
        </w:rPr>
        <w:t>enflame</w:t>
      </w:r>
      <w:r w:rsidRPr="00FC531E">
        <w:rPr>
          <w:rStyle w:val="Emphasis"/>
        </w:rPr>
        <w:t xml:space="preserve"> violent </w:t>
      </w:r>
      <w:r w:rsidRPr="00A42D16">
        <w:rPr>
          <w:rStyle w:val="Emphasis"/>
          <w:highlight w:val="cyan"/>
        </w:rPr>
        <w:t>conflicts</w:t>
      </w:r>
      <w:r w:rsidRPr="00AC25CE">
        <w:rPr>
          <w:sz w:val="16"/>
        </w:rPr>
        <w:t>.</w:t>
      </w:r>
    </w:p>
    <w:p w14:paraId="4C0EF847" w14:textId="77777777" w:rsidR="00152745" w:rsidRPr="00AC25CE" w:rsidRDefault="00152745" w:rsidP="00152745">
      <w:pPr>
        <w:rPr>
          <w:sz w:val="16"/>
        </w:rPr>
      </w:pPr>
      <w:r w:rsidRPr="00AC25CE">
        <w:rPr>
          <w:sz w:val="16"/>
        </w:rPr>
        <w:t>Across today’s global threat environment, criminals and bad actors exploit natural disasters, human misery and market shocks for illicit enrichment.</w:t>
      </w:r>
    </w:p>
    <w:p w14:paraId="7557904F" w14:textId="77777777" w:rsidR="00152745" w:rsidRPr="00AC25CE" w:rsidRDefault="00152745" w:rsidP="00152745">
      <w:pPr>
        <w:rPr>
          <w:sz w:val="16"/>
        </w:rPr>
      </w:pPr>
      <w:r w:rsidRPr="00AC25CE">
        <w:rPr>
          <w:sz w:val="16"/>
        </w:rPr>
        <w:t>The lucrative criminal activities enabling and fueling the multitrillion-dollar illicit economies include the smuggling and trafficking of narcotics, opioids, weapons, humans, counterfeit and pirated goods; illegal tobacco and alcohol products; illegally harvested timber, wildlife and fish; pillaged oil, diamonds, gold, natural resources and precious minerals; and other contraband commodities. Such contraband and illicit goods are sold on our main streets, on social media, in online marketplaces and on the dark web every minute of every day. The United Nations has estimated that the dirty money laundered annually from such criminal activities constitutes up to 5 percent of global gross domestic product, or $4 trillion.</w:t>
      </w:r>
    </w:p>
    <w:p w14:paraId="3B4822B5" w14:textId="77777777" w:rsidR="00152745" w:rsidRPr="00AC25CE" w:rsidRDefault="00152745" w:rsidP="00152745">
      <w:pPr>
        <w:rPr>
          <w:sz w:val="16"/>
        </w:rPr>
      </w:pPr>
      <w:r w:rsidRPr="00AC25CE">
        <w:rPr>
          <w:sz w:val="16"/>
        </w:rPr>
        <w:t xml:space="preserve">The International Coalition Against Illicit Economies recognizes that </w:t>
      </w:r>
      <w:r w:rsidRPr="00A42D16">
        <w:rPr>
          <w:rStyle w:val="StyleUnderline"/>
          <w:highlight w:val="cyan"/>
        </w:rPr>
        <w:t>illicit economies</w:t>
      </w:r>
      <w:r w:rsidRPr="00AC25CE">
        <w:rPr>
          <w:sz w:val="16"/>
        </w:rPr>
        <w:t xml:space="preserve"> and crime convergence </w:t>
      </w:r>
      <w:r w:rsidRPr="00A42D16">
        <w:rPr>
          <w:rStyle w:val="StyleUnderline"/>
          <w:highlight w:val="cyan"/>
        </w:rPr>
        <w:t>are</w:t>
      </w:r>
      <w:r w:rsidRPr="00AC25CE">
        <w:rPr>
          <w:rStyle w:val="StyleUnderline"/>
        </w:rPr>
        <w:t xml:space="preserve"> </w:t>
      </w:r>
      <w:r w:rsidRPr="00AC25CE">
        <w:rPr>
          <w:rStyle w:val="Emphasis"/>
        </w:rPr>
        <w:t xml:space="preserve">threat </w:t>
      </w:r>
      <w:r w:rsidRPr="00A42D16">
        <w:rPr>
          <w:rStyle w:val="Emphasis"/>
          <w:highlight w:val="cyan"/>
        </w:rPr>
        <w:t>multipliers</w:t>
      </w:r>
      <w:r w:rsidRPr="00A42D16">
        <w:rPr>
          <w:rStyle w:val="StyleUnderline"/>
          <w:highlight w:val="cyan"/>
        </w:rPr>
        <w:t xml:space="preserve"> that </w:t>
      </w:r>
      <w:r w:rsidRPr="00A42D16">
        <w:rPr>
          <w:rStyle w:val="Emphasis"/>
          <w:highlight w:val="cyan"/>
        </w:rPr>
        <w:t>ripple</w:t>
      </w:r>
      <w:r w:rsidRPr="00A42D16">
        <w:rPr>
          <w:rStyle w:val="StyleUnderline"/>
          <w:highlight w:val="cyan"/>
        </w:rPr>
        <w:t xml:space="preserve"> across</w:t>
      </w:r>
      <w:r w:rsidRPr="00AC25CE">
        <w:rPr>
          <w:rStyle w:val="StyleUnderline"/>
        </w:rPr>
        <w:t xml:space="preserve"> borders and </w:t>
      </w:r>
      <w:r w:rsidRPr="00AC25CE">
        <w:rPr>
          <w:rStyle w:val="Emphasis"/>
        </w:rPr>
        <w:t>imperil</w:t>
      </w:r>
      <w:r w:rsidRPr="00AC25CE">
        <w:rPr>
          <w:rStyle w:val="StyleUnderline"/>
        </w:rPr>
        <w:t xml:space="preserve"> supply chain security</w:t>
      </w:r>
      <w:r w:rsidRPr="00AC25CE">
        <w:rPr>
          <w:sz w:val="16"/>
        </w:rPr>
        <w:t xml:space="preserve">, market integrity, democratic freedoms </w:t>
      </w:r>
      <w:r w:rsidRPr="00AC25CE">
        <w:rPr>
          <w:rStyle w:val="StyleUnderline"/>
        </w:rPr>
        <w:t>and institutions</w:t>
      </w:r>
      <w:r w:rsidRPr="00AC25CE">
        <w:rPr>
          <w:sz w:val="16"/>
        </w:rPr>
        <w:t xml:space="preserve"> and systems of open, free and just societies.</w:t>
      </w:r>
    </w:p>
    <w:p w14:paraId="596844E8" w14:textId="77777777" w:rsidR="00152745" w:rsidRPr="00AC25CE" w:rsidRDefault="00152745" w:rsidP="00152745">
      <w:pPr>
        <w:rPr>
          <w:sz w:val="16"/>
        </w:rPr>
      </w:pPr>
      <w:r w:rsidRPr="00AC25CE">
        <w:rPr>
          <w:sz w:val="16"/>
        </w:rPr>
        <w:t>In Mexico and Central America, for example, organized crime infiltrated the government at every level, and has diversified into other sectors such as agriculture, mining and transportation. Criminals also control strategic and critical infrastructure such as the country’s major ports. In recent years, the Jalisco New Generation Cartel has killed judges, police officers, politicians and thousands of civilians. Gangs like MS-13 and the Mexican cartels also remain a significant threat across the United States.</w:t>
      </w:r>
    </w:p>
    <w:p w14:paraId="1028593E" w14:textId="77777777" w:rsidR="00152745" w:rsidRPr="00AC25CE" w:rsidRDefault="00152745" w:rsidP="00152745">
      <w:pPr>
        <w:rPr>
          <w:sz w:val="16"/>
        </w:rPr>
      </w:pPr>
      <w:r w:rsidRPr="00AC25CE">
        <w:rPr>
          <w:rStyle w:val="StyleUnderline"/>
        </w:rPr>
        <w:t>The</w:t>
      </w:r>
      <w:r w:rsidRPr="00AC25CE">
        <w:rPr>
          <w:sz w:val="16"/>
        </w:rPr>
        <w:t xml:space="preserve"> significant </w:t>
      </w:r>
      <w:r w:rsidRPr="00AC25CE">
        <w:rPr>
          <w:rStyle w:val="StyleUnderline"/>
        </w:rPr>
        <w:t xml:space="preserve">market penetration of the </w:t>
      </w:r>
      <w:r w:rsidRPr="00AC25CE">
        <w:rPr>
          <w:rStyle w:val="Emphasis"/>
        </w:rPr>
        <w:t>Latin cartels</w:t>
      </w:r>
      <w:r w:rsidRPr="00AC25CE">
        <w:rPr>
          <w:sz w:val="16"/>
        </w:rPr>
        <w:t xml:space="preserve"> has </w:t>
      </w:r>
      <w:r w:rsidRPr="00AC25CE">
        <w:rPr>
          <w:rStyle w:val="StyleUnderline"/>
        </w:rPr>
        <w:t>resulted in illicit economies that</w:t>
      </w:r>
      <w:r w:rsidRPr="00AC25CE">
        <w:rPr>
          <w:sz w:val="16"/>
        </w:rPr>
        <w:t xml:space="preserve"> have </w:t>
      </w:r>
      <w:r w:rsidRPr="00AC25CE">
        <w:rPr>
          <w:rStyle w:val="Emphasis"/>
        </w:rPr>
        <w:t>corrupted</w:t>
      </w:r>
      <w:r w:rsidRPr="00AC25CE">
        <w:rPr>
          <w:rStyle w:val="StyleUnderline"/>
        </w:rPr>
        <w:t xml:space="preserve"> and </w:t>
      </w:r>
      <w:r w:rsidRPr="00AC25CE">
        <w:rPr>
          <w:rStyle w:val="Emphasis"/>
        </w:rPr>
        <w:t>destabilized</w:t>
      </w:r>
      <w:r w:rsidRPr="00AC25CE">
        <w:rPr>
          <w:rStyle w:val="StyleUnderline"/>
        </w:rPr>
        <w:t xml:space="preserve"> </w:t>
      </w:r>
      <w:r w:rsidRPr="00A42D16">
        <w:rPr>
          <w:rStyle w:val="StyleUnderline"/>
          <w:highlight w:val="cyan"/>
        </w:rPr>
        <w:t>Mexico</w:t>
      </w:r>
      <w:r w:rsidRPr="00AC25CE">
        <w:rPr>
          <w:rStyle w:val="StyleUnderline"/>
        </w:rPr>
        <w:t>’s</w:t>
      </w:r>
      <w:r w:rsidRPr="00AC25CE">
        <w:rPr>
          <w:sz w:val="16"/>
        </w:rPr>
        <w:t xml:space="preserve"> justice system and </w:t>
      </w:r>
      <w:r w:rsidRPr="00AC25CE">
        <w:rPr>
          <w:rStyle w:val="StyleUnderline"/>
        </w:rPr>
        <w:t xml:space="preserve">rule of law, and threaten </w:t>
      </w:r>
      <w:r w:rsidRPr="00AC25CE">
        <w:rPr>
          <w:rStyle w:val="Emphasis"/>
        </w:rPr>
        <w:t>regional stability</w:t>
      </w:r>
      <w:r w:rsidRPr="00AC25CE">
        <w:rPr>
          <w:rStyle w:val="StyleUnderline"/>
        </w:rPr>
        <w:t xml:space="preserve">. Their reach is now </w:t>
      </w:r>
      <w:r w:rsidRPr="00AC25CE">
        <w:rPr>
          <w:rStyle w:val="Emphasis"/>
        </w:rPr>
        <w:t>global</w:t>
      </w:r>
      <w:r w:rsidRPr="00AC25CE">
        <w:rPr>
          <w:rStyle w:val="StyleUnderline"/>
        </w:rPr>
        <w:t>, expanding to</w:t>
      </w:r>
      <w:r w:rsidRPr="00AC25CE">
        <w:rPr>
          <w:sz w:val="16"/>
        </w:rPr>
        <w:t xml:space="preserve"> other </w:t>
      </w:r>
      <w:r w:rsidRPr="00AC25CE">
        <w:rPr>
          <w:rStyle w:val="StyleUnderline"/>
        </w:rPr>
        <w:t>regions</w:t>
      </w:r>
      <w:r w:rsidRPr="00AC25CE">
        <w:rPr>
          <w:sz w:val="16"/>
        </w:rPr>
        <w:t xml:space="preserve"> of the world </w:t>
      </w:r>
      <w:r w:rsidRPr="00AC25CE">
        <w:rPr>
          <w:rStyle w:val="StyleUnderline"/>
        </w:rPr>
        <w:t xml:space="preserve">like </w:t>
      </w:r>
      <w:r w:rsidRPr="00A42D16">
        <w:rPr>
          <w:rStyle w:val="Emphasis"/>
          <w:highlight w:val="cyan"/>
        </w:rPr>
        <w:t>Africa</w:t>
      </w:r>
      <w:r w:rsidRPr="00A42D16">
        <w:rPr>
          <w:rStyle w:val="StyleUnderline"/>
          <w:highlight w:val="cyan"/>
        </w:rPr>
        <w:t xml:space="preserve">, </w:t>
      </w:r>
      <w:r w:rsidRPr="00A42D16">
        <w:rPr>
          <w:rStyle w:val="Emphasis"/>
          <w:highlight w:val="cyan"/>
        </w:rPr>
        <w:t>Europe</w:t>
      </w:r>
      <w:r w:rsidRPr="00A42D16">
        <w:rPr>
          <w:rStyle w:val="StyleUnderline"/>
          <w:highlight w:val="cyan"/>
        </w:rPr>
        <w:t>, and</w:t>
      </w:r>
      <w:r w:rsidRPr="00AC25CE">
        <w:rPr>
          <w:rStyle w:val="StyleUnderline"/>
        </w:rPr>
        <w:t xml:space="preserve"> the </w:t>
      </w:r>
      <w:r w:rsidRPr="00A42D16">
        <w:rPr>
          <w:rStyle w:val="Emphasis"/>
          <w:highlight w:val="cyan"/>
        </w:rPr>
        <w:t>Asia</w:t>
      </w:r>
      <w:r w:rsidRPr="00AC25CE">
        <w:rPr>
          <w:rStyle w:val="Emphasis"/>
        </w:rPr>
        <w:t>-Pacific</w:t>
      </w:r>
      <w:r w:rsidRPr="00AC25CE">
        <w:rPr>
          <w:sz w:val="16"/>
        </w:rPr>
        <w:t>.</w:t>
      </w:r>
    </w:p>
    <w:p w14:paraId="76F454A5" w14:textId="77777777" w:rsidR="00152745" w:rsidRPr="00AC25CE" w:rsidRDefault="00152745" w:rsidP="00152745">
      <w:pPr>
        <w:rPr>
          <w:sz w:val="16"/>
        </w:rPr>
      </w:pPr>
      <w:r w:rsidRPr="00AC25CE">
        <w:rPr>
          <w:sz w:val="16"/>
        </w:rPr>
        <w:t>China’s involvement in the expansion of illicit economies — including the booming trade in fraudulent consumer goods, money laundering/trade-based money laundering and the corruptive and malign influence of the Chinese Communist Party — continues to harm American national interests, our economy and competitiveness and the health and safety of our citizens.</w:t>
      </w:r>
    </w:p>
    <w:p w14:paraId="166035D4" w14:textId="77777777" w:rsidR="00152745" w:rsidRPr="00AC25CE" w:rsidRDefault="00152745" w:rsidP="00152745">
      <w:pPr>
        <w:rPr>
          <w:sz w:val="16"/>
        </w:rPr>
      </w:pPr>
      <w:r w:rsidRPr="00FC531E">
        <w:rPr>
          <w:rStyle w:val="StyleUnderline"/>
        </w:rPr>
        <w:t xml:space="preserve">In </w:t>
      </w:r>
      <w:r w:rsidRPr="00FC531E">
        <w:rPr>
          <w:rStyle w:val="Emphasis"/>
        </w:rPr>
        <w:t>Africa</w:t>
      </w:r>
      <w:r w:rsidRPr="00AC25CE">
        <w:rPr>
          <w:sz w:val="16"/>
        </w:rPr>
        <w:t xml:space="preserve">, authoritarian governments, </w:t>
      </w:r>
      <w:r w:rsidRPr="00FC531E">
        <w:rPr>
          <w:rStyle w:val="StyleUnderline"/>
        </w:rPr>
        <w:t>ungoverned</w:t>
      </w:r>
      <w:r w:rsidRPr="00AC25CE">
        <w:rPr>
          <w:sz w:val="16"/>
        </w:rPr>
        <w:t xml:space="preserve"> spaces and </w:t>
      </w:r>
      <w:r w:rsidRPr="00FC531E">
        <w:rPr>
          <w:rStyle w:val="StyleUnderline"/>
        </w:rPr>
        <w:t>conflicts</w:t>
      </w:r>
      <w:r w:rsidRPr="00AC25CE">
        <w:rPr>
          <w:sz w:val="16"/>
        </w:rPr>
        <w:t xml:space="preserve"> have </w:t>
      </w:r>
      <w:r w:rsidRPr="00FC531E">
        <w:rPr>
          <w:rStyle w:val="StyleUnderline"/>
        </w:rPr>
        <w:t xml:space="preserve">created the </w:t>
      </w:r>
      <w:r w:rsidRPr="00FC531E">
        <w:rPr>
          <w:rStyle w:val="Emphasis"/>
        </w:rPr>
        <w:t>perfect storm</w:t>
      </w:r>
      <w:r w:rsidRPr="00FC531E">
        <w:rPr>
          <w:rStyle w:val="StyleUnderline"/>
        </w:rPr>
        <w:t xml:space="preserve"> for criminals and terrorist groups to expand</w:t>
      </w:r>
      <w:r w:rsidRPr="00AC25CE">
        <w:rPr>
          <w:sz w:val="16"/>
        </w:rPr>
        <w:t xml:space="preserve"> their </w:t>
      </w:r>
      <w:r w:rsidRPr="00FC531E">
        <w:rPr>
          <w:rStyle w:val="StyleUnderline"/>
        </w:rPr>
        <w:t>illicit</w:t>
      </w:r>
      <w:r w:rsidRPr="00AC25CE">
        <w:rPr>
          <w:sz w:val="16"/>
        </w:rPr>
        <w:t xml:space="preserve"> trafficking and smuggling </w:t>
      </w:r>
      <w:r w:rsidRPr="00FC531E">
        <w:rPr>
          <w:rStyle w:val="StyleUnderline"/>
        </w:rPr>
        <w:t>operations. The</w:t>
      </w:r>
      <w:r w:rsidRPr="00AC25CE">
        <w:rPr>
          <w:sz w:val="16"/>
        </w:rPr>
        <w:t xml:space="preserve"> lucrative business of </w:t>
      </w:r>
      <w:r w:rsidRPr="00FC531E">
        <w:rPr>
          <w:rStyle w:val="StyleUnderline"/>
        </w:rPr>
        <w:t>illicit trade has</w:t>
      </w:r>
      <w:r w:rsidRPr="00AC25CE">
        <w:rPr>
          <w:sz w:val="16"/>
        </w:rPr>
        <w:t xml:space="preserve"> also </w:t>
      </w:r>
      <w:r w:rsidRPr="00FC531E">
        <w:rPr>
          <w:rStyle w:val="StyleUnderline"/>
        </w:rPr>
        <w:t xml:space="preserve">been </w:t>
      </w:r>
      <w:r w:rsidRPr="00FC531E">
        <w:rPr>
          <w:rStyle w:val="Emphasis"/>
        </w:rPr>
        <w:t>militarized</w:t>
      </w:r>
      <w:r w:rsidRPr="00AC25CE">
        <w:rPr>
          <w:sz w:val="16"/>
        </w:rPr>
        <w:t xml:space="preserve"> in some areas, bribing complicit government officials to shield illicit enterprises from scrutiny and coercing soldiers to protect the illicit markets.</w:t>
      </w:r>
    </w:p>
    <w:p w14:paraId="03FDD179" w14:textId="77777777" w:rsidR="00152745" w:rsidRPr="00AC25CE" w:rsidRDefault="00152745" w:rsidP="00152745">
      <w:pPr>
        <w:rPr>
          <w:sz w:val="16"/>
        </w:rPr>
      </w:pPr>
      <w:r w:rsidRPr="00A42D16">
        <w:rPr>
          <w:rStyle w:val="StyleUnderline"/>
          <w:highlight w:val="cyan"/>
        </w:rPr>
        <w:t>In</w:t>
      </w:r>
      <w:r w:rsidRPr="00AC25CE">
        <w:rPr>
          <w:sz w:val="16"/>
        </w:rPr>
        <w:t xml:space="preserve"> other parts of the world – from </w:t>
      </w:r>
      <w:r w:rsidRPr="00A42D16">
        <w:rPr>
          <w:rStyle w:val="Emphasis"/>
          <w:highlight w:val="cyan"/>
        </w:rPr>
        <w:t>South</w:t>
      </w:r>
      <w:r w:rsidRPr="00FC531E">
        <w:rPr>
          <w:rStyle w:val="Emphasis"/>
        </w:rPr>
        <w:t xml:space="preserve">east </w:t>
      </w:r>
      <w:r w:rsidRPr="00A42D16">
        <w:rPr>
          <w:rStyle w:val="Emphasis"/>
          <w:highlight w:val="cyan"/>
        </w:rPr>
        <w:t>Asia</w:t>
      </w:r>
      <w:r w:rsidRPr="00A42D16">
        <w:rPr>
          <w:rStyle w:val="StyleUnderline"/>
          <w:highlight w:val="cyan"/>
        </w:rPr>
        <w:t xml:space="preserve"> to the </w:t>
      </w:r>
      <w:r w:rsidRPr="00A42D16">
        <w:rPr>
          <w:rStyle w:val="Emphasis"/>
          <w:highlight w:val="cyan"/>
        </w:rPr>
        <w:t>Caucasus</w:t>
      </w:r>
      <w:r w:rsidRPr="00AC25CE">
        <w:rPr>
          <w:sz w:val="16"/>
        </w:rPr>
        <w:t xml:space="preserve"> – ruthless corrupt leaders and </w:t>
      </w:r>
      <w:r w:rsidRPr="00FC531E">
        <w:rPr>
          <w:rStyle w:val="StyleUnderline"/>
        </w:rPr>
        <w:t xml:space="preserve">malign </w:t>
      </w:r>
      <w:r w:rsidRPr="00A42D16">
        <w:rPr>
          <w:rStyle w:val="StyleUnderline"/>
          <w:highlight w:val="cyan"/>
        </w:rPr>
        <w:t>actors are</w:t>
      </w:r>
      <w:r w:rsidRPr="00AC25CE">
        <w:rPr>
          <w:sz w:val="16"/>
        </w:rPr>
        <w:t xml:space="preserve"> similarly </w:t>
      </w:r>
      <w:r w:rsidRPr="00FC531E">
        <w:rPr>
          <w:rStyle w:val="StyleUnderline"/>
        </w:rPr>
        <w:t xml:space="preserve">engaging in criminality and </w:t>
      </w:r>
      <w:r w:rsidRPr="00A42D16">
        <w:rPr>
          <w:rStyle w:val="StyleUnderline"/>
          <w:highlight w:val="cyan"/>
        </w:rPr>
        <w:t>undermining</w:t>
      </w:r>
      <w:r w:rsidRPr="00FC531E">
        <w:rPr>
          <w:rStyle w:val="StyleUnderline"/>
        </w:rPr>
        <w:t xml:space="preserve"> </w:t>
      </w:r>
      <w:r w:rsidRPr="00FC531E">
        <w:rPr>
          <w:rStyle w:val="Emphasis"/>
        </w:rPr>
        <w:t xml:space="preserve">global </w:t>
      </w:r>
      <w:r w:rsidRPr="00A42D16">
        <w:rPr>
          <w:rStyle w:val="Emphasis"/>
          <w:highlight w:val="cyan"/>
        </w:rPr>
        <w:t>security</w:t>
      </w:r>
      <w:r w:rsidRPr="00AC25CE">
        <w:rPr>
          <w:sz w:val="16"/>
        </w:rPr>
        <w:t xml:space="preserve">, financing criminalized markets and </w:t>
      </w:r>
      <w:r w:rsidRPr="00FC531E">
        <w:rPr>
          <w:rStyle w:val="StyleUnderline"/>
        </w:rPr>
        <w:t>creating illicit economies</w:t>
      </w:r>
      <w:r w:rsidRPr="00AC25CE">
        <w:rPr>
          <w:sz w:val="16"/>
        </w:rPr>
        <w:t>.</w:t>
      </w:r>
    </w:p>
    <w:p w14:paraId="3B59BF10" w14:textId="77777777" w:rsidR="00152745" w:rsidRPr="00AC25CE" w:rsidRDefault="00152745" w:rsidP="00152745">
      <w:pPr>
        <w:rPr>
          <w:sz w:val="16"/>
        </w:rPr>
      </w:pPr>
      <w:r w:rsidRPr="00AC25CE">
        <w:rPr>
          <w:sz w:val="16"/>
        </w:rPr>
        <w:t xml:space="preserve">According to Euromonitor, while COVID-19 has brought economic malaise to most sectors, </w:t>
      </w:r>
      <w:r w:rsidRPr="00FC531E">
        <w:rPr>
          <w:rStyle w:val="StyleUnderline"/>
        </w:rPr>
        <w:t xml:space="preserve">the illicit economy continues to </w:t>
      </w:r>
      <w:r w:rsidRPr="00FC531E">
        <w:rPr>
          <w:rStyle w:val="Emphasis"/>
        </w:rPr>
        <w:t>accelerate</w:t>
      </w:r>
      <w:r w:rsidRPr="00AC25CE">
        <w:rPr>
          <w:sz w:val="16"/>
        </w:rPr>
        <w:t xml:space="preserve">, especially across the digital world. E-commerce platforms and online marketplaces are generating tremendous prosperity for scammers, fraudsters, counterfeiters and other predatory criminals that are raking in tens of billions of dollars selling fake pharmaceuticals and vaccines, personal protective equipment, counterfeit apparel and footwear, copyrighted electronics knock-offs and other illicit goods. Recent Organisation for Economic Co-operation and Development estimates put sales of fake goods and pirated products globally at $464 billion per year, with the International Trademark Association projecting that such illicit trade could reach </w:t>
      </w:r>
      <w:r w:rsidRPr="00FC531E">
        <w:rPr>
          <w:rStyle w:val="StyleUnderline"/>
        </w:rPr>
        <w:t xml:space="preserve">up to </w:t>
      </w:r>
      <w:r w:rsidRPr="00FC531E">
        <w:rPr>
          <w:rStyle w:val="Emphasis"/>
        </w:rPr>
        <w:t>$2.3 trillion</w:t>
      </w:r>
      <w:r w:rsidRPr="00FC531E">
        <w:rPr>
          <w:rStyle w:val="StyleUnderline"/>
        </w:rPr>
        <w:t xml:space="preserve"> by 2022</w:t>
      </w:r>
      <w:r w:rsidRPr="00AC25CE">
        <w:rPr>
          <w:sz w:val="16"/>
        </w:rPr>
        <w:t>.</w:t>
      </w:r>
    </w:p>
    <w:p w14:paraId="7D0393D0" w14:textId="77777777" w:rsidR="00152745" w:rsidRPr="00AC25CE" w:rsidRDefault="00152745" w:rsidP="00152745">
      <w:pPr>
        <w:rPr>
          <w:sz w:val="16"/>
        </w:rPr>
      </w:pPr>
      <w:r w:rsidRPr="00AC25CE">
        <w:rPr>
          <w:sz w:val="16"/>
        </w:rPr>
        <w:t xml:space="preserve">These </w:t>
      </w:r>
      <w:r w:rsidRPr="00FC531E">
        <w:rPr>
          <w:rStyle w:val="StyleUnderline"/>
        </w:rPr>
        <w:t xml:space="preserve">illicit </w:t>
      </w:r>
      <w:r w:rsidRPr="00A42D16">
        <w:rPr>
          <w:rStyle w:val="StyleUnderline"/>
          <w:highlight w:val="cyan"/>
        </w:rPr>
        <w:t xml:space="preserve">economies </w:t>
      </w:r>
      <w:r w:rsidRPr="00A42D16">
        <w:rPr>
          <w:rStyle w:val="Emphasis"/>
          <w:highlight w:val="cyan"/>
        </w:rPr>
        <w:t>divert</w:t>
      </w:r>
      <w:r w:rsidRPr="00FC531E">
        <w:rPr>
          <w:rStyle w:val="StyleUnderline"/>
        </w:rPr>
        <w:t xml:space="preserve"> revenue </w:t>
      </w:r>
      <w:r w:rsidRPr="00A42D16">
        <w:rPr>
          <w:rStyle w:val="StyleUnderline"/>
          <w:highlight w:val="cyan"/>
        </w:rPr>
        <w:t>from</w:t>
      </w:r>
      <w:r w:rsidRPr="00FC531E">
        <w:rPr>
          <w:rStyle w:val="StyleUnderline"/>
        </w:rPr>
        <w:t xml:space="preserve"> </w:t>
      </w:r>
      <w:r w:rsidRPr="00FC531E">
        <w:rPr>
          <w:rStyle w:val="Emphasis"/>
        </w:rPr>
        <w:t>legitimate</w:t>
      </w:r>
      <w:r w:rsidRPr="00FC531E">
        <w:rPr>
          <w:rStyle w:val="StyleUnderline"/>
        </w:rPr>
        <w:t xml:space="preserve"> market drivers such as </w:t>
      </w:r>
      <w:r w:rsidRPr="00FC531E">
        <w:rPr>
          <w:rStyle w:val="Emphasis"/>
        </w:rPr>
        <w:t>businesses</w:t>
      </w:r>
      <w:r w:rsidRPr="00AC25CE">
        <w:rPr>
          <w:sz w:val="16"/>
        </w:rPr>
        <w:t xml:space="preserve"> and governments and impair the ability of communities to make the investments </w:t>
      </w:r>
      <w:r w:rsidRPr="00FC531E">
        <w:rPr>
          <w:rStyle w:val="StyleUnderline"/>
        </w:rPr>
        <w:t xml:space="preserve">necessary to stimulate </w:t>
      </w:r>
      <w:r w:rsidRPr="00FC531E">
        <w:rPr>
          <w:rStyle w:val="Emphasis"/>
        </w:rPr>
        <w:t xml:space="preserve">economic </w:t>
      </w:r>
      <w:r w:rsidRPr="00A42D16">
        <w:rPr>
          <w:rStyle w:val="Emphasis"/>
          <w:highlight w:val="cyan"/>
        </w:rPr>
        <w:t>growth</w:t>
      </w:r>
      <w:r w:rsidRPr="00AC25CE">
        <w:rPr>
          <w:sz w:val="16"/>
        </w:rPr>
        <w:t xml:space="preserve">, especially during these hard economic times. </w:t>
      </w:r>
      <w:r w:rsidRPr="00FC531E">
        <w:rPr>
          <w:rStyle w:val="StyleUnderline"/>
        </w:rPr>
        <w:t>Revenue</w:t>
      </w:r>
      <w:r w:rsidRPr="00AC25CE">
        <w:rPr>
          <w:sz w:val="16"/>
        </w:rPr>
        <w:t xml:space="preserve"> that </w:t>
      </w:r>
      <w:r w:rsidRPr="00FC531E">
        <w:rPr>
          <w:rStyle w:val="StyleUnderline"/>
        </w:rPr>
        <w:t>could be used to</w:t>
      </w:r>
      <w:r w:rsidRPr="00AC25CE">
        <w:rPr>
          <w:sz w:val="16"/>
        </w:rPr>
        <w:t xml:space="preserve"> build roads to facilitate commerce, hospitals to </w:t>
      </w:r>
      <w:r w:rsidRPr="00FC531E">
        <w:rPr>
          <w:rStyle w:val="StyleUnderline"/>
        </w:rPr>
        <w:t xml:space="preserve">fight </w:t>
      </w:r>
      <w:r w:rsidRPr="00A42D16">
        <w:rPr>
          <w:rStyle w:val="Emphasis"/>
          <w:highlight w:val="cyan"/>
        </w:rPr>
        <w:t>pandemic</w:t>
      </w:r>
      <w:r w:rsidRPr="00FC531E">
        <w:rPr>
          <w:rStyle w:val="Emphasis"/>
        </w:rPr>
        <w:t xml:space="preserve"> outbreak</w:t>
      </w:r>
      <w:r w:rsidRPr="00A42D16">
        <w:rPr>
          <w:rStyle w:val="Emphasis"/>
          <w:highlight w:val="cyan"/>
        </w:rPr>
        <w:t>s</w:t>
      </w:r>
      <w:r w:rsidRPr="00A42D16">
        <w:rPr>
          <w:rStyle w:val="StyleUnderline"/>
          <w:highlight w:val="cyan"/>
        </w:rPr>
        <w:t xml:space="preserve"> and </w:t>
      </w:r>
      <w:r w:rsidRPr="00A42D16">
        <w:rPr>
          <w:rStyle w:val="Emphasis"/>
          <w:highlight w:val="cyan"/>
        </w:rPr>
        <w:t>diseases</w:t>
      </w:r>
      <w:r w:rsidRPr="00AC25CE">
        <w:rPr>
          <w:sz w:val="16"/>
        </w:rPr>
        <w:t>, homes to raise and protect families or schools to educate children and future leaders, is instead lost to criminals’ greed crimes.</w:t>
      </w:r>
    </w:p>
    <w:p w14:paraId="0D4A8BF3" w14:textId="77777777" w:rsidR="00152745" w:rsidRPr="00AC25CE" w:rsidRDefault="00152745" w:rsidP="00152745">
      <w:pPr>
        <w:rPr>
          <w:sz w:val="16"/>
        </w:rPr>
      </w:pPr>
      <w:r w:rsidRPr="00AC25CE">
        <w:rPr>
          <w:sz w:val="16"/>
        </w:rPr>
        <w:t xml:space="preserve">But this goes beyond just economic harm. </w:t>
      </w:r>
      <w:r w:rsidRPr="00FC531E">
        <w:rPr>
          <w:rStyle w:val="StyleUnderline"/>
        </w:rPr>
        <w:t>Illicit economies</w:t>
      </w:r>
      <w:r w:rsidRPr="00AC25CE">
        <w:rPr>
          <w:sz w:val="16"/>
        </w:rPr>
        <w:t xml:space="preserve"> incur a significant negative social cost, and in some cases, help to foment market instability, enslave our human capital, pillage our natural world and </w:t>
      </w:r>
      <w:r w:rsidRPr="00FC531E">
        <w:rPr>
          <w:rStyle w:val="Emphasis"/>
        </w:rPr>
        <w:t>endanger</w:t>
      </w:r>
      <w:r w:rsidRPr="00FC531E">
        <w:rPr>
          <w:rStyle w:val="StyleUnderline"/>
        </w:rPr>
        <w:t xml:space="preserve"> national efforts to implement </w:t>
      </w:r>
      <w:r w:rsidRPr="00FC531E">
        <w:rPr>
          <w:rStyle w:val="Emphasis"/>
        </w:rPr>
        <w:t>s</w:t>
      </w:r>
      <w:r w:rsidRPr="00FC531E">
        <w:rPr>
          <w:rStyle w:val="StyleUnderline"/>
        </w:rPr>
        <w:t xml:space="preserve">ustainable </w:t>
      </w:r>
      <w:r w:rsidRPr="00FC531E">
        <w:rPr>
          <w:rStyle w:val="Emphasis"/>
        </w:rPr>
        <w:t>d</w:t>
      </w:r>
      <w:r w:rsidRPr="00FC531E">
        <w:rPr>
          <w:rStyle w:val="StyleUnderline"/>
        </w:rPr>
        <w:t xml:space="preserve">evelopment </w:t>
      </w:r>
      <w:r w:rsidRPr="00FC531E">
        <w:rPr>
          <w:rStyle w:val="Emphasis"/>
        </w:rPr>
        <w:t>g</w:t>
      </w:r>
      <w:r w:rsidRPr="00FC531E">
        <w:rPr>
          <w:rStyle w:val="StyleUnderline"/>
        </w:rPr>
        <w:t>oal</w:t>
      </w:r>
      <w:r w:rsidRPr="00FC531E">
        <w:rPr>
          <w:rStyle w:val="Emphasis"/>
        </w:rPr>
        <w:t>s</w:t>
      </w:r>
      <w:r w:rsidRPr="00AC25CE">
        <w:rPr>
          <w:sz w:val="16"/>
        </w:rPr>
        <w:t>.</w:t>
      </w:r>
    </w:p>
    <w:p w14:paraId="7FE7A6A4" w14:textId="77777777" w:rsidR="00152745" w:rsidRDefault="00152745" w:rsidP="00152745">
      <w:pPr>
        <w:rPr>
          <w:sz w:val="16"/>
        </w:rPr>
      </w:pPr>
      <w:r w:rsidRPr="00FC531E">
        <w:rPr>
          <w:rStyle w:val="StyleUnderline"/>
        </w:rPr>
        <w:t xml:space="preserve">Given the </w:t>
      </w:r>
      <w:r w:rsidRPr="00FC531E">
        <w:rPr>
          <w:rStyle w:val="Emphasis"/>
        </w:rPr>
        <w:t>scale</w:t>
      </w:r>
      <w:r w:rsidRPr="00AC25CE">
        <w:rPr>
          <w:sz w:val="16"/>
        </w:rPr>
        <w:t xml:space="preserve">, Congress and the </w:t>
      </w:r>
      <w:r w:rsidRPr="00FC531E">
        <w:rPr>
          <w:rStyle w:val="StyleUnderline"/>
        </w:rPr>
        <w:t>Biden</w:t>
      </w:r>
      <w:r w:rsidRPr="00AC25CE">
        <w:rPr>
          <w:sz w:val="16"/>
        </w:rPr>
        <w:t xml:space="preserve"> administration </w:t>
      </w:r>
      <w:r w:rsidRPr="00FC531E">
        <w:rPr>
          <w:rStyle w:val="StyleUnderline"/>
        </w:rPr>
        <w:t xml:space="preserve">need to elevate the fight against </w:t>
      </w:r>
      <w:r w:rsidRPr="00FC531E">
        <w:rPr>
          <w:rStyle w:val="Emphasis"/>
        </w:rPr>
        <w:t>illicit economies</w:t>
      </w:r>
      <w:r w:rsidRPr="00FC531E">
        <w:rPr>
          <w:rStyle w:val="StyleUnderline"/>
        </w:rPr>
        <w:t xml:space="preserve"> by </w:t>
      </w:r>
      <w:r w:rsidRPr="00FC531E">
        <w:rPr>
          <w:rStyle w:val="Emphasis"/>
        </w:rPr>
        <w:t>empowering</w:t>
      </w:r>
      <w:r w:rsidRPr="00AC25CE">
        <w:rPr>
          <w:sz w:val="16"/>
        </w:rPr>
        <w:t xml:space="preserve"> our law enforcement </w:t>
      </w:r>
      <w:r w:rsidRPr="00FC531E">
        <w:rPr>
          <w:rStyle w:val="StyleUnderline"/>
        </w:rPr>
        <w:t xml:space="preserve">agencies with new </w:t>
      </w:r>
      <w:r w:rsidRPr="00FC531E">
        <w:rPr>
          <w:rStyle w:val="Emphasis"/>
        </w:rPr>
        <w:t>legal authorities</w:t>
      </w:r>
      <w:r w:rsidRPr="00FC531E">
        <w:rPr>
          <w:rStyle w:val="StyleUnderline"/>
        </w:rPr>
        <w:t xml:space="preserve"> and</w:t>
      </w:r>
      <w:r w:rsidRPr="00AC25CE">
        <w:rPr>
          <w:sz w:val="16"/>
        </w:rPr>
        <w:t xml:space="preserve"> the necessary </w:t>
      </w:r>
      <w:r w:rsidRPr="00FC531E">
        <w:rPr>
          <w:rStyle w:val="StyleUnderline"/>
        </w:rPr>
        <w:t>resources to</w:t>
      </w:r>
      <w:r w:rsidRPr="00AC25CE">
        <w:rPr>
          <w:sz w:val="16"/>
        </w:rPr>
        <w:t xml:space="preserve"> disrupt illicit markets and anonymized criminal communications, </w:t>
      </w:r>
      <w:r w:rsidRPr="00FC531E">
        <w:rPr>
          <w:rStyle w:val="StyleUnderline"/>
        </w:rPr>
        <w:t>prosecute</w:t>
      </w:r>
      <w:r w:rsidRPr="00AC25CE">
        <w:rPr>
          <w:sz w:val="16"/>
        </w:rPr>
        <w:t xml:space="preserve"> illicit actors and threat networks, combat corruption and </w:t>
      </w:r>
      <w:r w:rsidRPr="00FC531E">
        <w:rPr>
          <w:rStyle w:val="Emphasis"/>
        </w:rPr>
        <w:t>money-laundering</w:t>
      </w:r>
      <w:r w:rsidRPr="00FC531E">
        <w:rPr>
          <w:rStyle w:val="StyleUnderline"/>
        </w:rPr>
        <w:t xml:space="preserve"> safe havens</w:t>
      </w:r>
      <w:r w:rsidRPr="00AC25CE">
        <w:rPr>
          <w:sz w:val="16"/>
        </w:rPr>
        <w:t xml:space="preserve"> and elevate the issue as a national security and foreign policy priority.</w:t>
      </w:r>
    </w:p>
    <w:p w14:paraId="74F0D8B6" w14:textId="77777777" w:rsidR="00152745" w:rsidRDefault="00152745" w:rsidP="00152745">
      <w:pPr>
        <w:pStyle w:val="Heading4"/>
      </w:pPr>
      <w:r>
        <w:t xml:space="preserve">Strengthening data security diffuses </w:t>
      </w:r>
      <w:r>
        <w:rPr>
          <w:u w:val="single"/>
        </w:rPr>
        <w:t>public backlash</w:t>
      </w:r>
      <w:r>
        <w:t xml:space="preserve"> against applied data. </w:t>
      </w:r>
    </w:p>
    <w:p w14:paraId="56B6B720" w14:textId="77777777" w:rsidR="00152745" w:rsidRPr="00AC5326" w:rsidRDefault="00152745" w:rsidP="00152745">
      <w:r>
        <w:rPr>
          <w:rStyle w:val="Style13ptBold"/>
        </w:rPr>
        <w:t xml:space="preserve">CBFR ’18 </w:t>
      </w:r>
      <w:r w:rsidRPr="00A42D16">
        <w:t>[Global Banking and Finance Review; July 11; Finance magazine; Global Banking and Finance Review, “Data Revolution Backlash: Digital Privacy Angst Grips US, According to Latest Privitar Study,” https://www.globalbankingandfinance.com/data-revolution-backlash-digital-privacy-angst-grips-us-according-to-latest-privitar-study/]</w:t>
      </w:r>
    </w:p>
    <w:p w14:paraId="3A9C2DF4" w14:textId="77777777" w:rsidR="00152745" w:rsidRPr="00AC5326" w:rsidRDefault="00152745" w:rsidP="00152745">
      <w:pPr>
        <w:rPr>
          <w:u w:val="single"/>
        </w:rPr>
      </w:pPr>
      <w:r w:rsidRPr="00A42D16">
        <w:rPr>
          <w:rStyle w:val="StyleUnderline"/>
          <w:highlight w:val="cyan"/>
        </w:rPr>
        <w:t>US consumers believe</w:t>
      </w:r>
      <w:r w:rsidRPr="00AC5326">
        <w:rPr>
          <w:rStyle w:val="StyleUnderline"/>
        </w:rPr>
        <w:t xml:space="preserve"> technological advancements pose a </w:t>
      </w:r>
      <w:r w:rsidRPr="00AC5326">
        <w:rPr>
          <w:rStyle w:val="Emphasis"/>
        </w:rPr>
        <w:t>risk to</w:t>
      </w:r>
      <w:r w:rsidRPr="00AC5326">
        <w:rPr>
          <w:sz w:val="16"/>
        </w:rPr>
        <w:t xml:space="preserve"> their </w:t>
      </w:r>
      <w:r w:rsidRPr="00AC5326">
        <w:rPr>
          <w:rStyle w:val="Emphasis"/>
        </w:rPr>
        <w:t>data privacy</w:t>
      </w:r>
      <w:r w:rsidRPr="00AC5326">
        <w:rPr>
          <w:sz w:val="16"/>
        </w:rPr>
        <w:t xml:space="preserve">; believe it is the responsibility of organisations to make the purpose of data use clear </w:t>
      </w:r>
      <w:r w:rsidRPr="00AC5326">
        <w:rPr>
          <w:rStyle w:val="StyleUnderline"/>
        </w:rPr>
        <w:t xml:space="preserve">and say </w:t>
      </w:r>
      <w:r w:rsidRPr="00A42D16">
        <w:rPr>
          <w:rStyle w:val="StyleUnderline"/>
          <w:highlight w:val="cyan"/>
        </w:rPr>
        <w:t xml:space="preserve">organisations that </w:t>
      </w:r>
      <w:r w:rsidRPr="00A42D16">
        <w:rPr>
          <w:rStyle w:val="Emphasis"/>
          <w:highlight w:val="cyan"/>
        </w:rPr>
        <w:t>fail to protect</w:t>
      </w:r>
      <w:r w:rsidRPr="00AC5326">
        <w:rPr>
          <w:sz w:val="16"/>
        </w:rPr>
        <w:t xml:space="preserve"> peoples </w:t>
      </w:r>
      <w:r w:rsidRPr="00A42D16">
        <w:rPr>
          <w:rStyle w:val="StyleUnderline"/>
          <w:highlight w:val="cyan"/>
        </w:rPr>
        <w:t xml:space="preserve">data should </w:t>
      </w:r>
      <w:r w:rsidRPr="00A42D16">
        <w:rPr>
          <w:rStyle w:val="Emphasis"/>
          <w:highlight w:val="cyan"/>
        </w:rPr>
        <w:t>face</w:t>
      </w:r>
      <w:r w:rsidRPr="00A42D16">
        <w:rPr>
          <w:rStyle w:val="StyleUnderline"/>
          <w:highlight w:val="cyan"/>
        </w:rPr>
        <w:t xml:space="preserve"> </w:t>
      </w:r>
      <w:r w:rsidRPr="00A42D16">
        <w:rPr>
          <w:rStyle w:val="Emphasis"/>
          <w:highlight w:val="cyan"/>
        </w:rPr>
        <w:t>immediate penalties</w:t>
      </w:r>
      <w:r w:rsidRPr="00A42D16">
        <w:rPr>
          <w:rStyle w:val="StyleUnderline"/>
          <w:highlight w:val="cyan"/>
        </w:rPr>
        <w:t xml:space="preserve"> from </w:t>
      </w:r>
      <w:r w:rsidRPr="00A42D16">
        <w:rPr>
          <w:rStyle w:val="Emphasis"/>
          <w:highlight w:val="cyan"/>
        </w:rPr>
        <w:t>regulators</w:t>
      </w:r>
      <w:r w:rsidRPr="00AC5326">
        <w:rPr>
          <w:rStyle w:val="StyleUnderline"/>
        </w:rPr>
        <w:t>.</w:t>
      </w:r>
      <w:r w:rsidRPr="00AC5326">
        <w:rPr>
          <w:sz w:val="16"/>
        </w:rPr>
        <w:t xml:space="preserve"> </w:t>
      </w:r>
      <w:r w:rsidRPr="00AC5326">
        <w:rPr>
          <w:rStyle w:val="StyleUnderline"/>
        </w:rPr>
        <w:t>˜Privitar Privacy Pulse, an inaugural study</w:t>
      </w:r>
      <w:r w:rsidRPr="00AC5326">
        <w:rPr>
          <w:sz w:val="16"/>
        </w:rPr>
        <w:t xml:space="preserve"> published today, has </w:t>
      </w:r>
      <w:r w:rsidRPr="00AC5326">
        <w:rPr>
          <w:rStyle w:val="StyleUnderline"/>
        </w:rPr>
        <w:t>researched</w:t>
      </w:r>
      <w:r w:rsidRPr="00AC5326">
        <w:rPr>
          <w:sz w:val="16"/>
        </w:rPr>
        <w:t xml:space="preserve"> the </w:t>
      </w:r>
      <w:r w:rsidRPr="00AC5326">
        <w:rPr>
          <w:rStyle w:val="StyleUnderline"/>
        </w:rPr>
        <w:t>views of thousands of consumers and businesses</w:t>
      </w:r>
      <w:r w:rsidRPr="00AC5326">
        <w:rPr>
          <w:sz w:val="16"/>
        </w:rPr>
        <w:t xml:space="preserve"> across the UK, France and the US, </w:t>
      </w:r>
      <w:r w:rsidRPr="00AC5326">
        <w:rPr>
          <w:rStyle w:val="StyleUnderline"/>
        </w:rPr>
        <w:t>shining</w:t>
      </w:r>
      <w:r w:rsidRPr="00AC5326">
        <w:rPr>
          <w:sz w:val="16"/>
        </w:rPr>
        <w:t xml:space="preserve"> a </w:t>
      </w:r>
      <w:r w:rsidRPr="00AC5326">
        <w:rPr>
          <w:rStyle w:val="StyleUnderline"/>
        </w:rPr>
        <w:t>light on widespread concerns on the march of the digital revolution.</w:t>
      </w:r>
    </w:p>
    <w:p w14:paraId="149BAFA0" w14:textId="77777777" w:rsidR="00152745" w:rsidRPr="00AC5326" w:rsidRDefault="00152745" w:rsidP="00152745">
      <w:pPr>
        <w:rPr>
          <w:sz w:val="16"/>
        </w:rPr>
      </w:pPr>
      <w:r w:rsidRPr="00AC5326">
        <w:rPr>
          <w:sz w:val="16"/>
        </w:rPr>
        <w:t xml:space="preserve">The research found that the </w:t>
      </w:r>
      <w:r w:rsidRPr="00A42D16">
        <w:rPr>
          <w:rStyle w:val="StyleUnderline"/>
          <w:highlight w:val="cyan"/>
        </w:rPr>
        <w:t xml:space="preserve">majority </w:t>
      </w:r>
      <w:r w:rsidRPr="00AC5326">
        <w:rPr>
          <w:rStyle w:val="StyleUnderline"/>
        </w:rPr>
        <w:t>of US consumers</w:t>
      </w:r>
      <w:r w:rsidRPr="00AC5326">
        <w:rPr>
          <w:sz w:val="16"/>
        </w:rPr>
        <w:t xml:space="preserve"> not only </w:t>
      </w:r>
      <w:r w:rsidRPr="00A42D16">
        <w:rPr>
          <w:rStyle w:val="StyleUnderline"/>
          <w:highlight w:val="cyan"/>
        </w:rPr>
        <w:t xml:space="preserve">have a </w:t>
      </w:r>
      <w:r w:rsidRPr="00A42D16">
        <w:rPr>
          <w:rStyle w:val="Emphasis"/>
          <w:highlight w:val="cyan"/>
        </w:rPr>
        <w:t>punitive mindset</w:t>
      </w:r>
      <w:r w:rsidRPr="00AC5326">
        <w:rPr>
          <w:sz w:val="16"/>
        </w:rPr>
        <w:t xml:space="preserve"> when it comes to data breaches but </w:t>
      </w:r>
      <w:r w:rsidRPr="00AC5326">
        <w:rPr>
          <w:rStyle w:val="StyleUnderline"/>
        </w:rPr>
        <w:t xml:space="preserve">are also </w:t>
      </w:r>
      <w:r w:rsidRPr="00A42D16">
        <w:rPr>
          <w:rStyle w:val="StyleUnderline"/>
          <w:highlight w:val="cyan"/>
        </w:rPr>
        <w:t xml:space="preserve">prepared to </w:t>
      </w:r>
      <w:r w:rsidRPr="00A42D16">
        <w:rPr>
          <w:rStyle w:val="Emphasis"/>
          <w:highlight w:val="cyan"/>
        </w:rPr>
        <w:t>take decisive action</w:t>
      </w:r>
      <w:r w:rsidRPr="00AC5326">
        <w:rPr>
          <w:rStyle w:val="StyleUnderline"/>
        </w:rPr>
        <w:t xml:space="preserve"> where organisations mishandle data,</w:t>
      </w:r>
      <w:r w:rsidRPr="00AC5326">
        <w:rPr>
          <w:sz w:val="16"/>
        </w:rPr>
        <w:t xml:space="preserve"> stating that </w:t>
      </w:r>
      <w:r w:rsidRPr="00A42D16">
        <w:rPr>
          <w:rStyle w:val="StyleUnderline"/>
          <w:highlight w:val="cyan"/>
        </w:rPr>
        <w:t>they</w:t>
      </w:r>
      <w:r w:rsidRPr="00AC5326">
        <w:rPr>
          <w:rStyle w:val="StyleUnderline"/>
        </w:rPr>
        <w:t xml:space="preserve"> would </w:t>
      </w:r>
      <w:r w:rsidRPr="00A42D16">
        <w:rPr>
          <w:rStyle w:val="Emphasis"/>
          <w:highlight w:val="cyan"/>
        </w:rPr>
        <w:t>stop using</w:t>
      </w:r>
      <w:r w:rsidRPr="00A42D16">
        <w:rPr>
          <w:rStyle w:val="StyleUnderline"/>
          <w:highlight w:val="cyan"/>
        </w:rPr>
        <w:t xml:space="preserve"> a </w:t>
      </w:r>
      <w:r w:rsidRPr="00A42D16">
        <w:rPr>
          <w:rStyle w:val="Emphasis"/>
          <w:highlight w:val="cyan"/>
        </w:rPr>
        <w:t>brand</w:t>
      </w:r>
      <w:r w:rsidRPr="00AC5326">
        <w:rPr>
          <w:sz w:val="16"/>
        </w:rPr>
        <w:t xml:space="preserve"> if they did not protect their data.</w:t>
      </w:r>
    </w:p>
    <w:p w14:paraId="33AD59A1" w14:textId="77777777" w:rsidR="00152745" w:rsidRPr="00AC5326" w:rsidRDefault="00152745" w:rsidP="00152745">
      <w:pPr>
        <w:rPr>
          <w:u w:val="single"/>
        </w:rPr>
      </w:pPr>
      <w:r w:rsidRPr="00AC5326">
        <w:rPr>
          <w:sz w:val="16"/>
        </w:rPr>
        <w:t xml:space="preserve">Jason </w:t>
      </w:r>
      <w:r w:rsidRPr="00AC5326">
        <w:rPr>
          <w:rStyle w:val="StyleUnderline"/>
        </w:rPr>
        <w:t>du Preez, CEO of Privitar, commented:</w:t>
      </w:r>
    </w:p>
    <w:p w14:paraId="1C543A6D" w14:textId="77777777" w:rsidR="00152745" w:rsidRPr="00AC5326" w:rsidRDefault="00152745" w:rsidP="00152745">
      <w:pPr>
        <w:rPr>
          <w:rStyle w:val="Emphasis"/>
        </w:rPr>
      </w:pPr>
      <w:r w:rsidRPr="00AC5326">
        <w:rPr>
          <w:sz w:val="16"/>
        </w:rPr>
        <w:t xml:space="preserve">What </w:t>
      </w:r>
      <w:r w:rsidRPr="00A42D16">
        <w:rPr>
          <w:rStyle w:val="StyleUnderline"/>
          <w:highlight w:val="cyan"/>
        </w:rPr>
        <w:t>we’re seeing</w:t>
      </w:r>
      <w:r w:rsidRPr="00AC5326">
        <w:rPr>
          <w:sz w:val="16"/>
        </w:rPr>
        <w:t xml:space="preserve"> is </w:t>
      </w:r>
      <w:r w:rsidRPr="00AC5326">
        <w:rPr>
          <w:rStyle w:val="StyleUnderline"/>
        </w:rPr>
        <w:t xml:space="preserve">a </w:t>
      </w:r>
      <w:r w:rsidRPr="00A42D16">
        <w:rPr>
          <w:rStyle w:val="Emphasis"/>
          <w:highlight w:val="cyan"/>
        </w:rPr>
        <w:t>real backlash</w:t>
      </w:r>
      <w:r w:rsidRPr="00AC5326">
        <w:rPr>
          <w:rStyle w:val="StyleUnderline"/>
        </w:rPr>
        <w:t xml:space="preserve"> against the data revolution</w:t>
      </w:r>
      <w:r w:rsidRPr="00AC5326">
        <w:rPr>
          <w:sz w:val="16"/>
        </w:rPr>
        <w:t xml:space="preserve">. Our </w:t>
      </w:r>
      <w:r w:rsidRPr="00A42D16">
        <w:rPr>
          <w:rStyle w:val="Emphasis"/>
          <w:highlight w:val="cyan"/>
        </w:rPr>
        <w:t>extensive study</w:t>
      </w:r>
      <w:r w:rsidRPr="00A42D16">
        <w:rPr>
          <w:rStyle w:val="StyleUnderline"/>
          <w:highlight w:val="cyan"/>
        </w:rPr>
        <w:t xml:space="preserve"> has shown</w:t>
      </w:r>
      <w:r w:rsidRPr="00AC5326">
        <w:rPr>
          <w:sz w:val="16"/>
        </w:rPr>
        <w:t xml:space="preserve"> that </w:t>
      </w:r>
      <w:r w:rsidRPr="00A42D16">
        <w:rPr>
          <w:rStyle w:val="StyleUnderline"/>
          <w:highlight w:val="cyan"/>
        </w:rPr>
        <w:t>most</w:t>
      </w:r>
      <w:r w:rsidRPr="00AC5326">
        <w:rPr>
          <w:rStyle w:val="StyleUnderline"/>
        </w:rPr>
        <w:t xml:space="preserve"> consumers</w:t>
      </w:r>
      <w:r w:rsidRPr="00AC5326">
        <w:rPr>
          <w:sz w:val="16"/>
        </w:rPr>
        <w:t xml:space="preserve"> in the UK, US and France </w:t>
      </w:r>
      <w:r w:rsidRPr="00A42D16">
        <w:rPr>
          <w:rStyle w:val="StyleUnderline"/>
          <w:highlight w:val="cyan"/>
        </w:rPr>
        <w:t xml:space="preserve">have </w:t>
      </w:r>
      <w:r w:rsidRPr="00A42D16">
        <w:rPr>
          <w:rStyle w:val="Emphasis"/>
          <w:highlight w:val="cyan"/>
        </w:rPr>
        <w:t>real fears</w:t>
      </w:r>
      <w:r w:rsidRPr="00A42D16">
        <w:rPr>
          <w:rStyle w:val="StyleUnderline"/>
          <w:highlight w:val="cyan"/>
        </w:rPr>
        <w:t xml:space="preserve"> around</w:t>
      </w:r>
      <w:r w:rsidRPr="00AC5326">
        <w:rPr>
          <w:rStyle w:val="StyleUnderline"/>
        </w:rPr>
        <w:t xml:space="preserve"> the use of their </w:t>
      </w:r>
      <w:r w:rsidRPr="00A42D16">
        <w:rPr>
          <w:rStyle w:val="StyleUnderline"/>
          <w:highlight w:val="cyan"/>
        </w:rPr>
        <w:t xml:space="preserve">data and </w:t>
      </w:r>
      <w:r w:rsidRPr="00A42D16">
        <w:rPr>
          <w:rStyle w:val="Emphasis"/>
          <w:highlight w:val="cyan"/>
        </w:rPr>
        <w:t>will stop engaging</w:t>
      </w:r>
      <w:r w:rsidRPr="00AC5326">
        <w:rPr>
          <w:rStyle w:val="StyleUnderline"/>
        </w:rPr>
        <w:t xml:space="preserve"> with organisations they do not trust.</w:t>
      </w:r>
      <w:r w:rsidRPr="00AC5326">
        <w:rPr>
          <w:sz w:val="16"/>
        </w:rPr>
        <w:t xml:space="preserve"> The </w:t>
      </w:r>
      <w:r w:rsidRPr="00A42D16">
        <w:rPr>
          <w:rStyle w:val="StyleUnderline"/>
          <w:highlight w:val="cyan"/>
        </w:rPr>
        <w:t>research</w:t>
      </w:r>
      <w:r w:rsidRPr="00AC5326">
        <w:rPr>
          <w:sz w:val="16"/>
        </w:rPr>
        <w:t xml:space="preserve"> also </w:t>
      </w:r>
      <w:r w:rsidRPr="00A42D16">
        <w:rPr>
          <w:rStyle w:val="StyleUnderline"/>
          <w:highlight w:val="cyan"/>
        </w:rPr>
        <w:t>points to</w:t>
      </w:r>
      <w:r w:rsidRPr="00AC5326">
        <w:rPr>
          <w:sz w:val="16"/>
        </w:rPr>
        <w:t xml:space="preserve"> a </w:t>
      </w:r>
      <w:r w:rsidRPr="00A42D16">
        <w:rPr>
          <w:rStyle w:val="Emphasis"/>
          <w:highlight w:val="cyan"/>
        </w:rPr>
        <w:t>lack of privacy literacy</w:t>
      </w:r>
      <w:r w:rsidRPr="00AC5326">
        <w:rPr>
          <w:rStyle w:val="StyleUnderline"/>
        </w:rPr>
        <w:t xml:space="preserve"> amongst consumers, </w:t>
      </w:r>
      <w:r w:rsidRPr="00A42D16">
        <w:rPr>
          <w:rStyle w:val="StyleUnderline"/>
          <w:highlight w:val="cyan"/>
        </w:rPr>
        <w:t>leading to</w:t>
      </w:r>
      <w:r w:rsidRPr="00AC5326">
        <w:rPr>
          <w:sz w:val="16"/>
        </w:rPr>
        <w:t xml:space="preserve"> a </w:t>
      </w:r>
      <w:r w:rsidRPr="00A42D16">
        <w:rPr>
          <w:rStyle w:val="Emphasis"/>
          <w:highlight w:val="cyan"/>
        </w:rPr>
        <w:t>breakdown of communication and trust.</w:t>
      </w:r>
    </w:p>
    <w:p w14:paraId="66521F44" w14:textId="77777777" w:rsidR="00152745" w:rsidRPr="00AC5326" w:rsidRDefault="00152745" w:rsidP="00152745">
      <w:pPr>
        <w:rPr>
          <w:sz w:val="16"/>
        </w:rPr>
      </w:pPr>
      <w:r w:rsidRPr="00AC5326">
        <w:rPr>
          <w:sz w:val="16"/>
        </w:rPr>
        <w:t>In the US, the research shows a contradiction between the fears of consumers and the confidence of business. More pronounced than British and French consumers, 70% of US consumers are concerned about the ways companies are using their data. This contrasts starkly with the views of US business, which are more confident than their counterparts in the UK and France. While 68% of French upper level management feel the risks associated with using company data outweigh the potential benefits, only 38% of their US equivalents agree. Similarly, 79% of French businesses say preventing data breaches is a top priority for the next year, whereas only 66% of US businesses agree.</w:t>
      </w:r>
    </w:p>
    <w:p w14:paraId="77867254" w14:textId="77777777" w:rsidR="00152745" w:rsidRPr="00AC5326" w:rsidRDefault="00152745" w:rsidP="00152745">
      <w:pPr>
        <w:rPr>
          <w:sz w:val="16"/>
        </w:rPr>
      </w:pPr>
      <w:r w:rsidRPr="00AC5326">
        <w:rPr>
          <w:sz w:val="16"/>
        </w:rPr>
        <w:t>du Preez added:</w:t>
      </w:r>
    </w:p>
    <w:p w14:paraId="7BDCFFAA" w14:textId="77777777" w:rsidR="00152745" w:rsidRPr="00AC5326" w:rsidRDefault="00152745" w:rsidP="00152745">
      <w:pPr>
        <w:rPr>
          <w:sz w:val="16"/>
        </w:rPr>
      </w:pPr>
      <w:r w:rsidRPr="00AC5326">
        <w:rPr>
          <w:sz w:val="16"/>
        </w:rPr>
        <w:t xml:space="preserve">While we see universal privacy concerns across the UK, US and France, there are clear points of difference. </w:t>
      </w:r>
      <w:r w:rsidRPr="00A42D16">
        <w:rPr>
          <w:rStyle w:val="Emphasis"/>
          <w:highlight w:val="cyan"/>
        </w:rPr>
        <w:t>US consumers</w:t>
      </w:r>
      <w:r w:rsidRPr="00A42D16">
        <w:rPr>
          <w:rStyle w:val="StyleUnderline"/>
          <w:highlight w:val="cyan"/>
        </w:rPr>
        <w:t xml:space="preserve"> are </w:t>
      </w:r>
      <w:r w:rsidRPr="00A42D16">
        <w:rPr>
          <w:rStyle w:val="Emphasis"/>
          <w:highlight w:val="cyan"/>
        </w:rPr>
        <w:t>distinctly more concerned</w:t>
      </w:r>
      <w:r w:rsidRPr="00AC5326">
        <w:rPr>
          <w:rStyle w:val="StyleUnderline"/>
        </w:rPr>
        <w:t xml:space="preserve"> about </w:t>
      </w:r>
      <w:r w:rsidRPr="00A42D16">
        <w:rPr>
          <w:rStyle w:val="StyleUnderline"/>
          <w:highlight w:val="cyan"/>
        </w:rPr>
        <w:t>how companies use</w:t>
      </w:r>
      <w:r w:rsidRPr="00AC5326">
        <w:rPr>
          <w:rStyle w:val="StyleUnderline"/>
        </w:rPr>
        <w:t xml:space="preserve"> their </w:t>
      </w:r>
      <w:r w:rsidRPr="00A42D16">
        <w:rPr>
          <w:rStyle w:val="StyleUnderline"/>
          <w:highlight w:val="cyan"/>
        </w:rPr>
        <w:t>data</w:t>
      </w:r>
      <w:r w:rsidRPr="00AC5326">
        <w:rPr>
          <w:rStyle w:val="StyleUnderline"/>
        </w:rPr>
        <w:t xml:space="preserve">. However, </w:t>
      </w:r>
      <w:r w:rsidRPr="00A42D16">
        <w:rPr>
          <w:rStyle w:val="StyleUnderline"/>
          <w:highlight w:val="cyan"/>
        </w:rPr>
        <w:t xml:space="preserve">US businesses are </w:t>
      </w:r>
      <w:r w:rsidRPr="00A42D16">
        <w:rPr>
          <w:rStyle w:val="Emphasis"/>
          <w:highlight w:val="cyan"/>
        </w:rPr>
        <w:t>more comfortable</w:t>
      </w:r>
      <w:r w:rsidRPr="00A42D16">
        <w:rPr>
          <w:rStyle w:val="StyleUnderline"/>
          <w:highlight w:val="cyan"/>
        </w:rPr>
        <w:t xml:space="preserve"> with</w:t>
      </w:r>
      <w:r w:rsidRPr="00AC5326">
        <w:rPr>
          <w:rStyle w:val="StyleUnderline"/>
        </w:rPr>
        <w:t xml:space="preserve"> </w:t>
      </w:r>
      <w:r w:rsidRPr="00AC5326">
        <w:rPr>
          <w:rStyle w:val="Emphasis"/>
        </w:rPr>
        <w:t xml:space="preserve">privacy </w:t>
      </w:r>
      <w:r w:rsidRPr="00A42D16">
        <w:rPr>
          <w:rStyle w:val="Emphasis"/>
          <w:highlight w:val="cyan"/>
        </w:rPr>
        <w:t>risk</w:t>
      </w:r>
      <w:r w:rsidRPr="00AC5326">
        <w:rPr>
          <w:sz w:val="16"/>
        </w:rPr>
        <w:t xml:space="preserve"> and it is less of a priority compared with French and British businesses. Apple may have made privacy a key selling point of its products but many US organisations are not as progressed. Given public sentiment and, of course, the high profile Cambridge Analytica scandal, it is no surprise that regulatory moves are being made in the US.</w:t>
      </w:r>
    </w:p>
    <w:p w14:paraId="68492666" w14:textId="77777777" w:rsidR="00152745" w:rsidRPr="00AC5326" w:rsidRDefault="00152745" w:rsidP="00152745">
      <w:pPr>
        <w:rPr>
          <w:sz w:val="16"/>
        </w:rPr>
      </w:pPr>
      <w:r w:rsidRPr="00AC5326">
        <w:rPr>
          <w:sz w:val="16"/>
        </w:rPr>
        <w:t>Headline research findings:</w:t>
      </w:r>
    </w:p>
    <w:p w14:paraId="59530AD1" w14:textId="77777777" w:rsidR="00152745" w:rsidRPr="00AC5326" w:rsidRDefault="00152745" w:rsidP="00152745">
      <w:pPr>
        <w:rPr>
          <w:sz w:val="16"/>
        </w:rPr>
      </w:pPr>
      <w:r w:rsidRPr="00AC5326">
        <w:rPr>
          <w:sz w:val="16"/>
        </w:rPr>
        <w:t>Global consumers</w:t>
      </w:r>
    </w:p>
    <w:p w14:paraId="61D2E61D" w14:textId="77777777" w:rsidR="00152745" w:rsidRPr="00AC5326" w:rsidRDefault="00152745" w:rsidP="00152745">
      <w:pPr>
        <w:rPr>
          <w:sz w:val="16"/>
        </w:rPr>
      </w:pPr>
      <w:r w:rsidRPr="00AC5326">
        <w:rPr>
          <w:sz w:val="16"/>
        </w:rPr>
        <w:t>90% believe technological advancements pose a risk to their data privacy (US: 92% / France: 90% / UK: 89%)</w:t>
      </w:r>
    </w:p>
    <w:p w14:paraId="72D2DFD7" w14:textId="77777777" w:rsidR="00152745" w:rsidRPr="00AC5326" w:rsidRDefault="00152745" w:rsidP="00152745">
      <w:pPr>
        <w:rPr>
          <w:sz w:val="16"/>
        </w:rPr>
      </w:pPr>
      <w:r w:rsidRPr="00AC5326">
        <w:rPr>
          <w:sz w:val="16"/>
        </w:rPr>
        <w:t>77% believe it is the responsibility of organisations to make the purpose of data use clear (UK: 81% / US: 76% / France: 73%)</w:t>
      </w:r>
    </w:p>
    <w:p w14:paraId="1EE23E3B" w14:textId="77777777" w:rsidR="00152745" w:rsidRPr="00AC5326" w:rsidRDefault="00152745" w:rsidP="00152745">
      <w:pPr>
        <w:rPr>
          <w:sz w:val="16"/>
        </w:rPr>
      </w:pPr>
      <w:r w:rsidRPr="00AC5326">
        <w:rPr>
          <w:sz w:val="16"/>
        </w:rPr>
        <w:t>23% believe it is their own responsibility to manage their data privacy (UK: 19% / US: 24% / France: 27%)</w:t>
      </w:r>
    </w:p>
    <w:p w14:paraId="687A327A" w14:textId="77777777" w:rsidR="00152745" w:rsidRPr="00AC5326" w:rsidRDefault="00152745" w:rsidP="00152745">
      <w:pPr>
        <w:rPr>
          <w:sz w:val="16"/>
        </w:rPr>
      </w:pPr>
      <w:r w:rsidRPr="00AC5326">
        <w:rPr>
          <w:sz w:val="16"/>
        </w:rPr>
        <w:t>68% would stop using a brand if they did not protect their data (UK: 73% / US: 68% / France: 65%)</w:t>
      </w:r>
    </w:p>
    <w:p w14:paraId="32EF5261" w14:textId="77777777" w:rsidR="00152745" w:rsidRPr="00AC5326" w:rsidRDefault="00152745" w:rsidP="00152745">
      <w:pPr>
        <w:rPr>
          <w:sz w:val="16"/>
        </w:rPr>
      </w:pPr>
      <w:r w:rsidRPr="00AC5326">
        <w:rPr>
          <w:sz w:val="16"/>
        </w:rPr>
        <w:t>79% say organisations that fail to protect peoples data should face immediate penalties from regulators (UK: 83% / US: 78% / France: 76%)</w:t>
      </w:r>
    </w:p>
    <w:p w14:paraId="223827D6" w14:textId="77777777" w:rsidR="00152745" w:rsidRPr="00AC5326" w:rsidRDefault="00152745" w:rsidP="00152745">
      <w:pPr>
        <w:rPr>
          <w:sz w:val="16"/>
        </w:rPr>
      </w:pPr>
      <w:r w:rsidRPr="00AC5326">
        <w:rPr>
          <w:sz w:val="16"/>
        </w:rPr>
        <w:t>Global businesses</w:t>
      </w:r>
    </w:p>
    <w:p w14:paraId="5F5CF2FD" w14:textId="77777777" w:rsidR="00152745" w:rsidRPr="00AC5326" w:rsidRDefault="00152745" w:rsidP="00152745">
      <w:pPr>
        <w:rPr>
          <w:sz w:val="16"/>
        </w:rPr>
      </w:pPr>
      <w:r w:rsidRPr="00AC5326">
        <w:rPr>
          <w:sz w:val="16"/>
        </w:rPr>
        <w:t>74% say preventing data breaches is a top priority for the business in the next year (France: 79% / UK: 75% / US: 66%)</w:t>
      </w:r>
    </w:p>
    <w:p w14:paraId="0BE2C13C" w14:textId="77777777" w:rsidR="00152745" w:rsidRPr="00AC5326" w:rsidRDefault="00152745" w:rsidP="00152745">
      <w:pPr>
        <w:rPr>
          <w:sz w:val="16"/>
        </w:rPr>
      </w:pPr>
      <w:r w:rsidRPr="00AC5326">
        <w:rPr>
          <w:sz w:val="16"/>
        </w:rPr>
        <w:t>74% recognise risking the loss of customer trust and reputation damage if they fail to protect their customers data (France: 78% / UK: 76% / US: 69%)</w:t>
      </w:r>
    </w:p>
    <w:p w14:paraId="151BCECD" w14:textId="77777777" w:rsidR="00152745" w:rsidRPr="00AC5326" w:rsidRDefault="00152745" w:rsidP="00152745">
      <w:pPr>
        <w:rPr>
          <w:sz w:val="16"/>
        </w:rPr>
      </w:pPr>
      <w:r w:rsidRPr="00AC5326">
        <w:rPr>
          <w:sz w:val="16"/>
        </w:rPr>
        <w:t>72% say they need more support in protecting their customers data (France 77% / UK: 72% / US: 67%)</w:t>
      </w:r>
    </w:p>
    <w:p w14:paraId="66D94432" w14:textId="77777777" w:rsidR="00152745" w:rsidRPr="00AC5326" w:rsidRDefault="00152745" w:rsidP="00152745">
      <w:pPr>
        <w:rPr>
          <w:sz w:val="16"/>
        </w:rPr>
      </w:pPr>
      <w:r w:rsidRPr="00AC5326">
        <w:rPr>
          <w:sz w:val="16"/>
        </w:rPr>
        <w:t>57% of senior executives say that risks associated with using company data are not worth the potential benefits to the organisation (France: 64% / UK: 57% / US: 53%)</w:t>
      </w:r>
    </w:p>
    <w:p w14:paraId="381A1512" w14:textId="77777777" w:rsidR="00152745" w:rsidRPr="00AC5326" w:rsidRDefault="00152745" w:rsidP="00152745">
      <w:pPr>
        <w:rPr>
          <w:sz w:val="16"/>
        </w:rPr>
      </w:pPr>
      <w:r w:rsidRPr="00AC5326">
        <w:rPr>
          <w:sz w:val="16"/>
        </w:rPr>
        <w:t>46% say organisations that fail to protect peoples data should face immediate penalties from regulators (US: 50% / UK: 45% / France: 42%)</w:t>
      </w:r>
    </w:p>
    <w:p w14:paraId="5BA72463" w14:textId="77777777" w:rsidR="00152745" w:rsidRPr="00AC5326" w:rsidRDefault="00152745" w:rsidP="00152745">
      <w:pPr>
        <w:rPr>
          <w:rStyle w:val="Emphasis"/>
        </w:rPr>
      </w:pPr>
      <w:r w:rsidRPr="00AC5326">
        <w:rPr>
          <w:sz w:val="16"/>
        </w:rPr>
        <w:t xml:space="preserve">The research also shines a light on the lack of understanding of technology and data privacy protection. </w:t>
      </w:r>
      <w:r w:rsidRPr="00A42D16">
        <w:rPr>
          <w:rStyle w:val="Emphasis"/>
          <w:highlight w:val="cyan"/>
        </w:rPr>
        <w:t>Most worrying</w:t>
      </w:r>
      <w:r w:rsidRPr="00A42D16">
        <w:rPr>
          <w:rStyle w:val="StyleUnderline"/>
          <w:highlight w:val="cyan"/>
        </w:rPr>
        <w:t xml:space="preserve"> is</w:t>
      </w:r>
      <w:r w:rsidRPr="00AC5326">
        <w:rPr>
          <w:sz w:val="16"/>
        </w:rPr>
        <w:t xml:space="preserve"> the </w:t>
      </w:r>
      <w:r w:rsidRPr="00A42D16">
        <w:rPr>
          <w:rStyle w:val="Emphasis"/>
          <w:highlight w:val="cyan"/>
        </w:rPr>
        <w:t>lack of awareness</w:t>
      </w:r>
      <w:r w:rsidRPr="00A42D16">
        <w:rPr>
          <w:sz w:val="16"/>
          <w:highlight w:val="cyan"/>
        </w:rPr>
        <w:t xml:space="preserve"> of</w:t>
      </w:r>
      <w:r w:rsidRPr="00AC5326">
        <w:rPr>
          <w:sz w:val="16"/>
        </w:rPr>
        <w:t xml:space="preserve"> </w:t>
      </w:r>
      <w:r w:rsidRPr="00AC5326">
        <w:rPr>
          <w:rStyle w:val="StyleUnderline"/>
        </w:rPr>
        <w:t xml:space="preserve">the big data revolution </w:t>
      </w:r>
      <w:r w:rsidRPr="00A42D16">
        <w:rPr>
          <w:rStyle w:val="StyleUnderline"/>
          <w:highlight w:val="cyan"/>
        </w:rPr>
        <w:t>prizes such as</w:t>
      </w:r>
      <w:r w:rsidRPr="00AC5326">
        <w:rPr>
          <w:rStyle w:val="StyleUnderline"/>
        </w:rPr>
        <w:t xml:space="preserve"> </w:t>
      </w:r>
      <w:r w:rsidRPr="00AC5326">
        <w:rPr>
          <w:rStyle w:val="Emphasis"/>
        </w:rPr>
        <w:t xml:space="preserve">tackling </w:t>
      </w:r>
      <w:r w:rsidRPr="00A42D16">
        <w:rPr>
          <w:rStyle w:val="Emphasis"/>
          <w:highlight w:val="cyan"/>
        </w:rPr>
        <w:t>climate</w:t>
      </w:r>
      <w:r w:rsidRPr="00AC5326">
        <w:rPr>
          <w:rStyle w:val="Emphasis"/>
        </w:rPr>
        <w:t xml:space="preserve"> change</w:t>
      </w:r>
      <w:r w:rsidRPr="00AC5326">
        <w:rPr>
          <w:rStyle w:val="StyleUnderline"/>
        </w:rPr>
        <w:t xml:space="preserve"> </w:t>
      </w:r>
      <w:r w:rsidRPr="00A42D16">
        <w:rPr>
          <w:rStyle w:val="StyleUnderline"/>
          <w:highlight w:val="cyan"/>
        </w:rPr>
        <w:t>and</w:t>
      </w:r>
      <w:r w:rsidRPr="00AC5326">
        <w:rPr>
          <w:rStyle w:val="StyleUnderline"/>
        </w:rPr>
        <w:t xml:space="preserve"> </w:t>
      </w:r>
      <w:r w:rsidRPr="00AC5326">
        <w:rPr>
          <w:rStyle w:val="Emphasis"/>
        </w:rPr>
        <w:t xml:space="preserve">improving </w:t>
      </w:r>
      <w:r w:rsidRPr="00A42D16">
        <w:rPr>
          <w:rStyle w:val="Emphasis"/>
          <w:highlight w:val="cyan"/>
        </w:rPr>
        <w:t>health</w:t>
      </w:r>
      <w:r w:rsidRPr="00AC5326">
        <w:rPr>
          <w:rStyle w:val="Emphasis"/>
        </w:rPr>
        <w:t>care.</w:t>
      </w:r>
    </w:p>
    <w:p w14:paraId="362BC36E" w14:textId="77777777" w:rsidR="00152745" w:rsidRPr="00AC5326" w:rsidRDefault="00152745" w:rsidP="00152745">
      <w:pPr>
        <w:rPr>
          <w:sz w:val="16"/>
        </w:rPr>
      </w:pPr>
      <w:r w:rsidRPr="00AC5326">
        <w:rPr>
          <w:sz w:val="16"/>
        </w:rPr>
        <w:t>The big social opportunity</w:t>
      </w:r>
    </w:p>
    <w:p w14:paraId="47F52827" w14:textId="77777777" w:rsidR="00152745" w:rsidRPr="00AC5326" w:rsidRDefault="00152745" w:rsidP="00152745">
      <w:pPr>
        <w:rPr>
          <w:sz w:val="16"/>
        </w:rPr>
      </w:pPr>
      <w:r w:rsidRPr="00AC5326">
        <w:rPr>
          <w:sz w:val="16"/>
        </w:rPr>
        <w:t>33% of consumers are aware their data is used to create innovative solutions to tackle climate change (UK: 32% / France: 33% / US: 34%)</w:t>
      </w:r>
    </w:p>
    <w:p w14:paraId="23124E2A" w14:textId="77777777" w:rsidR="00152745" w:rsidRPr="00AC5326" w:rsidRDefault="00152745" w:rsidP="00152745">
      <w:pPr>
        <w:rPr>
          <w:sz w:val="16"/>
        </w:rPr>
      </w:pPr>
      <w:r w:rsidRPr="00AC5326">
        <w:rPr>
          <w:sz w:val="16"/>
        </w:rPr>
        <w:t>41% of consumers are aware their data is used to find cures for common preventable diseases (France: 36% / UK: 42% / US: 45%)</w:t>
      </w:r>
    </w:p>
    <w:p w14:paraId="104D6D9D" w14:textId="77777777" w:rsidR="00152745" w:rsidRPr="00AC5326" w:rsidRDefault="00152745" w:rsidP="00152745">
      <w:pPr>
        <w:rPr>
          <w:sz w:val="16"/>
        </w:rPr>
      </w:pPr>
      <w:r w:rsidRPr="00AC5326">
        <w:rPr>
          <w:sz w:val="16"/>
        </w:rPr>
        <w:t>du Preez went on to say:</w:t>
      </w:r>
    </w:p>
    <w:p w14:paraId="0572D709" w14:textId="77777777" w:rsidR="00152745" w:rsidRPr="00AC5326" w:rsidRDefault="00152745" w:rsidP="00152745">
      <w:pPr>
        <w:rPr>
          <w:u w:val="single"/>
        </w:rPr>
      </w:pPr>
      <w:r w:rsidRPr="00AC5326">
        <w:rPr>
          <w:sz w:val="16"/>
        </w:rPr>
        <w:t xml:space="preserve">Policy-makers, data scientists and businesses should heed the inherent warning of this research. </w:t>
      </w:r>
      <w:r w:rsidRPr="00AC5326">
        <w:rPr>
          <w:rStyle w:val="StyleUnderline"/>
        </w:rPr>
        <w:t xml:space="preserve">Around the world, data </w:t>
      </w:r>
      <w:r w:rsidRPr="00A42D16">
        <w:rPr>
          <w:rStyle w:val="StyleUnderline"/>
          <w:highlight w:val="cyan"/>
        </w:rPr>
        <w:t>scientists</w:t>
      </w:r>
      <w:r w:rsidRPr="00AC5326">
        <w:rPr>
          <w:rStyle w:val="StyleUnderline"/>
        </w:rPr>
        <w:t xml:space="preserve"> are working to </w:t>
      </w:r>
      <w:r w:rsidRPr="00A42D16">
        <w:rPr>
          <w:rStyle w:val="Emphasis"/>
          <w:highlight w:val="cyan"/>
        </w:rPr>
        <w:t>improve health</w:t>
      </w:r>
      <w:r w:rsidRPr="00AC5326">
        <w:rPr>
          <w:rStyle w:val="Emphasis"/>
        </w:rPr>
        <w:t>care</w:t>
      </w:r>
      <w:r w:rsidRPr="00AC5326">
        <w:rPr>
          <w:rStyle w:val="StyleUnderline"/>
        </w:rPr>
        <w:t xml:space="preserve"> outcomes</w:t>
      </w:r>
      <w:r w:rsidRPr="00AC5326">
        <w:rPr>
          <w:sz w:val="16"/>
        </w:rPr>
        <w:t xml:space="preserve"> “ be they </w:t>
      </w:r>
      <w:r w:rsidRPr="00AC5326">
        <w:rPr>
          <w:rStyle w:val="Emphasis"/>
        </w:rPr>
        <w:t>curative</w:t>
      </w:r>
      <w:r w:rsidRPr="00AC5326">
        <w:rPr>
          <w:rStyle w:val="StyleUnderline"/>
        </w:rPr>
        <w:t xml:space="preserve"> or </w:t>
      </w:r>
      <w:r w:rsidRPr="00AC5326">
        <w:rPr>
          <w:rStyle w:val="Emphasis"/>
        </w:rPr>
        <w:t>improving services</w:t>
      </w:r>
      <w:r w:rsidRPr="00AC5326">
        <w:rPr>
          <w:rStyle w:val="StyleUnderline"/>
        </w:rPr>
        <w:t xml:space="preserve"> “ </w:t>
      </w:r>
      <w:r w:rsidRPr="00A42D16">
        <w:rPr>
          <w:rStyle w:val="StyleUnderline"/>
          <w:highlight w:val="cyan"/>
        </w:rPr>
        <w:t>and</w:t>
      </w:r>
      <w:r w:rsidRPr="00AC5326">
        <w:rPr>
          <w:sz w:val="16"/>
        </w:rPr>
        <w:t xml:space="preserve"> working on </w:t>
      </w:r>
      <w:r w:rsidRPr="00AC5326">
        <w:rPr>
          <w:rStyle w:val="StyleUnderline"/>
        </w:rPr>
        <w:t xml:space="preserve">the </w:t>
      </w:r>
      <w:r w:rsidRPr="00A42D16">
        <w:rPr>
          <w:rStyle w:val="Emphasis"/>
          <w:highlight w:val="cyan"/>
        </w:rPr>
        <w:t>transition</w:t>
      </w:r>
      <w:r w:rsidRPr="00AC5326">
        <w:rPr>
          <w:rStyle w:val="StyleUnderline"/>
        </w:rPr>
        <w:t xml:space="preserve"> from </w:t>
      </w:r>
      <w:r w:rsidRPr="00AC5326">
        <w:rPr>
          <w:rStyle w:val="Emphasis"/>
        </w:rPr>
        <w:t>carbon</w:t>
      </w:r>
      <w:r w:rsidRPr="00AC5326">
        <w:rPr>
          <w:rStyle w:val="StyleUnderline"/>
        </w:rPr>
        <w:t xml:space="preserve"> </w:t>
      </w:r>
      <w:r w:rsidRPr="00A42D16">
        <w:rPr>
          <w:rStyle w:val="StyleUnderline"/>
          <w:highlight w:val="cyan"/>
        </w:rPr>
        <w:t xml:space="preserve">to </w:t>
      </w:r>
      <w:r w:rsidRPr="00A42D16">
        <w:rPr>
          <w:rStyle w:val="Emphasis"/>
          <w:highlight w:val="cyan"/>
        </w:rPr>
        <w:t>clean energy</w:t>
      </w:r>
      <w:r w:rsidRPr="00AC5326">
        <w:rPr>
          <w:sz w:val="16"/>
        </w:rPr>
        <w:t xml:space="preserve">. Our research shows neither the purpose, nor the existence, of this work is well understood by the population at large. </w:t>
      </w:r>
      <w:r w:rsidRPr="00A42D16">
        <w:rPr>
          <w:rStyle w:val="StyleUnderline"/>
          <w:highlight w:val="cyan"/>
        </w:rPr>
        <w:t xml:space="preserve">Consumers, who feel </w:t>
      </w:r>
      <w:r w:rsidRPr="00A42D16">
        <w:rPr>
          <w:rStyle w:val="Emphasis"/>
          <w:highlight w:val="cyan"/>
        </w:rPr>
        <w:t>ill-informed</w:t>
      </w:r>
      <w:r w:rsidRPr="00A42D16">
        <w:rPr>
          <w:rStyle w:val="StyleUnderline"/>
          <w:highlight w:val="cyan"/>
        </w:rPr>
        <w:t xml:space="preserve"> and have</w:t>
      </w:r>
      <w:r w:rsidRPr="00AC5326">
        <w:rPr>
          <w:rStyle w:val="StyleUnderline"/>
        </w:rPr>
        <w:t xml:space="preserve"> </w:t>
      </w:r>
      <w:r w:rsidRPr="00AC5326">
        <w:rPr>
          <w:rStyle w:val="Emphasis"/>
        </w:rPr>
        <w:t xml:space="preserve">legitimate </w:t>
      </w:r>
      <w:r w:rsidRPr="00A42D16">
        <w:rPr>
          <w:rStyle w:val="Emphasis"/>
          <w:highlight w:val="cyan"/>
        </w:rPr>
        <w:t>privacy fears</w:t>
      </w:r>
      <w:r w:rsidRPr="00A42D16">
        <w:rPr>
          <w:rStyle w:val="StyleUnderline"/>
          <w:highlight w:val="cyan"/>
        </w:rPr>
        <w:t xml:space="preserve">, are </w:t>
      </w:r>
      <w:r w:rsidRPr="00A42D16">
        <w:rPr>
          <w:rStyle w:val="Emphasis"/>
          <w:highlight w:val="cyan"/>
        </w:rPr>
        <w:t>prepared to withdraw data</w:t>
      </w:r>
      <w:r w:rsidRPr="00AC5326">
        <w:rPr>
          <w:rStyle w:val="Emphasis"/>
        </w:rPr>
        <w:t xml:space="preserve"> use </w:t>
      </w:r>
      <w:r w:rsidRPr="00A42D16">
        <w:rPr>
          <w:rStyle w:val="Emphasis"/>
          <w:highlight w:val="cyan"/>
        </w:rPr>
        <w:t>consent</w:t>
      </w:r>
      <w:r w:rsidRPr="00AC5326">
        <w:rPr>
          <w:rStyle w:val="Emphasis"/>
        </w:rPr>
        <w:t>.</w:t>
      </w:r>
      <w:r w:rsidRPr="00AC5326">
        <w:rPr>
          <w:sz w:val="16"/>
        </w:rPr>
        <w:t xml:space="preserve"> The </w:t>
      </w:r>
      <w:r w:rsidRPr="00A42D16">
        <w:rPr>
          <w:rStyle w:val="StyleUnderline"/>
          <w:highlight w:val="cyan"/>
        </w:rPr>
        <w:t xml:space="preserve">data revolution </w:t>
      </w:r>
      <w:r w:rsidRPr="00A42D16">
        <w:rPr>
          <w:rStyle w:val="Emphasis"/>
          <w:highlight w:val="cyan"/>
        </w:rPr>
        <w:t>amounts to</w:t>
      </w:r>
      <w:r w:rsidRPr="00A42D16">
        <w:rPr>
          <w:rStyle w:val="StyleUnderline"/>
          <w:highlight w:val="cyan"/>
        </w:rPr>
        <w:t xml:space="preserve"> </w:t>
      </w:r>
      <w:r w:rsidRPr="00A42D16">
        <w:rPr>
          <w:rStyle w:val="Emphasis"/>
          <w:highlight w:val="cyan"/>
        </w:rPr>
        <w:t>nothing</w:t>
      </w:r>
      <w:r w:rsidRPr="00A42D16">
        <w:rPr>
          <w:rStyle w:val="StyleUnderline"/>
          <w:highlight w:val="cyan"/>
        </w:rPr>
        <w:t xml:space="preserve"> without</w:t>
      </w:r>
      <w:r w:rsidRPr="00AC5326">
        <w:rPr>
          <w:sz w:val="16"/>
        </w:rPr>
        <w:t xml:space="preserve"> the </w:t>
      </w:r>
      <w:r w:rsidRPr="00A42D16">
        <w:rPr>
          <w:rStyle w:val="Emphasis"/>
          <w:highlight w:val="cyan"/>
        </w:rPr>
        <w:t>trust and support</w:t>
      </w:r>
      <w:r w:rsidRPr="00AC5326">
        <w:rPr>
          <w:rStyle w:val="StyleUnderline"/>
        </w:rPr>
        <w:t xml:space="preserve"> of </w:t>
      </w:r>
      <w:r w:rsidRPr="00AC5326">
        <w:rPr>
          <w:rStyle w:val="Emphasis"/>
        </w:rPr>
        <w:t>consumers</w:t>
      </w:r>
      <w:r w:rsidRPr="00AC5326">
        <w:rPr>
          <w:rStyle w:val="StyleUnderline"/>
        </w:rPr>
        <w:t>.</w:t>
      </w:r>
    </w:p>
    <w:p w14:paraId="21B0342F" w14:textId="77777777" w:rsidR="00152745" w:rsidRPr="00AC5326" w:rsidRDefault="00152745" w:rsidP="00152745">
      <w:pPr>
        <w:rPr>
          <w:sz w:val="16"/>
        </w:rPr>
      </w:pPr>
      <w:r w:rsidRPr="00AC5326">
        <w:rPr>
          <w:sz w:val="16"/>
        </w:rPr>
        <w:t xml:space="preserve">There are important education and communications battles to be won. </w:t>
      </w:r>
      <w:r w:rsidRPr="00A42D16">
        <w:rPr>
          <w:rStyle w:val="StyleUnderline"/>
          <w:highlight w:val="cyan"/>
        </w:rPr>
        <w:t xml:space="preserve">It is </w:t>
      </w:r>
      <w:r w:rsidRPr="00A42D16">
        <w:rPr>
          <w:rStyle w:val="Emphasis"/>
          <w:highlight w:val="cyan"/>
        </w:rPr>
        <w:t>vital</w:t>
      </w:r>
      <w:r w:rsidRPr="00AC5326">
        <w:rPr>
          <w:rStyle w:val="StyleUnderline"/>
        </w:rPr>
        <w:t xml:space="preserve"> that </w:t>
      </w:r>
      <w:r w:rsidRPr="00A42D16">
        <w:rPr>
          <w:rStyle w:val="StyleUnderline"/>
          <w:highlight w:val="cyan"/>
        </w:rPr>
        <w:t xml:space="preserve">the </w:t>
      </w:r>
      <w:r w:rsidRPr="00A42D16">
        <w:rPr>
          <w:rStyle w:val="Emphasis"/>
          <w:highlight w:val="cyan"/>
        </w:rPr>
        <w:t>public feels knowledgeable</w:t>
      </w:r>
      <w:r w:rsidRPr="00AC5326">
        <w:rPr>
          <w:sz w:val="16"/>
        </w:rPr>
        <w:t xml:space="preserve"> and onside. We know that </w:t>
      </w:r>
      <w:r w:rsidRPr="00AC5326">
        <w:rPr>
          <w:rStyle w:val="StyleUnderline"/>
        </w:rPr>
        <w:t xml:space="preserve">this is </w:t>
      </w:r>
      <w:r w:rsidRPr="00AC5326">
        <w:rPr>
          <w:rStyle w:val="Emphasis"/>
        </w:rPr>
        <w:t>possible</w:t>
      </w:r>
      <w:r w:rsidRPr="00AC5326">
        <w:rPr>
          <w:sz w:val="16"/>
        </w:rPr>
        <w:t xml:space="preserve"> when we compare the so-called digital natives (18-34 year olds) against the over 55s. Younger generations, who feel more comfortable managing their privacy and understand how their data is used, have not only grown up with technology but have many have experienced focussed education in schools. Education and communication will be crucial for public sector organisations and businesses engaging with the older generation, in particular, who feel most fearful of a data-led world.</w:t>
      </w:r>
    </w:p>
    <w:p w14:paraId="7FCEC696" w14:textId="77777777" w:rsidR="00152745" w:rsidRDefault="00152745" w:rsidP="00152745">
      <w:pPr>
        <w:rPr>
          <w:sz w:val="16"/>
          <w:szCs w:val="16"/>
        </w:rPr>
      </w:pPr>
      <w:r w:rsidRPr="00AC5326">
        <w:rPr>
          <w:rStyle w:val="StyleUnderline"/>
        </w:rPr>
        <w:t xml:space="preserve">Data science needs to inspire, reassure and explain clearly its purpose </w:t>
      </w:r>
      <w:r w:rsidRPr="00A42D16">
        <w:rPr>
          <w:rStyle w:val="StyleUnderline"/>
          <w:highlight w:val="cyan"/>
        </w:rPr>
        <w:t>to</w:t>
      </w:r>
      <w:r w:rsidRPr="00AC5326">
        <w:rPr>
          <w:rStyle w:val="StyleUnderline"/>
        </w:rPr>
        <w:t xml:space="preserve"> engage individuals and </w:t>
      </w:r>
      <w:r w:rsidRPr="00A42D16">
        <w:rPr>
          <w:rStyle w:val="Emphasis"/>
          <w:highlight w:val="cyan"/>
        </w:rPr>
        <w:t>support innovation</w:t>
      </w:r>
      <w:r w:rsidRPr="00A42D16">
        <w:rPr>
          <w:sz w:val="16"/>
          <w:szCs w:val="16"/>
        </w:rPr>
        <w:t>.</w:t>
      </w:r>
    </w:p>
    <w:p w14:paraId="3AA56EB0" w14:textId="77777777" w:rsidR="00152745" w:rsidRDefault="00152745" w:rsidP="00152745">
      <w:pPr>
        <w:pStyle w:val="Heading2"/>
      </w:pPr>
      <w:r>
        <w:t>Solvency---1AC</w:t>
      </w:r>
    </w:p>
    <w:p w14:paraId="77943C10" w14:textId="77777777" w:rsidR="00152745" w:rsidRDefault="00152745" w:rsidP="00152745">
      <w:pPr>
        <w:pStyle w:val="Analytics"/>
      </w:pPr>
      <w:r>
        <w:t xml:space="preserve">Finally, </w:t>
      </w:r>
      <w:r>
        <w:rPr>
          <w:u w:val="single"/>
        </w:rPr>
        <w:t>Solvency</w:t>
      </w:r>
      <w:r>
        <w:t>:</w:t>
      </w:r>
    </w:p>
    <w:p w14:paraId="0CD121C2" w14:textId="77777777" w:rsidR="00152745" w:rsidRPr="00D82229" w:rsidRDefault="00152745" w:rsidP="00152745">
      <w:pPr>
        <w:pStyle w:val="Heading4"/>
      </w:pPr>
      <w:r>
        <w:t xml:space="preserve">The plan is </w:t>
      </w:r>
      <w:r>
        <w:rPr>
          <w:u w:val="single"/>
        </w:rPr>
        <w:t>goldilocks</w:t>
      </w:r>
      <w:r>
        <w:t xml:space="preserve">---antitrust is the </w:t>
      </w:r>
      <w:r>
        <w:rPr>
          <w:u w:val="single"/>
        </w:rPr>
        <w:t>ideal grounds</w:t>
      </w:r>
      <w:r>
        <w:t xml:space="preserve"> to remedy privacy injuries. It generates </w:t>
      </w:r>
      <w:r>
        <w:rPr>
          <w:u w:val="single"/>
        </w:rPr>
        <w:t>strong</w:t>
      </w:r>
      <w:r>
        <w:t xml:space="preserve">, </w:t>
      </w:r>
      <w:r>
        <w:rPr>
          <w:u w:val="single"/>
        </w:rPr>
        <w:t>market-oriented</w:t>
      </w:r>
      <w:r>
        <w:t xml:space="preserve"> protections BUT avoids </w:t>
      </w:r>
      <w:r>
        <w:rPr>
          <w:u w:val="single"/>
        </w:rPr>
        <w:t>excessively chilling</w:t>
      </w:r>
      <w:r>
        <w:t xml:space="preserve"> behavior OR displacing </w:t>
      </w:r>
      <w:r>
        <w:rPr>
          <w:u w:val="single"/>
        </w:rPr>
        <w:t>economic</w:t>
      </w:r>
      <w:r>
        <w:t xml:space="preserve"> frameworks. </w:t>
      </w:r>
    </w:p>
    <w:p w14:paraId="4E08D157" w14:textId="77777777" w:rsidR="00152745" w:rsidRDefault="00152745" w:rsidP="00152745">
      <w:r w:rsidRPr="006833E7">
        <w:rPr>
          <w:rStyle w:val="Style13ptBold"/>
        </w:rPr>
        <w:t xml:space="preserve">Day ’19 </w:t>
      </w:r>
      <w:r w:rsidRPr="006833E7">
        <w:t>[Gregory and Abby Stemler; 2019; Assistant Professor of Legal Studies at the University of Georgia, Ph.D. in Political Science from the University of Mississippi, J.D. from the University of North Carolina; Assistant Professor in the Kelley School of Business at Indiana University, faculty associate at the Berkman Klein Center for Internet and Society at Harvard University; Iowa Law Review, “Infracompetitive Privacy,” vol. 105]</w:t>
      </w:r>
    </w:p>
    <w:p w14:paraId="4353C37B" w14:textId="77777777" w:rsidR="00152745" w:rsidRPr="00D82229" w:rsidRDefault="00152745" w:rsidP="00152745">
      <w:pPr>
        <w:rPr>
          <w:sz w:val="16"/>
        </w:rPr>
      </w:pPr>
      <w:r w:rsidRPr="00D82229">
        <w:rPr>
          <w:sz w:val="16"/>
        </w:rPr>
        <w:t>E. What Does This All Mean</w:t>
      </w:r>
    </w:p>
    <w:p w14:paraId="7F7F2D75" w14:textId="77777777" w:rsidR="00152745" w:rsidRPr="00D82229" w:rsidRDefault="00152745" w:rsidP="00152745">
      <w:pPr>
        <w:rPr>
          <w:sz w:val="16"/>
        </w:rPr>
      </w:pPr>
      <w:r w:rsidRPr="00D82229">
        <w:rPr>
          <w:sz w:val="16"/>
        </w:rPr>
        <w:t xml:space="preserve">We argue that </w:t>
      </w:r>
      <w:r w:rsidRPr="00A42D16">
        <w:rPr>
          <w:rStyle w:val="StyleUnderline"/>
          <w:highlight w:val="cyan"/>
        </w:rPr>
        <w:t>antitrust</w:t>
      </w:r>
      <w:r w:rsidRPr="00D82229">
        <w:rPr>
          <w:sz w:val="16"/>
        </w:rPr>
        <w:t xml:space="preserve"> could </w:t>
      </w:r>
      <w:r w:rsidRPr="00A42D16">
        <w:rPr>
          <w:rStyle w:val="StyleUnderline"/>
          <w:highlight w:val="cyan"/>
        </w:rPr>
        <w:t xml:space="preserve">provide a </w:t>
      </w:r>
      <w:r w:rsidRPr="00A42D16">
        <w:rPr>
          <w:rStyle w:val="Emphasis"/>
          <w:highlight w:val="cyan"/>
        </w:rPr>
        <w:t>remedy</w:t>
      </w:r>
      <w:r w:rsidRPr="00A42D16">
        <w:rPr>
          <w:rStyle w:val="StyleUnderline"/>
          <w:highlight w:val="cyan"/>
        </w:rPr>
        <w:t xml:space="preserve"> for </w:t>
      </w:r>
      <w:r w:rsidRPr="00A42D16">
        <w:rPr>
          <w:rStyle w:val="Emphasis"/>
          <w:highlight w:val="cyan"/>
        </w:rPr>
        <w:t>privacy</w:t>
      </w:r>
      <w:r w:rsidRPr="00056754">
        <w:rPr>
          <w:rStyle w:val="Emphasis"/>
        </w:rPr>
        <w:t xml:space="preserve"> injuries</w:t>
      </w:r>
      <w:r w:rsidRPr="00056754">
        <w:rPr>
          <w:rStyle w:val="StyleUnderline"/>
        </w:rPr>
        <w:t xml:space="preserve"> </w:t>
      </w:r>
      <w:r w:rsidRPr="00A42D16">
        <w:rPr>
          <w:rStyle w:val="StyleUnderline"/>
          <w:highlight w:val="cyan"/>
        </w:rPr>
        <w:t xml:space="preserve">while continuing to </w:t>
      </w:r>
      <w:r w:rsidRPr="00A42D16">
        <w:rPr>
          <w:rStyle w:val="Emphasis"/>
          <w:highlight w:val="cyan"/>
        </w:rPr>
        <w:t>ground liability</w:t>
      </w:r>
      <w:r w:rsidRPr="00A42D16">
        <w:rPr>
          <w:rStyle w:val="StyleUnderline"/>
          <w:highlight w:val="cyan"/>
        </w:rPr>
        <w:t xml:space="preserve"> in</w:t>
      </w:r>
      <w:r w:rsidRPr="00056754">
        <w:rPr>
          <w:rStyle w:val="StyleUnderline"/>
        </w:rPr>
        <w:t xml:space="preserve"> purely </w:t>
      </w:r>
      <w:r w:rsidRPr="00A42D16">
        <w:rPr>
          <w:rStyle w:val="Emphasis"/>
          <w:highlight w:val="cyan"/>
        </w:rPr>
        <w:t>economic</w:t>
      </w:r>
      <w:r w:rsidRPr="00A42D16">
        <w:rPr>
          <w:rStyle w:val="StyleUnderline"/>
          <w:highlight w:val="cyan"/>
        </w:rPr>
        <w:t xml:space="preserve"> terms. The </w:t>
      </w:r>
      <w:r w:rsidRPr="00A42D16">
        <w:rPr>
          <w:rStyle w:val="Emphasis"/>
          <w:highlight w:val="cyan"/>
        </w:rPr>
        <w:t>solution</w:t>
      </w:r>
      <w:r w:rsidRPr="00A42D16">
        <w:rPr>
          <w:rStyle w:val="StyleUnderline"/>
          <w:highlight w:val="cyan"/>
        </w:rPr>
        <w:t xml:space="preserve"> is</w:t>
      </w:r>
      <w:r w:rsidRPr="00056754">
        <w:rPr>
          <w:rStyle w:val="StyleUnderline"/>
        </w:rPr>
        <w:t xml:space="preserve"> to </w:t>
      </w:r>
      <w:r w:rsidRPr="00A42D16">
        <w:rPr>
          <w:rStyle w:val="Emphasis"/>
          <w:highlight w:val="cyan"/>
        </w:rPr>
        <w:t>measure</w:t>
      </w:r>
      <w:r w:rsidRPr="00056754">
        <w:rPr>
          <w:rStyle w:val="StyleUnderline"/>
        </w:rPr>
        <w:t xml:space="preserve"> the </w:t>
      </w:r>
      <w:r w:rsidRPr="00A42D16">
        <w:rPr>
          <w:rStyle w:val="Emphasis"/>
          <w:highlight w:val="cyan"/>
        </w:rPr>
        <w:t>costs</w:t>
      </w:r>
      <w:r w:rsidRPr="00056754">
        <w:rPr>
          <w:rStyle w:val="StyleUnderline"/>
        </w:rPr>
        <w:t xml:space="preserve"> spent by</w:t>
      </w:r>
      <w:r w:rsidRPr="00D82229">
        <w:rPr>
          <w:sz w:val="16"/>
        </w:rPr>
        <w:t xml:space="preserve"> society, </w:t>
      </w:r>
      <w:r w:rsidRPr="00056754">
        <w:rPr>
          <w:rStyle w:val="StyleUnderline"/>
        </w:rPr>
        <w:t>markets</w:t>
      </w:r>
      <w:r w:rsidRPr="00D82229">
        <w:rPr>
          <w:sz w:val="16"/>
        </w:rPr>
        <w:t xml:space="preserve">, and consumers </w:t>
      </w:r>
      <w:r w:rsidRPr="00A42D16">
        <w:rPr>
          <w:rStyle w:val="StyleUnderline"/>
          <w:highlight w:val="cyan"/>
        </w:rPr>
        <w:t>to prevent</w:t>
      </w:r>
      <w:r w:rsidRPr="00056754">
        <w:rPr>
          <w:rStyle w:val="StyleUnderline"/>
        </w:rPr>
        <w:t xml:space="preserve"> and cure </w:t>
      </w:r>
      <w:r w:rsidRPr="00056754">
        <w:rPr>
          <w:rStyle w:val="Emphasis"/>
        </w:rPr>
        <w:t xml:space="preserve">privacy </w:t>
      </w:r>
      <w:r w:rsidRPr="00A42D16">
        <w:rPr>
          <w:rStyle w:val="Emphasis"/>
          <w:highlight w:val="cyan"/>
        </w:rPr>
        <w:t>lapses</w:t>
      </w:r>
      <w:r w:rsidRPr="00D82229">
        <w:rPr>
          <w:sz w:val="16"/>
        </w:rPr>
        <w:t xml:space="preserve">. In other words, the economic costs incurred by consumers to remedy a privacy breach are analogous to supracompetitive pricing, especially in markets lacking prices. Key to our argument is that </w:t>
      </w:r>
      <w:r w:rsidRPr="00D82229">
        <w:rPr>
          <w:rStyle w:val="StyleUnderline"/>
        </w:rPr>
        <w:t xml:space="preserve">(1) </w:t>
      </w:r>
      <w:r w:rsidRPr="00A42D16">
        <w:rPr>
          <w:rStyle w:val="Emphasis"/>
          <w:highlight w:val="cyan"/>
        </w:rPr>
        <w:t>uncompetitive</w:t>
      </w:r>
      <w:r w:rsidRPr="00D82229">
        <w:rPr>
          <w:sz w:val="16"/>
        </w:rPr>
        <w:t xml:space="preserve"> technology </w:t>
      </w:r>
      <w:r w:rsidRPr="00A42D16">
        <w:rPr>
          <w:rStyle w:val="StyleUnderline"/>
          <w:highlight w:val="cyan"/>
        </w:rPr>
        <w:t xml:space="preserve">markets enable firms to </w:t>
      </w:r>
      <w:r w:rsidRPr="00A42D16">
        <w:rPr>
          <w:rStyle w:val="Emphasis"/>
          <w:highlight w:val="cyan"/>
        </w:rPr>
        <w:t>offload</w:t>
      </w:r>
      <w:r w:rsidRPr="00D82229">
        <w:rPr>
          <w:rStyle w:val="StyleUnderline"/>
        </w:rPr>
        <w:t xml:space="preserve"> their </w:t>
      </w:r>
      <w:r w:rsidRPr="00D82229">
        <w:rPr>
          <w:rStyle w:val="Emphasis"/>
        </w:rPr>
        <w:t xml:space="preserve">privacy </w:t>
      </w:r>
      <w:r w:rsidRPr="00A42D16">
        <w:rPr>
          <w:rStyle w:val="Emphasis"/>
          <w:highlight w:val="cyan"/>
        </w:rPr>
        <w:t>costs</w:t>
      </w:r>
      <w:r w:rsidRPr="00A42D16">
        <w:rPr>
          <w:rStyle w:val="StyleUnderline"/>
          <w:highlight w:val="cyan"/>
        </w:rPr>
        <w:t>, creating</w:t>
      </w:r>
      <w:r w:rsidRPr="00D82229">
        <w:rPr>
          <w:rStyle w:val="StyleUnderline"/>
        </w:rPr>
        <w:t xml:space="preserve"> </w:t>
      </w:r>
      <w:r w:rsidRPr="00D82229">
        <w:rPr>
          <w:rStyle w:val="Emphasis"/>
        </w:rPr>
        <w:t xml:space="preserve">market </w:t>
      </w:r>
      <w:r w:rsidRPr="00A42D16">
        <w:rPr>
          <w:rStyle w:val="Emphasis"/>
          <w:highlight w:val="cyan"/>
        </w:rPr>
        <w:t>failure</w:t>
      </w:r>
      <w:r w:rsidRPr="00D82229">
        <w:rPr>
          <w:rStyle w:val="StyleUnderline"/>
        </w:rPr>
        <w:t>; (2)</w:t>
      </w:r>
      <w:r w:rsidRPr="00D82229">
        <w:rPr>
          <w:sz w:val="16"/>
        </w:rPr>
        <w:t xml:space="preserve"> platform companies use anticompetitive practices to bolster their market supremacy; and (3) </w:t>
      </w:r>
      <w:r w:rsidRPr="00D82229">
        <w:rPr>
          <w:rStyle w:val="StyleUnderline"/>
        </w:rPr>
        <w:t>increased</w:t>
      </w:r>
      <w:r w:rsidRPr="00D82229">
        <w:rPr>
          <w:sz w:val="16"/>
        </w:rPr>
        <w:t xml:space="preserve"> levels of </w:t>
      </w:r>
      <w:r w:rsidRPr="00A42D16">
        <w:rPr>
          <w:rStyle w:val="StyleUnderline"/>
          <w:highlight w:val="cyan"/>
        </w:rPr>
        <w:t>competition</w:t>
      </w:r>
      <w:r w:rsidRPr="00D82229">
        <w:rPr>
          <w:rStyle w:val="StyleUnderline"/>
        </w:rPr>
        <w:t xml:space="preserve"> would </w:t>
      </w:r>
      <w:r w:rsidRPr="00A42D16">
        <w:rPr>
          <w:rStyle w:val="Emphasis"/>
          <w:highlight w:val="cyan"/>
        </w:rPr>
        <w:t>diminish</w:t>
      </w:r>
      <w:r w:rsidRPr="00D82229">
        <w:rPr>
          <w:rStyle w:val="StyleUnderline"/>
        </w:rPr>
        <w:t xml:space="preserve"> the </w:t>
      </w:r>
      <w:r w:rsidRPr="00A42D16">
        <w:rPr>
          <w:rStyle w:val="Emphasis"/>
          <w:highlight w:val="cyan"/>
        </w:rPr>
        <w:t>incentives</w:t>
      </w:r>
      <w:r w:rsidRPr="00A42D16">
        <w:rPr>
          <w:rStyle w:val="StyleUnderline"/>
          <w:highlight w:val="cyan"/>
        </w:rPr>
        <w:t xml:space="preserve"> to </w:t>
      </w:r>
      <w:r w:rsidRPr="00A42D16">
        <w:rPr>
          <w:rStyle w:val="Emphasis"/>
          <w:highlight w:val="cyan"/>
        </w:rPr>
        <w:t>externalize</w:t>
      </w:r>
      <w:r w:rsidRPr="00A42D16">
        <w:rPr>
          <w:rStyle w:val="StyleUnderline"/>
          <w:highlight w:val="cyan"/>
        </w:rPr>
        <w:t xml:space="preserve"> privacy</w:t>
      </w:r>
      <w:r w:rsidRPr="00D82229">
        <w:rPr>
          <w:rStyle w:val="StyleUnderline"/>
        </w:rPr>
        <w:t>’s costs</w:t>
      </w:r>
      <w:r w:rsidRPr="00D82229">
        <w:rPr>
          <w:sz w:val="16"/>
        </w:rPr>
        <w:t xml:space="preserve">. So, to construct an antitrust claim, we think that consumers should be able to approximate the actual costs spent by consumers to ex ante and ex post guard one’s data in excess of what would be expended in a competitive market. Although a difficult calculus, </w:t>
      </w:r>
      <w:r w:rsidRPr="00A42D16">
        <w:rPr>
          <w:rStyle w:val="StyleUnderline"/>
          <w:highlight w:val="cyan"/>
        </w:rPr>
        <w:t xml:space="preserve">it is </w:t>
      </w:r>
      <w:r w:rsidRPr="00A42D16">
        <w:rPr>
          <w:rStyle w:val="Emphasis"/>
          <w:highlight w:val="cyan"/>
        </w:rPr>
        <w:t>no less abstract</w:t>
      </w:r>
      <w:r w:rsidRPr="00A42D16">
        <w:rPr>
          <w:rStyle w:val="StyleUnderline"/>
          <w:highlight w:val="cyan"/>
        </w:rPr>
        <w:t xml:space="preserve"> than</w:t>
      </w:r>
      <w:r w:rsidRPr="00D82229">
        <w:rPr>
          <w:rStyle w:val="StyleUnderline"/>
        </w:rPr>
        <w:t xml:space="preserve"> the </w:t>
      </w:r>
      <w:r w:rsidRPr="00A42D16">
        <w:rPr>
          <w:rStyle w:val="Emphasis"/>
          <w:highlight w:val="cyan"/>
        </w:rPr>
        <w:t>typical</w:t>
      </w:r>
      <w:r w:rsidRPr="00A42D16">
        <w:rPr>
          <w:rStyle w:val="StyleUnderline"/>
          <w:highlight w:val="cyan"/>
        </w:rPr>
        <w:t xml:space="preserve"> antitrust</w:t>
      </w:r>
      <w:r w:rsidRPr="00D82229">
        <w:rPr>
          <w:rStyle w:val="StyleUnderline"/>
        </w:rPr>
        <w:t xml:space="preserve"> analysis in which the plaintiff must show </w:t>
      </w:r>
      <w:r w:rsidRPr="00D82229">
        <w:rPr>
          <w:rStyle w:val="Emphasis"/>
        </w:rPr>
        <w:t>evidence</w:t>
      </w:r>
      <w:r w:rsidRPr="00D82229">
        <w:rPr>
          <w:rStyle w:val="StyleUnderline"/>
        </w:rPr>
        <w:t xml:space="preserve"> that</w:t>
      </w:r>
      <w:r w:rsidRPr="00D82229">
        <w:rPr>
          <w:sz w:val="16"/>
        </w:rPr>
        <w:t xml:space="preserve"> monopoly </w:t>
      </w:r>
      <w:r w:rsidRPr="00D82229">
        <w:rPr>
          <w:rStyle w:val="Emphasis"/>
        </w:rPr>
        <w:t>prices</w:t>
      </w:r>
      <w:r w:rsidRPr="00D82229">
        <w:rPr>
          <w:rStyle w:val="StyleUnderline"/>
        </w:rPr>
        <w:t xml:space="preserve"> have risen above the competitive level</w:t>
      </w:r>
      <w:r w:rsidRPr="00D82229">
        <w:rPr>
          <w:sz w:val="16"/>
        </w:rPr>
        <w:t>.175</w:t>
      </w:r>
    </w:p>
    <w:p w14:paraId="4CFFD14C" w14:textId="77777777" w:rsidR="00152745" w:rsidRPr="00D82229" w:rsidRDefault="00152745" w:rsidP="00152745">
      <w:pPr>
        <w:rPr>
          <w:sz w:val="16"/>
        </w:rPr>
      </w:pPr>
      <w:r w:rsidRPr="00D82229">
        <w:rPr>
          <w:sz w:val="16"/>
        </w:rPr>
        <w:t xml:space="preserve">To do so, a plaintiff could compare the privacy economics of the challenged market to a more competitive market. Key would entail evidence of costs not incurred in the competitive market to protect one’s personal information. For instance, </w:t>
      </w:r>
      <w:r w:rsidRPr="00A42D16">
        <w:rPr>
          <w:rStyle w:val="StyleUnderline"/>
          <w:highlight w:val="cyan"/>
        </w:rPr>
        <w:t>if plaintiffs</w:t>
      </w:r>
      <w:r w:rsidRPr="00D82229">
        <w:rPr>
          <w:rStyle w:val="StyleUnderline"/>
        </w:rPr>
        <w:t xml:space="preserve"> could </w:t>
      </w:r>
      <w:r w:rsidRPr="00A42D16">
        <w:rPr>
          <w:rStyle w:val="Emphasis"/>
          <w:highlight w:val="cyan"/>
        </w:rPr>
        <w:t>trace</w:t>
      </w:r>
      <w:r w:rsidRPr="00A42D16">
        <w:rPr>
          <w:rStyle w:val="StyleUnderline"/>
          <w:highlight w:val="cyan"/>
        </w:rPr>
        <w:t xml:space="preserve"> their </w:t>
      </w:r>
      <w:r w:rsidRPr="00A42D16">
        <w:rPr>
          <w:rStyle w:val="Emphasis"/>
          <w:highlight w:val="cyan"/>
        </w:rPr>
        <w:t>injury</w:t>
      </w:r>
      <w:r w:rsidRPr="00A42D16">
        <w:rPr>
          <w:rStyle w:val="StyleUnderline"/>
          <w:highlight w:val="cyan"/>
        </w:rPr>
        <w:t xml:space="preserve"> to</w:t>
      </w:r>
      <w:r w:rsidRPr="00D82229">
        <w:rPr>
          <w:rStyle w:val="StyleUnderline"/>
        </w:rPr>
        <w:t xml:space="preserve"> a monopolist whose privacy policy provided </w:t>
      </w:r>
      <w:r w:rsidRPr="00A42D16">
        <w:rPr>
          <w:rStyle w:val="Emphasis"/>
          <w:highlight w:val="cyan"/>
        </w:rPr>
        <w:t>inadequate</w:t>
      </w:r>
      <w:r w:rsidRPr="00A42D16">
        <w:rPr>
          <w:rStyle w:val="StyleUnderline"/>
          <w:highlight w:val="cyan"/>
        </w:rPr>
        <w:t xml:space="preserve"> protection, then</w:t>
      </w:r>
      <w:r w:rsidRPr="00D82229">
        <w:rPr>
          <w:rStyle w:val="StyleUnderline"/>
        </w:rPr>
        <w:t xml:space="preserve"> evidence of </w:t>
      </w:r>
      <w:r w:rsidRPr="00A42D16">
        <w:rPr>
          <w:rStyle w:val="Emphasis"/>
          <w:highlight w:val="cyan"/>
        </w:rPr>
        <w:t>superior</w:t>
      </w:r>
      <w:r w:rsidRPr="00A42D16">
        <w:rPr>
          <w:rStyle w:val="StyleUnderline"/>
          <w:highlight w:val="cyan"/>
        </w:rPr>
        <w:t xml:space="preserve"> privacy regimes</w:t>
      </w:r>
      <w:r w:rsidRPr="00D82229">
        <w:rPr>
          <w:sz w:val="16"/>
        </w:rPr>
        <w:t xml:space="preserve"> found </w:t>
      </w:r>
      <w:r w:rsidRPr="00D82229">
        <w:rPr>
          <w:rStyle w:val="StyleUnderline"/>
        </w:rPr>
        <w:t>in a comparable</w:t>
      </w:r>
      <w:r w:rsidRPr="00D82229">
        <w:rPr>
          <w:sz w:val="16"/>
        </w:rPr>
        <w:t xml:space="preserve"> yet more competitive </w:t>
      </w:r>
      <w:r w:rsidRPr="00D82229">
        <w:rPr>
          <w:rStyle w:val="StyleUnderline"/>
        </w:rPr>
        <w:t xml:space="preserve">market would </w:t>
      </w:r>
      <w:r w:rsidRPr="00A42D16">
        <w:rPr>
          <w:rStyle w:val="StyleUnderline"/>
          <w:highlight w:val="cyan"/>
        </w:rPr>
        <w:t>indicate a</w:t>
      </w:r>
      <w:r w:rsidRPr="00D82229">
        <w:rPr>
          <w:rStyle w:val="StyleUnderline"/>
        </w:rPr>
        <w:t xml:space="preserve">n </w:t>
      </w:r>
      <w:r w:rsidRPr="00D82229">
        <w:rPr>
          <w:rStyle w:val="Emphasis"/>
        </w:rPr>
        <w:t xml:space="preserve">antitrust </w:t>
      </w:r>
      <w:r w:rsidRPr="00A42D16">
        <w:rPr>
          <w:rStyle w:val="Emphasis"/>
          <w:highlight w:val="cyan"/>
        </w:rPr>
        <w:t>violation</w:t>
      </w:r>
      <w:r w:rsidRPr="00D82229">
        <w:rPr>
          <w:sz w:val="16"/>
        </w:rPr>
        <w:t xml:space="preserve">. For an effective argument, the plaintiff could demonstrate that added competition would have likely incentivized rivals to offer a more secure regime, yet the nature of the platform’s market power enabled it to withhold adequate privacy. Or, upon a data breach, consumers could indicate the economic costs to remedy the breach in excess of comparable breaches in more competitive markets. So to initiate such a claim, a plaintiff should first show evidence of the defendant’s anticompetitive conduct to implicate a violation of § 1 or § 2 of the Sherman Act; then </w:t>
      </w:r>
      <w:r w:rsidRPr="00A42D16">
        <w:rPr>
          <w:rStyle w:val="StyleUnderline"/>
          <w:highlight w:val="cyan"/>
        </w:rPr>
        <w:t>the complaint</w:t>
      </w:r>
      <w:r w:rsidRPr="00D82229">
        <w:rPr>
          <w:rStyle w:val="StyleUnderline"/>
        </w:rPr>
        <w:t xml:space="preserve"> should </w:t>
      </w:r>
      <w:r w:rsidRPr="00A42D16">
        <w:rPr>
          <w:rStyle w:val="StyleUnderline"/>
          <w:highlight w:val="cyan"/>
        </w:rPr>
        <w:t xml:space="preserve">provide </w:t>
      </w:r>
      <w:r w:rsidRPr="00A42D16">
        <w:rPr>
          <w:rStyle w:val="Emphasis"/>
          <w:highlight w:val="cyan"/>
        </w:rPr>
        <w:t>ev</w:t>
      </w:r>
      <w:r w:rsidRPr="00D82229">
        <w:rPr>
          <w:rStyle w:val="Emphasis"/>
        </w:rPr>
        <w:t>idence</w:t>
      </w:r>
      <w:r w:rsidRPr="00D82229">
        <w:rPr>
          <w:rStyle w:val="StyleUnderline"/>
        </w:rPr>
        <w:t xml:space="preserve"> </w:t>
      </w:r>
      <w:r w:rsidRPr="00A42D16">
        <w:rPr>
          <w:rStyle w:val="StyleUnderline"/>
          <w:highlight w:val="cyan"/>
        </w:rPr>
        <w:t>that</w:t>
      </w:r>
      <w:r w:rsidRPr="00D82229">
        <w:rPr>
          <w:rStyle w:val="StyleUnderline"/>
        </w:rPr>
        <w:t xml:space="preserve">, as a result of </w:t>
      </w:r>
      <w:r w:rsidRPr="00D82229">
        <w:rPr>
          <w:rStyle w:val="Emphasis"/>
        </w:rPr>
        <w:t>anticompetitive practices</w:t>
      </w:r>
      <w:r w:rsidRPr="00D82229">
        <w:rPr>
          <w:rStyle w:val="StyleUnderline"/>
        </w:rPr>
        <w:t xml:space="preserve">, the </w:t>
      </w:r>
      <w:r w:rsidRPr="00A42D16">
        <w:rPr>
          <w:rStyle w:val="StyleUnderline"/>
          <w:highlight w:val="cyan"/>
        </w:rPr>
        <w:t>costs</w:t>
      </w:r>
      <w:r w:rsidRPr="00D82229">
        <w:rPr>
          <w:rStyle w:val="StyleUnderline"/>
        </w:rPr>
        <w:t xml:space="preserve"> incurred </w:t>
      </w:r>
      <w:r w:rsidRPr="00A42D16">
        <w:rPr>
          <w:rStyle w:val="StyleUnderline"/>
          <w:highlight w:val="cyan"/>
        </w:rPr>
        <w:t>to</w:t>
      </w:r>
      <w:r w:rsidRPr="00D82229">
        <w:rPr>
          <w:rStyle w:val="StyleUnderline"/>
        </w:rPr>
        <w:t xml:space="preserve"> protect </w:t>
      </w:r>
      <w:r w:rsidRPr="00A42D16">
        <w:rPr>
          <w:rStyle w:val="StyleUnderline"/>
          <w:highlight w:val="cyan"/>
        </w:rPr>
        <w:t>privacy</w:t>
      </w:r>
      <w:r w:rsidRPr="00D82229">
        <w:rPr>
          <w:sz w:val="16"/>
        </w:rPr>
        <w:t xml:space="preserve"> or remedy a breach </w:t>
      </w:r>
      <w:r w:rsidRPr="00A42D16">
        <w:rPr>
          <w:rStyle w:val="Emphasis"/>
          <w:highlight w:val="cyan"/>
        </w:rPr>
        <w:t>surpassed</w:t>
      </w:r>
      <w:r w:rsidRPr="00D82229">
        <w:rPr>
          <w:rStyle w:val="StyleUnderline"/>
        </w:rPr>
        <w:t xml:space="preserve"> the </w:t>
      </w:r>
      <w:r w:rsidRPr="00A42D16">
        <w:rPr>
          <w:rStyle w:val="StyleUnderline"/>
          <w:highlight w:val="cyan"/>
        </w:rPr>
        <w:t>competitive level</w:t>
      </w:r>
      <w:r w:rsidRPr="00D82229">
        <w:rPr>
          <w:sz w:val="16"/>
        </w:rPr>
        <w:t>.</w:t>
      </w:r>
    </w:p>
    <w:p w14:paraId="0D0D2AC0" w14:textId="77777777" w:rsidR="00152745" w:rsidRPr="00D82229" w:rsidRDefault="00152745" w:rsidP="00152745">
      <w:pPr>
        <w:rPr>
          <w:sz w:val="16"/>
        </w:rPr>
      </w:pPr>
      <w:r w:rsidRPr="00D82229">
        <w:rPr>
          <w:sz w:val="16"/>
        </w:rPr>
        <w:t xml:space="preserve">A plaintiff could also demonstrate that </w:t>
      </w:r>
      <w:r w:rsidRPr="00D82229">
        <w:rPr>
          <w:rStyle w:val="StyleUnderline"/>
        </w:rPr>
        <w:t xml:space="preserve">increased competition would have produced a </w:t>
      </w:r>
      <w:r w:rsidRPr="00D82229">
        <w:rPr>
          <w:rStyle w:val="Emphasis"/>
        </w:rPr>
        <w:t>greater array</w:t>
      </w:r>
      <w:r w:rsidRPr="00D82229">
        <w:rPr>
          <w:rStyle w:val="StyleUnderline"/>
        </w:rPr>
        <w:t xml:space="preserve"> of products</w:t>
      </w:r>
      <w:r w:rsidRPr="00D82229">
        <w:rPr>
          <w:sz w:val="16"/>
        </w:rPr>
        <w:t xml:space="preserve"> or services </w:t>
      </w:r>
      <w:r w:rsidRPr="00D82229">
        <w:rPr>
          <w:rStyle w:val="StyleUnderline"/>
        </w:rPr>
        <w:t xml:space="preserve">on the market to secure one’s </w:t>
      </w:r>
      <w:r w:rsidRPr="00D82229">
        <w:rPr>
          <w:rStyle w:val="Emphasis"/>
        </w:rPr>
        <w:t>privacy</w:t>
      </w:r>
      <w:r w:rsidRPr="00D82229">
        <w:rPr>
          <w:sz w:val="16"/>
        </w:rPr>
        <w:t xml:space="preserve">. But </w:t>
      </w:r>
      <w:r w:rsidRPr="00D82229">
        <w:rPr>
          <w:rStyle w:val="StyleUnderline"/>
        </w:rPr>
        <w:t xml:space="preserve">due to the platform’s </w:t>
      </w:r>
      <w:r w:rsidRPr="00D82229">
        <w:rPr>
          <w:rStyle w:val="Emphasis"/>
        </w:rPr>
        <w:t>monopoly power</w:t>
      </w:r>
      <w:r w:rsidRPr="00D82229">
        <w:rPr>
          <w:rStyle w:val="StyleUnderline"/>
        </w:rPr>
        <w:t xml:space="preserve">, the platform </w:t>
      </w:r>
      <w:r w:rsidRPr="00D82229">
        <w:rPr>
          <w:rStyle w:val="Emphasis"/>
        </w:rPr>
        <w:t>resisted</w:t>
      </w:r>
      <w:r w:rsidRPr="00D82229">
        <w:rPr>
          <w:sz w:val="16"/>
        </w:rPr>
        <w:t xml:space="preserve"> demands for </w:t>
      </w:r>
      <w:r w:rsidRPr="00D82229">
        <w:rPr>
          <w:rStyle w:val="StyleUnderline"/>
        </w:rPr>
        <w:t>those products</w:t>
      </w:r>
      <w:r w:rsidRPr="00D82229">
        <w:rPr>
          <w:sz w:val="16"/>
        </w:rPr>
        <w:t xml:space="preserve">. Consider for example the heightened levels of privacy available in more competitive technology sectors, such as the email market. With email, not only do companies offer email accounts designed to protect privacy, but such markets have also avoided the privacy disasters arising out of less competitive technology markets.176 Although more secure products might come at a greater price than services lacking comparable safeguards, the point is that </w:t>
      </w:r>
      <w:r w:rsidRPr="00D82229">
        <w:rPr>
          <w:rStyle w:val="StyleUnderline"/>
        </w:rPr>
        <w:t xml:space="preserve">competitive markets are </w:t>
      </w:r>
      <w:r w:rsidRPr="00D82229">
        <w:rPr>
          <w:rStyle w:val="Emphasis"/>
        </w:rPr>
        <w:t>more likely</w:t>
      </w:r>
      <w:r w:rsidRPr="00D82229">
        <w:rPr>
          <w:rStyle w:val="StyleUnderline"/>
        </w:rPr>
        <w:t xml:space="preserve"> to offer consumers a choice</w:t>
      </w:r>
      <w:r w:rsidRPr="00D82229">
        <w:rPr>
          <w:sz w:val="16"/>
        </w:rPr>
        <w:t xml:space="preserve">. So </w:t>
      </w:r>
      <w:r w:rsidRPr="00A42D16">
        <w:rPr>
          <w:rStyle w:val="StyleUnderline"/>
          <w:highlight w:val="cyan"/>
        </w:rPr>
        <w:t>if consumers</w:t>
      </w:r>
      <w:r w:rsidRPr="00D82229">
        <w:rPr>
          <w:rStyle w:val="StyleUnderline"/>
        </w:rPr>
        <w:t xml:space="preserve"> can </w:t>
      </w:r>
      <w:r w:rsidRPr="00A42D16">
        <w:rPr>
          <w:rStyle w:val="Emphasis"/>
          <w:highlight w:val="cyan"/>
        </w:rPr>
        <w:t>demonstrate</w:t>
      </w:r>
      <w:r w:rsidRPr="00D82229">
        <w:rPr>
          <w:rStyle w:val="StyleUnderline"/>
        </w:rPr>
        <w:t xml:space="preserve"> that </w:t>
      </w:r>
      <w:r w:rsidRPr="00D82229">
        <w:rPr>
          <w:rStyle w:val="Emphasis"/>
        </w:rPr>
        <w:t xml:space="preserve">infracompetitive </w:t>
      </w:r>
      <w:r w:rsidRPr="00A42D16">
        <w:rPr>
          <w:rStyle w:val="Emphasis"/>
          <w:highlight w:val="cyan"/>
        </w:rPr>
        <w:t>privacy</w:t>
      </w:r>
      <w:r w:rsidRPr="00A42D16">
        <w:rPr>
          <w:rStyle w:val="StyleUnderline"/>
          <w:highlight w:val="cyan"/>
        </w:rPr>
        <w:t xml:space="preserve"> resulted from</w:t>
      </w:r>
      <w:r w:rsidRPr="00D82229">
        <w:rPr>
          <w:rStyle w:val="StyleUnderline"/>
        </w:rPr>
        <w:t xml:space="preserve"> a monopolist’s ability to </w:t>
      </w:r>
      <w:r w:rsidRPr="00D82229">
        <w:rPr>
          <w:rStyle w:val="Emphasis"/>
        </w:rPr>
        <w:t xml:space="preserve">erect </w:t>
      </w:r>
      <w:r w:rsidRPr="00A42D16">
        <w:rPr>
          <w:rStyle w:val="Emphasis"/>
          <w:highlight w:val="cyan"/>
        </w:rPr>
        <w:t>barriers</w:t>
      </w:r>
      <w:r w:rsidRPr="00A42D16">
        <w:rPr>
          <w:rStyle w:val="StyleUnderline"/>
          <w:highlight w:val="cyan"/>
        </w:rPr>
        <w:t xml:space="preserve"> to competition, </w:t>
      </w:r>
      <w:r w:rsidRPr="00A42D16">
        <w:rPr>
          <w:rStyle w:val="Emphasis"/>
          <w:highlight w:val="cyan"/>
        </w:rPr>
        <w:t>limiting</w:t>
      </w:r>
      <w:r w:rsidRPr="00D82229">
        <w:rPr>
          <w:rStyle w:val="StyleUnderline"/>
        </w:rPr>
        <w:t xml:space="preserve"> the </w:t>
      </w:r>
      <w:r w:rsidRPr="00A42D16">
        <w:rPr>
          <w:rStyle w:val="Emphasis"/>
          <w:highlight w:val="cyan"/>
        </w:rPr>
        <w:t>security</w:t>
      </w:r>
      <w:r w:rsidRPr="00A42D16">
        <w:rPr>
          <w:rStyle w:val="StyleUnderline"/>
          <w:highlight w:val="cyan"/>
        </w:rPr>
        <w:t xml:space="preserve"> of products</w:t>
      </w:r>
      <w:r w:rsidRPr="00D82229">
        <w:rPr>
          <w:sz w:val="16"/>
        </w:rPr>
        <w:t xml:space="preserve"> available, </w:t>
      </w:r>
      <w:r w:rsidRPr="00A42D16">
        <w:rPr>
          <w:rStyle w:val="StyleUnderline"/>
          <w:highlight w:val="cyan"/>
        </w:rPr>
        <w:t>this</w:t>
      </w:r>
      <w:r w:rsidRPr="00D82229">
        <w:rPr>
          <w:rStyle w:val="StyleUnderline"/>
        </w:rPr>
        <w:t xml:space="preserve"> should </w:t>
      </w:r>
      <w:r w:rsidRPr="00A42D16">
        <w:rPr>
          <w:rStyle w:val="StyleUnderline"/>
          <w:highlight w:val="cyan"/>
        </w:rPr>
        <w:t>implicate</w:t>
      </w:r>
      <w:r w:rsidRPr="00D82229">
        <w:rPr>
          <w:rStyle w:val="StyleUnderline"/>
        </w:rPr>
        <w:t xml:space="preserve"> </w:t>
      </w:r>
      <w:r w:rsidRPr="00A42D16">
        <w:rPr>
          <w:rStyle w:val="Emphasis"/>
          <w:highlight w:val="cyan"/>
        </w:rPr>
        <w:t>antitrust</w:t>
      </w:r>
      <w:r w:rsidRPr="00D82229">
        <w:rPr>
          <w:rStyle w:val="Emphasis"/>
        </w:rPr>
        <w:t>’s framework</w:t>
      </w:r>
      <w:r w:rsidRPr="00D82229">
        <w:rPr>
          <w:sz w:val="16"/>
        </w:rPr>
        <w:t>.</w:t>
      </w:r>
    </w:p>
    <w:p w14:paraId="4D2DCEEE" w14:textId="77777777" w:rsidR="00152745" w:rsidRPr="00D82229" w:rsidRDefault="00152745" w:rsidP="00152745">
      <w:pPr>
        <w:rPr>
          <w:sz w:val="16"/>
        </w:rPr>
      </w:pPr>
      <w:r w:rsidRPr="00D82229">
        <w:rPr>
          <w:sz w:val="16"/>
        </w:rPr>
        <w:t xml:space="preserve">We think the benefits of instituting a cause of action for infracompetitive privacy under the Sherman Act are intuitive. First, as outlined in Part III, </w:t>
      </w:r>
      <w:r w:rsidRPr="00D82229">
        <w:rPr>
          <w:rStyle w:val="StyleUnderline"/>
        </w:rPr>
        <w:t>because</w:t>
      </w:r>
      <w:r w:rsidRPr="00D82229">
        <w:rPr>
          <w:sz w:val="16"/>
        </w:rPr>
        <w:t xml:space="preserve"> the </w:t>
      </w:r>
      <w:r w:rsidRPr="00D82229">
        <w:rPr>
          <w:rStyle w:val="StyleUnderline"/>
        </w:rPr>
        <w:t xml:space="preserve">current privacy regimes are </w:t>
      </w:r>
      <w:r w:rsidRPr="00D82229">
        <w:rPr>
          <w:rStyle w:val="Emphasis"/>
        </w:rPr>
        <w:t>targeted</w:t>
      </w:r>
      <w:r w:rsidRPr="00D82229">
        <w:rPr>
          <w:rStyle w:val="StyleUnderline"/>
        </w:rPr>
        <w:t xml:space="preserve"> to </w:t>
      </w:r>
      <w:r w:rsidRPr="00D82229">
        <w:rPr>
          <w:rStyle w:val="Emphasis"/>
        </w:rPr>
        <w:t>specific types</w:t>
      </w:r>
      <w:r w:rsidRPr="00D82229">
        <w:rPr>
          <w:rStyle w:val="StyleUnderline"/>
        </w:rPr>
        <w:t xml:space="preserve"> of data, they </w:t>
      </w:r>
      <w:r w:rsidRPr="00D82229">
        <w:rPr>
          <w:rStyle w:val="Emphasis"/>
        </w:rPr>
        <w:t>fail</w:t>
      </w:r>
      <w:r w:rsidRPr="00D82229">
        <w:rPr>
          <w:rStyle w:val="StyleUnderline"/>
        </w:rPr>
        <w:t xml:space="preserve"> to protect </w:t>
      </w:r>
      <w:r w:rsidRPr="00D82229">
        <w:rPr>
          <w:rStyle w:val="Emphasis"/>
        </w:rPr>
        <w:t>consumer welfare</w:t>
      </w:r>
      <w:r w:rsidRPr="00D82229">
        <w:rPr>
          <w:rStyle w:val="StyleUnderline"/>
        </w:rPr>
        <w:t xml:space="preserve"> on</w:t>
      </w:r>
      <w:r w:rsidRPr="00D82229">
        <w:rPr>
          <w:sz w:val="16"/>
        </w:rPr>
        <w:t xml:space="preserve"> either </w:t>
      </w:r>
      <w:r w:rsidRPr="00D82229">
        <w:rPr>
          <w:rStyle w:val="StyleUnderline"/>
        </w:rPr>
        <w:t>a broad or significant level</w:t>
      </w:r>
      <w:r w:rsidRPr="00D82229">
        <w:rPr>
          <w:sz w:val="16"/>
        </w:rPr>
        <w:t xml:space="preserve">.177 And considering the difficulty of asking Congress to enact comprehensive privacy regulations, </w:t>
      </w:r>
      <w:r w:rsidRPr="00A42D16">
        <w:rPr>
          <w:rStyle w:val="StyleUnderline"/>
          <w:highlight w:val="cyan"/>
        </w:rPr>
        <w:t xml:space="preserve">the </w:t>
      </w:r>
      <w:r w:rsidRPr="00A42D16">
        <w:rPr>
          <w:rStyle w:val="Emphasis"/>
          <w:highlight w:val="cyan"/>
        </w:rPr>
        <w:t>best answer</w:t>
      </w:r>
      <w:r w:rsidRPr="00A42D16">
        <w:rPr>
          <w:rStyle w:val="StyleUnderline"/>
          <w:highlight w:val="cyan"/>
        </w:rPr>
        <w:t xml:space="preserve"> lies in</w:t>
      </w:r>
      <w:r w:rsidRPr="00D82229">
        <w:rPr>
          <w:rStyle w:val="StyleUnderline"/>
        </w:rPr>
        <w:t xml:space="preserve"> </w:t>
      </w:r>
      <w:r w:rsidRPr="00D82229">
        <w:rPr>
          <w:rStyle w:val="Emphasis"/>
        </w:rPr>
        <w:t xml:space="preserve">current </w:t>
      </w:r>
      <w:r w:rsidRPr="00A42D16">
        <w:rPr>
          <w:rStyle w:val="Emphasis"/>
          <w:highlight w:val="cyan"/>
        </w:rPr>
        <w:t>law</w:t>
      </w:r>
      <w:r w:rsidRPr="00D82229">
        <w:rPr>
          <w:sz w:val="16"/>
        </w:rPr>
        <w:t xml:space="preserve">. In fact, </w:t>
      </w:r>
      <w:r w:rsidRPr="00A42D16">
        <w:rPr>
          <w:rStyle w:val="StyleUnderline"/>
          <w:highlight w:val="cyan"/>
        </w:rPr>
        <w:t>antitrust is</w:t>
      </w:r>
      <w:r w:rsidRPr="00D82229">
        <w:rPr>
          <w:rStyle w:val="StyleUnderline"/>
        </w:rPr>
        <w:t xml:space="preserve"> </w:t>
      </w:r>
      <w:r w:rsidRPr="00D82229">
        <w:rPr>
          <w:rStyle w:val="Emphasis"/>
        </w:rPr>
        <w:t xml:space="preserve">particularly </w:t>
      </w:r>
      <w:r w:rsidRPr="00A42D16">
        <w:rPr>
          <w:rStyle w:val="Emphasis"/>
          <w:highlight w:val="cyan"/>
        </w:rPr>
        <w:t>well-suited</w:t>
      </w:r>
      <w:r w:rsidRPr="00D82229">
        <w:rPr>
          <w:rStyle w:val="StyleUnderline"/>
        </w:rPr>
        <w:t xml:space="preserve"> for this task, as one of </w:t>
      </w:r>
      <w:r w:rsidRPr="00A42D16">
        <w:rPr>
          <w:rStyle w:val="StyleUnderline"/>
          <w:highlight w:val="cyan"/>
        </w:rPr>
        <w:t>its</w:t>
      </w:r>
      <w:r w:rsidRPr="00D82229">
        <w:rPr>
          <w:rStyle w:val="StyleUnderline"/>
        </w:rPr>
        <w:t xml:space="preserve"> </w:t>
      </w:r>
      <w:r w:rsidRPr="00D82229">
        <w:rPr>
          <w:rStyle w:val="Emphasis"/>
        </w:rPr>
        <w:t xml:space="preserve">chief </w:t>
      </w:r>
      <w:r w:rsidRPr="00A42D16">
        <w:rPr>
          <w:rStyle w:val="Emphasis"/>
          <w:highlight w:val="cyan"/>
        </w:rPr>
        <w:t>advantages</w:t>
      </w:r>
      <w:r w:rsidRPr="00A42D16">
        <w:rPr>
          <w:rStyle w:val="StyleUnderline"/>
          <w:highlight w:val="cyan"/>
        </w:rPr>
        <w:t xml:space="preserve"> lies in</w:t>
      </w:r>
      <w:r w:rsidRPr="00D82229">
        <w:rPr>
          <w:rStyle w:val="StyleUnderline"/>
        </w:rPr>
        <w:t xml:space="preserve"> its </w:t>
      </w:r>
      <w:r w:rsidRPr="00A42D16">
        <w:rPr>
          <w:rStyle w:val="Emphasis"/>
          <w:highlight w:val="cyan"/>
        </w:rPr>
        <w:t>restraint</w:t>
      </w:r>
      <w:r w:rsidRPr="00D82229">
        <w:rPr>
          <w:sz w:val="16"/>
        </w:rPr>
        <w:t xml:space="preserve">. Because </w:t>
      </w:r>
      <w:r w:rsidRPr="00A42D16">
        <w:rPr>
          <w:rStyle w:val="StyleUnderline"/>
          <w:highlight w:val="cyan"/>
        </w:rPr>
        <w:t>enforcement</w:t>
      </w:r>
      <w:r w:rsidRPr="00D82229">
        <w:rPr>
          <w:sz w:val="16"/>
        </w:rPr>
        <w:t xml:space="preserve"> would </w:t>
      </w:r>
      <w:r w:rsidRPr="00D82229">
        <w:rPr>
          <w:rStyle w:val="Emphasis"/>
        </w:rPr>
        <w:t>only</w:t>
      </w:r>
      <w:r w:rsidRPr="00D82229">
        <w:rPr>
          <w:rStyle w:val="StyleUnderline"/>
        </w:rPr>
        <w:t xml:space="preserve"> target companies that shifted</w:t>
      </w:r>
      <w:r w:rsidRPr="00D82229">
        <w:rPr>
          <w:sz w:val="16"/>
        </w:rPr>
        <w:t xml:space="preserve"> the burdens of protecting </w:t>
      </w:r>
      <w:r w:rsidRPr="00D82229">
        <w:rPr>
          <w:rStyle w:val="StyleUnderline"/>
        </w:rPr>
        <w:t>privacy</w:t>
      </w:r>
      <w:r w:rsidRPr="00D82229">
        <w:rPr>
          <w:sz w:val="16"/>
        </w:rPr>
        <w:t xml:space="preserve"> onto consumers </w:t>
      </w:r>
      <w:r w:rsidRPr="00D82229">
        <w:rPr>
          <w:rStyle w:val="Emphasis"/>
        </w:rPr>
        <w:t>beyond</w:t>
      </w:r>
      <w:r w:rsidRPr="00D82229">
        <w:rPr>
          <w:rStyle w:val="StyleUnderline"/>
        </w:rPr>
        <w:t xml:space="preserve"> a competitive level, this framework </w:t>
      </w:r>
      <w:r w:rsidRPr="00A42D16">
        <w:rPr>
          <w:rStyle w:val="StyleUnderline"/>
          <w:highlight w:val="cyan"/>
        </w:rPr>
        <w:t xml:space="preserve">would </w:t>
      </w:r>
      <w:r w:rsidRPr="00A42D16">
        <w:rPr>
          <w:rStyle w:val="Emphasis"/>
          <w:highlight w:val="cyan"/>
        </w:rPr>
        <w:t>resist</w:t>
      </w:r>
      <w:r w:rsidRPr="00D82229">
        <w:rPr>
          <w:rStyle w:val="StyleUnderline"/>
        </w:rPr>
        <w:t xml:space="preserve"> condemning </w:t>
      </w:r>
      <w:r w:rsidRPr="00A42D16">
        <w:rPr>
          <w:rStyle w:val="StyleUnderline"/>
          <w:highlight w:val="cyan"/>
        </w:rPr>
        <w:t>firms that</w:t>
      </w:r>
      <w:r w:rsidRPr="00D82229">
        <w:rPr>
          <w:rStyle w:val="StyleUnderline"/>
        </w:rPr>
        <w:t xml:space="preserve"> </w:t>
      </w:r>
      <w:r w:rsidRPr="00D82229">
        <w:rPr>
          <w:rStyle w:val="Emphasis"/>
        </w:rPr>
        <w:t xml:space="preserve">genuinely </w:t>
      </w:r>
      <w:r w:rsidRPr="00A42D16">
        <w:rPr>
          <w:rStyle w:val="Emphasis"/>
          <w:highlight w:val="cyan"/>
        </w:rPr>
        <w:t>sought</w:t>
      </w:r>
      <w:r w:rsidRPr="00D82229">
        <w:rPr>
          <w:rStyle w:val="StyleUnderline"/>
        </w:rPr>
        <w:t xml:space="preserve"> to protect </w:t>
      </w:r>
      <w:r w:rsidRPr="00A42D16">
        <w:rPr>
          <w:rStyle w:val="StyleUnderline"/>
          <w:highlight w:val="cyan"/>
        </w:rPr>
        <w:t xml:space="preserve">privacy yet were </w:t>
      </w:r>
      <w:r w:rsidRPr="00A42D16">
        <w:rPr>
          <w:rStyle w:val="Emphasis"/>
          <w:highlight w:val="cyan"/>
        </w:rPr>
        <w:t>overcome</w:t>
      </w:r>
      <w:r w:rsidRPr="00D82229">
        <w:rPr>
          <w:rStyle w:val="StyleUnderline"/>
        </w:rPr>
        <w:t xml:space="preserve"> by</w:t>
      </w:r>
      <w:r w:rsidRPr="00D82229">
        <w:rPr>
          <w:sz w:val="16"/>
        </w:rPr>
        <w:t xml:space="preserve"> sophisticated </w:t>
      </w:r>
      <w:r w:rsidRPr="00D82229">
        <w:rPr>
          <w:rStyle w:val="StyleUnderline"/>
        </w:rPr>
        <w:t>hackers</w:t>
      </w:r>
      <w:r w:rsidRPr="00D82229">
        <w:rPr>
          <w:sz w:val="16"/>
        </w:rPr>
        <w:t xml:space="preserve">. Indeed, since antitrust liability requires anticompetitive behavior or an unreasonable (attempt to generate a) monopoly (per § 1 and § 2, respectively), enforcement of infracompetitive privacy would only condemn antisocial conduct—e.g., anticompetitive practices.178 </w:t>
      </w:r>
      <w:r w:rsidRPr="00A42D16">
        <w:rPr>
          <w:rStyle w:val="StyleUnderline"/>
          <w:highlight w:val="cyan"/>
        </w:rPr>
        <w:t>This</w:t>
      </w:r>
      <w:r w:rsidRPr="00056754">
        <w:rPr>
          <w:rStyle w:val="StyleUnderline"/>
        </w:rPr>
        <w:t xml:space="preserve"> enforcement </w:t>
      </w:r>
      <w:r w:rsidRPr="00A42D16">
        <w:rPr>
          <w:rStyle w:val="StyleUnderline"/>
          <w:highlight w:val="cyan"/>
        </w:rPr>
        <w:t>would</w:t>
      </w:r>
      <w:r w:rsidRPr="00D82229">
        <w:rPr>
          <w:sz w:val="16"/>
        </w:rPr>
        <w:t xml:space="preserve"> also, </w:t>
      </w:r>
      <w:r w:rsidRPr="00A42D16">
        <w:rPr>
          <w:rStyle w:val="Emphasis"/>
          <w:highlight w:val="cyan"/>
        </w:rPr>
        <w:t>instead</w:t>
      </w:r>
      <w:r w:rsidRPr="00A42D16">
        <w:rPr>
          <w:rStyle w:val="StyleUnderline"/>
          <w:highlight w:val="cyan"/>
        </w:rPr>
        <w:t xml:space="preserve"> of being </w:t>
      </w:r>
      <w:r w:rsidRPr="00A42D16">
        <w:rPr>
          <w:rStyle w:val="Emphasis"/>
          <w:highlight w:val="cyan"/>
        </w:rPr>
        <w:t>punitive</w:t>
      </w:r>
      <w:r w:rsidRPr="00D82229">
        <w:rPr>
          <w:rStyle w:val="StyleUnderline"/>
        </w:rPr>
        <w:t xml:space="preserve">, encourage firms to </w:t>
      </w:r>
      <w:r w:rsidRPr="00A42D16">
        <w:rPr>
          <w:rStyle w:val="StyleUnderline"/>
          <w:highlight w:val="cyan"/>
        </w:rPr>
        <w:t xml:space="preserve">protect privacy </w:t>
      </w:r>
      <w:r w:rsidRPr="00A42D16">
        <w:rPr>
          <w:rStyle w:val="Emphasis"/>
          <w:highlight w:val="cyan"/>
        </w:rPr>
        <w:t>ex ante</w:t>
      </w:r>
      <w:r w:rsidRPr="00D82229">
        <w:rPr>
          <w:sz w:val="16"/>
        </w:rPr>
        <w:t xml:space="preserve">, that is, </w:t>
      </w:r>
      <w:r w:rsidRPr="00D82229">
        <w:rPr>
          <w:rStyle w:val="StyleUnderline"/>
        </w:rPr>
        <w:t xml:space="preserve">it would </w:t>
      </w:r>
      <w:r w:rsidRPr="00D82229">
        <w:rPr>
          <w:rStyle w:val="Emphasis"/>
        </w:rPr>
        <w:t>incentivize</w:t>
      </w:r>
      <w:r w:rsidRPr="00D82229">
        <w:rPr>
          <w:rStyle w:val="StyleUnderline"/>
        </w:rPr>
        <w:t xml:space="preserve"> platforms</w:t>
      </w:r>
      <w:r w:rsidRPr="00D82229">
        <w:rPr>
          <w:sz w:val="16"/>
        </w:rPr>
        <w:t xml:space="preserve"> and technology </w:t>
      </w:r>
      <w:r w:rsidRPr="00D82229">
        <w:rPr>
          <w:rStyle w:val="StyleUnderline"/>
        </w:rPr>
        <w:t xml:space="preserve">to protect privacy </w:t>
      </w:r>
      <w:r w:rsidRPr="00A42D16">
        <w:rPr>
          <w:rStyle w:val="Emphasis"/>
          <w:highlight w:val="cyan"/>
        </w:rPr>
        <w:t>before</w:t>
      </w:r>
      <w:r w:rsidRPr="00A42D16">
        <w:rPr>
          <w:rStyle w:val="StyleUnderline"/>
          <w:highlight w:val="cyan"/>
        </w:rPr>
        <w:t xml:space="preserve"> a breach</w:t>
      </w:r>
      <w:r w:rsidRPr="00D82229">
        <w:rPr>
          <w:rStyle w:val="StyleUnderline"/>
        </w:rPr>
        <w:t xml:space="preserve"> occurs. </w:t>
      </w:r>
      <w:r w:rsidRPr="00A42D16">
        <w:rPr>
          <w:rStyle w:val="Emphasis"/>
          <w:highlight w:val="cyan"/>
        </w:rPr>
        <w:t>Antitrust</w:t>
      </w:r>
      <w:r w:rsidRPr="00D82229">
        <w:rPr>
          <w:rStyle w:val="Emphasis"/>
        </w:rPr>
        <w:t xml:space="preserve"> law</w:t>
      </w:r>
      <w:r w:rsidRPr="00D82229">
        <w:rPr>
          <w:rStyle w:val="StyleUnderline"/>
        </w:rPr>
        <w:t xml:space="preserve"> </w:t>
      </w:r>
      <w:r w:rsidRPr="00A42D16">
        <w:rPr>
          <w:rStyle w:val="StyleUnderline"/>
          <w:highlight w:val="cyan"/>
        </w:rPr>
        <w:t>is</w:t>
      </w:r>
      <w:r w:rsidRPr="00D82229">
        <w:rPr>
          <w:sz w:val="16"/>
        </w:rPr>
        <w:t xml:space="preserve"> thus </w:t>
      </w:r>
      <w:r w:rsidRPr="00A42D16">
        <w:rPr>
          <w:rStyle w:val="StyleUnderline"/>
          <w:highlight w:val="cyan"/>
        </w:rPr>
        <w:t xml:space="preserve">not </w:t>
      </w:r>
      <w:r w:rsidRPr="00A42D16">
        <w:rPr>
          <w:rStyle w:val="Emphasis"/>
          <w:highlight w:val="cyan"/>
        </w:rPr>
        <w:t>only</w:t>
      </w:r>
      <w:r w:rsidRPr="00A42D16">
        <w:rPr>
          <w:rStyle w:val="StyleUnderline"/>
          <w:highlight w:val="cyan"/>
        </w:rPr>
        <w:t xml:space="preserve"> capable but</w:t>
      </w:r>
      <w:r w:rsidRPr="00D82229">
        <w:rPr>
          <w:rStyle w:val="StyleUnderline"/>
        </w:rPr>
        <w:t xml:space="preserve"> the </w:t>
      </w:r>
      <w:r w:rsidRPr="00A42D16">
        <w:rPr>
          <w:rStyle w:val="Emphasis"/>
          <w:highlight w:val="cyan"/>
        </w:rPr>
        <w:t>preferable</w:t>
      </w:r>
      <w:r w:rsidRPr="00D82229">
        <w:rPr>
          <w:rStyle w:val="StyleUnderline"/>
        </w:rPr>
        <w:t xml:space="preserve"> body of law to </w:t>
      </w:r>
      <w:r w:rsidRPr="00D82229">
        <w:rPr>
          <w:rStyle w:val="Emphasis"/>
        </w:rPr>
        <w:t>foster privacy</w:t>
      </w:r>
      <w:r w:rsidRPr="00D82229">
        <w:rPr>
          <w:rStyle w:val="StyleUnderline"/>
        </w:rPr>
        <w:t xml:space="preserve"> in the</w:t>
      </w:r>
      <w:r w:rsidRPr="00D82229">
        <w:rPr>
          <w:sz w:val="16"/>
        </w:rPr>
        <w:t xml:space="preserve"> modern </w:t>
      </w:r>
      <w:r w:rsidRPr="00D82229">
        <w:rPr>
          <w:rStyle w:val="StyleUnderline"/>
        </w:rPr>
        <w:t>economy</w:t>
      </w:r>
      <w:r w:rsidRPr="00D82229">
        <w:rPr>
          <w:sz w:val="16"/>
        </w:rPr>
        <w:t>.</w:t>
      </w:r>
    </w:p>
    <w:p w14:paraId="71686FBA" w14:textId="77777777" w:rsidR="00152745" w:rsidRDefault="00152745" w:rsidP="00152745">
      <w:pPr>
        <w:pStyle w:val="Heading4"/>
      </w:pPr>
      <w:r>
        <w:t xml:space="preserve">There’s </w:t>
      </w:r>
      <w:r>
        <w:rPr>
          <w:u w:val="single"/>
        </w:rPr>
        <w:t>scattershot</w:t>
      </w:r>
      <w:r>
        <w:t xml:space="preserve"> and </w:t>
      </w:r>
      <w:r>
        <w:rPr>
          <w:u w:val="single"/>
        </w:rPr>
        <w:t>extensive</w:t>
      </w:r>
      <w:r>
        <w:t xml:space="preserve"> antitrust now---developing </w:t>
      </w:r>
      <w:r>
        <w:rPr>
          <w:u w:val="single"/>
        </w:rPr>
        <w:t>federal standards</w:t>
      </w:r>
      <w:r>
        <w:t xml:space="preserve"> on privacy is key. </w:t>
      </w:r>
    </w:p>
    <w:p w14:paraId="4E9328A8" w14:textId="77777777" w:rsidR="00152745" w:rsidRDefault="00152745" w:rsidP="00152745">
      <w:r w:rsidRPr="00FB5562">
        <w:rPr>
          <w:rStyle w:val="Style13ptBold"/>
        </w:rPr>
        <w:t>Castro ’21</w:t>
      </w:r>
      <w:r>
        <w:t xml:space="preserve"> [Daniel Castro and Aurelien Portuese; May 17; vice president at the Information Technology and Innovation Foundation (ITIF) and director of ITIF's Center for Data Innovation, M.S. in information security technology and management from Carnegie Mellon University; director of antitrust and innovation policy at ITIF, doctor in law from the University of Paris II, adjunct professor of law at the Global Antitrust Institute of George Mason University; Information Technology &amp; Innovation Foundation, “How Antitrust Regulators Threaten Consumer Privacy Innovations,” https://itif.org/publications/2021/05/17/how-antitrust-regulators-threaten-consumer-privacy-innovations]</w:t>
      </w:r>
    </w:p>
    <w:p w14:paraId="7E8B990F" w14:textId="77777777" w:rsidR="00152745" w:rsidRPr="00FB5562" w:rsidRDefault="00152745" w:rsidP="00152745">
      <w:pPr>
        <w:rPr>
          <w:sz w:val="16"/>
        </w:rPr>
      </w:pPr>
      <w:r w:rsidRPr="00FB5562">
        <w:rPr>
          <w:sz w:val="16"/>
        </w:rPr>
        <w:t xml:space="preserve">For example, Google has announced that it is phasing out third-party cookies in its Chrome browser and is instead replacing them with the “Privacy Sandbox” (also known in tech circles as federated learning of cohorts, or FLOC). The idea is that instead of associating individuals with unique identifiers, users will instead be grouped based on common interests that advertisers can target. But in March, </w:t>
      </w:r>
      <w:r w:rsidRPr="00FB5562">
        <w:rPr>
          <w:rStyle w:val="Emphasis"/>
        </w:rPr>
        <w:t xml:space="preserve">a group of </w:t>
      </w:r>
      <w:r w:rsidRPr="00A42D16">
        <w:rPr>
          <w:rStyle w:val="Emphasis"/>
          <w:highlight w:val="cyan"/>
        </w:rPr>
        <w:t>state</w:t>
      </w:r>
      <w:r w:rsidRPr="00FB5562">
        <w:rPr>
          <w:rStyle w:val="Emphasis"/>
        </w:rPr>
        <w:t xml:space="preserve"> attorneys general</w:t>
      </w:r>
      <w:r w:rsidRPr="00FB5562">
        <w:rPr>
          <w:rStyle w:val="StyleUnderline"/>
        </w:rPr>
        <w:t xml:space="preserve"> </w:t>
      </w:r>
      <w:r w:rsidRPr="00A42D16">
        <w:rPr>
          <w:rStyle w:val="StyleUnderline"/>
          <w:highlight w:val="cyan"/>
        </w:rPr>
        <w:t xml:space="preserve">filed an </w:t>
      </w:r>
      <w:r w:rsidRPr="00A42D16">
        <w:rPr>
          <w:rStyle w:val="Emphasis"/>
          <w:highlight w:val="cyan"/>
        </w:rPr>
        <w:t>antitrust</w:t>
      </w:r>
      <w:r w:rsidRPr="00FB5562">
        <w:rPr>
          <w:rStyle w:val="Emphasis"/>
        </w:rPr>
        <w:t xml:space="preserve"> complaint</w:t>
      </w:r>
      <w:r w:rsidRPr="00FB5562">
        <w:rPr>
          <w:rStyle w:val="StyleUnderline"/>
        </w:rPr>
        <w:t xml:space="preserve"> </w:t>
      </w:r>
      <w:r w:rsidRPr="00A42D16">
        <w:rPr>
          <w:rStyle w:val="StyleUnderline"/>
          <w:highlight w:val="cyan"/>
        </w:rPr>
        <w:t>arguing</w:t>
      </w:r>
      <w:r w:rsidRPr="00FB5562">
        <w:rPr>
          <w:sz w:val="16"/>
        </w:rPr>
        <w:t xml:space="preserve"> that </w:t>
      </w:r>
      <w:r w:rsidRPr="00A42D16">
        <w:rPr>
          <w:rStyle w:val="StyleUnderline"/>
          <w:highlight w:val="cyan"/>
        </w:rPr>
        <w:t>Google</w:t>
      </w:r>
      <w:r w:rsidRPr="00FB5562">
        <w:rPr>
          <w:sz w:val="16"/>
        </w:rPr>
        <w:t xml:space="preserve">’s Privacy Sandbox </w:t>
      </w:r>
      <w:r w:rsidRPr="00FB5562">
        <w:rPr>
          <w:rStyle w:val="Emphasis"/>
        </w:rPr>
        <w:t xml:space="preserve">unfairly </w:t>
      </w:r>
      <w:r w:rsidRPr="00A42D16">
        <w:rPr>
          <w:rStyle w:val="Emphasis"/>
          <w:highlight w:val="cyan"/>
        </w:rPr>
        <w:t>hurts</w:t>
      </w:r>
      <w:r w:rsidRPr="00FB5562">
        <w:rPr>
          <w:sz w:val="16"/>
        </w:rPr>
        <w:t xml:space="preserve"> other </w:t>
      </w:r>
      <w:r w:rsidRPr="00A42D16">
        <w:rPr>
          <w:rStyle w:val="StyleUnderline"/>
          <w:highlight w:val="cyan"/>
        </w:rPr>
        <w:t>advertisers</w:t>
      </w:r>
      <w:r w:rsidRPr="00FB5562">
        <w:rPr>
          <w:sz w:val="16"/>
        </w:rPr>
        <w:t xml:space="preserve">—never mind the fact that other major browsers likewise have blocked third-party cookies. </w:t>
      </w:r>
      <w:r w:rsidRPr="00FB5562">
        <w:rPr>
          <w:rStyle w:val="StyleUnderline"/>
        </w:rPr>
        <w:t xml:space="preserve">The </w:t>
      </w:r>
      <w:r w:rsidRPr="00A42D16">
        <w:rPr>
          <w:rStyle w:val="StyleUnderline"/>
          <w:highlight w:val="cyan"/>
        </w:rPr>
        <w:t>E</w:t>
      </w:r>
      <w:r w:rsidRPr="00FB5562">
        <w:rPr>
          <w:rStyle w:val="StyleUnderline"/>
        </w:rPr>
        <w:t xml:space="preserve">uropean </w:t>
      </w:r>
      <w:r w:rsidRPr="00A42D16">
        <w:rPr>
          <w:rStyle w:val="StyleUnderline"/>
          <w:highlight w:val="cyan"/>
        </w:rPr>
        <w:t>C</w:t>
      </w:r>
      <w:r w:rsidRPr="00FB5562">
        <w:rPr>
          <w:rStyle w:val="StyleUnderline"/>
        </w:rPr>
        <w:t xml:space="preserve">ommission </w:t>
      </w:r>
      <w:r w:rsidRPr="00A42D16">
        <w:rPr>
          <w:rStyle w:val="StyleUnderline"/>
          <w:highlight w:val="cyan"/>
        </w:rPr>
        <w:t>and</w:t>
      </w:r>
      <w:r w:rsidRPr="00FB5562">
        <w:rPr>
          <w:rStyle w:val="StyleUnderline"/>
        </w:rPr>
        <w:t xml:space="preserve"> the </w:t>
      </w:r>
      <w:r w:rsidRPr="00A42D16">
        <w:rPr>
          <w:rStyle w:val="StyleUnderline"/>
          <w:highlight w:val="cyan"/>
        </w:rPr>
        <w:t>UK</w:t>
      </w:r>
      <w:r w:rsidRPr="00FB5562">
        <w:rPr>
          <w:sz w:val="16"/>
        </w:rPr>
        <w:t xml:space="preserve">’s Competition and Markets Authority have </w:t>
      </w:r>
      <w:r w:rsidRPr="00FB5562">
        <w:rPr>
          <w:rStyle w:val="Emphasis"/>
        </w:rPr>
        <w:t>similarly announced</w:t>
      </w:r>
      <w:r w:rsidRPr="00FB5562">
        <w:rPr>
          <w:sz w:val="16"/>
        </w:rPr>
        <w:t xml:space="preserve"> that </w:t>
      </w:r>
      <w:r w:rsidRPr="00FB5562">
        <w:rPr>
          <w:rStyle w:val="StyleUnderline"/>
        </w:rPr>
        <w:t xml:space="preserve">they are </w:t>
      </w:r>
      <w:r w:rsidRPr="00A42D16">
        <w:rPr>
          <w:rStyle w:val="StyleUnderline"/>
          <w:highlight w:val="cyan"/>
        </w:rPr>
        <w:t>investigating</w:t>
      </w:r>
      <w:r w:rsidRPr="00FB5562">
        <w:rPr>
          <w:rStyle w:val="StyleUnderline"/>
        </w:rPr>
        <w:t xml:space="preserve"> these </w:t>
      </w:r>
      <w:r w:rsidRPr="00A42D16">
        <w:rPr>
          <w:rStyle w:val="StyleUnderline"/>
          <w:highlight w:val="cyan"/>
        </w:rPr>
        <w:t>actions</w:t>
      </w:r>
      <w:r w:rsidRPr="00FB5562">
        <w:rPr>
          <w:rStyle w:val="StyleUnderline"/>
        </w:rPr>
        <w:t xml:space="preserve"> as </w:t>
      </w:r>
      <w:r w:rsidRPr="00FB5562">
        <w:rPr>
          <w:rStyle w:val="Emphasis"/>
        </w:rPr>
        <w:t>potential anti-competitive acts</w:t>
      </w:r>
      <w:r w:rsidRPr="00FB5562">
        <w:rPr>
          <w:sz w:val="16"/>
        </w:rPr>
        <w:t>.</w:t>
      </w:r>
    </w:p>
    <w:p w14:paraId="4C7BC118" w14:textId="77777777" w:rsidR="00152745" w:rsidRPr="00FB5562" w:rsidRDefault="00152745" w:rsidP="00152745">
      <w:pPr>
        <w:rPr>
          <w:sz w:val="16"/>
        </w:rPr>
      </w:pPr>
      <w:r w:rsidRPr="00FB5562">
        <w:rPr>
          <w:sz w:val="16"/>
        </w:rPr>
        <w:t xml:space="preserve">Or consider how </w:t>
      </w:r>
      <w:r w:rsidRPr="00A42D16">
        <w:rPr>
          <w:rStyle w:val="StyleUnderline"/>
          <w:highlight w:val="cyan"/>
        </w:rPr>
        <w:t>Apple</w:t>
      </w:r>
      <w:r w:rsidRPr="00FB5562">
        <w:rPr>
          <w:rStyle w:val="StyleUnderline"/>
        </w:rPr>
        <w:t xml:space="preserve"> made </w:t>
      </w:r>
      <w:r w:rsidRPr="00A42D16">
        <w:rPr>
          <w:rStyle w:val="StyleUnderline"/>
          <w:highlight w:val="cyan"/>
        </w:rPr>
        <w:t>changes</w:t>
      </w:r>
      <w:r w:rsidRPr="00FB5562">
        <w:rPr>
          <w:rStyle w:val="StyleUnderline"/>
        </w:rPr>
        <w:t xml:space="preserve"> to how apps can access </w:t>
      </w:r>
      <w:r w:rsidRPr="00FB5562">
        <w:rPr>
          <w:rStyle w:val="Emphasis"/>
        </w:rPr>
        <w:t xml:space="preserve">user location </w:t>
      </w:r>
      <w:r w:rsidRPr="00A42D16">
        <w:rPr>
          <w:rStyle w:val="Emphasis"/>
          <w:highlight w:val="cyan"/>
        </w:rPr>
        <w:t>data</w:t>
      </w:r>
      <w:r w:rsidRPr="00FB5562">
        <w:rPr>
          <w:sz w:val="16"/>
        </w:rPr>
        <w:t xml:space="preserve"> from mobile devices, at least partially </w:t>
      </w:r>
      <w:r w:rsidRPr="00A42D16">
        <w:rPr>
          <w:rStyle w:val="StyleUnderline"/>
          <w:highlight w:val="cyan"/>
        </w:rPr>
        <w:t>in response to</w:t>
      </w:r>
      <w:r w:rsidRPr="00FB5562">
        <w:rPr>
          <w:sz w:val="16"/>
        </w:rPr>
        <w:t xml:space="preserve"> the many </w:t>
      </w:r>
      <w:r w:rsidRPr="00A42D16">
        <w:rPr>
          <w:rStyle w:val="StyleUnderline"/>
          <w:highlight w:val="cyan"/>
        </w:rPr>
        <w:t>policymakers</w:t>
      </w:r>
      <w:r w:rsidRPr="00FB5562">
        <w:rPr>
          <w:rStyle w:val="StyleUnderline"/>
        </w:rPr>
        <w:t xml:space="preserve"> who</w:t>
      </w:r>
      <w:r w:rsidRPr="00FB5562">
        <w:rPr>
          <w:sz w:val="16"/>
        </w:rPr>
        <w:t xml:space="preserve"> have </w:t>
      </w:r>
      <w:r w:rsidRPr="00FB5562">
        <w:rPr>
          <w:rStyle w:val="Emphasis"/>
        </w:rPr>
        <w:t>repeatedly argued</w:t>
      </w:r>
      <w:r w:rsidRPr="00FB5562">
        <w:rPr>
          <w:rStyle w:val="StyleUnderline"/>
        </w:rPr>
        <w:t xml:space="preserve"> that tech companies should </w:t>
      </w:r>
      <w:r w:rsidRPr="00FB5562">
        <w:rPr>
          <w:rStyle w:val="Emphasis"/>
        </w:rPr>
        <w:t>do more</w:t>
      </w:r>
      <w:r w:rsidRPr="00FB5562">
        <w:rPr>
          <w:rStyle w:val="StyleUnderline"/>
        </w:rPr>
        <w:t xml:space="preserve"> to protect consumers</w:t>
      </w:r>
      <w:r w:rsidRPr="00FB5562">
        <w:rPr>
          <w:sz w:val="16"/>
        </w:rPr>
        <w:t>’ sensitive location data on mobile devices. After making that change, of course some apps that use location data were impacted, and so Apple has been hit with accusations that its changes are designed, as U.S. Sen. Amy Klobuchar (D-MN) recently argued, to “exclude or suppress apps that compete with their own products.”</w:t>
      </w:r>
    </w:p>
    <w:p w14:paraId="42AB9E3E" w14:textId="77777777" w:rsidR="00152745" w:rsidRDefault="00152745" w:rsidP="00152745">
      <w:pPr>
        <w:rPr>
          <w:sz w:val="16"/>
        </w:rPr>
      </w:pPr>
      <w:r w:rsidRPr="00FB5562">
        <w:rPr>
          <w:sz w:val="16"/>
        </w:rPr>
        <w:t xml:space="preserve">While some antitrust regulators have given the green light to such changes, most appear to be taking the countervailing antitrust arguments seriously. There is a fundamental tension between antitrust regulators prohibiting privacy innovations and antitrust regulators requiring them. And if regulators take a narrow view of foreclosure effects—viewing privacy innovations by large tech companies as unfairly restricting access to a market—they will frustrate global efforts to improve data protection and undermine privacy innovations. For example, </w:t>
      </w:r>
      <w:r w:rsidRPr="00A42D16">
        <w:rPr>
          <w:rStyle w:val="StyleUnderline"/>
          <w:highlight w:val="cyan"/>
        </w:rPr>
        <w:t>the U</w:t>
      </w:r>
      <w:r w:rsidRPr="00FB5562">
        <w:rPr>
          <w:sz w:val="16"/>
        </w:rPr>
        <w:t xml:space="preserve">nited </w:t>
      </w:r>
      <w:r w:rsidRPr="00A42D16">
        <w:rPr>
          <w:rStyle w:val="StyleUnderline"/>
          <w:highlight w:val="cyan"/>
        </w:rPr>
        <w:t>S</w:t>
      </w:r>
      <w:r w:rsidRPr="00FB5562">
        <w:rPr>
          <w:sz w:val="16"/>
        </w:rPr>
        <w:t xml:space="preserve">tates </w:t>
      </w:r>
      <w:r w:rsidRPr="00A42D16">
        <w:rPr>
          <w:rStyle w:val="Emphasis"/>
          <w:highlight w:val="cyan"/>
        </w:rPr>
        <w:t>should</w:t>
      </w:r>
      <w:r w:rsidRPr="00FB5562">
        <w:rPr>
          <w:rStyle w:val="Emphasis"/>
        </w:rPr>
        <w:t xml:space="preserve"> pass</w:t>
      </w:r>
      <w:r w:rsidRPr="00FB5562">
        <w:rPr>
          <w:rStyle w:val="StyleUnderline"/>
        </w:rPr>
        <w:t xml:space="preserve"> legislation to </w:t>
      </w:r>
      <w:r w:rsidRPr="00A42D16">
        <w:rPr>
          <w:rStyle w:val="StyleUnderline"/>
          <w:highlight w:val="cyan"/>
        </w:rPr>
        <w:t xml:space="preserve">create a </w:t>
      </w:r>
      <w:r w:rsidRPr="00A42D16">
        <w:rPr>
          <w:rStyle w:val="Emphasis"/>
          <w:highlight w:val="cyan"/>
        </w:rPr>
        <w:t>national</w:t>
      </w:r>
      <w:r w:rsidRPr="00FB5562">
        <w:rPr>
          <w:rStyle w:val="Emphasis"/>
        </w:rPr>
        <w:t xml:space="preserve"> privacy </w:t>
      </w:r>
      <w:r w:rsidRPr="00A42D16">
        <w:rPr>
          <w:rStyle w:val="Emphasis"/>
          <w:highlight w:val="cyan"/>
        </w:rPr>
        <w:t>framework</w:t>
      </w:r>
      <w:r w:rsidRPr="00A42D16">
        <w:rPr>
          <w:rStyle w:val="StyleUnderline"/>
          <w:highlight w:val="cyan"/>
        </w:rPr>
        <w:t xml:space="preserve"> that </w:t>
      </w:r>
      <w:r w:rsidRPr="00A42D16">
        <w:rPr>
          <w:rStyle w:val="Emphasis"/>
          <w:highlight w:val="cyan"/>
        </w:rPr>
        <w:t>streamlines</w:t>
      </w:r>
      <w:r w:rsidRPr="00FB5562">
        <w:rPr>
          <w:rStyle w:val="Emphasis"/>
        </w:rPr>
        <w:t xml:space="preserve"> regulation</w:t>
      </w:r>
      <w:r w:rsidRPr="00FB5562">
        <w:rPr>
          <w:rStyle w:val="StyleUnderline"/>
        </w:rPr>
        <w:t xml:space="preserve">, </w:t>
      </w:r>
      <w:r w:rsidRPr="00A42D16">
        <w:rPr>
          <w:rStyle w:val="Emphasis"/>
          <w:highlight w:val="cyan"/>
        </w:rPr>
        <w:t>preempts state laws</w:t>
      </w:r>
      <w:r w:rsidRPr="00A42D16">
        <w:rPr>
          <w:rStyle w:val="StyleUnderline"/>
          <w:highlight w:val="cyan"/>
        </w:rPr>
        <w:t>, and establishes</w:t>
      </w:r>
      <w:r w:rsidRPr="00FB5562">
        <w:rPr>
          <w:rStyle w:val="StyleUnderline"/>
        </w:rPr>
        <w:t xml:space="preserve"> </w:t>
      </w:r>
      <w:r w:rsidRPr="00FB5562">
        <w:rPr>
          <w:rStyle w:val="Emphasis"/>
        </w:rPr>
        <w:t xml:space="preserve">basic consumer data </w:t>
      </w:r>
      <w:r w:rsidRPr="00A42D16">
        <w:rPr>
          <w:rStyle w:val="Emphasis"/>
          <w:highlight w:val="cyan"/>
        </w:rPr>
        <w:t>rights</w:t>
      </w:r>
      <w:r w:rsidRPr="00FB5562">
        <w:rPr>
          <w:rStyle w:val="StyleUnderline"/>
        </w:rPr>
        <w:t xml:space="preserve"> while </w:t>
      </w:r>
      <w:r w:rsidRPr="00A42D16">
        <w:rPr>
          <w:rStyle w:val="StyleUnderline"/>
          <w:highlight w:val="cyan"/>
        </w:rPr>
        <w:t>minimizing</w:t>
      </w:r>
      <w:r w:rsidRPr="00FB5562">
        <w:rPr>
          <w:rStyle w:val="StyleUnderline"/>
        </w:rPr>
        <w:t xml:space="preserve"> the </w:t>
      </w:r>
      <w:r w:rsidRPr="00A42D16">
        <w:rPr>
          <w:rStyle w:val="Emphasis"/>
          <w:highlight w:val="cyan"/>
        </w:rPr>
        <w:t>impact on innovation</w:t>
      </w:r>
      <w:r w:rsidRPr="00FB5562">
        <w:rPr>
          <w:sz w:val="16"/>
        </w:rPr>
        <w:t xml:space="preserve">. But </w:t>
      </w:r>
      <w:r w:rsidRPr="00A42D16">
        <w:rPr>
          <w:rStyle w:val="StyleUnderline"/>
          <w:highlight w:val="cyan"/>
        </w:rPr>
        <w:t>unless</w:t>
      </w:r>
      <w:r w:rsidRPr="00FB5562">
        <w:rPr>
          <w:rStyle w:val="StyleUnderline"/>
        </w:rPr>
        <w:t xml:space="preserve"> antitrust </w:t>
      </w:r>
      <w:r w:rsidRPr="00A42D16">
        <w:rPr>
          <w:rStyle w:val="StyleUnderline"/>
          <w:highlight w:val="cyan"/>
        </w:rPr>
        <w:t xml:space="preserve">regulators </w:t>
      </w:r>
      <w:r w:rsidRPr="00A42D16">
        <w:rPr>
          <w:rStyle w:val="Emphasis"/>
          <w:highlight w:val="cyan"/>
        </w:rPr>
        <w:t>resolve this</w:t>
      </w:r>
      <w:r w:rsidRPr="00FB5562">
        <w:rPr>
          <w:rStyle w:val="Emphasis"/>
        </w:rPr>
        <w:t xml:space="preserve"> issue</w:t>
      </w:r>
      <w:r w:rsidRPr="00FB5562">
        <w:rPr>
          <w:rStyle w:val="StyleUnderline"/>
        </w:rPr>
        <w:t xml:space="preserve">, large tech </w:t>
      </w:r>
      <w:r w:rsidRPr="00A42D16">
        <w:rPr>
          <w:rStyle w:val="StyleUnderline"/>
          <w:highlight w:val="cyan"/>
        </w:rPr>
        <w:t>companies will</w:t>
      </w:r>
      <w:r w:rsidRPr="00FB5562">
        <w:rPr>
          <w:rStyle w:val="StyleUnderline"/>
        </w:rPr>
        <w:t xml:space="preserve"> </w:t>
      </w:r>
      <w:r w:rsidRPr="00FB5562">
        <w:rPr>
          <w:rStyle w:val="Emphasis"/>
        </w:rPr>
        <w:t xml:space="preserve">still </w:t>
      </w:r>
      <w:r w:rsidRPr="00A42D16">
        <w:rPr>
          <w:rStyle w:val="Emphasis"/>
          <w:highlight w:val="cyan"/>
        </w:rPr>
        <w:t>struggle</w:t>
      </w:r>
      <w:r w:rsidRPr="00A42D16">
        <w:rPr>
          <w:rStyle w:val="StyleUnderline"/>
          <w:highlight w:val="cyan"/>
        </w:rPr>
        <w:t xml:space="preserve"> to implement</w:t>
      </w:r>
      <w:r w:rsidRPr="00FB5562">
        <w:rPr>
          <w:rStyle w:val="StyleUnderline"/>
        </w:rPr>
        <w:t xml:space="preserve"> the </w:t>
      </w:r>
      <w:r w:rsidRPr="00FB5562">
        <w:rPr>
          <w:rStyle w:val="Emphasis"/>
        </w:rPr>
        <w:t xml:space="preserve">spirit of a new </w:t>
      </w:r>
      <w:r w:rsidRPr="00A42D16">
        <w:rPr>
          <w:rStyle w:val="Emphasis"/>
          <w:highlight w:val="cyan"/>
        </w:rPr>
        <w:t>privacy</w:t>
      </w:r>
      <w:r w:rsidRPr="00FB5562">
        <w:rPr>
          <w:rStyle w:val="Emphasis"/>
        </w:rPr>
        <w:t xml:space="preserve"> framework</w:t>
      </w:r>
      <w:r w:rsidRPr="00FB5562">
        <w:rPr>
          <w:sz w:val="16"/>
        </w:rPr>
        <w:t xml:space="preserve">. Unfortunately, </w:t>
      </w:r>
      <w:r w:rsidRPr="00A42D16">
        <w:rPr>
          <w:rStyle w:val="StyleUnderline"/>
          <w:highlight w:val="cyan"/>
        </w:rPr>
        <w:t>antitrust</w:t>
      </w:r>
      <w:r w:rsidRPr="00FB5562">
        <w:rPr>
          <w:rStyle w:val="StyleUnderline"/>
        </w:rPr>
        <w:t xml:space="preserve"> regulators</w:t>
      </w:r>
      <w:r w:rsidRPr="00FB5562">
        <w:rPr>
          <w:sz w:val="16"/>
        </w:rPr>
        <w:t xml:space="preserve"> have </w:t>
      </w:r>
      <w:r w:rsidRPr="00FB5562">
        <w:rPr>
          <w:rStyle w:val="Emphasis"/>
        </w:rPr>
        <w:t xml:space="preserve">already </w:t>
      </w:r>
      <w:r w:rsidRPr="00A42D16">
        <w:rPr>
          <w:rStyle w:val="Emphasis"/>
          <w:highlight w:val="cyan"/>
        </w:rPr>
        <w:t>created</w:t>
      </w:r>
      <w:r w:rsidRPr="00A42D16">
        <w:rPr>
          <w:rStyle w:val="StyleUnderline"/>
          <w:highlight w:val="cyan"/>
        </w:rPr>
        <w:t xml:space="preserve"> this privacy dilemma</w:t>
      </w:r>
      <w:r w:rsidRPr="00FB5562">
        <w:rPr>
          <w:sz w:val="16"/>
        </w:rPr>
        <w:t xml:space="preserve">, and </w:t>
      </w:r>
      <w:r w:rsidRPr="00FB5562">
        <w:rPr>
          <w:rStyle w:val="StyleUnderline"/>
        </w:rPr>
        <w:t xml:space="preserve">the </w:t>
      </w:r>
      <w:r w:rsidRPr="00A42D16">
        <w:rPr>
          <w:rStyle w:val="Emphasis"/>
          <w:highlight w:val="cyan"/>
        </w:rPr>
        <w:t>resulting</w:t>
      </w:r>
      <w:r w:rsidRPr="00FB5562">
        <w:rPr>
          <w:rStyle w:val="Emphasis"/>
        </w:rPr>
        <w:t xml:space="preserve"> legal </w:t>
      </w:r>
      <w:r w:rsidRPr="00A42D16">
        <w:rPr>
          <w:rStyle w:val="Emphasis"/>
          <w:highlight w:val="cyan"/>
        </w:rPr>
        <w:t>uncertainty</w:t>
      </w:r>
      <w:r w:rsidRPr="00A42D16">
        <w:rPr>
          <w:rStyle w:val="StyleUnderline"/>
          <w:highlight w:val="cyan"/>
        </w:rPr>
        <w:t xml:space="preserve"> will </w:t>
      </w:r>
      <w:r w:rsidRPr="00A42D16">
        <w:rPr>
          <w:rStyle w:val="Emphasis"/>
          <w:highlight w:val="cyan"/>
        </w:rPr>
        <w:t>slow</w:t>
      </w:r>
      <w:r w:rsidRPr="00FB5562">
        <w:rPr>
          <w:rStyle w:val="Emphasis"/>
        </w:rPr>
        <w:t xml:space="preserve"> the deployment</w:t>
      </w:r>
      <w:r w:rsidRPr="00FB5562">
        <w:rPr>
          <w:rStyle w:val="StyleUnderline"/>
        </w:rPr>
        <w:t xml:space="preserve"> of </w:t>
      </w:r>
      <w:r w:rsidRPr="00FB5562">
        <w:rPr>
          <w:rStyle w:val="Emphasis"/>
        </w:rPr>
        <w:t xml:space="preserve">many </w:t>
      </w:r>
      <w:r w:rsidRPr="00A42D16">
        <w:rPr>
          <w:rStyle w:val="Emphasis"/>
          <w:highlight w:val="cyan"/>
        </w:rPr>
        <w:t>advances in</w:t>
      </w:r>
      <w:r w:rsidRPr="00FB5562">
        <w:rPr>
          <w:rStyle w:val="Emphasis"/>
        </w:rPr>
        <w:t xml:space="preserve"> consumer </w:t>
      </w:r>
      <w:r w:rsidRPr="00A42D16">
        <w:rPr>
          <w:rStyle w:val="Emphasis"/>
          <w:highlight w:val="cyan"/>
        </w:rPr>
        <w:t>privacy</w:t>
      </w:r>
      <w:r w:rsidRPr="00FB5562">
        <w:rPr>
          <w:sz w:val="16"/>
        </w:rPr>
        <w:t>, thereby hurting the very people regulators say they are trying to protect.</w:t>
      </w:r>
    </w:p>
    <w:p w14:paraId="4CE29946" w14:textId="77777777" w:rsidR="00152745" w:rsidRDefault="00152745" w:rsidP="00152745">
      <w:pPr>
        <w:pStyle w:val="Heading4"/>
      </w:pPr>
      <w:r>
        <w:t xml:space="preserve">Only </w:t>
      </w:r>
      <w:r>
        <w:rPr>
          <w:u w:val="single"/>
        </w:rPr>
        <w:t>federal</w:t>
      </w:r>
      <w:r>
        <w:t xml:space="preserve"> standard setting solves. </w:t>
      </w:r>
    </w:p>
    <w:p w14:paraId="2C1EE9B9" w14:textId="77777777" w:rsidR="00152745" w:rsidRPr="005E565B" w:rsidRDefault="00152745" w:rsidP="00152745">
      <w:pPr>
        <w:rPr>
          <w:rStyle w:val="Style13ptBold"/>
        </w:rPr>
      </w:pPr>
      <w:r>
        <w:rPr>
          <w:rStyle w:val="Style13ptBold"/>
        </w:rPr>
        <w:t xml:space="preserve">Huddleston ’19 </w:t>
      </w:r>
      <w:r w:rsidRPr="005E565B">
        <w:t>[Jennifer and Ian Adams; 2019; Director of Technology and Innovation Policy at AAF. Her research focuses on the intersection of emerging technology and law; Managing Director, former aide to the U.S. Secretary of Energy and worked at the White House; Regulatory Transparency Project, “Potential Constitutional Conflicts in State and Local Data Privacy Regulation,” https://regproject.org/wp-content/uploads/RTP-Cyber-and-Privacy-Paper-Constitutional-Conflicts-in-Data-Privacy-final.pdf]</w:t>
      </w:r>
    </w:p>
    <w:p w14:paraId="38F92923" w14:textId="77777777" w:rsidR="00152745" w:rsidRPr="00AC5326" w:rsidRDefault="00152745" w:rsidP="00152745">
      <w:pPr>
        <w:rPr>
          <w:sz w:val="16"/>
        </w:rPr>
      </w:pPr>
      <w:r w:rsidRPr="00AC5326">
        <w:rPr>
          <w:sz w:val="16"/>
        </w:rPr>
        <w:t xml:space="preserve">In August 2018, California passed the California Consumer Privacy Act (CCPA). The Golden State’s framework is set to become effective on January 1, 2020 and enforceable on July 1, 2020. Other states, including Nevada and Maine, have likewise passed consumer data privacy laws, and more still are considering such legislation.4 Many of these bills (and, potentially, executive orders) use </w:t>
      </w:r>
      <w:r w:rsidRPr="00277A3A">
        <w:rPr>
          <w:rStyle w:val="StyleUnderline"/>
          <w:highlight w:val="cyan"/>
        </w:rPr>
        <w:t>California’s legislation</w:t>
      </w:r>
      <w:r w:rsidRPr="00AC5326">
        <w:rPr>
          <w:sz w:val="16"/>
        </w:rPr>
        <w:t xml:space="preserve"> as a model, but they are far from uniform. Generally, such laws </w:t>
      </w:r>
      <w:r w:rsidRPr="00AC5326">
        <w:rPr>
          <w:rStyle w:val="Emphasis"/>
        </w:rPr>
        <w:t>signal a shift</w:t>
      </w:r>
      <w:r w:rsidRPr="00AC5326">
        <w:rPr>
          <w:sz w:val="16"/>
        </w:rPr>
        <w:t xml:space="preserve"> </w:t>
      </w:r>
      <w:r w:rsidRPr="00AC5326">
        <w:rPr>
          <w:rStyle w:val="StyleUnderline"/>
        </w:rPr>
        <w:t>from the American approach to data governance</w:t>
      </w:r>
      <w:r w:rsidRPr="00AC5326">
        <w:rPr>
          <w:sz w:val="16"/>
        </w:rPr>
        <w:t>—</w:t>
      </w:r>
      <w:r w:rsidRPr="00AC5326">
        <w:rPr>
          <w:rStyle w:val="StyleUnderline"/>
        </w:rPr>
        <w:t>largely permissionless</w:t>
      </w:r>
      <w:r w:rsidRPr="00AC5326">
        <w:rPr>
          <w:sz w:val="16"/>
        </w:rPr>
        <w:t xml:space="preserve"> </w:t>
      </w:r>
      <w:r w:rsidRPr="00AC5326">
        <w:rPr>
          <w:rStyle w:val="Emphasis"/>
        </w:rPr>
        <w:t>innovation</w:t>
      </w:r>
      <w:r w:rsidRPr="00AC5326">
        <w:rPr>
          <w:sz w:val="16"/>
        </w:rPr>
        <w:t xml:space="preserve"> </w:t>
      </w:r>
      <w:r w:rsidRPr="00AC5326">
        <w:rPr>
          <w:rStyle w:val="StyleUnderline"/>
        </w:rPr>
        <w:t>with a post hoc regulatory response</w:t>
      </w:r>
      <w:r w:rsidRPr="00AC5326">
        <w:rPr>
          <w:sz w:val="16"/>
        </w:rPr>
        <w:t xml:space="preserve"> to concrete harms—</w:t>
      </w:r>
      <w:r w:rsidRPr="00AC5326">
        <w:rPr>
          <w:rStyle w:val="StyleUnderline"/>
        </w:rPr>
        <w:t xml:space="preserve">to a European-style approach with the </w:t>
      </w:r>
      <w:r w:rsidRPr="00AC5326">
        <w:rPr>
          <w:rStyle w:val="Emphasis"/>
        </w:rPr>
        <w:t>precautionary principle</w:t>
      </w:r>
      <w:r w:rsidRPr="00AC5326">
        <w:rPr>
          <w:sz w:val="16"/>
        </w:rPr>
        <w:t xml:space="preserve"> at its center. </w:t>
      </w:r>
    </w:p>
    <w:p w14:paraId="49ABEFC4" w14:textId="77777777" w:rsidR="00152745" w:rsidRPr="00AC5326" w:rsidRDefault="00152745" w:rsidP="00152745">
      <w:pPr>
        <w:rPr>
          <w:sz w:val="16"/>
        </w:rPr>
      </w:pPr>
      <w:r w:rsidRPr="00AC5326">
        <w:rPr>
          <w:sz w:val="16"/>
        </w:rPr>
        <w:t xml:space="preserve">While these laws purport to apply only inside each state’s borders, </w:t>
      </w:r>
      <w:r w:rsidRPr="00AC5326">
        <w:rPr>
          <w:rStyle w:val="StyleUnderline"/>
        </w:rPr>
        <w:t xml:space="preserve">they </w:t>
      </w:r>
      <w:r w:rsidRPr="00277A3A">
        <w:rPr>
          <w:rStyle w:val="StyleUnderline"/>
          <w:highlight w:val="cyan"/>
        </w:rPr>
        <w:t>burden</w:t>
      </w:r>
      <w:r w:rsidRPr="00AC5326">
        <w:rPr>
          <w:rStyle w:val="StyleUnderline"/>
        </w:rPr>
        <w:t xml:space="preserve"> an </w:t>
      </w:r>
      <w:r w:rsidRPr="00AC5326">
        <w:rPr>
          <w:rStyle w:val="Emphasis"/>
        </w:rPr>
        <w:t xml:space="preserve">inherently </w:t>
      </w:r>
      <w:r w:rsidRPr="00277A3A">
        <w:rPr>
          <w:rStyle w:val="Emphasis"/>
          <w:highlight w:val="cyan"/>
        </w:rPr>
        <w:t>interstate</w:t>
      </w:r>
      <w:r w:rsidRPr="00AC5326">
        <w:rPr>
          <w:sz w:val="16"/>
        </w:rPr>
        <w:t xml:space="preserve"> — indeed, global — </w:t>
      </w:r>
      <w:r w:rsidRPr="00277A3A">
        <w:rPr>
          <w:rStyle w:val="StyleUnderline"/>
          <w:highlight w:val="cyan"/>
        </w:rPr>
        <w:t>media</w:t>
      </w:r>
      <w:r w:rsidRPr="00277A3A">
        <w:rPr>
          <w:rStyle w:val="StyleUnderline"/>
        </w:rPr>
        <w:t>, and</w:t>
      </w:r>
      <w:r w:rsidRPr="00AC5326">
        <w:rPr>
          <w:rStyle w:val="StyleUnderline"/>
        </w:rPr>
        <w:t xml:space="preserve"> </w:t>
      </w:r>
      <w:r w:rsidRPr="00277A3A">
        <w:rPr>
          <w:rStyle w:val="StyleUnderline"/>
          <w:highlight w:val="cyan"/>
        </w:rPr>
        <w:t>the</w:t>
      </w:r>
      <w:r w:rsidRPr="00AC5326">
        <w:rPr>
          <w:sz w:val="16"/>
        </w:rPr>
        <w:t xml:space="preserve"> direct and indirect </w:t>
      </w:r>
      <w:r w:rsidRPr="00277A3A">
        <w:rPr>
          <w:rStyle w:val="StyleUnderline"/>
          <w:highlight w:val="cyan"/>
        </w:rPr>
        <w:t>costs</w:t>
      </w:r>
      <w:r w:rsidRPr="00AC5326">
        <w:rPr>
          <w:rStyle w:val="StyleUnderline"/>
        </w:rPr>
        <w:t xml:space="preserve"> and effect</w:t>
      </w:r>
      <w:r w:rsidRPr="00923827">
        <w:rPr>
          <w:rStyle w:val="StyleUnderline"/>
        </w:rPr>
        <w:t xml:space="preserve">s </w:t>
      </w:r>
      <w:r w:rsidRPr="00277A3A">
        <w:rPr>
          <w:rStyle w:val="StyleUnderline"/>
          <w:highlight w:val="cyan"/>
        </w:rPr>
        <w:t>of state laws</w:t>
      </w:r>
      <w:r w:rsidRPr="00AC5326">
        <w:rPr>
          <w:rStyle w:val="StyleUnderline"/>
        </w:rPr>
        <w:t xml:space="preserve"> and regulations </w:t>
      </w:r>
      <w:r w:rsidRPr="00277A3A">
        <w:rPr>
          <w:rStyle w:val="StyleUnderline"/>
          <w:highlight w:val="cyan"/>
        </w:rPr>
        <w:t xml:space="preserve">are </w:t>
      </w:r>
      <w:r w:rsidRPr="00277A3A">
        <w:rPr>
          <w:rStyle w:val="Emphasis"/>
          <w:highlight w:val="cyan"/>
        </w:rPr>
        <w:t>significant</w:t>
      </w:r>
      <w:r w:rsidRPr="00AC5326">
        <w:rPr>
          <w:sz w:val="16"/>
        </w:rPr>
        <w:t xml:space="preserve">. A recent regulatory impact assessment from the California Department of Justice concluded that the CCPA would cost California firms — to say nothing of firms outside California — $55 billion in compliance costs up front and $16.5 billion over the next 10 years.5 </w:t>
      </w:r>
      <w:r w:rsidRPr="00AC5326">
        <w:rPr>
          <w:rStyle w:val="StyleUnderline"/>
        </w:rPr>
        <w:t xml:space="preserve">Notably, the </w:t>
      </w:r>
      <w:r w:rsidRPr="00AC5326">
        <w:rPr>
          <w:rStyle w:val="Emphasis"/>
        </w:rPr>
        <w:t>CCPA’s</w:t>
      </w:r>
      <w:r w:rsidRPr="00AC5326">
        <w:rPr>
          <w:rStyle w:val="StyleUnderline"/>
        </w:rPr>
        <w:t xml:space="preserve"> costs impact not only companies in the technology sector but a </w:t>
      </w:r>
      <w:r w:rsidRPr="00AC5326">
        <w:rPr>
          <w:rStyle w:val="Emphasis"/>
        </w:rPr>
        <w:t>wide range</w:t>
      </w:r>
      <w:r w:rsidRPr="00AC5326">
        <w:rPr>
          <w:rStyle w:val="StyleUnderline"/>
        </w:rPr>
        <w:t xml:space="preserve"> of </w:t>
      </w:r>
      <w:r w:rsidRPr="00AC5326">
        <w:rPr>
          <w:rStyle w:val="Emphasis"/>
        </w:rPr>
        <w:t>industries</w:t>
      </w:r>
      <w:r w:rsidRPr="00AC5326">
        <w:rPr>
          <w:sz w:val="16"/>
        </w:rPr>
        <w:t xml:space="preserve">: </w:t>
      </w:r>
      <w:r w:rsidRPr="00AC5326">
        <w:rPr>
          <w:rStyle w:val="StyleUnderline"/>
        </w:rPr>
        <w:t>from retail and entertainment to construction and mining</w:t>
      </w:r>
      <w:r w:rsidRPr="00AC5326">
        <w:rPr>
          <w:sz w:val="16"/>
        </w:rPr>
        <w:t>. This would affect up to 570,000 California businesses.6</w:t>
      </w:r>
    </w:p>
    <w:p w14:paraId="641A1A0D" w14:textId="77777777" w:rsidR="00152745" w:rsidRPr="00AC5326" w:rsidRDefault="00152745" w:rsidP="00152745">
      <w:pPr>
        <w:rPr>
          <w:sz w:val="16"/>
        </w:rPr>
      </w:pPr>
      <w:r w:rsidRPr="00AC5326">
        <w:rPr>
          <w:rStyle w:val="StyleUnderline"/>
        </w:rPr>
        <w:t xml:space="preserve">While these internal regulatory compliance costs alone may be </w:t>
      </w:r>
      <w:r w:rsidRPr="00AC5326">
        <w:rPr>
          <w:rStyle w:val="Emphasis"/>
        </w:rPr>
        <w:t>high</w:t>
      </w:r>
      <w:r w:rsidRPr="00AC5326">
        <w:rPr>
          <w:sz w:val="16"/>
        </w:rPr>
        <w:t xml:space="preserve">, </w:t>
      </w:r>
      <w:r w:rsidRPr="00AC5326">
        <w:rPr>
          <w:rStyle w:val="StyleUnderline"/>
        </w:rPr>
        <w:t xml:space="preserve">they fail to capture </w:t>
      </w:r>
      <w:r w:rsidRPr="00AC5326">
        <w:rPr>
          <w:rStyle w:val="Emphasis"/>
        </w:rPr>
        <w:t>secondary</w:t>
      </w:r>
      <w:r w:rsidRPr="00AC5326">
        <w:rPr>
          <w:rStyle w:val="StyleUnderline"/>
        </w:rPr>
        <w:t xml:space="preserve"> economic</w:t>
      </w:r>
      <w:r w:rsidRPr="00AC5326">
        <w:rPr>
          <w:sz w:val="16"/>
        </w:rPr>
        <w:t xml:space="preserve"> </w:t>
      </w:r>
      <w:r w:rsidRPr="00AC5326">
        <w:rPr>
          <w:rStyle w:val="Emphasis"/>
        </w:rPr>
        <w:t>losses</w:t>
      </w:r>
      <w:r w:rsidRPr="00AC5326">
        <w:rPr>
          <w:sz w:val="16"/>
        </w:rPr>
        <w:t xml:space="preserve"> </w:t>
      </w:r>
      <w:r w:rsidRPr="00AC5326">
        <w:rPr>
          <w:rStyle w:val="StyleUnderline"/>
        </w:rPr>
        <w:t>such as potential lost advertising revenues</w:t>
      </w:r>
      <w:r w:rsidRPr="00AC5326">
        <w:rPr>
          <w:sz w:val="16"/>
        </w:rPr>
        <w:t xml:space="preserve"> of up to$60 billion.7 </w:t>
      </w:r>
      <w:r w:rsidRPr="00AC5326">
        <w:rPr>
          <w:rStyle w:val="StyleUnderline"/>
        </w:rPr>
        <w:t xml:space="preserve">Nor do they count the costs to non-resident firms that will be impacted by the law’s requirements. Given the </w:t>
      </w:r>
      <w:r w:rsidRPr="00AC5326">
        <w:rPr>
          <w:rStyle w:val="Emphasis"/>
        </w:rPr>
        <w:t>scope</w:t>
      </w:r>
      <w:r w:rsidRPr="00AC5326">
        <w:rPr>
          <w:rStyle w:val="StyleUnderline"/>
        </w:rPr>
        <w:t xml:space="preserve"> of its covered entities and its definition of who may invoke rights under the law, </w:t>
      </w:r>
      <w:r w:rsidRPr="00277A3A">
        <w:rPr>
          <w:rStyle w:val="StyleUnderline"/>
          <w:highlight w:val="cyan"/>
        </w:rPr>
        <w:t>the CCPA</w:t>
      </w:r>
      <w:r w:rsidRPr="00AC5326">
        <w:rPr>
          <w:rStyle w:val="StyleUnderline"/>
        </w:rPr>
        <w:t xml:space="preserve"> is broad enough to </w:t>
      </w:r>
      <w:r w:rsidRPr="00277A3A">
        <w:rPr>
          <w:rStyle w:val="StyleUnderline"/>
          <w:highlight w:val="cyan"/>
        </w:rPr>
        <w:t>capture many</w:t>
      </w:r>
      <w:r w:rsidRPr="00AC5326">
        <w:rPr>
          <w:rStyle w:val="StyleUnderline"/>
        </w:rPr>
        <w:t xml:space="preserve"> </w:t>
      </w:r>
      <w:r w:rsidRPr="00AC5326">
        <w:rPr>
          <w:rStyle w:val="Emphasis"/>
        </w:rPr>
        <w:t xml:space="preserve">smaller </w:t>
      </w:r>
      <w:r w:rsidRPr="00277A3A">
        <w:rPr>
          <w:rStyle w:val="Emphasis"/>
          <w:highlight w:val="cyan"/>
        </w:rPr>
        <w:t>businesses</w:t>
      </w:r>
      <w:r w:rsidRPr="00AC5326">
        <w:rPr>
          <w:sz w:val="16"/>
        </w:rPr>
        <w:t xml:space="preserve"> that have a limited number of California IP addresses in their web traffic and/or draw the bulk of their users or data from other states.8 </w:t>
      </w:r>
    </w:p>
    <w:p w14:paraId="58665B7C" w14:textId="77777777" w:rsidR="00152745" w:rsidRPr="00AC5326" w:rsidRDefault="00152745" w:rsidP="00152745">
      <w:pPr>
        <w:rPr>
          <w:sz w:val="16"/>
        </w:rPr>
      </w:pPr>
      <w:r w:rsidRPr="00277A3A">
        <w:rPr>
          <w:rStyle w:val="Emphasis"/>
          <w:highlight w:val="cyan"/>
        </w:rPr>
        <w:t>Privacy regulation</w:t>
      </w:r>
      <w:r w:rsidRPr="00277A3A">
        <w:rPr>
          <w:sz w:val="16"/>
          <w:highlight w:val="cyan"/>
        </w:rPr>
        <w:t xml:space="preserve"> </w:t>
      </w:r>
      <w:r w:rsidRPr="00277A3A">
        <w:rPr>
          <w:rStyle w:val="StyleUnderline"/>
          <w:highlight w:val="cyan"/>
        </w:rPr>
        <w:t>is</w:t>
      </w:r>
      <w:r w:rsidRPr="00277A3A">
        <w:rPr>
          <w:sz w:val="16"/>
          <w:highlight w:val="cyan"/>
        </w:rPr>
        <w:t xml:space="preserve"> </w:t>
      </w:r>
      <w:r w:rsidRPr="00277A3A">
        <w:rPr>
          <w:rStyle w:val="Emphasis"/>
          <w:highlight w:val="cyan"/>
        </w:rPr>
        <w:t>not cost-free</w:t>
      </w:r>
      <w:r w:rsidRPr="00AC5326">
        <w:rPr>
          <w:sz w:val="16"/>
        </w:rPr>
        <w:t xml:space="preserve">, </w:t>
      </w:r>
      <w:r w:rsidRPr="00AC5326">
        <w:rPr>
          <w:rStyle w:val="StyleUnderline"/>
        </w:rPr>
        <w:t>and regulations in populous and economically significant states such as</w:t>
      </w:r>
      <w:r w:rsidRPr="00AC5326">
        <w:rPr>
          <w:sz w:val="16"/>
        </w:rPr>
        <w:t xml:space="preserve"> </w:t>
      </w:r>
      <w:r w:rsidRPr="00AC5326">
        <w:rPr>
          <w:rStyle w:val="StyleUnderline"/>
        </w:rPr>
        <w:t xml:space="preserve">California may have particularly </w:t>
      </w:r>
      <w:r w:rsidRPr="00AC5326">
        <w:rPr>
          <w:rStyle w:val="Emphasis"/>
        </w:rPr>
        <w:t>dramatic effects</w:t>
      </w:r>
      <w:r w:rsidRPr="00AC5326">
        <w:rPr>
          <w:sz w:val="16"/>
        </w:rPr>
        <w:t xml:space="preserve"> </w:t>
      </w:r>
      <w:r w:rsidRPr="00AC5326">
        <w:rPr>
          <w:rStyle w:val="StyleUnderline"/>
        </w:rPr>
        <w:t>far beyond their borders.</w:t>
      </w:r>
      <w:r w:rsidRPr="00AC5326">
        <w:rPr>
          <w:sz w:val="16"/>
        </w:rPr>
        <w:t xml:space="preserve"> Already, one large technology firm, </w:t>
      </w:r>
      <w:r w:rsidRPr="00AC5326">
        <w:rPr>
          <w:rStyle w:val="StyleUnderline"/>
        </w:rPr>
        <w:t>Microsoft</w:t>
      </w:r>
      <w:r w:rsidRPr="00AC5326">
        <w:rPr>
          <w:sz w:val="16"/>
        </w:rPr>
        <w:t xml:space="preserve">, </w:t>
      </w:r>
      <w:r w:rsidRPr="00AC5326">
        <w:rPr>
          <w:rStyle w:val="StyleUnderline"/>
        </w:rPr>
        <w:t>has signaled its intention to enforce</w:t>
      </w:r>
      <w:r w:rsidRPr="00AC5326">
        <w:rPr>
          <w:sz w:val="16"/>
        </w:rPr>
        <w:t xml:space="preserve"> CCPA’s </w:t>
      </w:r>
      <w:r w:rsidRPr="00AC5326">
        <w:rPr>
          <w:rStyle w:val="StyleUnderline"/>
        </w:rPr>
        <w:t>requirements</w:t>
      </w:r>
      <w:r w:rsidRPr="00AC5326">
        <w:rPr>
          <w:sz w:val="16"/>
        </w:rPr>
        <w:t xml:space="preserve"> </w:t>
      </w:r>
      <w:r w:rsidRPr="00AC5326">
        <w:rPr>
          <w:rStyle w:val="Emphasis"/>
        </w:rPr>
        <w:t>nationwide</w:t>
      </w:r>
      <w:r w:rsidRPr="00AC5326">
        <w:rPr>
          <w:sz w:val="16"/>
        </w:rPr>
        <w:t xml:space="preserve">.9 </w:t>
      </w:r>
      <w:r w:rsidRPr="00AC5326">
        <w:rPr>
          <w:rStyle w:val="StyleUnderline"/>
        </w:rPr>
        <w:t xml:space="preserve">But even </w:t>
      </w:r>
      <w:r w:rsidRPr="00277A3A">
        <w:rPr>
          <w:rStyle w:val="StyleUnderline"/>
          <w:highlight w:val="cyan"/>
        </w:rPr>
        <w:t>smaller states</w:t>
      </w:r>
      <w:r w:rsidRPr="00AC5326">
        <w:rPr>
          <w:rStyle w:val="StyleUnderline"/>
        </w:rPr>
        <w:t xml:space="preserve"> considering similar laws </w:t>
      </w:r>
      <w:r w:rsidRPr="00277A3A">
        <w:rPr>
          <w:rStyle w:val="StyleUnderline"/>
          <w:highlight w:val="cyan"/>
        </w:rPr>
        <w:t>would</w:t>
      </w:r>
      <w:r w:rsidRPr="00AC5326">
        <w:rPr>
          <w:rStyle w:val="StyleUnderline"/>
        </w:rPr>
        <w:t xml:space="preserve"> effectively </w:t>
      </w:r>
      <w:r w:rsidRPr="00277A3A">
        <w:rPr>
          <w:rStyle w:val="StyleUnderline"/>
          <w:highlight w:val="cyan"/>
        </w:rPr>
        <w:t>subject</w:t>
      </w:r>
      <w:r w:rsidRPr="00AC5326">
        <w:rPr>
          <w:sz w:val="16"/>
        </w:rPr>
        <w:t xml:space="preserve"> both resident and nonresident </w:t>
      </w:r>
      <w:r w:rsidRPr="00277A3A">
        <w:rPr>
          <w:rStyle w:val="StyleUnderline"/>
          <w:highlight w:val="cyan"/>
        </w:rPr>
        <w:t>businesses to sizeable compliance costs</w:t>
      </w:r>
      <w:r w:rsidRPr="00277A3A">
        <w:rPr>
          <w:sz w:val="16"/>
          <w:highlight w:val="cyan"/>
        </w:rPr>
        <w:t xml:space="preserve"> </w:t>
      </w:r>
      <w:r w:rsidRPr="00277A3A">
        <w:rPr>
          <w:rStyle w:val="StyleUnderline"/>
          <w:highlight w:val="cyan"/>
        </w:rPr>
        <w:t>and</w:t>
      </w:r>
      <w:r w:rsidRPr="00277A3A">
        <w:rPr>
          <w:sz w:val="16"/>
          <w:highlight w:val="cyan"/>
        </w:rPr>
        <w:t xml:space="preserve"> </w:t>
      </w:r>
      <w:r w:rsidRPr="00277A3A">
        <w:rPr>
          <w:rStyle w:val="Emphasis"/>
          <w:highlight w:val="cyan"/>
        </w:rPr>
        <w:t>lost revenue</w:t>
      </w:r>
      <w:r w:rsidRPr="00AC5326">
        <w:rPr>
          <w:sz w:val="16"/>
        </w:rPr>
        <w:t xml:space="preserve">. In either case, as both large and small states act, businesses will encounter an ever-increasing compliance burden as seemingly minor differences compel the development, deployment and maintenance of state-specific systems to handle conflicting laws.10 </w:t>
      </w:r>
      <w:r w:rsidRPr="00AC5326">
        <w:rPr>
          <w:rStyle w:val="StyleUnderline"/>
        </w:rPr>
        <w:t>As a result</w:t>
      </w:r>
      <w:r w:rsidRPr="00AC5326">
        <w:rPr>
          <w:sz w:val="16"/>
        </w:rPr>
        <w:t xml:space="preserve">, </w:t>
      </w:r>
      <w:r w:rsidRPr="00AC5326">
        <w:rPr>
          <w:rStyle w:val="StyleUnderline"/>
        </w:rPr>
        <w:t>while some states may be more likely to give rise to compliance challenges</w:t>
      </w:r>
      <w:r w:rsidRPr="00AC5326">
        <w:rPr>
          <w:sz w:val="16"/>
        </w:rPr>
        <w:t xml:space="preserve">, </w:t>
      </w:r>
      <w:r w:rsidRPr="00AC5326">
        <w:rPr>
          <w:rStyle w:val="StyleUnderline"/>
        </w:rPr>
        <w:t xml:space="preserve">constitutional </w:t>
      </w:r>
      <w:r w:rsidRPr="00AC5326">
        <w:rPr>
          <w:rStyle w:val="Emphasis"/>
        </w:rPr>
        <w:t>concerns</w:t>
      </w:r>
      <w:r w:rsidRPr="00AC5326">
        <w:rPr>
          <w:rStyle w:val="StyleUnderline"/>
        </w:rPr>
        <w:t xml:space="preserve"> and risks of a </w:t>
      </w:r>
      <w:r w:rsidRPr="00AC5326">
        <w:rPr>
          <w:rStyle w:val="Emphasis"/>
        </w:rPr>
        <w:t>potential patchwork</w:t>
      </w:r>
      <w:r w:rsidRPr="00AC5326">
        <w:rPr>
          <w:sz w:val="16"/>
        </w:rPr>
        <w:t xml:space="preserve"> </w:t>
      </w:r>
      <w:r w:rsidRPr="00AC5326">
        <w:rPr>
          <w:rStyle w:val="StyleUnderline"/>
        </w:rPr>
        <w:t>exist regardless of the size and economic power of the state.</w:t>
      </w:r>
      <w:r w:rsidRPr="00AC5326">
        <w:rPr>
          <w:sz w:val="16"/>
        </w:rPr>
        <w:t xml:space="preserve"> </w:t>
      </w:r>
    </w:p>
    <w:p w14:paraId="69D07A10" w14:textId="77777777" w:rsidR="00152745" w:rsidRPr="00AC5326" w:rsidRDefault="00152745" w:rsidP="00152745">
      <w:pPr>
        <w:rPr>
          <w:sz w:val="16"/>
        </w:rPr>
      </w:pPr>
      <w:r w:rsidRPr="00277A3A">
        <w:rPr>
          <w:rStyle w:val="StyleUnderline"/>
          <w:highlight w:val="cyan"/>
        </w:rPr>
        <w:t>The</w:t>
      </w:r>
      <w:r w:rsidRPr="00277A3A">
        <w:rPr>
          <w:sz w:val="16"/>
          <w:highlight w:val="cyan"/>
        </w:rPr>
        <w:t xml:space="preserve"> </w:t>
      </w:r>
      <w:r w:rsidRPr="00277A3A">
        <w:rPr>
          <w:rStyle w:val="Emphasis"/>
          <w:highlight w:val="cyan"/>
        </w:rPr>
        <w:t>impact</w:t>
      </w:r>
      <w:r w:rsidRPr="00277A3A">
        <w:rPr>
          <w:sz w:val="16"/>
          <w:highlight w:val="cyan"/>
        </w:rPr>
        <w:t xml:space="preserve"> </w:t>
      </w:r>
      <w:r w:rsidRPr="00277A3A">
        <w:rPr>
          <w:rStyle w:val="StyleUnderline"/>
          <w:highlight w:val="cyan"/>
        </w:rPr>
        <w:t>of greater</w:t>
      </w:r>
      <w:r w:rsidRPr="00AC5326">
        <w:rPr>
          <w:rStyle w:val="StyleUnderline"/>
        </w:rPr>
        <w:t xml:space="preserve"> </w:t>
      </w:r>
      <w:r w:rsidRPr="00AC5326">
        <w:rPr>
          <w:rStyle w:val="Emphasis"/>
        </w:rPr>
        <w:t xml:space="preserve">compliance </w:t>
      </w:r>
      <w:r w:rsidRPr="00277A3A">
        <w:rPr>
          <w:rStyle w:val="Emphasis"/>
          <w:highlight w:val="cyan"/>
        </w:rPr>
        <w:t>burdens</w:t>
      </w:r>
      <w:r w:rsidRPr="00AC5326">
        <w:rPr>
          <w:sz w:val="16"/>
        </w:rPr>
        <w:t xml:space="preserve">, from one state or many, </w:t>
      </w:r>
      <w:r w:rsidRPr="00277A3A">
        <w:rPr>
          <w:rStyle w:val="StyleUnderline"/>
          <w:highlight w:val="cyan"/>
        </w:rPr>
        <w:t xml:space="preserve">would be </w:t>
      </w:r>
      <w:r w:rsidRPr="00277A3A">
        <w:rPr>
          <w:rStyle w:val="Emphasis"/>
          <w:highlight w:val="cyan"/>
        </w:rPr>
        <w:t>two-fold</w:t>
      </w:r>
      <w:r w:rsidRPr="00AC5326">
        <w:rPr>
          <w:rStyle w:val="StyleUnderline"/>
        </w:rPr>
        <w:t xml:space="preserve"> and informed directly by recent experiences</w:t>
      </w:r>
      <w:r w:rsidRPr="00AC5326">
        <w:rPr>
          <w:sz w:val="16"/>
        </w:rPr>
        <w:t xml:space="preserve"> with GDPR’s enactment. </w:t>
      </w:r>
      <w:r w:rsidRPr="00AC5326">
        <w:rPr>
          <w:rStyle w:val="StyleUnderline"/>
        </w:rPr>
        <w:t>First</w:t>
      </w:r>
      <w:r w:rsidRPr="00AC5326">
        <w:rPr>
          <w:sz w:val="16"/>
        </w:rPr>
        <w:t xml:space="preserve">, </w:t>
      </w:r>
      <w:r w:rsidRPr="00AC5326">
        <w:rPr>
          <w:rStyle w:val="StyleUnderline"/>
        </w:rPr>
        <w:t xml:space="preserve">significantly higher </w:t>
      </w:r>
      <w:r w:rsidRPr="00AC5326">
        <w:rPr>
          <w:rStyle w:val="Emphasis"/>
        </w:rPr>
        <w:t>compliance costs</w:t>
      </w:r>
      <w:r w:rsidRPr="00AC5326">
        <w:rPr>
          <w:rStyle w:val="StyleUnderline"/>
        </w:rPr>
        <w:t xml:space="preserve"> will make firms </w:t>
      </w:r>
      <w:r w:rsidRPr="00AC5326">
        <w:rPr>
          <w:rStyle w:val="Emphasis"/>
        </w:rPr>
        <w:t>hesitate to invest</w:t>
      </w:r>
      <w:r w:rsidRPr="00AC5326">
        <w:rPr>
          <w:sz w:val="16"/>
        </w:rPr>
        <w:t xml:space="preserve"> </w:t>
      </w:r>
      <w:r w:rsidRPr="00AC5326">
        <w:rPr>
          <w:rStyle w:val="StyleUnderline"/>
        </w:rPr>
        <w:t xml:space="preserve">in smaller companies less equipped to handle </w:t>
      </w:r>
      <w:r w:rsidRPr="00AC5326">
        <w:rPr>
          <w:rStyle w:val="Emphasis"/>
        </w:rPr>
        <w:t>compliance</w:t>
      </w:r>
      <w:r w:rsidRPr="00AC5326">
        <w:rPr>
          <w:sz w:val="16"/>
        </w:rPr>
        <w:t xml:space="preserve"> </w:t>
      </w:r>
      <w:r w:rsidRPr="00AC5326">
        <w:rPr>
          <w:rStyle w:val="StyleUnderline"/>
        </w:rPr>
        <w:t>and to avoid enforcement actions</w:t>
      </w:r>
      <w:r w:rsidRPr="00AC5326">
        <w:rPr>
          <w:sz w:val="16"/>
        </w:rPr>
        <w:t xml:space="preserve">, </w:t>
      </w:r>
      <w:r w:rsidRPr="00AC5326">
        <w:rPr>
          <w:rStyle w:val="Emphasis"/>
        </w:rPr>
        <w:t>even one</w:t>
      </w:r>
      <w:r w:rsidRPr="00AC5326">
        <w:rPr>
          <w:rStyle w:val="StyleUnderline"/>
        </w:rPr>
        <w:t xml:space="preserve"> of which could be </w:t>
      </w:r>
      <w:r w:rsidRPr="00AC5326">
        <w:rPr>
          <w:rStyle w:val="Emphasis"/>
        </w:rPr>
        <w:t>fatal to a firm</w:t>
      </w:r>
      <w:r w:rsidRPr="00AC5326">
        <w:rPr>
          <w:sz w:val="16"/>
        </w:rPr>
        <w:t xml:space="preserve">, </w:t>
      </w:r>
      <w:r w:rsidRPr="00AC5326">
        <w:rPr>
          <w:rStyle w:val="StyleUnderline"/>
        </w:rPr>
        <w:t xml:space="preserve">given the </w:t>
      </w:r>
      <w:r w:rsidRPr="00AC5326">
        <w:rPr>
          <w:rStyle w:val="Emphasis"/>
        </w:rPr>
        <w:t>public relations sensitivity</w:t>
      </w:r>
      <w:r w:rsidRPr="00AC5326">
        <w:rPr>
          <w:sz w:val="16"/>
        </w:rPr>
        <w:t xml:space="preserve"> </w:t>
      </w:r>
      <w:r w:rsidRPr="00AC5326">
        <w:rPr>
          <w:rStyle w:val="StyleUnderline"/>
        </w:rPr>
        <w:t>of</w:t>
      </w:r>
      <w:r w:rsidRPr="00AC5326">
        <w:rPr>
          <w:sz w:val="16"/>
        </w:rPr>
        <w:t xml:space="preserve"> “</w:t>
      </w:r>
      <w:r w:rsidRPr="00AC5326">
        <w:rPr>
          <w:rStyle w:val="Emphasis"/>
        </w:rPr>
        <w:t>privacy</w:t>
      </w:r>
      <w:r w:rsidRPr="00AC5326">
        <w:rPr>
          <w:sz w:val="16"/>
        </w:rPr>
        <w:t xml:space="preserve">.”11 </w:t>
      </w:r>
      <w:r w:rsidRPr="00AC5326">
        <w:rPr>
          <w:rStyle w:val="StyleUnderline"/>
        </w:rPr>
        <w:t>Second, market leaders</w:t>
      </w:r>
      <w:r w:rsidRPr="00AC5326">
        <w:rPr>
          <w:sz w:val="16"/>
        </w:rPr>
        <w:t xml:space="preserve"> such as Google and Facebook </w:t>
      </w:r>
      <w:r w:rsidRPr="00AC5326">
        <w:rPr>
          <w:rStyle w:val="StyleUnderline"/>
        </w:rPr>
        <w:t xml:space="preserve">would be better protected from new competition as they are more capable of building out compliance infrastructure to address regulatory challenges, while newer and smaller players may struggle with </w:t>
      </w:r>
      <w:r w:rsidRPr="00AC5326">
        <w:rPr>
          <w:rStyle w:val="Emphasis"/>
        </w:rPr>
        <w:t>increased barriers</w:t>
      </w:r>
      <w:r w:rsidRPr="00AC5326">
        <w:rPr>
          <w:sz w:val="16"/>
        </w:rPr>
        <w:t xml:space="preserve"> to entry from such requirements.12 </w:t>
      </w:r>
    </w:p>
    <w:p w14:paraId="7DE7A5BB" w14:textId="77777777" w:rsidR="00152745" w:rsidRPr="00AC5326" w:rsidRDefault="00152745" w:rsidP="00152745">
      <w:pPr>
        <w:rPr>
          <w:sz w:val="16"/>
        </w:rPr>
      </w:pPr>
      <w:r w:rsidRPr="00AC5326">
        <w:rPr>
          <w:sz w:val="16"/>
        </w:rPr>
        <w:t xml:space="preserve">Conversely, the potential benefits of these laws are not readily calculable as an empirical matter and are, as a result, more difficult to discern. This is not to say that there are no benefits to consumer privacy legislation, but the value of such benefits is far more dependent on personal preferences. For example, various analyses have noted potential unintended consequences of overly precautionary privacy laws as well as the comparably low benefits based on consumers’ willingness to pay.13 </w:t>
      </w:r>
    </w:p>
    <w:p w14:paraId="3ACDE2AE" w14:textId="77777777" w:rsidR="00152745" w:rsidRPr="00AC5326" w:rsidRDefault="00152745" w:rsidP="00152745">
      <w:pPr>
        <w:rPr>
          <w:sz w:val="16"/>
        </w:rPr>
      </w:pPr>
      <w:r w:rsidRPr="00AC5326">
        <w:rPr>
          <w:rStyle w:val="StyleUnderline"/>
        </w:rPr>
        <w:t>These</w:t>
      </w:r>
      <w:r w:rsidRPr="00AC5326">
        <w:rPr>
          <w:sz w:val="16"/>
        </w:rPr>
        <w:t xml:space="preserve"> </w:t>
      </w:r>
      <w:r w:rsidRPr="00277A3A">
        <w:rPr>
          <w:rStyle w:val="Emphasis"/>
          <w:highlight w:val="cyan"/>
        </w:rPr>
        <w:t>negative effects</w:t>
      </w:r>
      <w:r w:rsidRPr="00277A3A">
        <w:rPr>
          <w:sz w:val="16"/>
          <w:highlight w:val="cyan"/>
        </w:rPr>
        <w:t xml:space="preserve"> </w:t>
      </w:r>
      <w:r w:rsidRPr="00277A3A">
        <w:rPr>
          <w:rStyle w:val="StyleUnderline"/>
          <w:highlight w:val="cyan"/>
        </w:rPr>
        <w:t>are compounded</w:t>
      </w:r>
      <w:r w:rsidRPr="00AC5326">
        <w:rPr>
          <w:rStyle w:val="StyleUnderline"/>
        </w:rPr>
        <w:t xml:space="preserve"> by the </w:t>
      </w:r>
      <w:r w:rsidRPr="00277A3A">
        <w:rPr>
          <w:rStyle w:val="Emphasis"/>
          <w:highlight w:val="cyan"/>
        </w:rPr>
        <w:t>uncertainty</w:t>
      </w:r>
      <w:r w:rsidRPr="00AC5326">
        <w:rPr>
          <w:rStyle w:val="StyleUnderline"/>
        </w:rPr>
        <w:t xml:space="preserve"> created for covered entities, possible</w:t>
      </w:r>
      <w:r w:rsidRPr="00AC5326">
        <w:rPr>
          <w:sz w:val="16"/>
        </w:rPr>
        <w:t xml:space="preserve"> </w:t>
      </w:r>
      <w:r w:rsidRPr="00AC5326">
        <w:rPr>
          <w:rStyle w:val="Emphasis"/>
        </w:rPr>
        <w:t>inconsistencies</w:t>
      </w:r>
      <w:r w:rsidRPr="00AC5326">
        <w:rPr>
          <w:sz w:val="16"/>
        </w:rPr>
        <w:t xml:space="preserve"> </w:t>
      </w:r>
      <w:r w:rsidRPr="00AC5326">
        <w:rPr>
          <w:rStyle w:val="StyleUnderline"/>
        </w:rPr>
        <w:t xml:space="preserve">in enforcement </w:t>
      </w:r>
      <w:r w:rsidRPr="00AC5326">
        <w:rPr>
          <w:rStyle w:val="Emphasis"/>
        </w:rPr>
        <w:t>between states</w:t>
      </w:r>
      <w:r w:rsidRPr="00AC5326">
        <w:rPr>
          <w:sz w:val="16"/>
        </w:rPr>
        <w:t>, 14</w:t>
      </w:r>
      <w:r w:rsidRPr="00AC5326">
        <w:rPr>
          <w:rStyle w:val="StyleUnderline"/>
        </w:rPr>
        <w:t xml:space="preserve">and overly </w:t>
      </w:r>
      <w:r w:rsidRPr="00AC5326">
        <w:rPr>
          <w:rStyle w:val="Emphasis"/>
        </w:rPr>
        <w:t>broad definitions</w:t>
      </w:r>
      <w:r w:rsidRPr="00AC5326">
        <w:rPr>
          <w:rStyle w:val="StyleUnderline"/>
        </w:rPr>
        <w:t xml:space="preserve"> of germane terms</w:t>
      </w:r>
      <w:r w:rsidRPr="00AC5326">
        <w:rPr>
          <w:sz w:val="16"/>
        </w:rPr>
        <w:t xml:space="preserve"> (particularly “personal information”) </w:t>
      </w:r>
      <w:r w:rsidRPr="00277A3A">
        <w:rPr>
          <w:rStyle w:val="Emphasis"/>
          <w:highlight w:val="cyan"/>
        </w:rPr>
        <w:t>Even slight inconsistencies</w:t>
      </w:r>
      <w:r w:rsidRPr="00AC5326">
        <w:rPr>
          <w:rStyle w:val="StyleUnderline"/>
        </w:rPr>
        <w:t xml:space="preserve"> among states are likely to </w:t>
      </w:r>
      <w:r w:rsidRPr="00277A3A">
        <w:rPr>
          <w:rStyle w:val="Emphasis"/>
          <w:highlight w:val="cyan"/>
        </w:rPr>
        <w:t>frustrate</w:t>
      </w:r>
      <w:r w:rsidRPr="00277A3A">
        <w:rPr>
          <w:rStyle w:val="StyleUnderline"/>
          <w:highlight w:val="cyan"/>
        </w:rPr>
        <w:t xml:space="preserve"> </w:t>
      </w:r>
      <w:r w:rsidRPr="0044327D">
        <w:rPr>
          <w:rStyle w:val="StyleUnderline"/>
          <w:highlight w:val="cyan"/>
        </w:rPr>
        <w:t xml:space="preserve">consumer </w:t>
      </w:r>
      <w:r w:rsidRPr="0044327D">
        <w:rPr>
          <w:rStyle w:val="Emphasis"/>
          <w:highlight w:val="cyan"/>
        </w:rPr>
        <w:t>expectations</w:t>
      </w:r>
      <w:r w:rsidRPr="00AC5326">
        <w:rPr>
          <w:sz w:val="16"/>
        </w:rPr>
        <w:t xml:space="preserve">,15 </w:t>
      </w:r>
      <w:r w:rsidRPr="00AC5326">
        <w:rPr>
          <w:rStyle w:val="StyleUnderline"/>
        </w:rPr>
        <w:t>as well as the companies subject to them, by introducing confusion about what rights exist</w:t>
      </w:r>
      <w:r w:rsidRPr="00AC5326">
        <w:rPr>
          <w:sz w:val="16"/>
        </w:rPr>
        <w:t xml:space="preserve"> and what rules apply when trying to comply.16 </w:t>
      </w:r>
    </w:p>
    <w:p w14:paraId="077E0ED9" w14:textId="77777777" w:rsidR="00152745" w:rsidRDefault="00152745" w:rsidP="00152745">
      <w:pPr>
        <w:rPr>
          <w:sz w:val="16"/>
        </w:rPr>
      </w:pPr>
      <w:r w:rsidRPr="00AC5326">
        <w:rPr>
          <w:rStyle w:val="StyleUnderline"/>
        </w:rPr>
        <w:t xml:space="preserve">Ultimately, while these proposals may be well-intentioned attempts by state lawmakers to provide a solution </w:t>
      </w:r>
      <w:r w:rsidRPr="00277A3A">
        <w:rPr>
          <w:rStyle w:val="Emphasis"/>
          <w:highlight w:val="cyan"/>
        </w:rPr>
        <w:t>in the absence of federal action</w:t>
      </w:r>
      <w:r w:rsidRPr="00277A3A">
        <w:rPr>
          <w:sz w:val="16"/>
          <w:highlight w:val="cyan"/>
        </w:rPr>
        <w:t xml:space="preserve">, </w:t>
      </w:r>
      <w:r w:rsidRPr="00277A3A">
        <w:rPr>
          <w:rStyle w:val="StyleUnderline"/>
          <w:highlight w:val="cyan"/>
        </w:rPr>
        <w:t>sub-national</w:t>
      </w:r>
      <w:r w:rsidRPr="00AC5326">
        <w:rPr>
          <w:rStyle w:val="StyleUnderline"/>
        </w:rPr>
        <w:t xml:space="preserve"> data </w:t>
      </w:r>
      <w:r w:rsidRPr="00277A3A">
        <w:rPr>
          <w:rStyle w:val="StyleUnderline"/>
          <w:highlight w:val="cyan"/>
        </w:rPr>
        <w:t>privacy laws</w:t>
      </w:r>
      <w:r w:rsidRPr="00AC5326">
        <w:rPr>
          <w:rStyle w:val="StyleUnderline"/>
        </w:rPr>
        <w:t xml:space="preserve"> have the potential to </w:t>
      </w:r>
      <w:r w:rsidRPr="00277A3A">
        <w:rPr>
          <w:rStyle w:val="StyleUnderline"/>
          <w:highlight w:val="cyan"/>
        </w:rPr>
        <w:t xml:space="preserve">create a </w:t>
      </w:r>
      <w:r w:rsidRPr="00277A3A">
        <w:rPr>
          <w:rStyle w:val="Emphasis"/>
          <w:highlight w:val="cyan"/>
        </w:rPr>
        <w:t>disruptive mesh</w:t>
      </w:r>
      <w:r w:rsidRPr="00277A3A">
        <w:rPr>
          <w:rStyle w:val="StyleUnderline"/>
          <w:highlight w:val="cyan"/>
        </w:rPr>
        <w:t xml:space="preserve"> of </w:t>
      </w:r>
      <w:r w:rsidRPr="00277A3A">
        <w:rPr>
          <w:rStyle w:val="Emphasis"/>
          <w:highlight w:val="cyan"/>
        </w:rPr>
        <w:t>inconsistent</w:t>
      </w:r>
      <w:r w:rsidRPr="00AC5326">
        <w:rPr>
          <w:sz w:val="16"/>
        </w:rPr>
        <w:t xml:space="preserve">, </w:t>
      </w:r>
      <w:r w:rsidRPr="00AC5326">
        <w:rPr>
          <w:rStyle w:val="StyleUnderline"/>
        </w:rPr>
        <w:t xml:space="preserve">but always applicable, </w:t>
      </w:r>
      <w:r w:rsidRPr="00277A3A">
        <w:rPr>
          <w:rStyle w:val="StyleUnderline"/>
          <w:highlight w:val="cyan"/>
        </w:rPr>
        <w:t xml:space="preserve">standards that </w:t>
      </w:r>
      <w:r w:rsidRPr="00277A3A">
        <w:rPr>
          <w:rStyle w:val="Emphasis"/>
          <w:highlight w:val="cyan"/>
        </w:rPr>
        <w:t>splinter the internet</w:t>
      </w:r>
      <w:r w:rsidRPr="00AC5326">
        <w:rPr>
          <w:rStyle w:val="StyleUnderline"/>
        </w:rPr>
        <w:t xml:space="preserve"> and </w:t>
      </w:r>
      <w:r w:rsidRPr="00AC5326">
        <w:rPr>
          <w:rStyle w:val="Emphasis"/>
        </w:rPr>
        <w:t>raise costs</w:t>
      </w:r>
      <w:r w:rsidRPr="00AC5326">
        <w:rPr>
          <w:sz w:val="16"/>
        </w:rPr>
        <w:t xml:space="preserve">.17 </w:t>
      </w:r>
    </w:p>
    <w:p w14:paraId="0A0C41F3" w14:textId="77777777" w:rsidR="00152745" w:rsidRDefault="00152745" w:rsidP="00152745"/>
    <w:p w14:paraId="79DECE99" w14:textId="4C1A721E" w:rsidR="00152745" w:rsidRDefault="00152745" w:rsidP="00152745">
      <w:pPr>
        <w:pStyle w:val="Heading1"/>
      </w:pPr>
      <w:r>
        <w:t>2AC</w:t>
      </w:r>
    </w:p>
    <w:p w14:paraId="31ABF83D" w14:textId="77777777" w:rsidR="00152745" w:rsidRDefault="00152745" w:rsidP="00152745">
      <w:pPr>
        <w:pStyle w:val="Heading2"/>
      </w:pPr>
      <w:r>
        <w:t>DA---Status Denial</w:t>
      </w:r>
    </w:p>
    <w:p w14:paraId="2D5F15C7" w14:textId="77777777" w:rsidR="00152745" w:rsidRPr="00502AFE" w:rsidRDefault="00152745" w:rsidP="00152745">
      <w:pPr>
        <w:pStyle w:val="Heading3"/>
      </w:pPr>
      <w:r>
        <w:t>2AC---DA---China</w:t>
      </w:r>
    </w:p>
    <w:p w14:paraId="33D33010" w14:textId="77777777" w:rsidR="00152745" w:rsidRPr="006744BE" w:rsidRDefault="00152745" w:rsidP="00152745">
      <w:pPr>
        <w:pStyle w:val="Heading4"/>
        <w:rPr>
          <w:rFonts w:cs="Calibri"/>
        </w:rPr>
      </w:pPr>
      <w:r>
        <w:rPr>
          <w:rFonts w:cs="Calibri"/>
        </w:rPr>
        <w:t xml:space="preserve">US leadership </w:t>
      </w:r>
      <w:r w:rsidRPr="006744BE">
        <w:rPr>
          <w:rFonts w:cs="Calibri"/>
        </w:rPr>
        <w:t xml:space="preserve">solves </w:t>
      </w:r>
      <w:r w:rsidRPr="006744BE">
        <w:rPr>
          <w:rFonts w:cs="Calibri"/>
          <w:u w:val="single"/>
        </w:rPr>
        <w:t>every threat</w:t>
      </w:r>
      <w:r w:rsidRPr="006744BE">
        <w:rPr>
          <w:rFonts w:cs="Calibri"/>
        </w:rPr>
        <w:t xml:space="preserve">, but decline </w:t>
      </w:r>
      <w:r w:rsidRPr="006744BE">
        <w:rPr>
          <w:rFonts w:cs="Calibri"/>
          <w:u w:val="single"/>
        </w:rPr>
        <w:t>emboldens rivals</w:t>
      </w:r>
      <w:r w:rsidRPr="006744BE">
        <w:rPr>
          <w:rFonts w:cs="Calibri"/>
        </w:rPr>
        <w:t xml:space="preserve"> and causes</w:t>
      </w:r>
      <w:r>
        <w:rPr>
          <w:rFonts w:cs="Calibri"/>
        </w:rPr>
        <w:t xml:space="preserve"> </w:t>
      </w:r>
      <w:r w:rsidRPr="00612B9E">
        <w:rPr>
          <w:rFonts w:cs="Calibri"/>
          <w:u w:val="single"/>
        </w:rPr>
        <w:t>miscalc</w:t>
      </w:r>
      <w:r>
        <w:rPr>
          <w:rFonts w:cs="Calibri"/>
        </w:rPr>
        <w:t xml:space="preserve"> and</w:t>
      </w:r>
      <w:r w:rsidRPr="006744BE">
        <w:rPr>
          <w:rFonts w:cs="Calibri"/>
        </w:rPr>
        <w:t xml:space="preserve"> </w:t>
      </w:r>
      <w:r w:rsidRPr="006744BE">
        <w:rPr>
          <w:rFonts w:cs="Calibri"/>
          <w:u w:val="single"/>
        </w:rPr>
        <w:t>arms races</w:t>
      </w:r>
      <w:r w:rsidRPr="006744BE">
        <w:rPr>
          <w:rFonts w:cs="Calibri"/>
        </w:rPr>
        <w:t xml:space="preserve"> that escalate.</w:t>
      </w:r>
    </w:p>
    <w:p w14:paraId="47E79534" w14:textId="77777777" w:rsidR="00152745" w:rsidRDefault="00152745" w:rsidP="00152745">
      <w:r>
        <w:t xml:space="preserve">Hal </w:t>
      </w:r>
      <w:r w:rsidRPr="00335482">
        <w:rPr>
          <w:rStyle w:val="Style13ptBold"/>
        </w:rPr>
        <w:t>Brands 18</w:t>
      </w:r>
      <w:r>
        <w:t xml:space="preserve">. </w:t>
      </w:r>
      <w:r w:rsidRPr="00335482">
        <w:t>Henry A. Kissinger Distinguished Professor of Global Affairs at the Johns Hopkins University School of Advanced International Studies, Senior Fellow at the Center for Strategic and Budgetary Assessments and the Foreign Policy Research Institute, Ph.D. in history from Yale University</w:t>
      </w:r>
      <w:r>
        <w:t xml:space="preserve">. </w:t>
      </w:r>
      <w:r w:rsidRPr="00335482">
        <w:t>“Chapter 6: Does America Have Enough Hard Power?”</w:t>
      </w:r>
      <w:r>
        <w:t xml:space="preserve"> </w:t>
      </w:r>
      <w:r w:rsidRPr="00335482">
        <w:t>American Grand Strategy in the Age of Trump; pp. 129-133</w:t>
      </w:r>
      <w:r>
        <w:t xml:space="preserve">. </w:t>
      </w:r>
    </w:p>
    <w:p w14:paraId="1A53B8FF" w14:textId="77777777" w:rsidR="00152745" w:rsidRDefault="00152745" w:rsidP="00152745">
      <w:pPr>
        <w:rPr>
          <w:sz w:val="16"/>
        </w:rPr>
      </w:pPr>
      <w:r w:rsidRPr="00D02036">
        <w:rPr>
          <w:sz w:val="16"/>
        </w:rPr>
        <w:t xml:space="preserve">Much contemporary commentary favors the first option—reducing commitments—and denounces the third as financially ruinous and perhaps impossible.5 Yet </w:t>
      </w:r>
      <w:r w:rsidRPr="00173D64">
        <w:rPr>
          <w:rStyle w:val="StyleUnderline"/>
        </w:rPr>
        <w:t xml:space="preserve">significantly </w:t>
      </w:r>
      <w:r w:rsidRPr="00173D64">
        <w:rPr>
          <w:rStyle w:val="Emphasis"/>
        </w:rPr>
        <w:t xml:space="preserve">expanding American </w:t>
      </w:r>
      <w:r w:rsidRPr="0082639B">
        <w:rPr>
          <w:rStyle w:val="Emphasis"/>
        </w:rPr>
        <w:t>capabilities</w:t>
      </w:r>
      <w:r w:rsidRPr="0082639B">
        <w:rPr>
          <w:rStyle w:val="StyleUnderline"/>
        </w:rPr>
        <w:t xml:space="preserve"> would not be</w:t>
      </w:r>
      <w:r w:rsidRPr="0082639B">
        <w:rPr>
          <w:sz w:val="16"/>
        </w:rPr>
        <w:t xml:space="preserve"> nearly as </w:t>
      </w:r>
      <w:r w:rsidRPr="0082639B">
        <w:rPr>
          <w:rStyle w:val="StyleUnderline"/>
        </w:rPr>
        <w:t>economically onerous</w:t>
      </w:r>
      <w:r w:rsidRPr="0082639B">
        <w:rPr>
          <w:sz w:val="16"/>
        </w:rPr>
        <w:t xml:space="preserve"> as it may seem. Compared to the alternatives, in fact, </w:t>
      </w:r>
      <w:r w:rsidRPr="0082639B">
        <w:rPr>
          <w:rStyle w:val="StyleUnderline"/>
        </w:rPr>
        <w:t>this</w:t>
      </w:r>
      <w:r w:rsidRPr="0082639B">
        <w:rPr>
          <w:sz w:val="16"/>
        </w:rPr>
        <w:t xml:space="preserve"> approach </w:t>
      </w:r>
      <w:r w:rsidRPr="0082639B">
        <w:rPr>
          <w:rStyle w:val="StyleUnderline"/>
        </w:rPr>
        <w:t xml:space="preserve">represents the best option for </w:t>
      </w:r>
      <w:r w:rsidRPr="0082639B">
        <w:rPr>
          <w:rStyle w:val="Emphasis"/>
        </w:rPr>
        <w:t>sustaining American primacy</w:t>
      </w:r>
      <w:r w:rsidRPr="0082639B">
        <w:rPr>
          <w:rStyle w:val="StyleUnderline"/>
        </w:rPr>
        <w:t xml:space="preserve"> and preventing</w:t>
      </w:r>
      <w:r w:rsidRPr="0082639B">
        <w:rPr>
          <w:sz w:val="16"/>
        </w:rPr>
        <w:t xml:space="preserve"> a slide into </w:t>
      </w:r>
      <w:r w:rsidRPr="0082639B">
        <w:rPr>
          <w:rStyle w:val="Emphasis"/>
        </w:rPr>
        <w:t>strategic bankruptcy</w:t>
      </w:r>
      <w:r w:rsidRPr="0082639B">
        <w:rPr>
          <w:rStyle w:val="StyleUnderline"/>
        </w:rPr>
        <w:t xml:space="preserve"> that will</w:t>
      </w:r>
      <w:r w:rsidRPr="0082639B">
        <w:rPr>
          <w:sz w:val="16"/>
        </w:rPr>
        <w:t xml:space="preserve"> eventually </w:t>
      </w:r>
      <w:r w:rsidRPr="0082639B">
        <w:rPr>
          <w:rStyle w:val="StyleUnderline"/>
        </w:rPr>
        <w:t>be punished.</w:t>
      </w:r>
      <w:r w:rsidRPr="0082639B">
        <w:rPr>
          <w:sz w:val="16"/>
        </w:rPr>
        <w:t xml:space="preserve"> </w:t>
      </w:r>
      <w:r w:rsidRPr="0082639B">
        <w:rPr>
          <w:rStyle w:val="StyleUnderline"/>
        </w:rPr>
        <w:t>Since World War II, the U</w:t>
      </w:r>
      <w:r w:rsidRPr="0082639B">
        <w:rPr>
          <w:sz w:val="16"/>
        </w:rPr>
        <w:t xml:space="preserve">nited </w:t>
      </w:r>
      <w:r w:rsidRPr="0082639B">
        <w:rPr>
          <w:rStyle w:val="StyleUnderline"/>
        </w:rPr>
        <w:t>S</w:t>
      </w:r>
      <w:r w:rsidRPr="0082639B">
        <w:rPr>
          <w:sz w:val="16"/>
        </w:rPr>
        <w:t xml:space="preserve">tates </w:t>
      </w:r>
      <w:r w:rsidRPr="0082639B">
        <w:rPr>
          <w:rStyle w:val="StyleUnderline"/>
        </w:rPr>
        <w:t xml:space="preserve">has had a military </w:t>
      </w:r>
      <w:r w:rsidRPr="0082639B">
        <w:rPr>
          <w:rStyle w:val="Emphasis"/>
        </w:rPr>
        <w:t>second to none</w:t>
      </w:r>
      <w:r w:rsidRPr="0082639B">
        <w:rPr>
          <w:sz w:val="16"/>
        </w:rPr>
        <w:t xml:space="preserve">. Since the Cold War, </w:t>
      </w:r>
      <w:r w:rsidRPr="0082639B">
        <w:rPr>
          <w:rStyle w:val="StyleUnderline"/>
        </w:rPr>
        <w:t>America has committed to</w:t>
      </w:r>
      <w:r w:rsidRPr="0082639B">
        <w:rPr>
          <w:sz w:val="16"/>
        </w:rPr>
        <w:t xml:space="preserve"> having </w:t>
      </w:r>
      <w:r w:rsidRPr="0082639B">
        <w:rPr>
          <w:rStyle w:val="Emphasis"/>
        </w:rPr>
        <w:t>overwhelming military primacy</w:t>
      </w:r>
      <w:r w:rsidRPr="0082639B">
        <w:rPr>
          <w:rStyle w:val="StyleUnderline"/>
        </w:rPr>
        <w:t>. The idea,</w:t>
      </w:r>
      <w:r w:rsidRPr="0082639B">
        <w:rPr>
          <w:sz w:val="16"/>
        </w:rPr>
        <w:t xml:space="preserve"> as George W. Bush declared in 2002, </w:t>
      </w:r>
      <w:r w:rsidRPr="0082639B">
        <w:rPr>
          <w:rStyle w:val="StyleUnderline"/>
        </w:rPr>
        <w:t xml:space="preserve">that America must possess “strengths </w:t>
      </w:r>
      <w:r w:rsidRPr="0082639B">
        <w:rPr>
          <w:rStyle w:val="Emphasis"/>
        </w:rPr>
        <w:t>beyond challenge</w:t>
      </w:r>
      <w:r w:rsidRPr="0082639B">
        <w:rPr>
          <w:rStyle w:val="StyleUnderline"/>
        </w:rPr>
        <w:t>” has featured in every</w:t>
      </w:r>
      <w:r w:rsidRPr="0082639B">
        <w:rPr>
          <w:sz w:val="16"/>
        </w:rPr>
        <w:t xml:space="preserve"> major </w:t>
      </w:r>
      <w:r w:rsidRPr="0082639B">
        <w:rPr>
          <w:rStyle w:val="StyleUnderline"/>
        </w:rPr>
        <w:t>U.S. strategy document for a quarter century</w:t>
      </w:r>
      <w:r w:rsidRPr="0082639B">
        <w:rPr>
          <w:sz w:val="16"/>
        </w:rPr>
        <w:t xml:space="preserve">; it has also been reflected in concrete terms.6 </w:t>
      </w:r>
      <w:r w:rsidRPr="0082639B">
        <w:rPr>
          <w:rStyle w:val="StyleUnderline"/>
        </w:rPr>
        <w:t>From the early 1990s</w:t>
      </w:r>
      <w:r w:rsidRPr="0082639B">
        <w:rPr>
          <w:sz w:val="16"/>
        </w:rPr>
        <w:t xml:space="preserve">, for example, </w:t>
      </w:r>
      <w:r w:rsidRPr="0082639B">
        <w:rPr>
          <w:rStyle w:val="StyleUnderline"/>
        </w:rPr>
        <w:t>the U</w:t>
      </w:r>
      <w:r w:rsidRPr="0082639B">
        <w:rPr>
          <w:sz w:val="16"/>
        </w:rPr>
        <w:t xml:space="preserve">nited </w:t>
      </w:r>
      <w:r w:rsidRPr="0082639B">
        <w:rPr>
          <w:rStyle w:val="StyleUnderline"/>
        </w:rPr>
        <w:t>S</w:t>
      </w:r>
      <w:r w:rsidRPr="0082639B">
        <w:rPr>
          <w:sz w:val="16"/>
        </w:rPr>
        <w:t xml:space="preserve">tates </w:t>
      </w:r>
      <w:r w:rsidRPr="0082639B">
        <w:rPr>
          <w:rStyle w:val="StyleUnderline"/>
        </w:rPr>
        <w:t>consistently</w:t>
      </w:r>
      <w:r w:rsidRPr="00831466">
        <w:rPr>
          <w:rStyle w:val="StyleUnderline"/>
        </w:rPr>
        <w:t xml:space="preserve"> accounted for</w:t>
      </w:r>
      <w:r w:rsidRPr="00831466">
        <w:rPr>
          <w:sz w:val="16"/>
        </w:rPr>
        <w:t xml:space="preserve"> around 35 to </w:t>
      </w:r>
      <w:r w:rsidRPr="00831466">
        <w:rPr>
          <w:rStyle w:val="StyleUnderline"/>
        </w:rPr>
        <w:t>45 percent of world defense spending and maintained</w:t>
      </w:r>
      <w:r w:rsidRPr="00831466">
        <w:rPr>
          <w:sz w:val="16"/>
        </w:rPr>
        <w:t xml:space="preserve"> peerless </w:t>
      </w:r>
      <w:r w:rsidRPr="00831466">
        <w:rPr>
          <w:rStyle w:val="Emphasis"/>
        </w:rPr>
        <w:t>global power-projection</w:t>
      </w:r>
      <w:r w:rsidRPr="00831466">
        <w:rPr>
          <w:sz w:val="16"/>
        </w:rPr>
        <w:t xml:space="preserve"> capabilities.7 Perhaps more important, </w:t>
      </w:r>
      <w:r w:rsidRPr="00831466">
        <w:rPr>
          <w:rStyle w:val="StyleUnderline"/>
        </w:rPr>
        <w:t xml:space="preserve">U.S. primacy was also </w:t>
      </w:r>
      <w:r w:rsidRPr="00831466">
        <w:rPr>
          <w:rStyle w:val="Emphasis"/>
        </w:rPr>
        <w:t>unrivaled</w:t>
      </w:r>
      <w:r w:rsidRPr="00831466">
        <w:rPr>
          <w:rStyle w:val="StyleUnderline"/>
        </w:rPr>
        <w:t xml:space="preserve"> in</w:t>
      </w:r>
      <w:r w:rsidRPr="00831466">
        <w:rPr>
          <w:sz w:val="16"/>
        </w:rPr>
        <w:t xml:space="preserve"> key </w:t>
      </w:r>
      <w:r w:rsidRPr="00831466">
        <w:rPr>
          <w:rStyle w:val="StyleUnderline"/>
        </w:rPr>
        <w:t>overseas strategic regions—</w:t>
      </w:r>
      <w:r w:rsidRPr="00831466">
        <w:rPr>
          <w:rStyle w:val="Emphasis"/>
        </w:rPr>
        <w:t>Europe</w:t>
      </w:r>
      <w:r w:rsidRPr="00831466">
        <w:rPr>
          <w:rStyle w:val="StyleUnderline"/>
        </w:rPr>
        <w:t xml:space="preserve">, </w:t>
      </w:r>
      <w:r w:rsidRPr="00831466">
        <w:rPr>
          <w:rStyle w:val="Emphasis"/>
        </w:rPr>
        <w:t>East Asia</w:t>
      </w:r>
      <w:r w:rsidRPr="00831466">
        <w:rPr>
          <w:rStyle w:val="StyleUnderline"/>
        </w:rPr>
        <w:t xml:space="preserve">, the </w:t>
      </w:r>
      <w:r w:rsidRPr="00831466">
        <w:rPr>
          <w:rStyle w:val="Emphasis"/>
        </w:rPr>
        <w:t>Middle East</w:t>
      </w:r>
      <w:r w:rsidRPr="00831466">
        <w:rPr>
          <w:rStyle w:val="StyleUnderline"/>
        </w:rPr>
        <w:t>. From thrashing Saddam</w:t>
      </w:r>
      <w:r w:rsidRPr="00831466">
        <w:rPr>
          <w:sz w:val="16"/>
        </w:rPr>
        <w:t xml:space="preserve"> Hussein’s million-man Iraqi military </w:t>
      </w:r>
      <w:r w:rsidRPr="00831466">
        <w:rPr>
          <w:rStyle w:val="StyleUnderline"/>
        </w:rPr>
        <w:t>during Operation Desert Storm, to deploying</w:t>
      </w:r>
      <w:r w:rsidRPr="00831466">
        <w:rPr>
          <w:sz w:val="16"/>
        </w:rPr>
        <w:t xml:space="preserve">—with impunity—two </w:t>
      </w:r>
      <w:r w:rsidRPr="00831466">
        <w:rPr>
          <w:rStyle w:val="StyleUnderline"/>
        </w:rPr>
        <w:t>carrier strike groups off Taiwan during the China-Taiwan cr</w:t>
      </w:r>
      <w:r w:rsidRPr="00173D64">
        <w:rPr>
          <w:rStyle w:val="StyleUnderline"/>
        </w:rPr>
        <w:t>isis</w:t>
      </w:r>
      <w:r w:rsidRPr="00D02036">
        <w:rPr>
          <w:sz w:val="16"/>
        </w:rPr>
        <w:t xml:space="preserve"> of 1995– 96, </w:t>
      </w:r>
      <w:r w:rsidRPr="00173D64">
        <w:rPr>
          <w:rStyle w:val="StyleUnderline"/>
        </w:rPr>
        <w:t xml:space="preserve">Washington has been able to project military power </w:t>
      </w:r>
      <w:r w:rsidRPr="00173D64">
        <w:rPr>
          <w:rStyle w:val="Emphasis"/>
        </w:rPr>
        <w:t>superior to</w:t>
      </w:r>
      <w:r w:rsidRPr="00D02036">
        <w:rPr>
          <w:sz w:val="16"/>
        </w:rPr>
        <w:t xml:space="preserve"> anything </w:t>
      </w:r>
      <w:r w:rsidRPr="00173D64">
        <w:rPr>
          <w:rStyle w:val="Emphasis"/>
        </w:rPr>
        <w:t>a regional rival</w:t>
      </w:r>
      <w:r w:rsidRPr="00D02036">
        <w:rPr>
          <w:sz w:val="16"/>
        </w:rPr>
        <w:t xml:space="preserve"> could employ even </w:t>
      </w:r>
      <w:r w:rsidRPr="00173D64">
        <w:rPr>
          <w:rStyle w:val="StyleUnderline"/>
        </w:rPr>
        <w:t>on its own</w:t>
      </w:r>
      <w:r w:rsidRPr="00D02036">
        <w:rPr>
          <w:sz w:val="16"/>
        </w:rPr>
        <w:t xml:space="preserve"> geopolitical </w:t>
      </w:r>
      <w:r w:rsidRPr="00173D64">
        <w:rPr>
          <w:rStyle w:val="StyleUnderline"/>
        </w:rPr>
        <w:t>doorstep</w:t>
      </w:r>
      <w:r w:rsidRPr="00D02036">
        <w:rPr>
          <w:sz w:val="16"/>
        </w:rPr>
        <w:t xml:space="preserve">. This </w:t>
      </w:r>
      <w:r w:rsidRPr="00173D64">
        <w:rPr>
          <w:rStyle w:val="StyleUnderline"/>
        </w:rPr>
        <w:t xml:space="preserve">military </w:t>
      </w:r>
      <w:r w:rsidRPr="00D412FB">
        <w:rPr>
          <w:rStyle w:val="StyleUnderline"/>
          <w:highlight w:val="cyan"/>
        </w:rPr>
        <w:t>dominance</w:t>
      </w:r>
      <w:r w:rsidRPr="00173D64">
        <w:rPr>
          <w:rStyle w:val="StyleUnderline"/>
        </w:rPr>
        <w:t xml:space="preserve"> has </w:t>
      </w:r>
      <w:r w:rsidRPr="00D412FB">
        <w:rPr>
          <w:rStyle w:val="StyleUnderline"/>
          <w:highlight w:val="cyan"/>
        </w:rPr>
        <w:t>constituted</w:t>
      </w:r>
      <w:r w:rsidRPr="00173D64">
        <w:rPr>
          <w:rStyle w:val="StyleUnderline"/>
        </w:rPr>
        <w:t xml:space="preserve"> the </w:t>
      </w:r>
      <w:r w:rsidRPr="00D412FB">
        <w:rPr>
          <w:rStyle w:val="Emphasis"/>
          <w:highlight w:val="cyan"/>
        </w:rPr>
        <w:t>hard-power backbone</w:t>
      </w:r>
      <w:r w:rsidRPr="00173D64">
        <w:rPr>
          <w:rStyle w:val="StyleUnderline"/>
        </w:rPr>
        <w:t xml:space="preserve"> of</w:t>
      </w:r>
      <w:r w:rsidRPr="00D02036">
        <w:rPr>
          <w:sz w:val="16"/>
        </w:rPr>
        <w:t xml:space="preserve"> an ambitious </w:t>
      </w:r>
      <w:r w:rsidRPr="00173D64">
        <w:rPr>
          <w:rStyle w:val="StyleUnderline"/>
        </w:rPr>
        <w:t>global strategy. After the Cold War</w:t>
      </w:r>
      <w:r w:rsidRPr="00D02036">
        <w:rPr>
          <w:sz w:val="16"/>
        </w:rPr>
        <w:t xml:space="preserve">, U.S. </w:t>
      </w:r>
      <w:r w:rsidRPr="00173D64">
        <w:rPr>
          <w:rStyle w:val="StyleUnderline"/>
        </w:rPr>
        <w:t xml:space="preserve">policymakers committed to </w:t>
      </w:r>
      <w:r w:rsidRPr="00D412FB">
        <w:rPr>
          <w:rStyle w:val="StyleUnderline"/>
          <w:highlight w:val="cyan"/>
        </w:rPr>
        <w:t>averting</w:t>
      </w:r>
      <w:r w:rsidRPr="00D02036">
        <w:rPr>
          <w:sz w:val="16"/>
        </w:rPr>
        <w:t xml:space="preserve"> a return to the </w:t>
      </w:r>
      <w:r w:rsidRPr="00D412FB">
        <w:rPr>
          <w:rStyle w:val="Emphasis"/>
          <w:highlight w:val="cyan"/>
        </w:rPr>
        <w:t>unstable multipolarity</w:t>
      </w:r>
      <w:r w:rsidRPr="00D02036">
        <w:rPr>
          <w:sz w:val="16"/>
        </w:rPr>
        <w:t xml:space="preserve"> of earlier eras, </w:t>
      </w:r>
      <w:r w:rsidRPr="00D412FB">
        <w:rPr>
          <w:rStyle w:val="StyleUnderline"/>
          <w:highlight w:val="cyan"/>
        </w:rPr>
        <w:t>and</w:t>
      </w:r>
      <w:r w:rsidRPr="00D02036">
        <w:rPr>
          <w:sz w:val="16"/>
        </w:rPr>
        <w:t xml:space="preserve"> to </w:t>
      </w:r>
      <w:r w:rsidRPr="00173D64">
        <w:rPr>
          <w:rStyle w:val="StyleUnderline"/>
        </w:rPr>
        <w:t>perpetuating the</w:t>
      </w:r>
      <w:r w:rsidRPr="00D02036">
        <w:rPr>
          <w:sz w:val="16"/>
        </w:rPr>
        <w:t xml:space="preserve"> more </w:t>
      </w:r>
      <w:r w:rsidRPr="00173D64">
        <w:rPr>
          <w:rStyle w:val="StyleUnderline"/>
        </w:rPr>
        <w:t>favorable unipolar order. They committed to building on</w:t>
      </w:r>
      <w:r w:rsidRPr="00D02036">
        <w:rPr>
          <w:sz w:val="16"/>
        </w:rPr>
        <w:t xml:space="preserve"> the </w:t>
      </w:r>
      <w:r w:rsidRPr="00173D64">
        <w:rPr>
          <w:rStyle w:val="StyleUnderline"/>
        </w:rPr>
        <w:t>successes</w:t>
      </w:r>
      <w:r w:rsidRPr="00D02036">
        <w:rPr>
          <w:sz w:val="16"/>
        </w:rPr>
        <w:t xml:space="preserve"> of the postwar era </w:t>
      </w:r>
      <w:r w:rsidRPr="00173D64">
        <w:rPr>
          <w:rStyle w:val="StyleUnderline"/>
        </w:rPr>
        <w:t>by</w:t>
      </w:r>
      <w:r w:rsidRPr="00D02036">
        <w:rPr>
          <w:sz w:val="16"/>
        </w:rPr>
        <w:t xml:space="preserve"> further </w:t>
      </w:r>
      <w:r w:rsidRPr="00173D64">
        <w:rPr>
          <w:rStyle w:val="StyleUnderline"/>
        </w:rPr>
        <w:t>advancing liberal</w:t>
      </w:r>
      <w:r w:rsidRPr="00D02036">
        <w:rPr>
          <w:sz w:val="16"/>
        </w:rPr>
        <w:t xml:space="preserve"> political </w:t>
      </w:r>
      <w:r w:rsidRPr="00173D64">
        <w:rPr>
          <w:rStyle w:val="StyleUnderline"/>
        </w:rPr>
        <w:t>values and an open international economy, and</w:t>
      </w:r>
      <w:r w:rsidRPr="00D02036">
        <w:rPr>
          <w:sz w:val="16"/>
        </w:rPr>
        <w:t xml:space="preserve"> to </w:t>
      </w:r>
      <w:r w:rsidRPr="00173D64">
        <w:rPr>
          <w:rStyle w:val="StyleUnderline"/>
        </w:rPr>
        <w:t>suppressing</w:t>
      </w:r>
      <w:r w:rsidRPr="00D02036">
        <w:rPr>
          <w:sz w:val="16"/>
        </w:rPr>
        <w:t xml:space="preserve"> international scourges such as </w:t>
      </w:r>
      <w:r w:rsidRPr="00173D64">
        <w:rPr>
          <w:rStyle w:val="Emphasis"/>
        </w:rPr>
        <w:t>rogue states</w:t>
      </w:r>
      <w:r w:rsidRPr="00173D64">
        <w:rPr>
          <w:rStyle w:val="StyleUnderline"/>
        </w:rPr>
        <w:t xml:space="preserve">, </w:t>
      </w:r>
      <w:r w:rsidRPr="00D412FB">
        <w:rPr>
          <w:rStyle w:val="Emphasis"/>
          <w:highlight w:val="cyan"/>
        </w:rPr>
        <w:t>nuclear proliferation</w:t>
      </w:r>
      <w:r w:rsidRPr="00173D64">
        <w:rPr>
          <w:rStyle w:val="StyleUnderline"/>
        </w:rPr>
        <w:t xml:space="preserve">, and </w:t>
      </w:r>
      <w:r w:rsidRPr="00D412FB">
        <w:rPr>
          <w:rStyle w:val="Emphasis"/>
          <w:highlight w:val="cyan"/>
        </w:rPr>
        <w:t>catastrophic</w:t>
      </w:r>
      <w:r w:rsidRPr="00173D64">
        <w:rPr>
          <w:rStyle w:val="Emphasis"/>
        </w:rPr>
        <w:t xml:space="preserve"> </w:t>
      </w:r>
      <w:r w:rsidRPr="00D412FB">
        <w:rPr>
          <w:rStyle w:val="Emphasis"/>
          <w:highlight w:val="cyan"/>
        </w:rPr>
        <w:t>terrorism</w:t>
      </w:r>
      <w:r w:rsidRPr="00D02036">
        <w:rPr>
          <w:sz w:val="16"/>
        </w:rPr>
        <w:t xml:space="preserve">. And because they recognized that military force remained the ultima ratio regum, </w:t>
      </w:r>
      <w:r w:rsidRPr="00173D64">
        <w:rPr>
          <w:rStyle w:val="StyleUnderline"/>
        </w:rPr>
        <w:t xml:space="preserve">they understood the </w:t>
      </w:r>
      <w:r w:rsidRPr="00D412FB">
        <w:rPr>
          <w:rStyle w:val="Emphasis"/>
          <w:highlight w:val="cyan"/>
        </w:rPr>
        <w:t>centrality of military preponderance</w:t>
      </w:r>
      <w:r w:rsidRPr="00D02036">
        <w:rPr>
          <w:sz w:val="16"/>
        </w:rPr>
        <w:t xml:space="preserve">. </w:t>
      </w:r>
      <w:r w:rsidRPr="00173D64">
        <w:rPr>
          <w:rStyle w:val="StyleUnderline"/>
        </w:rPr>
        <w:t>Washington would need</w:t>
      </w:r>
      <w:r w:rsidRPr="00D02036">
        <w:rPr>
          <w:sz w:val="16"/>
        </w:rPr>
        <w:t xml:space="preserve"> the </w:t>
      </w:r>
      <w:r w:rsidRPr="00173D64">
        <w:rPr>
          <w:rStyle w:val="StyleUnderline"/>
        </w:rPr>
        <w:t>military power</w:t>
      </w:r>
      <w:r w:rsidRPr="00D02036">
        <w:rPr>
          <w:sz w:val="16"/>
        </w:rPr>
        <w:t xml:space="preserve"> necessary </w:t>
      </w:r>
      <w:r w:rsidRPr="00173D64">
        <w:rPr>
          <w:rStyle w:val="StyleUnderline"/>
        </w:rPr>
        <w:t xml:space="preserve">to </w:t>
      </w:r>
      <w:r w:rsidRPr="00D412FB">
        <w:rPr>
          <w:rStyle w:val="Emphasis"/>
          <w:highlight w:val="cyan"/>
        </w:rPr>
        <w:t>underwrite</w:t>
      </w:r>
      <w:r w:rsidRPr="00173D64">
        <w:rPr>
          <w:rStyle w:val="Emphasis"/>
        </w:rPr>
        <w:t xml:space="preserve"> worldwide </w:t>
      </w:r>
      <w:r w:rsidRPr="00D412FB">
        <w:rPr>
          <w:rStyle w:val="Emphasis"/>
          <w:highlight w:val="cyan"/>
        </w:rPr>
        <w:t>alliance commitments</w:t>
      </w:r>
      <w:r w:rsidRPr="00173D64">
        <w:rPr>
          <w:rStyle w:val="StyleUnderline"/>
        </w:rPr>
        <w:t xml:space="preserve">. It would have to </w:t>
      </w:r>
      <w:r w:rsidRPr="00831466">
        <w:rPr>
          <w:rStyle w:val="StyleUnderline"/>
        </w:rPr>
        <w:t xml:space="preserve">preserve </w:t>
      </w:r>
      <w:r w:rsidRPr="00831466">
        <w:rPr>
          <w:rStyle w:val="Emphasis"/>
        </w:rPr>
        <w:t>substantial overmatch</w:t>
      </w:r>
      <w:r w:rsidRPr="00831466">
        <w:rPr>
          <w:rStyle w:val="StyleUnderline"/>
        </w:rPr>
        <w:t xml:space="preserve"> versus any</w:t>
      </w:r>
      <w:r w:rsidRPr="00831466">
        <w:rPr>
          <w:sz w:val="16"/>
        </w:rPr>
        <w:t xml:space="preserve"> potential </w:t>
      </w:r>
      <w:r w:rsidRPr="00831466">
        <w:rPr>
          <w:rStyle w:val="StyleUnderline"/>
        </w:rPr>
        <w:t>great-power rival. It must</w:t>
      </w:r>
      <w:r w:rsidRPr="00831466">
        <w:rPr>
          <w:sz w:val="16"/>
        </w:rPr>
        <w:t xml:space="preserve"> be able to </w:t>
      </w:r>
      <w:r w:rsidRPr="00831466">
        <w:rPr>
          <w:rStyle w:val="StyleUnderline"/>
        </w:rPr>
        <w:t>answer the sharpest challenges to the international system</w:t>
      </w:r>
      <w:r w:rsidRPr="00831466">
        <w:rPr>
          <w:sz w:val="16"/>
        </w:rPr>
        <w:t xml:space="preserve">, such as Saddam’s invasion of Kuwait in 1990 or jihadist extremism after 9/11. Finally, </w:t>
      </w:r>
      <w:r w:rsidRPr="00831466">
        <w:rPr>
          <w:rStyle w:val="StyleUnderline"/>
        </w:rPr>
        <w:t>because</w:t>
      </w:r>
      <w:r w:rsidRPr="00831466">
        <w:rPr>
          <w:sz w:val="16"/>
        </w:rPr>
        <w:t xml:space="preserve"> prevailing </w:t>
      </w:r>
      <w:r w:rsidRPr="00831466">
        <w:rPr>
          <w:rStyle w:val="StyleUnderline"/>
        </w:rPr>
        <w:t>global norms</w:t>
      </w:r>
      <w:r w:rsidRPr="00831466">
        <w:rPr>
          <w:sz w:val="16"/>
        </w:rPr>
        <w:t xml:space="preserve"> generally </w:t>
      </w:r>
      <w:r w:rsidRPr="00831466">
        <w:rPr>
          <w:rStyle w:val="Emphasis"/>
        </w:rPr>
        <w:t>reflect hard-power realities</w:t>
      </w:r>
      <w:r w:rsidRPr="00831466">
        <w:rPr>
          <w:rStyle w:val="StyleUnderline"/>
        </w:rPr>
        <w:t>, America would need</w:t>
      </w:r>
      <w:r w:rsidRPr="00831466">
        <w:rPr>
          <w:sz w:val="16"/>
        </w:rPr>
        <w:t xml:space="preserve"> the </w:t>
      </w:r>
      <w:r w:rsidRPr="00831466">
        <w:rPr>
          <w:rStyle w:val="StyleUnderline"/>
        </w:rPr>
        <w:t>superiority to assure</w:t>
      </w:r>
      <w:r w:rsidRPr="00831466">
        <w:rPr>
          <w:sz w:val="16"/>
        </w:rPr>
        <w:t xml:space="preserve"> that </w:t>
      </w:r>
      <w:r w:rsidRPr="00831466">
        <w:rPr>
          <w:rStyle w:val="StyleUnderline"/>
        </w:rPr>
        <w:t xml:space="preserve">its own values remained </w:t>
      </w:r>
      <w:r w:rsidRPr="00831466">
        <w:rPr>
          <w:rStyle w:val="Emphasis"/>
        </w:rPr>
        <w:t>ascendant</w:t>
      </w:r>
      <w:r w:rsidRPr="00831466">
        <w:rPr>
          <w:rStyle w:val="StyleUnderline"/>
        </w:rPr>
        <w:t>.</w:t>
      </w:r>
      <w:r w:rsidRPr="00831466">
        <w:rPr>
          <w:sz w:val="16"/>
        </w:rPr>
        <w:t xml:space="preserve"> It was impolitic to say that U.S. strategy and the international order requ</w:t>
      </w:r>
      <w:r w:rsidRPr="00D02036">
        <w:rPr>
          <w:sz w:val="16"/>
        </w:rPr>
        <w:t xml:space="preserve">ired “strengths beyond challenge,” but it was not at all inaccurate. </w:t>
      </w:r>
      <w:r w:rsidRPr="00173D64">
        <w:rPr>
          <w:rStyle w:val="StyleUnderline"/>
        </w:rPr>
        <w:t>American primacy</w:t>
      </w:r>
      <w:r w:rsidRPr="00D02036">
        <w:rPr>
          <w:sz w:val="16"/>
        </w:rPr>
        <w:t xml:space="preserve">, moreover, </w:t>
      </w:r>
      <w:r w:rsidRPr="00173D64">
        <w:rPr>
          <w:rStyle w:val="StyleUnderline"/>
        </w:rPr>
        <w:t>was</w:t>
      </w:r>
      <w:r w:rsidRPr="00D02036">
        <w:rPr>
          <w:sz w:val="16"/>
        </w:rPr>
        <w:t xml:space="preserve"> eminently </w:t>
      </w:r>
      <w:r w:rsidRPr="00173D64">
        <w:rPr>
          <w:rStyle w:val="Emphasis"/>
        </w:rPr>
        <w:t>affordable</w:t>
      </w:r>
      <w:r w:rsidRPr="00173D64">
        <w:rPr>
          <w:rStyle w:val="StyleUnderline"/>
        </w:rPr>
        <w:t>. At the height of the Cold War, the U</w:t>
      </w:r>
      <w:r w:rsidRPr="00D02036">
        <w:rPr>
          <w:sz w:val="16"/>
        </w:rPr>
        <w:t xml:space="preserve">nited </w:t>
      </w:r>
      <w:r w:rsidRPr="00173D64">
        <w:rPr>
          <w:rStyle w:val="StyleUnderline"/>
        </w:rPr>
        <w:t>S</w:t>
      </w:r>
      <w:r w:rsidRPr="00D02036">
        <w:rPr>
          <w:sz w:val="16"/>
        </w:rPr>
        <w:t xml:space="preserve">tates </w:t>
      </w:r>
      <w:r w:rsidRPr="00173D64">
        <w:rPr>
          <w:rStyle w:val="StyleUnderline"/>
        </w:rPr>
        <w:t>spent</w:t>
      </w:r>
      <w:r w:rsidRPr="00D02036">
        <w:rPr>
          <w:sz w:val="16"/>
        </w:rPr>
        <w:t xml:space="preserve"> over </w:t>
      </w:r>
      <w:r w:rsidRPr="00173D64">
        <w:rPr>
          <w:rStyle w:val="StyleUnderline"/>
        </w:rPr>
        <w:t>12 percent of GDP on defense. Since the mid-1990s, the number has</w:t>
      </w:r>
      <w:r w:rsidRPr="00D02036">
        <w:rPr>
          <w:sz w:val="16"/>
        </w:rPr>
        <w:t xml:space="preserve"> usually </w:t>
      </w:r>
      <w:r w:rsidRPr="00173D64">
        <w:rPr>
          <w:rStyle w:val="StyleUnderline"/>
        </w:rPr>
        <w:t>been</w:t>
      </w:r>
      <w:r w:rsidRPr="00D02036">
        <w:rPr>
          <w:sz w:val="16"/>
        </w:rPr>
        <w:t xml:space="preserve"> between </w:t>
      </w:r>
      <w:r w:rsidRPr="00173D64">
        <w:rPr>
          <w:rStyle w:val="StyleUnderline"/>
        </w:rPr>
        <w:t>3 and 4 percent</w:t>
      </w:r>
      <w:r w:rsidRPr="00D02036">
        <w:rPr>
          <w:sz w:val="16"/>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173D64">
        <w:rPr>
          <w:rStyle w:val="StyleUnderline"/>
        </w:rPr>
        <w:t>The</w:t>
      </w:r>
      <w:r w:rsidRPr="00D02036">
        <w:rPr>
          <w:sz w:val="16"/>
        </w:rPr>
        <w:t xml:space="preserve"> American </w:t>
      </w:r>
      <w:r w:rsidRPr="00173D64">
        <w:rPr>
          <w:rStyle w:val="StyleUnderline"/>
        </w:rPr>
        <w:t>military did shrink</w:t>
      </w:r>
      <w:r w:rsidRPr="00D02036">
        <w:rPr>
          <w:sz w:val="16"/>
        </w:rPr>
        <w:t xml:space="preserve"> significantly </w:t>
      </w:r>
      <w:r w:rsidRPr="00173D64">
        <w:rPr>
          <w:rStyle w:val="StyleUnderline"/>
        </w:rPr>
        <w:t>during the 1990s, but</w:t>
      </w:r>
      <w:r w:rsidRPr="00D02036">
        <w:rPr>
          <w:sz w:val="16"/>
        </w:rPr>
        <w:t xml:space="preserve"> U.S. </w:t>
      </w:r>
      <w:r w:rsidRPr="00173D64">
        <w:rPr>
          <w:rStyle w:val="StyleUnderline"/>
        </w:rPr>
        <w:t xml:space="preserve">officials understood that if Washington cut </w:t>
      </w:r>
      <w:r w:rsidRPr="00831466">
        <w:rPr>
          <w:rStyle w:val="StyleUnderline"/>
        </w:rPr>
        <w:t xml:space="preserve">back too far, its </w:t>
      </w:r>
      <w:r w:rsidRPr="00831466">
        <w:rPr>
          <w:rStyle w:val="Emphasis"/>
        </w:rPr>
        <w:t>primacy would erode</w:t>
      </w:r>
      <w:r w:rsidRPr="00831466">
        <w:rPr>
          <w:sz w:val="16"/>
        </w:rPr>
        <w:t xml:space="preserve"> to a point </w:t>
      </w:r>
      <w:r w:rsidRPr="00831466">
        <w:rPr>
          <w:rStyle w:val="StyleUnderline"/>
        </w:rPr>
        <w:t>where it ceased to deliver</w:t>
      </w:r>
      <w:r w:rsidRPr="00831466">
        <w:rPr>
          <w:sz w:val="16"/>
        </w:rPr>
        <w:t xml:space="preserve"> its </w:t>
      </w:r>
      <w:r w:rsidRPr="00831466">
        <w:rPr>
          <w:rStyle w:val="StyleUnderline"/>
        </w:rPr>
        <w:t xml:space="preserve">geopolitical benefits. Alliances would </w:t>
      </w:r>
      <w:r w:rsidRPr="00831466">
        <w:rPr>
          <w:rStyle w:val="Emphasis"/>
        </w:rPr>
        <w:t>lose credibility</w:t>
      </w:r>
      <w:r w:rsidRPr="00831466">
        <w:rPr>
          <w:rStyle w:val="StyleUnderline"/>
        </w:rPr>
        <w:t>; the stability of</w:t>
      </w:r>
      <w:r w:rsidRPr="00831466">
        <w:rPr>
          <w:sz w:val="16"/>
        </w:rPr>
        <w:t xml:space="preserve"> key </w:t>
      </w:r>
      <w:r w:rsidRPr="00831466">
        <w:rPr>
          <w:rStyle w:val="StyleUnderline"/>
        </w:rPr>
        <w:t xml:space="preserve">regions would be </w:t>
      </w:r>
      <w:r w:rsidRPr="00831466">
        <w:rPr>
          <w:rStyle w:val="Emphasis"/>
        </w:rPr>
        <w:t>eroded</w:t>
      </w:r>
      <w:r w:rsidRPr="00831466">
        <w:rPr>
          <w:rStyle w:val="StyleUnderline"/>
        </w:rPr>
        <w:t xml:space="preserve">; rivals would be </w:t>
      </w:r>
      <w:r w:rsidRPr="00831466">
        <w:rPr>
          <w:rStyle w:val="Emphasis"/>
        </w:rPr>
        <w:t>emboldened</w:t>
      </w:r>
      <w:r w:rsidRPr="00831466">
        <w:rPr>
          <w:rStyle w:val="StyleUnderline"/>
        </w:rPr>
        <w:t xml:space="preserve">; international </w:t>
      </w:r>
      <w:r w:rsidRPr="00831466">
        <w:rPr>
          <w:rStyle w:val="Emphasis"/>
        </w:rPr>
        <w:t>crises would go unaddressed</w:t>
      </w:r>
      <w:r w:rsidRPr="00831466">
        <w:rPr>
          <w:sz w:val="16"/>
        </w:rPr>
        <w:t>.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w:t>
      </w:r>
      <w:r w:rsidRPr="00D02036">
        <w:rPr>
          <w:sz w:val="16"/>
        </w:rPr>
        <w:t xml:space="preserve"> system was— by historical standards—remarkably benign. Dangers existed, and as the terrorist attacks of September 11, 2001, demonstrated, they could manifest with horrific effect. But </w:t>
      </w:r>
      <w:r w:rsidRPr="00173D64">
        <w:rPr>
          <w:rStyle w:val="StyleUnderline"/>
        </w:rPr>
        <w:t>for two decades after the Soviet collapse, the world was characterized by</w:t>
      </w:r>
      <w:r w:rsidRPr="00D02036">
        <w:rPr>
          <w:sz w:val="16"/>
        </w:rPr>
        <w:t xml:space="preserve"> remarkably </w:t>
      </w:r>
      <w:r w:rsidRPr="00D412FB">
        <w:rPr>
          <w:rStyle w:val="Emphasis"/>
          <w:highlight w:val="cyan"/>
        </w:rPr>
        <w:t>low levels of great-power competition</w:t>
      </w:r>
      <w:r w:rsidRPr="00173D64">
        <w:rPr>
          <w:rStyle w:val="StyleUnderline"/>
        </w:rPr>
        <w:t xml:space="preserve">, </w:t>
      </w:r>
      <w:r w:rsidRPr="00D412FB">
        <w:rPr>
          <w:rStyle w:val="StyleUnderline"/>
          <w:highlight w:val="cyan"/>
        </w:rPr>
        <w:t>high</w:t>
      </w:r>
      <w:r w:rsidRPr="00D02036">
        <w:rPr>
          <w:sz w:val="16"/>
        </w:rPr>
        <w:t xml:space="preserve"> levels of </w:t>
      </w:r>
      <w:r w:rsidRPr="00D412FB">
        <w:rPr>
          <w:rStyle w:val="StyleUnderline"/>
          <w:highlight w:val="cyan"/>
        </w:rPr>
        <w:t>security i</w:t>
      </w:r>
      <w:r w:rsidRPr="00173D64">
        <w:rPr>
          <w:rStyle w:val="StyleUnderline"/>
        </w:rPr>
        <w:t>n</w:t>
      </w:r>
      <w:r w:rsidRPr="00D02036">
        <w:rPr>
          <w:sz w:val="16"/>
        </w:rPr>
        <w:t xml:space="preserve"> key theaters such as</w:t>
      </w:r>
      <w:r w:rsidRPr="00173D64">
        <w:rPr>
          <w:rStyle w:val="StyleUnderline"/>
        </w:rPr>
        <w:t xml:space="preserve"> </w:t>
      </w:r>
      <w:r w:rsidRPr="00D412FB">
        <w:rPr>
          <w:rStyle w:val="StyleUnderline"/>
          <w:highlight w:val="cyan"/>
        </w:rPr>
        <w:t>Europe and East Asia</w:t>
      </w:r>
      <w:r w:rsidRPr="00173D64">
        <w:rPr>
          <w:rStyle w:val="StyleUnderline"/>
        </w:rPr>
        <w:t xml:space="preserve">, and the </w:t>
      </w:r>
      <w:r w:rsidRPr="00D412FB">
        <w:rPr>
          <w:rStyle w:val="Emphasis"/>
          <w:highlight w:val="cyan"/>
        </w:rPr>
        <w:t>comparative</w:t>
      </w:r>
      <w:r w:rsidRPr="00173D64">
        <w:rPr>
          <w:rStyle w:val="Emphasis"/>
        </w:rPr>
        <w:t xml:space="preserve"> </w:t>
      </w:r>
      <w:r w:rsidRPr="00D412FB">
        <w:rPr>
          <w:rStyle w:val="Emphasis"/>
          <w:highlight w:val="cyan"/>
        </w:rPr>
        <w:t>weakness</w:t>
      </w:r>
      <w:r w:rsidRPr="00173D64">
        <w:rPr>
          <w:rStyle w:val="StyleUnderline"/>
        </w:rPr>
        <w:t xml:space="preserve"> </w:t>
      </w:r>
      <w:r w:rsidRPr="00D412FB">
        <w:rPr>
          <w:rStyle w:val="StyleUnderline"/>
          <w:highlight w:val="cyan"/>
        </w:rPr>
        <w:t>of</w:t>
      </w:r>
      <w:r w:rsidRPr="00D02036">
        <w:rPr>
          <w:sz w:val="16"/>
        </w:rPr>
        <w:t xml:space="preserve"> those </w:t>
      </w:r>
      <w:r w:rsidRPr="00173D64">
        <w:rPr>
          <w:rStyle w:val="StyleUnderline"/>
        </w:rPr>
        <w:t>“</w:t>
      </w:r>
      <w:r w:rsidRPr="00D412FB">
        <w:rPr>
          <w:rStyle w:val="Emphasis"/>
          <w:highlight w:val="cyan"/>
        </w:rPr>
        <w:t>rogue” actors</w:t>
      </w:r>
      <w:r w:rsidRPr="00173D64">
        <w:rPr>
          <w:rStyle w:val="StyleUnderline"/>
        </w:rPr>
        <w:t>—</w:t>
      </w:r>
      <w:r w:rsidRPr="00D02036">
        <w:rPr>
          <w:rStyle w:val="Emphasis"/>
        </w:rPr>
        <w:t>Iran, Iraq, North Korea, al-Qaeda</w:t>
      </w:r>
      <w:r w:rsidRPr="00173D64">
        <w:rPr>
          <w:rStyle w:val="StyleUnderline"/>
        </w:rPr>
        <w:t>—who</w:t>
      </w:r>
      <w:r w:rsidRPr="00D02036">
        <w:rPr>
          <w:sz w:val="16"/>
        </w:rPr>
        <w:t xml:space="preserve"> most aggressively </w:t>
      </w:r>
      <w:r w:rsidRPr="00173D64">
        <w:rPr>
          <w:rStyle w:val="StyleUnderline"/>
        </w:rPr>
        <w:t>challenged American power.</w:t>
      </w:r>
      <w:r w:rsidRPr="00D02036">
        <w:rPr>
          <w:sz w:val="16"/>
        </w:rPr>
        <w:t xml:space="preserve"> During the 1990s, some observers even spoke of a “strategic pause,” the idea being that the end of </w:t>
      </w:r>
      <w:r w:rsidRPr="00173D64">
        <w:rPr>
          <w:rStyle w:val="StyleUnderline"/>
        </w:rPr>
        <w:t>the Cold War</w:t>
      </w:r>
      <w:r w:rsidRPr="00D02036">
        <w:rPr>
          <w:sz w:val="16"/>
        </w:rPr>
        <w:t xml:space="preserve"> had </w:t>
      </w:r>
      <w:r w:rsidRPr="00173D64">
        <w:rPr>
          <w:rStyle w:val="StyleUnderline"/>
        </w:rPr>
        <w:t>afforded the U</w:t>
      </w:r>
      <w:r w:rsidRPr="00D02036">
        <w:rPr>
          <w:sz w:val="16"/>
        </w:rPr>
        <w:t xml:space="preserve">nited </w:t>
      </w:r>
      <w:r w:rsidRPr="00173D64">
        <w:rPr>
          <w:rStyle w:val="StyleUnderline"/>
        </w:rPr>
        <w:t>S</w:t>
      </w:r>
      <w:r w:rsidRPr="00D02036">
        <w:rPr>
          <w:sz w:val="16"/>
        </w:rPr>
        <w:t xml:space="preserve">tates </w:t>
      </w:r>
      <w:r w:rsidRPr="00173D64">
        <w:rPr>
          <w:rStyle w:val="StyleUnderline"/>
        </w:rPr>
        <w:t>a respite from</w:t>
      </w:r>
      <w:r w:rsidRPr="00D02036">
        <w:rPr>
          <w:sz w:val="16"/>
        </w:rPr>
        <w:t xml:space="preserve"> normal levels of </w:t>
      </w:r>
      <w:r w:rsidRPr="00173D64">
        <w:rPr>
          <w:rStyle w:val="StyleUnderline"/>
        </w:rPr>
        <w:t>geopolitical danger and competition</w:t>
      </w:r>
      <w:r w:rsidRPr="00D02036">
        <w:rPr>
          <w:sz w:val="16"/>
        </w:rPr>
        <w:t xml:space="preserve">. Now, however, </w:t>
      </w:r>
      <w:r w:rsidRPr="00173D64">
        <w:rPr>
          <w:rStyle w:val="StyleUnderline"/>
        </w:rPr>
        <w:t xml:space="preserve">the </w:t>
      </w:r>
      <w:r w:rsidRPr="00173D64">
        <w:rPr>
          <w:rStyle w:val="Emphasis"/>
        </w:rPr>
        <w:t>strategic horizon is darkening,</w:t>
      </w:r>
      <w:r w:rsidRPr="00D02036">
        <w:rPr>
          <w:sz w:val="16"/>
        </w:rPr>
        <w:t xml:space="preserve"> due to four factors. First, </w:t>
      </w:r>
      <w:r w:rsidRPr="00173D64">
        <w:rPr>
          <w:rStyle w:val="Emphasis"/>
        </w:rPr>
        <w:t xml:space="preserve">great-power military competition </w:t>
      </w:r>
      <w:r w:rsidRPr="00173D64">
        <w:rPr>
          <w:rStyle w:val="StyleUnderline"/>
        </w:rPr>
        <w:t>is back. The world’s</w:t>
      </w:r>
      <w:r w:rsidRPr="00D02036">
        <w:rPr>
          <w:sz w:val="16"/>
        </w:rPr>
        <w:t xml:space="preserve"> two </w:t>
      </w:r>
      <w:r w:rsidRPr="00173D64">
        <w:rPr>
          <w:rStyle w:val="StyleUnderline"/>
        </w:rPr>
        <w:t>leading authoritarian powers</w:t>
      </w:r>
      <w:r w:rsidRPr="00831466">
        <w:rPr>
          <w:rStyle w:val="StyleUnderline"/>
        </w:rPr>
        <w:t>—</w:t>
      </w:r>
      <w:r w:rsidRPr="00D412FB">
        <w:rPr>
          <w:rStyle w:val="Emphasis"/>
          <w:highlight w:val="cyan"/>
        </w:rPr>
        <w:t xml:space="preserve">China </w:t>
      </w:r>
      <w:r w:rsidRPr="00D412FB">
        <w:rPr>
          <w:rStyle w:val="StyleUnderline"/>
          <w:highlight w:val="cyan"/>
        </w:rPr>
        <w:t>and Russia</w:t>
      </w:r>
      <w:r w:rsidRPr="00831466">
        <w:rPr>
          <w:rStyle w:val="StyleUnderline"/>
        </w:rPr>
        <w:t>—</w:t>
      </w:r>
      <w:r w:rsidRPr="00D412FB">
        <w:rPr>
          <w:rStyle w:val="StyleUnderline"/>
          <w:highlight w:val="cyan"/>
        </w:rPr>
        <w:t>are seeking</w:t>
      </w:r>
      <w:r w:rsidRPr="00831466">
        <w:rPr>
          <w:sz w:val="16"/>
        </w:rPr>
        <w:t xml:space="preserve"> regional </w:t>
      </w:r>
      <w:r w:rsidRPr="00D412FB">
        <w:rPr>
          <w:rStyle w:val="StyleUnderline"/>
          <w:highlight w:val="cyan"/>
        </w:rPr>
        <w:t xml:space="preserve">hegemony, </w:t>
      </w:r>
      <w:r w:rsidRPr="00D412FB">
        <w:rPr>
          <w:rStyle w:val="Emphasis"/>
          <w:highlight w:val="cyan"/>
        </w:rPr>
        <w:t>contesting global norms</w:t>
      </w:r>
      <w:r w:rsidRPr="00831466">
        <w:rPr>
          <w:rStyle w:val="StyleUnderline"/>
        </w:rPr>
        <w:t xml:space="preserve"> such as nonaggression and freedom of navigation, and developing the</w:t>
      </w:r>
      <w:r w:rsidRPr="00831466">
        <w:rPr>
          <w:sz w:val="16"/>
        </w:rPr>
        <w:t xml:space="preserve"> military </w:t>
      </w:r>
      <w:r w:rsidRPr="00831466">
        <w:rPr>
          <w:rStyle w:val="StyleUnderline"/>
        </w:rPr>
        <w:t>punch to underwrite these ambitions</w:t>
      </w:r>
      <w:r w:rsidRPr="00831466">
        <w:rPr>
          <w:sz w:val="16"/>
        </w:rPr>
        <w:t xml:space="preserve">. Notwithstanding severe economic and demographic problems, </w:t>
      </w:r>
      <w:r w:rsidRPr="00831466">
        <w:rPr>
          <w:rStyle w:val="StyleUnderline"/>
        </w:rPr>
        <w:t>Russia</w:t>
      </w:r>
      <w:r w:rsidRPr="00831466">
        <w:rPr>
          <w:sz w:val="16"/>
        </w:rPr>
        <w:t xml:space="preserve"> has </w:t>
      </w:r>
      <w:r w:rsidRPr="00D412FB">
        <w:rPr>
          <w:rStyle w:val="StyleUnderline"/>
          <w:highlight w:val="cyan"/>
        </w:rPr>
        <w:t>conducted</w:t>
      </w:r>
      <w:r w:rsidRPr="00831466">
        <w:rPr>
          <w:rStyle w:val="StyleUnderline"/>
        </w:rPr>
        <w:t xml:space="preserve"> a </w:t>
      </w:r>
      <w:r w:rsidRPr="00D412FB">
        <w:rPr>
          <w:rStyle w:val="StyleUnderline"/>
          <w:highlight w:val="cyan"/>
        </w:rPr>
        <w:t>major military modernization</w:t>
      </w:r>
      <w:r w:rsidRPr="00831466">
        <w:rPr>
          <w:rStyle w:val="StyleUnderline"/>
        </w:rPr>
        <w:t xml:space="preserve"> emphasizing nuclear weapons</w:t>
      </w:r>
      <w:r w:rsidRPr="00831466">
        <w:rPr>
          <w:sz w:val="16"/>
        </w:rPr>
        <w:t xml:space="preserve">, high-end </w:t>
      </w:r>
      <w:r w:rsidRPr="00831466">
        <w:rPr>
          <w:rStyle w:val="StyleUnderline"/>
        </w:rPr>
        <w:t>conventional capabilities, and</w:t>
      </w:r>
      <w:r w:rsidRPr="00831466">
        <w:rPr>
          <w:sz w:val="16"/>
        </w:rPr>
        <w:t xml:space="preserve"> rapid-deployment and </w:t>
      </w:r>
      <w:r w:rsidRPr="00831466">
        <w:rPr>
          <w:rStyle w:val="StyleUnderline"/>
        </w:rPr>
        <w:t>special operations</w:t>
      </w:r>
      <w:r w:rsidRPr="00831466">
        <w:rPr>
          <w:sz w:val="16"/>
        </w:rPr>
        <w:t xml:space="preserve"> forces— </w:t>
      </w:r>
      <w:r w:rsidRPr="00831466">
        <w:rPr>
          <w:rStyle w:val="StyleUnderline"/>
        </w:rPr>
        <w:t xml:space="preserve">and </w:t>
      </w:r>
      <w:r w:rsidRPr="00D412FB">
        <w:rPr>
          <w:rStyle w:val="StyleUnderline"/>
          <w:highlight w:val="cyan"/>
        </w:rPr>
        <w:t>utilized</w:t>
      </w:r>
      <w:r w:rsidRPr="00831466">
        <w:rPr>
          <w:rStyle w:val="StyleUnderline"/>
        </w:rPr>
        <w:t xml:space="preserve"> </w:t>
      </w:r>
      <w:r w:rsidRPr="00831466">
        <w:rPr>
          <w:sz w:val="16"/>
        </w:rPr>
        <w:t xml:space="preserve">many of </w:t>
      </w:r>
      <w:r w:rsidRPr="00D412FB">
        <w:rPr>
          <w:rStyle w:val="StyleUnderline"/>
          <w:highlight w:val="cyan"/>
        </w:rPr>
        <w:t>these</w:t>
      </w:r>
      <w:r w:rsidRPr="00831466">
        <w:rPr>
          <w:rStyle w:val="StyleUnderline"/>
        </w:rPr>
        <w:t xml:space="preserve"> </w:t>
      </w:r>
      <w:r w:rsidRPr="00831466">
        <w:rPr>
          <w:sz w:val="16"/>
        </w:rPr>
        <w:t xml:space="preserve">capabilities in conflicts </w:t>
      </w:r>
      <w:r w:rsidRPr="00D412FB">
        <w:rPr>
          <w:rStyle w:val="StyleUnderline"/>
          <w:highlight w:val="cyan"/>
        </w:rPr>
        <w:t>in Ukraine and Syria</w:t>
      </w:r>
      <w:r w:rsidRPr="00831466">
        <w:rPr>
          <w:sz w:val="16"/>
        </w:rPr>
        <w:t xml:space="preserve">.10 </w:t>
      </w:r>
      <w:r w:rsidRPr="00D412FB">
        <w:rPr>
          <w:rStyle w:val="StyleUnderline"/>
          <w:highlight w:val="cyan"/>
        </w:rPr>
        <w:t>China</w:t>
      </w:r>
      <w:r w:rsidRPr="00831466">
        <w:rPr>
          <w:sz w:val="16"/>
        </w:rPr>
        <w:t xml:space="preserve">, meanwhile, has </w:t>
      </w:r>
      <w:r w:rsidRPr="00831466">
        <w:rPr>
          <w:rStyle w:val="StyleUnderline"/>
        </w:rPr>
        <w:t xml:space="preserve">carried out a </w:t>
      </w:r>
      <w:r w:rsidRPr="00D412FB">
        <w:rPr>
          <w:rStyle w:val="Emphasis"/>
          <w:highlight w:val="cyan"/>
        </w:rPr>
        <w:t>buildup of historic proportions</w:t>
      </w:r>
      <w:r w:rsidRPr="00831466">
        <w:rPr>
          <w:sz w:val="16"/>
        </w:rPr>
        <w:t xml:space="preserve">, with constant-dollar defense outlays rising from US$26 billion in 1995 to US$226 billion in 2016.11 Ominously, </w:t>
      </w:r>
      <w:r w:rsidRPr="00831466">
        <w:rPr>
          <w:rStyle w:val="StyleUnderline"/>
        </w:rPr>
        <w:t>these expenditures</w:t>
      </w:r>
      <w:r w:rsidRPr="00831466">
        <w:rPr>
          <w:sz w:val="16"/>
        </w:rPr>
        <w:t xml:space="preserve"> have </w:t>
      </w:r>
      <w:r w:rsidRPr="00831466">
        <w:rPr>
          <w:rStyle w:val="StyleUnderline"/>
        </w:rPr>
        <w:t>funded</w:t>
      </w:r>
      <w:r w:rsidRPr="00831466">
        <w:rPr>
          <w:sz w:val="16"/>
        </w:rPr>
        <w:t xml:space="preserve"> development of </w:t>
      </w:r>
      <w:r w:rsidRPr="00831466">
        <w:rPr>
          <w:rStyle w:val="Emphasis"/>
        </w:rPr>
        <w:t>power-projection</w:t>
      </w:r>
      <w:r w:rsidRPr="00831466">
        <w:rPr>
          <w:rStyle w:val="StyleUnderline"/>
        </w:rPr>
        <w:t xml:space="preserve"> a</w:t>
      </w:r>
      <w:r w:rsidRPr="00173D64">
        <w:rPr>
          <w:rStyle w:val="StyleUnderline"/>
        </w:rPr>
        <w:t>nd antiaccess</w:t>
      </w:r>
      <w:r w:rsidRPr="00D02036">
        <w:rPr>
          <w:sz w:val="16"/>
        </w:rPr>
        <w:t xml:space="preserve">/area denial (A2/AD) </w:t>
      </w:r>
      <w:r w:rsidRPr="00D412FB">
        <w:rPr>
          <w:rStyle w:val="StyleUnderline"/>
          <w:highlight w:val="cyan"/>
        </w:rPr>
        <w:t>tools</w:t>
      </w:r>
      <w:r w:rsidRPr="00D02036">
        <w:rPr>
          <w:sz w:val="16"/>
        </w:rPr>
        <w:t xml:space="preserve"> necessary </w:t>
      </w:r>
      <w:r w:rsidRPr="00D412FB">
        <w:rPr>
          <w:rStyle w:val="StyleUnderline"/>
          <w:highlight w:val="cyan"/>
        </w:rPr>
        <w:t>to threaten China’s neighbors</w:t>
      </w:r>
      <w:r w:rsidRPr="00173D64">
        <w:rPr>
          <w:rStyle w:val="StyleUnderline"/>
        </w:rPr>
        <w:t xml:space="preserve"> and complicate U.S. intervention</w:t>
      </w:r>
      <w:r w:rsidRPr="00D02036">
        <w:rPr>
          <w:sz w:val="16"/>
        </w:rPr>
        <w:t xml:space="preserve"> on their behalf. Washington has grown accustomed to having a generational military lead; </w:t>
      </w:r>
      <w:r w:rsidRPr="00173D64">
        <w:rPr>
          <w:rStyle w:val="StyleUnderline"/>
        </w:rPr>
        <w:t>Russian and Chinese modernization</w:t>
      </w:r>
      <w:r w:rsidRPr="00D02036">
        <w:rPr>
          <w:sz w:val="16"/>
        </w:rPr>
        <w:t xml:space="preserve"> efforts </w:t>
      </w:r>
      <w:r w:rsidRPr="00173D64">
        <w:rPr>
          <w:rStyle w:val="StyleUnderline"/>
        </w:rPr>
        <w:t>are</w:t>
      </w:r>
      <w:r w:rsidRPr="00D02036">
        <w:rPr>
          <w:sz w:val="16"/>
        </w:rPr>
        <w:t xml:space="preserve"> now </w:t>
      </w:r>
      <w:r w:rsidRPr="00957157">
        <w:rPr>
          <w:rStyle w:val="StyleUnderline"/>
        </w:rPr>
        <w:t>creating</w:t>
      </w:r>
      <w:r w:rsidRPr="00173D64">
        <w:rPr>
          <w:rStyle w:val="StyleUnderline"/>
        </w:rPr>
        <w:t xml:space="preserve"> a</w:t>
      </w:r>
      <w:r w:rsidRPr="00D02036">
        <w:rPr>
          <w:sz w:val="16"/>
        </w:rPr>
        <w:t xml:space="preserve"> far </w:t>
      </w:r>
      <w:r w:rsidRPr="00D412FB">
        <w:rPr>
          <w:rStyle w:val="Emphasis"/>
          <w:highlight w:val="cyan"/>
        </w:rPr>
        <w:t>more competitive environment</w:t>
      </w:r>
      <w:r w:rsidRPr="00D02036">
        <w:rPr>
          <w:sz w:val="16"/>
        </w:rPr>
        <w:t xml:space="preserve">. Second, the </w:t>
      </w:r>
      <w:r w:rsidRPr="00957157">
        <w:rPr>
          <w:rStyle w:val="StyleUnderline"/>
        </w:rPr>
        <w:t>international</w:t>
      </w:r>
      <w:r w:rsidRPr="00173D64">
        <w:rPr>
          <w:rStyle w:val="StyleUnderline"/>
        </w:rPr>
        <w:t xml:space="preserve"> outlaws are no longer</w:t>
      </w:r>
      <w:r w:rsidRPr="00D02036">
        <w:rPr>
          <w:sz w:val="16"/>
        </w:rPr>
        <w:t xml:space="preserve"> so </w:t>
      </w:r>
      <w:r w:rsidRPr="00173D64">
        <w:rPr>
          <w:rStyle w:val="StyleUnderline"/>
        </w:rPr>
        <w:t xml:space="preserve">weak. </w:t>
      </w:r>
      <w:r w:rsidRPr="00D412FB">
        <w:rPr>
          <w:rStyle w:val="Emphasis"/>
          <w:highlight w:val="cyan"/>
        </w:rPr>
        <w:t>North Korea</w:t>
      </w:r>
      <w:r w:rsidRPr="00D412FB">
        <w:rPr>
          <w:sz w:val="16"/>
          <w:highlight w:val="cyan"/>
        </w:rPr>
        <w:t>’s</w:t>
      </w:r>
      <w:r w:rsidRPr="00D02036">
        <w:rPr>
          <w:sz w:val="16"/>
        </w:rPr>
        <w:t xml:space="preserve"> conventional forces have atrophied, but it </w:t>
      </w:r>
      <w:r w:rsidRPr="00173D64">
        <w:rPr>
          <w:rStyle w:val="StyleUnderline"/>
        </w:rPr>
        <w:t xml:space="preserve">has amassed a </w:t>
      </w:r>
      <w:r w:rsidRPr="00D412FB">
        <w:rPr>
          <w:rStyle w:val="Emphasis"/>
          <w:highlight w:val="cyan"/>
        </w:rPr>
        <w:t>growing nuclear arsenal</w:t>
      </w:r>
      <w:r w:rsidRPr="00173D64">
        <w:rPr>
          <w:rStyle w:val="StyleUnderline"/>
        </w:rPr>
        <w:t xml:space="preserve"> and is developing</w:t>
      </w:r>
      <w:r w:rsidRPr="00D02036">
        <w:rPr>
          <w:sz w:val="16"/>
        </w:rPr>
        <w:t xml:space="preserve"> an </w:t>
      </w:r>
      <w:r w:rsidRPr="00173D64">
        <w:rPr>
          <w:rStyle w:val="StyleUnderline"/>
        </w:rPr>
        <w:t xml:space="preserve">intercontinental delivery </w:t>
      </w:r>
      <w:r w:rsidRPr="00D02036">
        <w:rPr>
          <w:sz w:val="16"/>
        </w:rPr>
        <w:t xml:space="preserve">capability </w:t>
      </w:r>
      <w:r w:rsidRPr="00173D64">
        <w:rPr>
          <w:rStyle w:val="StyleUnderline"/>
        </w:rPr>
        <w:t xml:space="preserve">that will </w:t>
      </w:r>
      <w:r w:rsidRPr="00D02036">
        <w:rPr>
          <w:sz w:val="16"/>
        </w:rPr>
        <w:t xml:space="preserve">soon </w:t>
      </w:r>
      <w:r w:rsidRPr="00173D64">
        <w:rPr>
          <w:rStyle w:val="StyleUnderline"/>
        </w:rPr>
        <w:t xml:space="preserve">allow it to threaten </w:t>
      </w:r>
      <w:r w:rsidRPr="00D02036">
        <w:rPr>
          <w:sz w:val="16"/>
        </w:rPr>
        <w:t xml:space="preserve">not just America’s regional allies but also </w:t>
      </w:r>
      <w:r w:rsidRPr="00173D64">
        <w:rPr>
          <w:rStyle w:val="StyleUnderline"/>
        </w:rPr>
        <w:t>the continental U</w:t>
      </w:r>
      <w:r w:rsidRPr="00D02036">
        <w:rPr>
          <w:sz w:val="16"/>
        </w:rPr>
        <w:t xml:space="preserve">nited </w:t>
      </w:r>
      <w:r w:rsidRPr="00173D64">
        <w:rPr>
          <w:rStyle w:val="StyleUnderline"/>
        </w:rPr>
        <w:t>S</w:t>
      </w:r>
      <w:r w:rsidRPr="00D02036">
        <w:rPr>
          <w:sz w:val="16"/>
        </w:rPr>
        <w:t xml:space="preserve">tates.12 </w:t>
      </w:r>
      <w:r w:rsidRPr="00D412FB">
        <w:rPr>
          <w:rStyle w:val="Emphasis"/>
          <w:highlight w:val="cyan"/>
        </w:rPr>
        <w:t>Iran</w:t>
      </w:r>
      <w:r w:rsidRPr="00173D64">
        <w:rPr>
          <w:rStyle w:val="StyleUnderline"/>
        </w:rPr>
        <w:t xml:space="preserve"> </w:t>
      </w:r>
      <w:r w:rsidRPr="00D412FB">
        <w:rPr>
          <w:rStyle w:val="StyleUnderline"/>
          <w:highlight w:val="cyan"/>
        </w:rPr>
        <w:t>remains a nuclear threshold state</w:t>
      </w:r>
      <w:r w:rsidRPr="00D02036">
        <w:rPr>
          <w:sz w:val="16"/>
        </w:rPr>
        <w:t xml:space="preserve">, one </w:t>
      </w:r>
      <w:r w:rsidRPr="00173D64">
        <w:rPr>
          <w:rStyle w:val="StyleUnderline"/>
        </w:rPr>
        <w:t>that continues to develop</w:t>
      </w:r>
      <w:r w:rsidRPr="00D02036">
        <w:rPr>
          <w:sz w:val="16"/>
        </w:rPr>
        <w:t xml:space="preserve"> ballistic </w:t>
      </w:r>
      <w:r w:rsidRPr="00173D64">
        <w:rPr>
          <w:rStyle w:val="StyleUnderline"/>
        </w:rPr>
        <w:t>missiles and A2/AD</w:t>
      </w:r>
      <w:r w:rsidRPr="00D02036">
        <w:rPr>
          <w:sz w:val="16"/>
        </w:rPr>
        <w:t xml:space="preserve"> capabilities </w:t>
      </w:r>
      <w:r w:rsidRPr="00173D64">
        <w:rPr>
          <w:rStyle w:val="StyleUnderline"/>
        </w:rPr>
        <w:t>while employing</w:t>
      </w:r>
      <w:r w:rsidRPr="00D02036">
        <w:rPr>
          <w:sz w:val="16"/>
        </w:rPr>
        <w:t xml:space="preserve"> </w:t>
      </w:r>
      <w:r w:rsidRPr="005A2985">
        <w:rPr>
          <w:sz w:val="16"/>
        </w:rPr>
        <w:t xml:space="preserve">sectarian and </w:t>
      </w:r>
      <w:r w:rsidRPr="005A2985">
        <w:rPr>
          <w:rStyle w:val="Emphasis"/>
        </w:rPr>
        <w:t>proxy forces</w:t>
      </w:r>
      <w:r w:rsidRPr="005A2985">
        <w:rPr>
          <w:rStyle w:val="StyleUnderline"/>
        </w:rPr>
        <w:t xml:space="preserve"> across the</w:t>
      </w:r>
      <w:r w:rsidRPr="00173D64">
        <w:rPr>
          <w:rStyle w:val="StyleUnderline"/>
        </w:rPr>
        <w:t xml:space="preserve"> Middle East.</w:t>
      </w:r>
      <w:r w:rsidRPr="00D02036">
        <w:rPr>
          <w:sz w:val="16"/>
        </w:rPr>
        <w:t xml:space="preserve"> </w:t>
      </w:r>
      <w:r w:rsidRPr="00173D64">
        <w:rPr>
          <w:rStyle w:val="StyleUnderline"/>
        </w:rPr>
        <w:t xml:space="preserve">The </w:t>
      </w:r>
      <w:r w:rsidRPr="00D412FB">
        <w:rPr>
          <w:rStyle w:val="Emphasis"/>
          <w:highlight w:val="cyan"/>
        </w:rPr>
        <w:t>Islamic State</w:t>
      </w:r>
      <w:r w:rsidRPr="00D02036">
        <w:rPr>
          <w:sz w:val="16"/>
        </w:rPr>
        <w:t xml:space="preserve">, for its part, is headed for defeat, but </w:t>
      </w:r>
      <w:r w:rsidRPr="00173D64">
        <w:rPr>
          <w:rStyle w:val="StyleUnderline"/>
        </w:rPr>
        <w:t xml:space="preserve">has </w:t>
      </w:r>
      <w:r w:rsidRPr="00D412FB">
        <w:rPr>
          <w:rStyle w:val="StyleUnderline"/>
          <w:highlight w:val="cyan"/>
        </w:rPr>
        <w:t>displayed military capabilities</w:t>
      </w:r>
      <w:r w:rsidRPr="00173D64">
        <w:rPr>
          <w:rStyle w:val="StyleUnderline"/>
        </w:rPr>
        <w:t xml:space="preserve"> unprecedented for any terrorist group</w:t>
      </w:r>
      <w:r w:rsidRPr="00D02036">
        <w:rPr>
          <w:sz w:val="16"/>
        </w:rPr>
        <w:t xml:space="preserve">, and shown that </w:t>
      </w:r>
      <w:r w:rsidRPr="00173D64">
        <w:rPr>
          <w:rStyle w:val="StyleUnderline"/>
        </w:rPr>
        <w:t>counterterrorism will continue to place</w:t>
      </w:r>
      <w:r w:rsidRPr="00D02036">
        <w:rPr>
          <w:sz w:val="16"/>
        </w:rPr>
        <w:t xml:space="preserve"> significant </w:t>
      </w:r>
      <w:r w:rsidRPr="00D412FB">
        <w:rPr>
          <w:rStyle w:val="Emphasis"/>
          <w:highlight w:val="cyan"/>
        </w:rPr>
        <w:t>operational demands</w:t>
      </w:r>
      <w:r w:rsidRPr="00173D64">
        <w:rPr>
          <w:rStyle w:val="StyleUnderline"/>
        </w:rPr>
        <w:t xml:space="preserve"> </w:t>
      </w:r>
      <w:r w:rsidRPr="00D412FB">
        <w:rPr>
          <w:rStyle w:val="StyleUnderline"/>
          <w:highlight w:val="cyan"/>
        </w:rPr>
        <w:t>on U.S. forces</w:t>
      </w:r>
      <w:r w:rsidRPr="00D02036">
        <w:rPr>
          <w:sz w:val="16"/>
        </w:rPr>
        <w:t xml:space="preserve"> whether in this context or in others. Rogue actors have long preoccupied American planners, but the rogues are now more capable than at any time in decades. Third, </w:t>
      </w:r>
      <w:r w:rsidRPr="00173D64">
        <w:rPr>
          <w:rStyle w:val="StyleUnderline"/>
        </w:rPr>
        <w:t xml:space="preserve">the </w:t>
      </w:r>
      <w:r w:rsidRPr="00957157">
        <w:rPr>
          <w:rStyle w:val="Emphasis"/>
        </w:rPr>
        <w:t>democratization of technology</w:t>
      </w:r>
      <w:r w:rsidRPr="00D02036">
        <w:rPr>
          <w:sz w:val="16"/>
        </w:rPr>
        <w:t xml:space="preserve"> has </w:t>
      </w:r>
      <w:r w:rsidRPr="00173D64">
        <w:rPr>
          <w:rStyle w:val="StyleUnderline"/>
        </w:rPr>
        <w:t>allowed</w:t>
      </w:r>
      <w:r w:rsidRPr="00D02036">
        <w:rPr>
          <w:sz w:val="16"/>
        </w:rPr>
        <w:t xml:space="preserve"> more </w:t>
      </w:r>
      <w:r w:rsidRPr="00173D64">
        <w:rPr>
          <w:rStyle w:val="StyleUnderline"/>
        </w:rPr>
        <w:t>actors to contest American superiority</w:t>
      </w:r>
      <w:r w:rsidRPr="00D02036">
        <w:rPr>
          <w:sz w:val="16"/>
        </w:rPr>
        <w:t xml:space="preserve"> in dangerous ways. </w:t>
      </w:r>
      <w:r w:rsidRPr="00173D64">
        <w:rPr>
          <w:rStyle w:val="StyleUnderline"/>
        </w:rPr>
        <w:t>The spread of antisatellite and cyberwarfare capabilities; the proliferation of</w:t>
      </w:r>
      <w:r w:rsidRPr="00D02036">
        <w:rPr>
          <w:sz w:val="16"/>
        </w:rPr>
        <w:t xml:space="preserve"> man-portable </w:t>
      </w:r>
      <w:r w:rsidRPr="00173D64">
        <w:rPr>
          <w:rStyle w:val="StyleUnderline"/>
        </w:rPr>
        <w:t>air defense</w:t>
      </w:r>
      <w:r w:rsidRPr="00D02036">
        <w:rPr>
          <w:sz w:val="16"/>
        </w:rPr>
        <w:t xml:space="preserve"> systems </w:t>
      </w:r>
      <w:r w:rsidRPr="00173D64">
        <w:rPr>
          <w:rStyle w:val="StyleUnderline"/>
        </w:rPr>
        <w:t>and ballistic missiles; the increasing availability of</w:t>
      </w:r>
      <w:r w:rsidRPr="00D02036">
        <w:rPr>
          <w:sz w:val="16"/>
        </w:rPr>
        <w:t xml:space="preserve"> key elements of the </w:t>
      </w:r>
      <w:r w:rsidRPr="00173D64">
        <w:rPr>
          <w:rStyle w:val="StyleUnderline"/>
        </w:rPr>
        <w:t>precision-strike</w:t>
      </w:r>
      <w:r w:rsidRPr="00D02036">
        <w:rPr>
          <w:sz w:val="16"/>
        </w:rPr>
        <w:t xml:space="preserve"> complex— these phenomena have </w:t>
      </w:r>
      <w:r w:rsidRPr="00173D64">
        <w:rPr>
          <w:rStyle w:val="StyleUnderline"/>
        </w:rPr>
        <w:t>had a</w:t>
      </w:r>
      <w:r w:rsidRPr="00D02036">
        <w:rPr>
          <w:sz w:val="16"/>
        </w:rPr>
        <w:t xml:space="preserve"> military </w:t>
      </w:r>
      <w:r w:rsidRPr="00173D64">
        <w:rPr>
          <w:rStyle w:val="Emphasis"/>
        </w:rPr>
        <w:t>leveling effect</w:t>
      </w:r>
      <w:r w:rsidRPr="00173D64">
        <w:rPr>
          <w:rStyle w:val="StyleUnderline"/>
        </w:rPr>
        <w:t xml:space="preserve"> by giving weaker actors capabilities which were</w:t>
      </w:r>
      <w:r w:rsidRPr="00D02036">
        <w:rPr>
          <w:sz w:val="16"/>
        </w:rPr>
        <w:t xml:space="preserve"> formerly </w:t>
      </w:r>
      <w:r w:rsidRPr="00173D64">
        <w:rPr>
          <w:rStyle w:val="StyleUnderline"/>
        </w:rPr>
        <w:t>unique to</w:t>
      </w:r>
      <w:r w:rsidRPr="00D02036">
        <w:rPr>
          <w:sz w:val="16"/>
        </w:rPr>
        <w:t xml:space="preserve"> technologically</w:t>
      </w:r>
      <w:r w:rsidRPr="00173D64">
        <w:rPr>
          <w:rStyle w:val="StyleUnderline"/>
        </w:rPr>
        <w:t xml:space="preserve"> advanced states. As such technologies “proliferate</w:t>
      </w:r>
      <w:r w:rsidRPr="00D02036">
        <w:rPr>
          <w:sz w:val="16"/>
        </w:rPr>
        <w:t xml:space="preserve"> worldwide,” Air Force Chief of Staff General David Goldfein commented in 2016, “</w:t>
      </w:r>
      <w:r w:rsidRPr="00173D64">
        <w:rPr>
          <w:rStyle w:val="StyleUnderline"/>
        </w:rPr>
        <w:t xml:space="preserve">the </w:t>
      </w:r>
      <w:r w:rsidRPr="00D412FB">
        <w:rPr>
          <w:rStyle w:val="Emphasis"/>
          <w:highlight w:val="cyan"/>
        </w:rPr>
        <w:t>technology and capability gaps</w:t>
      </w:r>
      <w:r w:rsidRPr="00D02036">
        <w:rPr>
          <w:sz w:val="16"/>
        </w:rPr>
        <w:t xml:space="preserve"> between America and our adversaries </w:t>
      </w:r>
      <w:r w:rsidRPr="00173D64">
        <w:rPr>
          <w:rStyle w:val="StyleUnderline"/>
        </w:rPr>
        <w:t xml:space="preserve">are </w:t>
      </w:r>
      <w:r w:rsidRPr="00D412FB">
        <w:rPr>
          <w:rStyle w:val="Emphasis"/>
          <w:highlight w:val="cyan"/>
        </w:rPr>
        <w:t xml:space="preserve">closing </w:t>
      </w:r>
      <w:r w:rsidRPr="00957157">
        <w:rPr>
          <w:rStyle w:val="Emphasis"/>
        </w:rPr>
        <w:t xml:space="preserve">dangerously </w:t>
      </w:r>
      <w:r w:rsidRPr="00D412FB">
        <w:rPr>
          <w:rStyle w:val="Emphasis"/>
          <w:highlight w:val="cyan"/>
        </w:rPr>
        <w:t>fast</w:t>
      </w:r>
      <w:r w:rsidRPr="00D02036">
        <w:rPr>
          <w:sz w:val="16"/>
        </w:rPr>
        <w:t xml:space="preserve">.”13 Indeed, as these capabilities spread, </w:t>
      </w:r>
      <w:r w:rsidRPr="00173D64">
        <w:rPr>
          <w:rStyle w:val="StyleUnderline"/>
        </w:rPr>
        <w:t>fourth-generation systems</w:t>
      </w:r>
      <w:r w:rsidRPr="00D02036">
        <w:rPr>
          <w:sz w:val="16"/>
        </w:rPr>
        <w:t xml:space="preserve"> (such as F-15s and F-16s) </w:t>
      </w:r>
      <w:r w:rsidRPr="00173D64">
        <w:rPr>
          <w:rStyle w:val="StyleUnderline"/>
        </w:rPr>
        <w:t>may provide decreasing utility against</w:t>
      </w:r>
      <w:r w:rsidRPr="00D02036">
        <w:rPr>
          <w:sz w:val="16"/>
        </w:rPr>
        <w:t xml:space="preserve"> even </w:t>
      </w:r>
      <w:r w:rsidRPr="00173D64">
        <w:rPr>
          <w:rStyle w:val="StyleUnderline"/>
        </w:rPr>
        <w:t>non-great-power competitors</w:t>
      </w:r>
      <w:r w:rsidRPr="00D02036">
        <w:rPr>
          <w:sz w:val="16"/>
        </w:rPr>
        <w:t xml:space="preserve">, and far more </w:t>
      </w:r>
      <w:r w:rsidRPr="00D412FB">
        <w:rPr>
          <w:rStyle w:val="Emphasis"/>
          <w:highlight w:val="cyan"/>
        </w:rPr>
        <w:t>fifth-generation capabilities</w:t>
      </w:r>
      <w:r w:rsidRPr="00173D64">
        <w:rPr>
          <w:rStyle w:val="StyleUnderline"/>
        </w:rPr>
        <w:t xml:space="preserve"> may be </w:t>
      </w:r>
      <w:r w:rsidRPr="00D412FB">
        <w:rPr>
          <w:rStyle w:val="StyleUnderline"/>
          <w:highlight w:val="cyan"/>
        </w:rPr>
        <w:t>needed to</w:t>
      </w:r>
      <w:r w:rsidRPr="00173D64">
        <w:rPr>
          <w:rStyle w:val="StyleUnderline"/>
        </w:rPr>
        <w:t xml:space="preserve"> </w:t>
      </w:r>
      <w:r w:rsidRPr="00D412FB">
        <w:rPr>
          <w:rStyle w:val="Emphasis"/>
          <w:highlight w:val="cyan"/>
        </w:rPr>
        <w:t>perpetuate American overmatch</w:t>
      </w:r>
      <w:r w:rsidRPr="00D02036">
        <w:rPr>
          <w:sz w:val="16"/>
        </w:rPr>
        <w:t xml:space="preserve">. Finally, </w:t>
      </w:r>
      <w:r w:rsidRPr="00173D64">
        <w:rPr>
          <w:rStyle w:val="StyleUnderline"/>
        </w:rPr>
        <w:t xml:space="preserve">the </w:t>
      </w:r>
      <w:r w:rsidRPr="005A2985">
        <w:rPr>
          <w:rStyle w:val="StyleUnderline"/>
        </w:rPr>
        <w:t xml:space="preserve">number of challenges has </w:t>
      </w:r>
      <w:r w:rsidRPr="005A2985">
        <w:rPr>
          <w:rStyle w:val="Emphasis"/>
        </w:rPr>
        <w:t>multiplied</w:t>
      </w:r>
      <w:r w:rsidRPr="005A2985">
        <w:rPr>
          <w:sz w:val="16"/>
        </w:rPr>
        <w:t xml:space="preserve">. During the 1990s and early 2000s, Washington faced rogue states and jihadist extremism—but not intense great-power rivalry. America faced conflicts in the Middle East—but East Asia and Europe were comparatively secure. Now, the </w:t>
      </w:r>
      <w:r w:rsidRPr="005A2985">
        <w:rPr>
          <w:rStyle w:val="StyleUnderline"/>
        </w:rPr>
        <w:t>old threats still exist—but</w:t>
      </w:r>
      <w:r w:rsidRPr="005A2985">
        <w:rPr>
          <w:sz w:val="16"/>
        </w:rPr>
        <w:t xml:space="preserve"> the more </w:t>
      </w:r>
      <w:r w:rsidRPr="005A2985">
        <w:rPr>
          <w:rStyle w:val="StyleUnderline"/>
        </w:rPr>
        <w:t>permissive conditions have vanished. The U</w:t>
      </w:r>
      <w:r w:rsidRPr="005A2985">
        <w:rPr>
          <w:sz w:val="16"/>
        </w:rPr>
        <w:t xml:space="preserve">nited </w:t>
      </w:r>
      <w:r w:rsidRPr="005A2985">
        <w:rPr>
          <w:rStyle w:val="StyleUnderline"/>
        </w:rPr>
        <w:t>S</w:t>
      </w:r>
      <w:r w:rsidRPr="005A2985">
        <w:rPr>
          <w:sz w:val="16"/>
        </w:rPr>
        <w:t xml:space="preserve">tates </w:t>
      </w:r>
      <w:r w:rsidRPr="005A2985">
        <w:rPr>
          <w:rStyle w:val="StyleUnderline"/>
        </w:rPr>
        <w:t xml:space="preserve">confronts </w:t>
      </w:r>
      <w:r w:rsidRPr="005A2985">
        <w:rPr>
          <w:rStyle w:val="Emphasis"/>
        </w:rPr>
        <w:t>rogue states</w:t>
      </w:r>
      <w:r w:rsidRPr="005A2985">
        <w:rPr>
          <w:sz w:val="16"/>
        </w:rPr>
        <w:t xml:space="preserve">, lethal </w:t>
      </w:r>
      <w:r w:rsidRPr="005A2985">
        <w:rPr>
          <w:rStyle w:val="StyleUnderline"/>
        </w:rPr>
        <w:t xml:space="preserve">jihadist organizations, and </w:t>
      </w:r>
      <w:r w:rsidRPr="005A2985">
        <w:rPr>
          <w:rStyle w:val="Emphasis"/>
        </w:rPr>
        <w:t>great-power competition</w:t>
      </w:r>
      <w:r w:rsidRPr="005A2985">
        <w:rPr>
          <w:rStyle w:val="StyleUnderline"/>
        </w:rPr>
        <w:t xml:space="preserve">; there are </w:t>
      </w:r>
      <w:r w:rsidRPr="005A2985">
        <w:rPr>
          <w:rStyle w:val="Emphasis"/>
        </w:rPr>
        <w:t>severe challenges</w:t>
      </w:r>
      <w:r w:rsidRPr="005A2985">
        <w:rPr>
          <w:rStyle w:val="StyleUnderline"/>
        </w:rPr>
        <w:t xml:space="preserve"> in all</w:t>
      </w:r>
      <w:r w:rsidRPr="005A2985">
        <w:rPr>
          <w:sz w:val="16"/>
        </w:rPr>
        <w:t xml:space="preserve"> three </w:t>
      </w:r>
      <w:r w:rsidRPr="005A2985">
        <w:rPr>
          <w:rStyle w:val="StyleUnderline"/>
        </w:rPr>
        <w:t xml:space="preserve">Eurasian theaters. “I don’t recall a time when we have been confronted with a more </w:t>
      </w:r>
      <w:r w:rsidRPr="005A2985">
        <w:rPr>
          <w:rStyle w:val="Emphasis"/>
        </w:rPr>
        <w:t>diverse array of threats</w:t>
      </w:r>
      <w:r w:rsidRPr="005A2985">
        <w:rPr>
          <w:rStyle w:val="StyleUnderline"/>
        </w:rPr>
        <w:t>, whether it’s</w:t>
      </w:r>
      <w:r w:rsidRPr="005A2985">
        <w:rPr>
          <w:sz w:val="16"/>
        </w:rPr>
        <w:t xml:space="preserve"> the nation state threats posed by </w:t>
      </w:r>
      <w:r w:rsidRPr="005A2985">
        <w:rPr>
          <w:rStyle w:val="StyleUnderline"/>
        </w:rPr>
        <w:t xml:space="preserve">Russia and China </w:t>
      </w:r>
      <w:r w:rsidRPr="005A2985">
        <w:rPr>
          <w:sz w:val="16"/>
        </w:rPr>
        <w:t xml:space="preserve">and particularly their substantial nuclear capabilities, </w:t>
      </w:r>
      <w:r w:rsidRPr="005A2985">
        <w:rPr>
          <w:rStyle w:val="StyleUnderline"/>
        </w:rPr>
        <w:t>or non-nation states</w:t>
      </w:r>
      <w:r w:rsidRPr="005A2985">
        <w:rPr>
          <w:sz w:val="16"/>
        </w:rPr>
        <w:t xml:space="preserve"> of the likes of ISIL, Al Qaida, etc.,” Director of National Intelligence James Clapper commented in 2016. </w:t>
      </w:r>
      <w:r w:rsidRPr="005A2985">
        <w:rPr>
          <w:rStyle w:val="StyleUnderline"/>
        </w:rPr>
        <w:t>Trends in the strategic landscape constituted a</w:t>
      </w:r>
      <w:r w:rsidRPr="005A2985">
        <w:rPr>
          <w:sz w:val="16"/>
        </w:rPr>
        <w:t xml:space="preserve"> veritable “</w:t>
      </w:r>
      <w:r w:rsidRPr="005A2985">
        <w:rPr>
          <w:rStyle w:val="Emphasis"/>
        </w:rPr>
        <w:t>litany of doom</w:t>
      </w:r>
      <w:r w:rsidRPr="005A2985">
        <w:rPr>
          <w:sz w:val="16"/>
        </w:rPr>
        <w:t xml:space="preserve">.”14 </w:t>
      </w:r>
      <w:r w:rsidRPr="005A2985">
        <w:rPr>
          <w:rStyle w:val="StyleUnderline"/>
        </w:rPr>
        <w:t>The U</w:t>
      </w:r>
      <w:r w:rsidRPr="005A2985">
        <w:rPr>
          <w:sz w:val="16"/>
        </w:rPr>
        <w:t xml:space="preserve">nited </w:t>
      </w:r>
      <w:r w:rsidRPr="005A2985">
        <w:rPr>
          <w:rStyle w:val="StyleUnderline"/>
        </w:rPr>
        <w:t>S</w:t>
      </w:r>
      <w:r w:rsidRPr="005A2985">
        <w:rPr>
          <w:sz w:val="16"/>
        </w:rPr>
        <w:t xml:space="preserve">tates thus </w:t>
      </w:r>
      <w:r w:rsidRPr="005A2985">
        <w:rPr>
          <w:rStyle w:val="StyleUnderline"/>
        </w:rPr>
        <w:t>faces</w:t>
      </w:r>
      <w:r w:rsidRPr="005A2985">
        <w:rPr>
          <w:sz w:val="16"/>
        </w:rPr>
        <w:t xml:space="preserve"> not just more significant, but also more </w:t>
      </w:r>
      <w:r w:rsidRPr="005A2985">
        <w:rPr>
          <w:rStyle w:val="StyleUnderline"/>
        </w:rPr>
        <w:t>numerous, challenges to its military dominance</w:t>
      </w:r>
      <w:r w:rsidRPr="005A2985">
        <w:rPr>
          <w:sz w:val="16"/>
        </w:rPr>
        <w:t xml:space="preserve"> than it has for at least a quarter century.</w:t>
      </w:r>
    </w:p>
    <w:p w14:paraId="18ECBE98" w14:textId="77777777" w:rsidR="00152745" w:rsidRDefault="00152745" w:rsidP="00152745">
      <w:pPr>
        <w:rPr>
          <w:sz w:val="16"/>
        </w:rPr>
      </w:pPr>
    </w:p>
    <w:p w14:paraId="4D588A49" w14:textId="77777777" w:rsidR="00152745" w:rsidRDefault="00152745" w:rsidP="00152745">
      <w:pPr>
        <w:pStyle w:val="Heading4"/>
        <w:rPr>
          <w:rStyle w:val="Style13ptBold"/>
          <w:b/>
          <w:bCs w:val="0"/>
        </w:rPr>
      </w:pPr>
      <w:r>
        <w:rPr>
          <w:rStyle w:val="Style13ptBold"/>
          <w:b/>
        </w:rPr>
        <w:t xml:space="preserve">China is an </w:t>
      </w:r>
      <w:r w:rsidRPr="00DE19E0">
        <w:rPr>
          <w:rStyle w:val="Style13ptBold"/>
          <w:b/>
          <w:u w:val="single"/>
        </w:rPr>
        <w:t>aggressively revisionist</w:t>
      </w:r>
      <w:r>
        <w:rPr>
          <w:rStyle w:val="Style13ptBold"/>
          <w:b/>
        </w:rPr>
        <w:t xml:space="preserve"> state that seeks to hide its true </w:t>
      </w:r>
      <w:r w:rsidRPr="00DE19E0">
        <w:rPr>
          <w:rStyle w:val="Style13ptBold"/>
          <w:b/>
          <w:u w:val="single"/>
        </w:rPr>
        <w:t>intentions</w:t>
      </w:r>
      <w:r>
        <w:rPr>
          <w:rStyle w:val="Style13ptBold"/>
          <w:b/>
        </w:rPr>
        <w:t xml:space="preserve">---prefer </w:t>
      </w:r>
      <w:r w:rsidRPr="00DE19E0">
        <w:rPr>
          <w:rStyle w:val="Style13ptBold"/>
          <w:b/>
          <w:u w:val="single"/>
        </w:rPr>
        <w:t>structural readings</w:t>
      </w:r>
      <w:r>
        <w:rPr>
          <w:rStyle w:val="Style13ptBold"/>
          <w:b/>
        </w:rPr>
        <w:t xml:space="preserve"> because their theory is a </w:t>
      </w:r>
      <w:r w:rsidRPr="00DE19E0">
        <w:rPr>
          <w:rStyle w:val="Style13ptBold"/>
          <w:b/>
          <w:u w:val="single"/>
        </w:rPr>
        <w:t>non-falsifiable</w:t>
      </w:r>
      <w:r>
        <w:rPr>
          <w:rStyle w:val="Style13ptBold"/>
          <w:b/>
        </w:rPr>
        <w:t xml:space="preserve"> post-hoc </w:t>
      </w:r>
      <w:r w:rsidRPr="00DE19E0">
        <w:rPr>
          <w:rStyle w:val="Style13ptBold"/>
          <w:b/>
          <w:u w:val="single"/>
        </w:rPr>
        <w:t>rationalization</w:t>
      </w:r>
      <w:r>
        <w:rPr>
          <w:rStyle w:val="Style13ptBold"/>
          <w:b/>
        </w:rPr>
        <w:t>, but offensive realism explains every one of their empirics better</w:t>
      </w:r>
    </w:p>
    <w:p w14:paraId="58BDEDC8" w14:textId="77777777" w:rsidR="00152745" w:rsidRDefault="00152745" w:rsidP="00152745">
      <w:r w:rsidRPr="00406B1F">
        <w:rPr>
          <w:rStyle w:val="Style13ptBold"/>
        </w:rPr>
        <w:t>Noguchi, ’11</w:t>
      </w:r>
      <w:r>
        <w:t xml:space="preserve"> Kazuhiko Noguchi,  the Institute of Asian Research, the University of British Columbia, read by Brian Job, Tsuyoshi Kawasaki, Akitoshi Miyashita, Cheung Mong, Regina Titunik, Noato Yoshikawa, Shigemitsu Konno, and John J. Mearsheimer, December 11</w:t>
      </w:r>
      <w:r w:rsidRPr="008B1797">
        <w:rPr>
          <w:vertAlign w:val="superscript"/>
        </w:rPr>
        <w:t>th</w:t>
      </w:r>
      <w:r>
        <w:t xml:space="preserve">, 2011, “Bringing Realism Back In: Explaining China's Strategic Behavior in the Asia Pacific”, Asia-Pacific Review,  </w:t>
      </w:r>
      <w:hyperlink r:id="rId22" w:history="1">
        <w:r w:rsidRPr="00D9631F">
          <w:rPr>
            <w:rStyle w:val="Hyperlink"/>
          </w:rPr>
          <w:t>http://dx.doi.org/10.1080/13439006.2011.640580</w:t>
        </w:r>
      </w:hyperlink>
      <w:r>
        <w:t>, EO</w:t>
      </w:r>
    </w:p>
    <w:p w14:paraId="0957F4A4" w14:textId="77777777" w:rsidR="00152745" w:rsidRPr="00186B20" w:rsidRDefault="00152745" w:rsidP="00152745">
      <w:pPr>
        <w:rPr>
          <w:sz w:val="14"/>
        </w:rPr>
      </w:pPr>
      <w:r w:rsidRPr="0098612B">
        <w:rPr>
          <w:rStyle w:val="StyleUnderline"/>
        </w:rPr>
        <w:t>It is no wonder</w:t>
      </w:r>
      <w:r w:rsidRPr="005F422A">
        <w:rPr>
          <w:sz w:val="14"/>
        </w:rPr>
        <w:t xml:space="preserve">, </w:t>
      </w:r>
      <w:r w:rsidRPr="00B140BA">
        <w:rPr>
          <w:sz w:val="14"/>
        </w:rPr>
        <w:t xml:space="preserve">then, that </w:t>
      </w:r>
      <w:r w:rsidRPr="00B140BA">
        <w:rPr>
          <w:rStyle w:val="StyleUnderline"/>
        </w:rPr>
        <w:t>China does and did attempt to maximize its relative power before and</w:t>
      </w:r>
      <w:r w:rsidRPr="0098612B">
        <w:rPr>
          <w:rStyle w:val="StyleUnderline"/>
        </w:rPr>
        <w:t xml:space="preserve"> after the Cold War</w:t>
      </w:r>
      <w:r w:rsidRPr="005F422A">
        <w:rPr>
          <w:sz w:val="14"/>
        </w:rPr>
        <w:t>. As Johnston himself admits, “</w:t>
      </w:r>
      <w:r w:rsidRPr="0098612B">
        <w:rPr>
          <w:rStyle w:val="StyleUnderline"/>
        </w:rPr>
        <w:t>The motivation for</w:t>
      </w:r>
      <w:r w:rsidRPr="005F422A">
        <w:rPr>
          <w:sz w:val="14"/>
        </w:rPr>
        <w:t xml:space="preserve"> the...</w:t>
      </w:r>
      <w:r w:rsidRPr="00D412FB">
        <w:rPr>
          <w:rStyle w:val="Emphasis"/>
          <w:highlight w:val="cyan"/>
        </w:rPr>
        <w:t>modernization of</w:t>
      </w:r>
      <w:r w:rsidRPr="00D412FB">
        <w:rPr>
          <w:rStyle w:val="StyleUnderline"/>
          <w:highlight w:val="cyan"/>
        </w:rPr>
        <w:t xml:space="preserve"> Chinese</w:t>
      </w:r>
      <w:r w:rsidRPr="0098612B">
        <w:rPr>
          <w:rStyle w:val="StyleUnderline"/>
        </w:rPr>
        <w:t xml:space="preserve"> military capabilities</w:t>
      </w:r>
      <w:r w:rsidRPr="005F422A">
        <w:rPr>
          <w:sz w:val="14"/>
        </w:rPr>
        <w:t>—</w:t>
      </w:r>
      <w:r w:rsidRPr="0098612B">
        <w:rPr>
          <w:rStyle w:val="StyleUnderline"/>
        </w:rPr>
        <w:t>particularly</w:t>
      </w:r>
      <w:r w:rsidRPr="005F422A">
        <w:rPr>
          <w:sz w:val="14"/>
        </w:rPr>
        <w:t xml:space="preserve"> its </w:t>
      </w:r>
      <w:r w:rsidRPr="00D412FB">
        <w:rPr>
          <w:rStyle w:val="Emphasis"/>
          <w:highlight w:val="cyan"/>
        </w:rPr>
        <w:t>power projection forces</w:t>
      </w:r>
      <w:r w:rsidRPr="005F422A">
        <w:rPr>
          <w:sz w:val="14"/>
        </w:rPr>
        <w:t>—</w:t>
      </w:r>
      <w:r w:rsidRPr="0098612B">
        <w:rPr>
          <w:rStyle w:val="StyleUnderline"/>
        </w:rPr>
        <w:t>is</w:t>
      </w:r>
      <w:r w:rsidRPr="005F422A">
        <w:rPr>
          <w:sz w:val="14"/>
        </w:rPr>
        <w:t xml:space="preserve"> more </w:t>
      </w:r>
      <w:r w:rsidRPr="00D412FB">
        <w:rPr>
          <w:rStyle w:val="StyleUnderline"/>
          <w:highlight w:val="cyan"/>
        </w:rPr>
        <w:t>consistent with</w:t>
      </w:r>
      <w:r w:rsidRPr="0098612B">
        <w:rPr>
          <w:rStyle w:val="StyleUnderline"/>
        </w:rPr>
        <w:t xml:space="preserve"> the </w:t>
      </w:r>
      <w:r w:rsidRPr="00D412FB">
        <w:rPr>
          <w:rStyle w:val="StyleUnderline"/>
          <w:highlight w:val="cyan"/>
        </w:rPr>
        <w:t>desire to improve relative power</w:t>
      </w:r>
      <w:r w:rsidRPr="005F422A">
        <w:rPr>
          <w:sz w:val="14"/>
        </w:rPr>
        <w:t>.”32 Therefore, China’s strategic behavior fits offensive realism. If the theory of offensive realism is plausible, as John J. Mearsheimer concludes, we can predict that “China is likely to try to dominate Asia...It is unlikely that China will go on a rampage and conquer other Asian countries. Instead, China will want to dictate the boundaries of acceptable behavior to neighboring countries...In the anarchic world of international politics, it is better (for China) to be Godzilla than Bambi.”33 In sum,</w:t>
      </w:r>
      <w:r w:rsidRPr="0098612B">
        <w:rPr>
          <w:rStyle w:val="StyleUnderline"/>
        </w:rPr>
        <w:t xml:space="preserve"> China’s post-Cold War </w:t>
      </w:r>
      <w:r w:rsidRPr="00B140BA">
        <w:rPr>
          <w:rStyle w:val="StyleUnderline"/>
        </w:rPr>
        <w:t>strategic behavior in</w:t>
      </w:r>
      <w:r w:rsidRPr="0098612B">
        <w:rPr>
          <w:rStyle w:val="StyleUnderline"/>
        </w:rPr>
        <w:t xml:space="preserve"> </w:t>
      </w:r>
      <w:r w:rsidRPr="00B140BA">
        <w:rPr>
          <w:rStyle w:val="StyleUnderline"/>
        </w:rPr>
        <w:t>the Asia-Pacific region can be explained</w:t>
      </w:r>
      <w:r w:rsidRPr="0098612B">
        <w:rPr>
          <w:rStyle w:val="StyleUnderline"/>
        </w:rPr>
        <w:t xml:space="preserve"> in terms of </w:t>
      </w:r>
      <w:r w:rsidRPr="0098612B">
        <w:rPr>
          <w:rStyle w:val="Emphasis"/>
        </w:rPr>
        <w:t>offensive realism</w:t>
      </w:r>
      <w:r w:rsidRPr="005F422A">
        <w:rPr>
          <w:sz w:val="14"/>
        </w:rPr>
        <w:t xml:space="preserve">. China’s grand strategy and its naval ambitions Deng’s legacy and China’s naval strategy China’s grand strategy is a </w:t>
      </w:r>
      <w:r w:rsidRPr="0098612B">
        <w:rPr>
          <w:rStyle w:val="StyleUnderline"/>
        </w:rPr>
        <w:t>product of realist power politics in an anarchical</w:t>
      </w:r>
      <w:r w:rsidRPr="005F422A">
        <w:rPr>
          <w:sz w:val="14"/>
        </w:rPr>
        <w:t xml:space="preserve"> world and its naval ambition was driven by a power shift in its favor. The demise of the Soviet Union enabled China to turn its focus from land to sea</w:t>
      </w:r>
      <w:r w:rsidRPr="0098612B">
        <w:rPr>
          <w:rStyle w:val="StyleUnderline"/>
        </w:rPr>
        <w:t>. China has</w:t>
      </w:r>
      <w:r w:rsidRPr="005F422A">
        <w:rPr>
          <w:sz w:val="14"/>
        </w:rPr>
        <w:t xml:space="preserve"> made the most of this opportunity and </w:t>
      </w:r>
      <w:r w:rsidRPr="0098612B">
        <w:rPr>
          <w:rStyle w:val="StyleUnderline"/>
        </w:rPr>
        <w:t xml:space="preserve">created a </w:t>
      </w:r>
      <w:r w:rsidRPr="00D412FB">
        <w:rPr>
          <w:rStyle w:val="StyleUnderline"/>
          <w:highlight w:val="cyan"/>
        </w:rPr>
        <w:t>sophisticated long term strategy</w:t>
      </w:r>
      <w:r w:rsidRPr="005F422A">
        <w:rPr>
          <w:sz w:val="14"/>
        </w:rPr>
        <w:t xml:space="preserve">. The most important element of its post-Cold War strategy is represented in Deng Xiaoping’s guidance expressed on September 1989. He constructed an international strategy known as the “24 character strategy” </w:t>
      </w:r>
      <w:r w:rsidRPr="00D412FB">
        <w:rPr>
          <w:rStyle w:val="StyleUnderline"/>
          <w:highlight w:val="cyan"/>
        </w:rPr>
        <w:t>designed to enhance China’s power</w:t>
      </w:r>
      <w:r w:rsidRPr="0098612B">
        <w:rPr>
          <w:rStyle w:val="StyleUnderline"/>
        </w:rPr>
        <w:t xml:space="preserve"> and international position for the future.</w:t>
      </w:r>
      <w:r w:rsidRPr="005F422A">
        <w:rPr>
          <w:sz w:val="14"/>
        </w:rPr>
        <w:t xml:space="preserve"> Some of these characters manifest as “observe calmly; secure our position; cope with affairs calmly; </w:t>
      </w:r>
      <w:r w:rsidRPr="00D412FB">
        <w:rPr>
          <w:rStyle w:val="Emphasis"/>
          <w:highlight w:val="cyan"/>
        </w:rPr>
        <w:t xml:space="preserve">hide our capacities </w:t>
      </w:r>
      <w:r w:rsidRPr="00B140BA">
        <w:rPr>
          <w:rStyle w:val="Emphasis"/>
        </w:rPr>
        <w:t>and bide our time</w:t>
      </w:r>
      <w:r w:rsidRPr="005F422A">
        <w:rPr>
          <w:sz w:val="14"/>
        </w:rPr>
        <w:t xml:space="preserve"> (until the completion of modernization); </w:t>
      </w:r>
      <w:r w:rsidRPr="00D412FB">
        <w:rPr>
          <w:rStyle w:val="StyleUnderline"/>
          <w:highlight w:val="cyan"/>
        </w:rPr>
        <w:t>maintain a low profile</w:t>
      </w:r>
      <w:r w:rsidRPr="005F422A">
        <w:rPr>
          <w:sz w:val="14"/>
        </w:rPr>
        <w:t xml:space="preserve">.”34 As I will demonstrate hereafter, these imperatives have framed China’s grand strategy and its security behavior since the end of the Cold War.35 In accordance with Deng’s guidance, his successors, Jiang Zemin, and Hu Jintao, have sought to increase China’s “comprehensive national power (CNP, zonghe guoli)” in order to catch up the United States and other powers.36 The track record of post-Cold War Chinese strategic behavior not only follows Deng’s statements but also corresponds with his imperatives.37 Deng’s grand strategy emphasized the enhancement of China’s sea power. While China has traditionally been a land power, the disappearance of the Soviet threat made it possible for China to </w:t>
      </w:r>
      <w:r w:rsidRPr="0098612B">
        <w:rPr>
          <w:rStyle w:val="StyleUnderline"/>
        </w:rPr>
        <w:t>shift</w:t>
      </w:r>
      <w:r w:rsidRPr="005F422A">
        <w:rPr>
          <w:sz w:val="14"/>
        </w:rPr>
        <w:t xml:space="preserve"> its </w:t>
      </w:r>
      <w:r w:rsidRPr="0098612B">
        <w:rPr>
          <w:rStyle w:val="StyleUnderline"/>
        </w:rPr>
        <w:t>strategic focus from land to sea</w:t>
      </w:r>
      <w:r w:rsidRPr="005F422A">
        <w:rPr>
          <w:sz w:val="14"/>
        </w:rPr>
        <w:t xml:space="preserve">. In other words, this new emerging distribution of power clearly encouraged Deng’s decision to shift the strategic focus from total war to limited war in 1985.38 And his decision helped to produce the new naval strategy and buildup. Deng acknowledged the importance of command of the sea for China’s future. His unprecedented appointment of Admiral Liu Huaqing to the vice chair of the Central Military Commission (CMC) reflected Deng’s strong belief that China should make efforts to increase its naval power. Deng urged Huaqing to develop a modernized naval strategy. As a result, he elaborated the concept of “offshore (near-seas) active defense,” envisioning stubborn defense near the shore, mobile warfare at sea, and surprise guerrilla-like attacks in the Western Pacific Ocean.39 </w:t>
      </w:r>
      <w:r w:rsidRPr="0098612B">
        <w:rPr>
          <w:rStyle w:val="StyleUnderline"/>
        </w:rPr>
        <w:t xml:space="preserve">The main purposes of this strategy are to reunify Taiwan, restore lost and disputed </w:t>
      </w:r>
      <w:r w:rsidRPr="00B140BA">
        <w:rPr>
          <w:rStyle w:val="StyleUnderline"/>
        </w:rPr>
        <w:t>islands, protect China’s maritime resources, protect sea lines of communication (SLOCs</w:t>
      </w:r>
      <w:r w:rsidRPr="00B140BA">
        <w:rPr>
          <w:sz w:val="14"/>
        </w:rPr>
        <w:t xml:space="preserve">), and deter and defend against aggression from the sea.40 Above all, SLOCs are very important for China’s security and economy because its survival and prosperity are increasingly dependent upon the Western Pacific, the South China Sea. For Chinese strategists, these sea lines are crucial not only for securing access to energy resources, foreign trade, and direct investment but also for ensuring its protection from possible external threats since the control of waters provides China with a large buffer zone that could be utilized to eliminate military interventions from foreign powers. </w:t>
      </w:r>
      <w:r w:rsidRPr="00B140BA">
        <w:rPr>
          <w:rStyle w:val="StyleUnderline"/>
        </w:rPr>
        <w:t>China’s</w:t>
      </w:r>
      <w:r w:rsidRPr="00B140BA">
        <w:rPr>
          <w:sz w:val="14"/>
        </w:rPr>
        <w:t xml:space="preserve"> changing </w:t>
      </w:r>
      <w:r w:rsidRPr="00B140BA">
        <w:rPr>
          <w:rStyle w:val="StyleUnderline"/>
        </w:rPr>
        <w:t>naval strategic goals</w:t>
      </w:r>
      <w:r w:rsidRPr="00B140BA">
        <w:rPr>
          <w:sz w:val="14"/>
        </w:rPr>
        <w:t xml:space="preserve"> China’s strategic goal </w:t>
      </w:r>
      <w:r w:rsidRPr="00B140BA">
        <w:rPr>
          <w:rStyle w:val="StyleUnderline"/>
        </w:rPr>
        <w:t>is</w:t>
      </w:r>
      <w:r w:rsidRPr="00B140BA">
        <w:rPr>
          <w:sz w:val="14"/>
        </w:rPr>
        <w:t xml:space="preserve"> allegedly </w:t>
      </w:r>
      <w:r w:rsidRPr="00B140BA">
        <w:rPr>
          <w:rStyle w:val="StyleUnderline"/>
        </w:rPr>
        <w:t>to establish an area of sea control within the first island chain</w:t>
      </w:r>
      <w:r w:rsidRPr="00B140BA">
        <w:rPr>
          <w:sz w:val="14"/>
        </w:rPr>
        <w:t xml:space="preserve"> in the near term and an area of sea denial capability within the second island chain in the long term (see Figure 1).41 In order to achieve these goals, China has engaged in a modernization program of its naval and air forces since the end of the Cold War.42 In the early stage of this naval modernization, the Chinese leadership probably wanted to build a blue water navy.43 However, the Beijing leadership soon acknowledged that a full-fledged blue water navy was beyond China’s capabilities.44 Instead, China shifted focus to the construction of a brown water navy for a resource efficient naval buildup while preserving the building of its blue water navy as a long-term strategic goal.45 A brown water navy is useful for defending the surrounding East and South China Sea littorals, and preventing the United States and other navies including the Japan Maritime Self-Defense Forces (JMSDF) from taking hostile actions against China. To establish command of its coastal waters, China has recently increased the People’s Liberation Army Navy (PLAN) movements in the</w:t>
      </w:r>
      <w:r w:rsidRPr="005F422A">
        <w:rPr>
          <w:sz w:val="14"/>
        </w:rPr>
        <w:t xml:space="preserve"> Asia-Pacific region. China’s frequent dispatches of submarines to the East and South China Seas, and recent PLAN investigations of the topology of the East China Sea and the Western Pacific Ocean and possible responses from the United States and Japan are necessary activities for this purpose.46 While China makes efforts to complete its strategic planning, the timetable for the modernization of China’s naval forces has been delayed mainly by technological backwardness. According to some military specialists, the PLAN is clearly inferior to the US navy and the JMSDF, even to the Taiwanese navy. For example, Chinese submarines have limited war fighting capabilities. As a result of their outdated designs, they can be easily detected by western navies such as the JMSDF.47 Moreover, the PLAN possesses only limited power projection capabilities. For example, </w:t>
      </w:r>
      <w:r w:rsidRPr="0098612B">
        <w:rPr>
          <w:rStyle w:val="StyleUnderline"/>
        </w:rPr>
        <w:t>China’s</w:t>
      </w:r>
      <w:r w:rsidRPr="005F422A">
        <w:rPr>
          <w:sz w:val="14"/>
        </w:rPr>
        <w:t xml:space="preserve"> nuclear </w:t>
      </w:r>
      <w:r w:rsidRPr="0098612B">
        <w:rPr>
          <w:rStyle w:val="StyleUnderline"/>
        </w:rPr>
        <w:t>submarines and aircraft carrier are not ready to go to the Pacific</w:t>
      </w:r>
      <w:r w:rsidRPr="005F422A">
        <w:rPr>
          <w:sz w:val="14"/>
        </w:rPr>
        <w:t xml:space="preserve">. Hence, China has had to concentrate on modernizing its conventional submarines (replacement of the obsolete and noisy Type 033 and 035 SSKs with modern 039 Song attack submarines), deploying destroyers equipped with anti-ship cruise missiles (production of the new Luyang Il/Type 052C destroyer), and short-range ballistic missiles (WS-1, WS-2, DF-15, etc),48 to overcome its military weakness and inferiority. </w:t>
      </w:r>
      <w:r w:rsidRPr="0098612B">
        <w:rPr>
          <w:rStyle w:val="StyleUnderline"/>
        </w:rPr>
        <w:t xml:space="preserve">Therefore it </w:t>
      </w:r>
      <w:r w:rsidRPr="00D412FB">
        <w:rPr>
          <w:rStyle w:val="Emphasis"/>
          <w:highlight w:val="cyan"/>
        </w:rPr>
        <w:t>lacks the means</w:t>
      </w:r>
      <w:r w:rsidRPr="00D412FB">
        <w:rPr>
          <w:rStyle w:val="StyleUnderline"/>
          <w:highlight w:val="cyan"/>
        </w:rPr>
        <w:t xml:space="preserve"> to be</w:t>
      </w:r>
      <w:r w:rsidRPr="0098612B">
        <w:rPr>
          <w:rStyle w:val="StyleUnderline"/>
        </w:rPr>
        <w:t xml:space="preserve"> actively </w:t>
      </w:r>
      <w:r w:rsidRPr="00D412FB">
        <w:rPr>
          <w:rStyle w:val="StyleUnderline"/>
          <w:highlight w:val="cyan"/>
        </w:rPr>
        <w:t>aggressive</w:t>
      </w:r>
      <w:r w:rsidRPr="0098612B">
        <w:rPr>
          <w:rStyle w:val="StyleUnderline"/>
        </w:rPr>
        <w:t xml:space="preserve"> towards other states in the AsiaPacific</w:t>
      </w:r>
      <w:r w:rsidRPr="005F422A">
        <w:rPr>
          <w:sz w:val="14"/>
        </w:rPr>
        <w:t xml:space="preserve">.49 </w:t>
      </w:r>
      <w:r w:rsidRPr="0098612B">
        <w:rPr>
          <w:rStyle w:val="StyleUnderline"/>
        </w:rPr>
        <w:t xml:space="preserve">Some </w:t>
      </w:r>
      <w:r w:rsidRPr="00D412FB">
        <w:rPr>
          <w:rStyle w:val="StyleUnderline"/>
          <w:highlight w:val="cyan"/>
        </w:rPr>
        <w:t>pundits might deny</w:t>
      </w:r>
      <w:r w:rsidRPr="0098612B">
        <w:rPr>
          <w:rStyle w:val="StyleUnderline"/>
        </w:rPr>
        <w:t xml:space="preserve"> China’s expansive </w:t>
      </w:r>
      <w:r w:rsidRPr="00D412FB">
        <w:rPr>
          <w:rStyle w:val="StyleUnderline"/>
          <w:highlight w:val="cyan"/>
        </w:rPr>
        <w:t>ambition by citing</w:t>
      </w:r>
      <w:r w:rsidRPr="0098612B">
        <w:rPr>
          <w:rStyle w:val="StyleUnderline"/>
        </w:rPr>
        <w:t xml:space="preserve"> evidence of China’s </w:t>
      </w:r>
      <w:r w:rsidRPr="00D412FB">
        <w:rPr>
          <w:rStyle w:val="Emphasis"/>
          <w:highlight w:val="cyan"/>
        </w:rPr>
        <w:t>cooperative diplomacy in border talks</w:t>
      </w:r>
      <w:r w:rsidRPr="005F422A">
        <w:rPr>
          <w:sz w:val="14"/>
        </w:rPr>
        <w:t xml:space="preserve"> with the Russia and other continental countries. China has solved its border disputes even in cases where this has resulted in unfavorable terms for China. A recent comprehensive study shows that China has demilitarized and compromised in many border negotiations with continental neighbors in the 1990s.50 Although China’s cooperative attitude in territorial disputes can be interpreted as evidence that China does not have expansive ambitions, an alternative explanation remains possible. </w:t>
      </w:r>
      <w:r w:rsidRPr="0098612B">
        <w:rPr>
          <w:rStyle w:val="StyleUnderline"/>
        </w:rPr>
        <w:t xml:space="preserve">From a strategic point of view, </w:t>
      </w:r>
      <w:r w:rsidRPr="00D412FB">
        <w:rPr>
          <w:rStyle w:val="StyleUnderline"/>
          <w:highlight w:val="cyan"/>
        </w:rPr>
        <w:t>avoiding a two-front confrontation</w:t>
      </w:r>
      <w:r w:rsidRPr="0098612B">
        <w:rPr>
          <w:rStyle w:val="StyleUnderline"/>
        </w:rPr>
        <w:t xml:space="preserve"> by lessening the risk of continental conflict </w:t>
      </w:r>
      <w:r w:rsidRPr="00D412FB">
        <w:rPr>
          <w:rStyle w:val="StyleUnderline"/>
          <w:highlight w:val="cyan"/>
        </w:rPr>
        <w:t>is rational</w:t>
      </w:r>
      <w:r w:rsidRPr="0098612B">
        <w:rPr>
          <w:rStyle w:val="StyleUnderline"/>
        </w:rPr>
        <w:t xml:space="preserve"> for China if it wants </w:t>
      </w:r>
      <w:r w:rsidRPr="00D412FB">
        <w:rPr>
          <w:rStyle w:val="StyleUnderline"/>
          <w:highlight w:val="cyan"/>
        </w:rPr>
        <w:t>to be a sea power</w:t>
      </w:r>
      <w:r w:rsidRPr="0098612B">
        <w:rPr>
          <w:rStyle w:val="StyleUnderline"/>
        </w:rPr>
        <w:t xml:space="preserve">. It </w:t>
      </w:r>
      <w:r w:rsidRPr="00D412FB">
        <w:rPr>
          <w:rStyle w:val="StyleUnderline"/>
          <w:highlight w:val="cyan"/>
        </w:rPr>
        <w:t>also makes sense</w:t>
      </w:r>
      <w:r w:rsidRPr="005F422A">
        <w:rPr>
          <w:sz w:val="14"/>
        </w:rPr>
        <w:t xml:space="preserve"> for China </w:t>
      </w:r>
      <w:r w:rsidRPr="00D412FB">
        <w:rPr>
          <w:rStyle w:val="StyleUnderline"/>
          <w:highlight w:val="cyan"/>
        </w:rPr>
        <w:t>to compromise</w:t>
      </w:r>
      <w:r w:rsidRPr="005F422A">
        <w:rPr>
          <w:sz w:val="14"/>
        </w:rPr>
        <w:t xml:space="preserve"> in land border talks </w:t>
      </w:r>
      <w:r w:rsidRPr="00D412FB">
        <w:rPr>
          <w:rStyle w:val="StyleUnderline"/>
          <w:highlight w:val="cyan"/>
        </w:rPr>
        <w:t>for moving</w:t>
      </w:r>
      <w:r w:rsidRPr="0098612B">
        <w:rPr>
          <w:rStyle w:val="StyleUnderline"/>
        </w:rPr>
        <w:t xml:space="preserve"> its</w:t>
      </w:r>
      <w:r w:rsidRPr="005F422A">
        <w:rPr>
          <w:sz w:val="14"/>
        </w:rPr>
        <w:t xml:space="preserve"> defensive </w:t>
      </w:r>
      <w:r w:rsidRPr="00D412FB">
        <w:rPr>
          <w:rStyle w:val="Emphasis"/>
          <w:highlight w:val="cyan"/>
        </w:rPr>
        <w:t>perimeter seaward</w:t>
      </w:r>
      <w:r w:rsidRPr="005F422A">
        <w:rPr>
          <w:sz w:val="14"/>
        </w:rPr>
        <w:t xml:space="preserve"> from the coast </w:t>
      </w:r>
      <w:r w:rsidRPr="00D412FB">
        <w:rPr>
          <w:rStyle w:val="StyleUnderline"/>
          <w:highlight w:val="cyan"/>
        </w:rPr>
        <w:t>because</w:t>
      </w:r>
      <w:r w:rsidRPr="0098612B">
        <w:rPr>
          <w:rStyle w:val="StyleUnderline"/>
        </w:rPr>
        <w:t xml:space="preserve"> the </w:t>
      </w:r>
      <w:r w:rsidRPr="00D412FB">
        <w:rPr>
          <w:rStyle w:val="StyleUnderline"/>
          <w:highlight w:val="cyan"/>
        </w:rPr>
        <w:t>resources</w:t>
      </w:r>
      <w:r w:rsidRPr="0098612B">
        <w:rPr>
          <w:rStyle w:val="StyleUnderline"/>
        </w:rPr>
        <w:t xml:space="preserve"> it can allocate </w:t>
      </w:r>
      <w:r w:rsidRPr="00D412FB">
        <w:rPr>
          <w:rStyle w:val="StyleUnderline"/>
          <w:highlight w:val="cyan"/>
        </w:rPr>
        <w:t>are limited</w:t>
      </w:r>
      <w:r w:rsidRPr="005F422A">
        <w:rPr>
          <w:sz w:val="14"/>
        </w:rPr>
        <w:t xml:space="preserve">. It can even be argued that China swallowed these unfavorable deals with its continental neighbors as a </w:t>
      </w:r>
      <w:r w:rsidRPr="00D412FB">
        <w:rPr>
          <w:rStyle w:val="Emphasis"/>
          <w:highlight w:val="cyan"/>
        </w:rPr>
        <w:t>necessary cost</w:t>
      </w:r>
      <w:r w:rsidRPr="0098612B">
        <w:rPr>
          <w:rStyle w:val="StyleUnderline"/>
        </w:rPr>
        <w:t xml:space="preserve"> in order to focus its resources on its naval</w:t>
      </w:r>
      <w:r w:rsidRPr="005F422A">
        <w:rPr>
          <w:sz w:val="14"/>
        </w:rPr>
        <w:t xml:space="preserve"> and air </w:t>
      </w:r>
      <w:r w:rsidRPr="0098612B">
        <w:rPr>
          <w:rStyle w:val="StyleUnderline"/>
        </w:rPr>
        <w:t>forces efficiently</w:t>
      </w:r>
      <w:r w:rsidRPr="005F422A">
        <w:rPr>
          <w:sz w:val="14"/>
        </w:rPr>
        <w:t xml:space="preserve"> in southern coastal area. The solution of border disputes enabled China to reduce military equipment spending and the number of soldiers in the PLA. Several reductions have downsized the PLA from approximately 4 million personnel in 1985 to 2.3 million personnel in 2007. The main purpose of the PLA’s personnel reduction, according to Chinese explanations, is to strengthen the PLAN, PLAAF (People’s Liberation Army Air Force), and nuclear forces by correcting the greater emphasis that had previously been placed on the PLA.51 This shows that China’s strategic focus has already shifted from land security to maritime security. In short, China’s compromises on border issues can also be understood in the context of grand strategy. Generally speaking, the course of China’s strategic behavior has been directed by structural imperatives embodied in Deng’s grand strategy; </w:t>
      </w:r>
      <w:r w:rsidRPr="0098612B">
        <w:rPr>
          <w:rStyle w:val="StyleUnderline"/>
        </w:rPr>
        <w:t>it is rational for a rising China to solve border conflicts and act peacefully until its military modernization of the PLAN is complete</w:t>
      </w:r>
      <w:r w:rsidRPr="005F422A">
        <w:rPr>
          <w:sz w:val="14"/>
        </w:rPr>
        <w:t xml:space="preserve">. Building a powerful brown water navy as well as developing short-range ballistic missiles (for securing its position), and maintaining a low-profile diplomacy (for coping with affairs calmly) serves China’s coastal strategy (jinhai fangyu zhanlue) well. Thus, the post-Cold War record of China’s strategic behavior is quite consistent with offensive realism’s predictions: states construct a grand strategy (Deng’s 24 charters) for establishing “regional hegemony” (its maritime ambition represented in the first and second island concept) and allocate military resources to achieve their goal (relative emphasis on the PLAN).52 China’s military spending </w:t>
      </w:r>
      <w:r w:rsidRPr="0098612B">
        <w:rPr>
          <w:rStyle w:val="Emphasis"/>
        </w:rPr>
        <w:t xml:space="preserve">China’s </w:t>
      </w:r>
      <w:r w:rsidRPr="00D412FB">
        <w:rPr>
          <w:rStyle w:val="Emphasis"/>
          <w:highlight w:val="cyan"/>
        </w:rPr>
        <w:t>priority of military to economy</w:t>
      </w:r>
      <w:r w:rsidRPr="005F422A">
        <w:rPr>
          <w:sz w:val="14"/>
        </w:rPr>
        <w:t xml:space="preserve"> China’s consistent military build-up in the post-Cold War period also </w:t>
      </w:r>
      <w:r w:rsidRPr="00D412FB">
        <w:rPr>
          <w:rStyle w:val="Emphasis"/>
          <w:highlight w:val="cyan"/>
        </w:rPr>
        <w:t>offers strong evidence</w:t>
      </w:r>
      <w:r w:rsidRPr="005F422A">
        <w:rPr>
          <w:sz w:val="14"/>
        </w:rPr>
        <w:t xml:space="preserve"> that </w:t>
      </w:r>
      <w:r w:rsidRPr="0098612B">
        <w:rPr>
          <w:rStyle w:val="StyleUnderline"/>
        </w:rPr>
        <w:t>China is still following the offensive realist grand strategy</w:t>
      </w:r>
      <w:r w:rsidRPr="005F422A">
        <w:rPr>
          <w:sz w:val="14"/>
        </w:rPr>
        <w:t xml:space="preserve">. China has invested more money into military forces than other public welfares </w:t>
      </w:r>
      <w:r w:rsidRPr="0098612B">
        <w:rPr>
          <w:rStyle w:val="StyleUnderline"/>
        </w:rPr>
        <w:t xml:space="preserve">for nearly two </w:t>
      </w:r>
      <w:r w:rsidRPr="00DB5F2B">
        <w:rPr>
          <w:rStyle w:val="StyleUnderline"/>
        </w:rPr>
        <w:t>decades: the growth rate of Chinese military spending is almost consistently higher than that of its Gross Domestic Product (GDP)</w:t>
      </w:r>
      <w:r w:rsidRPr="005F422A">
        <w:rPr>
          <w:sz w:val="14"/>
        </w:rPr>
        <w:t xml:space="preserve"> since Deng’s guidance and the end of the Cold War (see Figure 3). Why does China’s military spending increase at such an unusually rapid pace? </w:t>
      </w:r>
      <w:r w:rsidRPr="0098612B">
        <w:rPr>
          <w:rStyle w:val="StyleUnderline"/>
        </w:rPr>
        <w:t>To what ends does China invest in its armed forces while facing no clear external threat</w:t>
      </w:r>
      <w:r w:rsidRPr="005F422A">
        <w:rPr>
          <w:sz w:val="14"/>
        </w:rPr>
        <w:t xml:space="preserve">? China’s </w:t>
      </w:r>
      <w:r w:rsidRPr="0098612B">
        <w:rPr>
          <w:rStyle w:val="StyleUnderline"/>
        </w:rPr>
        <w:t>long-term military spending trends give us clues</w:t>
      </w:r>
      <w:r w:rsidRPr="005F422A">
        <w:rPr>
          <w:sz w:val="14"/>
        </w:rPr>
        <w:t xml:space="preserve"> in finding answers. As an offensive realist argues, </w:t>
      </w:r>
      <w:r w:rsidRPr="00D412FB">
        <w:rPr>
          <w:rStyle w:val="Emphasis"/>
          <w:highlight w:val="cyan"/>
        </w:rPr>
        <w:t>states never feel secure until they establish</w:t>
      </w:r>
      <w:r w:rsidRPr="0098612B">
        <w:rPr>
          <w:rStyle w:val="StyleUnderline"/>
        </w:rPr>
        <w:t xml:space="preserve"> regional </w:t>
      </w:r>
      <w:r w:rsidRPr="00D412FB">
        <w:rPr>
          <w:rStyle w:val="Emphasis"/>
          <w:highlight w:val="cyan"/>
        </w:rPr>
        <w:t>hegemony</w:t>
      </w:r>
      <w:r w:rsidRPr="0098612B">
        <w:rPr>
          <w:rStyle w:val="StyleUnderline"/>
        </w:rPr>
        <w:t xml:space="preserve"> or global hegemony</w:t>
      </w:r>
      <w:r w:rsidRPr="005F422A">
        <w:rPr>
          <w:sz w:val="14"/>
        </w:rPr>
        <w:t xml:space="preserve">. To achieve this goal, states prefer military power to economic power relative to other countries if many rival regional states cannot match their efforts.53 </w:t>
      </w:r>
      <w:r w:rsidRPr="0098612B">
        <w:rPr>
          <w:rStyle w:val="StyleUnderline"/>
        </w:rPr>
        <w:t>China’s behavior is consistent with the expectations of offensive realism</w:t>
      </w:r>
      <w:r w:rsidRPr="005F422A">
        <w:rPr>
          <w:sz w:val="14"/>
        </w:rPr>
        <w:t xml:space="preserve">. It is natural and rational for China to spend more money on building stronger military forces for improving its relative power position toward “regional hegemony” when other neighboring countries do not counter the rise of China seriously.54 </w:t>
      </w:r>
      <w:r w:rsidRPr="0098612B">
        <w:rPr>
          <w:rStyle w:val="StyleUnderline"/>
        </w:rPr>
        <w:t xml:space="preserve">For example, </w:t>
      </w:r>
      <w:r w:rsidRPr="00D412FB">
        <w:rPr>
          <w:rStyle w:val="StyleUnderline"/>
          <w:highlight w:val="cyan"/>
        </w:rPr>
        <w:t>Japan</w:t>
      </w:r>
      <w:r w:rsidRPr="0098612B">
        <w:rPr>
          <w:rStyle w:val="StyleUnderline"/>
        </w:rPr>
        <w:t xml:space="preserve">, the </w:t>
      </w:r>
      <w:r w:rsidRPr="00D412FB">
        <w:rPr>
          <w:rStyle w:val="Emphasis"/>
          <w:highlight w:val="cyan"/>
        </w:rPr>
        <w:t>most powerful rival state</w:t>
      </w:r>
      <w:r w:rsidRPr="0098612B">
        <w:rPr>
          <w:rStyle w:val="StyleUnderline"/>
        </w:rPr>
        <w:t xml:space="preserve"> for China in the region, </w:t>
      </w:r>
      <w:r w:rsidRPr="00D412FB">
        <w:rPr>
          <w:rStyle w:val="StyleUnderline"/>
          <w:highlight w:val="cyan"/>
        </w:rPr>
        <w:t>does not match China’s efforts</w:t>
      </w:r>
      <w:r w:rsidRPr="0098612B">
        <w:rPr>
          <w:rStyle w:val="StyleUnderline"/>
        </w:rPr>
        <w:t xml:space="preserve"> at least in terms of military spending</w:t>
      </w:r>
      <w:r w:rsidRPr="005F422A">
        <w:rPr>
          <w:sz w:val="14"/>
        </w:rPr>
        <w:t xml:space="preserve">. The share of defense budget in Japan’s general account remained the same just before and after the Cold War. Moreover, </w:t>
      </w:r>
      <w:r w:rsidRPr="0098612B">
        <w:rPr>
          <w:rStyle w:val="StyleUnderline"/>
        </w:rPr>
        <w:t xml:space="preserve">Japan’s defense </w:t>
      </w:r>
      <w:r w:rsidRPr="00D412FB">
        <w:rPr>
          <w:rStyle w:val="StyleUnderline"/>
          <w:highlight w:val="cyan"/>
        </w:rPr>
        <w:t>budget</w:t>
      </w:r>
      <w:r w:rsidRPr="0098612B">
        <w:rPr>
          <w:rStyle w:val="StyleUnderline"/>
        </w:rPr>
        <w:t xml:space="preserve"> has been</w:t>
      </w:r>
      <w:r w:rsidRPr="005F422A">
        <w:rPr>
          <w:sz w:val="14"/>
        </w:rPr>
        <w:t xml:space="preserve"> flat </w:t>
      </w:r>
      <w:r w:rsidRPr="00D412FB">
        <w:rPr>
          <w:rStyle w:val="StyleUnderline"/>
          <w:highlight w:val="cyan"/>
        </w:rPr>
        <w:t>since 1994</w:t>
      </w:r>
      <w:r w:rsidRPr="005F422A">
        <w:rPr>
          <w:sz w:val="14"/>
        </w:rPr>
        <w:t xml:space="preserve"> and even </w:t>
      </w:r>
      <w:r w:rsidRPr="00D412FB">
        <w:rPr>
          <w:rStyle w:val="StyleUnderline"/>
          <w:highlight w:val="cyan"/>
        </w:rPr>
        <w:t>declining</w:t>
      </w:r>
      <w:r w:rsidRPr="005F422A">
        <w:rPr>
          <w:sz w:val="14"/>
        </w:rPr>
        <w:t xml:space="preserve"> in nominal and real terms.55 Furthermore, the JDA budget has been declining since 2003</w:t>
      </w:r>
      <w:r w:rsidRPr="0098612B">
        <w:rPr>
          <w:rStyle w:val="StyleUnderline"/>
        </w:rPr>
        <w:t>. ASEAN countries also do not counter China’s military build-up effectively</w:t>
      </w:r>
      <w:r w:rsidRPr="005F422A">
        <w:rPr>
          <w:sz w:val="14"/>
        </w:rPr>
        <w:t xml:space="preserve"> (I will discuss this later). Why has </w:t>
      </w:r>
      <w:r w:rsidRPr="00D412FB">
        <w:rPr>
          <w:rStyle w:val="StyleUnderline"/>
          <w:highlight w:val="cyan"/>
        </w:rPr>
        <w:t>China kept increasing</w:t>
      </w:r>
      <w:r w:rsidRPr="0098612B">
        <w:rPr>
          <w:rStyle w:val="StyleUnderline"/>
        </w:rPr>
        <w:t xml:space="preserve"> its military </w:t>
      </w:r>
      <w:r w:rsidRPr="00D412FB">
        <w:rPr>
          <w:rStyle w:val="StyleUnderline"/>
          <w:highlight w:val="cyan"/>
        </w:rPr>
        <w:t>spending at an extraordinary high pace with</w:t>
      </w:r>
      <w:r w:rsidRPr="0098612B">
        <w:rPr>
          <w:rStyle w:val="StyleUnderline"/>
        </w:rPr>
        <w:t xml:space="preserve"> </w:t>
      </w:r>
      <w:r w:rsidRPr="00B140BA">
        <w:rPr>
          <w:rStyle w:val="StyleUnderline"/>
        </w:rPr>
        <w:t xml:space="preserve">almost </w:t>
      </w:r>
      <w:r w:rsidRPr="00D412FB">
        <w:rPr>
          <w:rStyle w:val="Emphasis"/>
          <w:highlight w:val="cyan"/>
        </w:rPr>
        <w:t>no neighboring</w:t>
      </w:r>
      <w:r w:rsidRPr="00B140BA">
        <w:rPr>
          <w:rStyle w:val="Emphasis"/>
        </w:rPr>
        <w:t xml:space="preserve"> states’ arms </w:t>
      </w:r>
      <w:r w:rsidRPr="00D412FB">
        <w:rPr>
          <w:rStyle w:val="Emphasis"/>
          <w:highlight w:val="cyan"/>
        </w:rPr>
        <w:t>build-up</w:t>
      </w:r>
      <w:r w:rsidRPr="005F422A">
        <w:rPr>
          <w:sz w:val="14"/>
        </w:rPr>
        <w:t xml:space="preserve">? The liberal argument faces difficulty to answer this question. Rather, this evidence offers strong reasons to challenge the liberal argument that what China really wants is a peaceful international environment to sustain its economic growth through active foreign trade and the attraction of Foreign Direct Investment (FDI).56 Richard Rosecrance argues that China is especially sensitive to the advantages of intensive growth and to the potential for the disruption of essential economic arrangements.57 Likewise, Yong </w:t>
      </w:r>
      <w:r w:rsidRPr="0098612B">
        <w:rPr>
          <w:rStyle w:val="StyleUnderline"/>
        </w:rPr>
        <w:t xml:space="preserve">Deng contends that China secures an international environment </w:t>
      </w:r>
      <w:r w:rsidRPr="005F422A">
        <w:rPr>
          <w:sz w:val="14"/>
        </w:rPr>
        <w:t xml:space="preserve">to </w:t>
      </w:r>
      <w:r w:rsidRPr="00DB5F2B">
        <w:rPr>
          <w:sz w:val="14"/>
        </w:rPr>
        <w:t xml:space="preserve">persuade other nations that China’s rise represents an opportunity </w:t>
      </w:r>
      <w:r w:rsidRPr="00DB5F2B">
        <w:rPr>
          <w:rStyle w:val="StyleUnderline"/>
        </w:rPr>
        <w:t>for economic prosperity</w:t>
      </w:r>
      <w:r w:rsidRPr="00DB5F2B">
        <w:rPr>
          <w:sz w:val="14"/>
        </w:rPr>
        <w:t xml:space="preserve">.58 </w:t>
      </w:r>
      <w:r w:rsidRPr="00DB5F2B">
        <w:rPr>
          <w:rStyle w:val="StyleUnderline"/>
        </w:rPr>
        <w:t>If their arguments hold water, China should have eschewed provocative and risky military modernization</w:t>
      </w:r>
      <w:r w:rsidRPr="00DB5F2B">
        <w:rPr>
          <w:sz w:val="14"/>
        </w:rPr>
        <w:t xml:space="preserve"> so as </w:t>
      </w:r>
      <w:r w:rsidRPr="00DB5F2B">
        <w:rPr>
          <w:rStyle w:val="StyleUnderline"/>
        </w:rPr>
        <w:t>not to undermine a stable international environment</w:t>
      </w:r>
      <w:r w:rsidRPr="00DB5F2B">
        <w:rPr>
          <w:sz w:val="14"/>
        </w:rPr>
        <w:t xml:space="preserve">. However, China has continued strengthening its military power, which potentially invites hostile reactions from foreign powers, thus risking harm to its economic interests. Moreover, China sometimes demonstrates and even uses force when its vital interests are at stake. </w:t>
      </w:r>
      <w:r w:rsidRPr="00DB5F2B">
        <w:rPr>
          <w:rStyle w:val="StyleUnderline"/>
        </w:rPr>
        <w:t xml:space="preserve">The 1996 Taiwan Strait Crisis is a typical case </w:t>
      </w:r>
      <w:r w:rsidRPr="00DB5F2B">
        <w:rPr>
          <w:sz w:val="14"/>
        </w:rPr>
        <w:t>for challenging the liberal thesis. China’s missile exercise against Taiwan to prevent the election of Lee Tunghui could undermine the stability of international environment and cause</w:t>
      </w:r>
      <w:r w:rsidRPr="005F422A">
        <w:rPr>
          <w:sz w:val="14"/>
        </w:rPr>
        <w:t xml:space="preserve"> negative effects on its own economy. These facts damage the liberal explanation of China’s behavior and the argument that economic growth has priority in China’s decision-making. Do domestic politics matter? The rapid growth of the Chinese military budget is sometimes explained in the context of Chinese domestic politics. Some Chinese specialists imply that political bargaining in Beijing shapes its defense spending: civilian leaders’ political power is not strong enough to ignore demands from China’s military and as a result they are forced to compromise on some of the PLA’s demands in order to maintain tight civilian control and political stability and avoid potential domestic turmoil. In short, China’s strategic choice among possible policies is a function of the changing dynamics of the power balance among domestic actors, particularly civilian and military leaders. Certainly, domestic variables affect the details of Chinese decision-making, but liberal explanations for China’s defense budget are not robust. Susan L. Shirk argues that a tax reform imposed by Zhu Rongji in 1994 allowed the Chinese central government to take in more revenues and invest most heavily in military projects.59 Contrary to Shirk’s argument, the double digit growth of the Chinese military spending had already begun several years prior to Rongji’s tax reform initiative and its growth rate shows no substantial variance prior to or after the reform. As Figure 3 shows, the 1994 </w:t>
      </w:r>
      <w:r w:rsidRPr="0098612B">
        <w:rPr>
          <w:rStyle w:val="StyleUnderline"/>
        </w:rPr>
        <w:t>tax reform did not substantially affect the growth rate of military spending</w:t>
      </w:r>
      <w:r w:rsidRPr="005F422A">
        <w:rPr>
          <w:sz w:val="14"/>
        </w:rPr>
        <w:t xml:space="preserve">. </w:t>
      </w:r>
      <w:r w:rsidRPr="0098612B">
        <w:rPr>
          <w:rStyle w:val="StyleUnderline"/>
        </w:rPr>
        <w:t xml:space="preserve">The </w:t>
      </w:r>
      <w:r w:rsidRPr="00D412FB">
        <w:rPr>
          <w:rStyle w:val="StyleUnderline"/>
          <w:highlight w:val="cyan"/>
        </w:rPr>
        <w:t>Taiwan</w:t>
      </w:r>
      <w:r w:rsidRPr="0098612B">
        <w:rPr>
          <w:rStyle w:val="StyleUnderline"/>
        </w:rPr>
        <w:t xml:space="preserve"> factor,</w:t>
      </w:r>
      <w:r w:rsidRPr="005F422A">
        <w:rPr>
          <w:sz w:val="14"/>
        </w:rPr>
        <w:t xml:space="preserve"> </w:t>
      </w:r>
      <w:r w:rsidRPr="0098612B">
        <w:rPr>
          <w:rStyle w:val="StyleUnderline"/>
        </w:rPr>
        <w:t>frequently referred to as a critical variable</w:t>
      </w:r>
      <w:r w:rsidRPr="005F422A">
        <w:rPr>
          <w:sz w:val="14"/>
        </w:rPr>
        <w:t xml:space="preserve"> for determining China’s security policy, </w:t>
      </w:r>
      <w:r w:rsidRPr="00D412FB">
        <w:rPr>
          <w:rStyle w:val="StyleUnderline"/>
          <w:highlight w:val="cyan"/>
        </w:rPr>
        <w:t xml:space="preserve">has </w:t>
      </w:r>
      <w:r w:rsidRPr="00D412FB">
        <w:rPr>
          <w:rStyle w:val="Emphasis"/>
          <w:highlight w:val="cyan"/>
        </w:rPr>
        <w:t>no</w:t>
      </w:r>
      <w:r w:rsidRPr="0098612B">
        <w:rPr>
          <w:rStyle w:val="StyleUnderline"/>
        </w:rPr>
        <w:t xml:space="preserve"> obvious </w:t>
      </w:r>
      <w:r w:rsidRPr="00D412FB">
        <w:rPr>
          <w:rStyle w:val="Emphasis"/>
          <w:highlight w:val="cyan"/>
        </w:rPr>
        <w:t>correlations with</w:t>
      </w:r>
      <w:r w:rsidRPr="0098612B">
        <w:rPr>
          <w:rStyle w:val="StyleUnderline"/>
        </w:rPr>
        <w:t xml:space="preserve"> </w:t>
      </w:r>
      <w:r w:rsidRPr="00D412FB">
        <w:rPr>
          <w:rStyle w:val="StyleUnderline"/>
          <w:highlight w:val="cyan"/>
        </w:rPr>
        <w:t>the growth rate</w:t>
      </w:r>
      <w:r w:rsidRPr="0098612B">
        <w:rPr>
          <w:rStyle w:val="StyleUnderline"/>
        </w:rPr>
        <w:t xml:space="preserve"> of the China’s </w:t>
      </w:r>
      <w:r w:rsidRPr="0098612B">
        <w:rPr>
          <w:rStyle w:val="Emphasis"/>
        </w:rPr>
        <w:t>defense budget</w:t>
      </w:r>
      <w:r w:rsidRPr="005F422A">
        <w:rPr>
          <w:sz w:val="14"/>
        </w:rPr>
        <w:t xml:space="preserve">. It is almost a cliche´ in modern Chinese security studies to assert that the Taiwan factor defines the direction of China’s military buildup. Shirk contends that the greater budget allocation to the PLAN and PLAAF are crucial for preparing for Taiwan-related contingencies. She cited an article in The China Daily as evidence that “the double-digit increase in military spending did not take place until very recent years when tension escalated across the Taiwan Strait.”60 By referencing this article, </w:t>
      </w:r>
      <w:r w:rsidRPr="0098612B">
        <w:rPr>
          <w:rStyle w:val="StyleUnderline"/>
        </w:rPr>
        <w:t>Shirk suggests that the Taiwan crisis compelled China’s military leaders to demand a larger military budget for modernizing its military power to counter US naval forces</w:t>
      </w:r>
      <w:r w:rsidRPr="005F422A">
        <w:rPr>
          <w:sz w:val="14"/>
        </w:rPr>
        <w:t xml:space="preserve">. China could not match the two aircraft carrier groups dispatched into the Taiwan Strait by the United States during the crisis. As a result, when PLA leaders demanded an increased budget to overcome China’s military inferiority to US forces, the civilian leadership had to yield to the PLA’s demand. Again </w:t>
      </w:r>
      <w:r w:rsidRPr="005F422A">
        <w:rPr>
          <w:rStyle w:val="StyleUnderline"/>
        </w:rPr>
        <w:t>this interpretation is not</w:t>
      </w:r>
      <w:r w:rsidRPr="005F422A">
        <w:rPr>
          <w:sz w:val="14"/>
        </w:rPr>
        <w:t xml:space="preserve"> necessarily </w:t>
      </w:r>
      <w:r w:rsidRPr="005F422A">
        <w:rPr>
          <w:rStyle w:val="StyleUnderline"/>
        </w:rPr>
        <w:t>corroborated with the data:</w:t>
      </w:r>
      <w:r w:rsidRPr="005F422A">
        <w:rPr>
          <w:sz w:val="14"/>
        </w:rPr>
        <w:t xml:space="preserve"> the </w:t>
      </w:r>
      <w:r w:rsidRPr="005F422A">
        <w:rPr>
          <w:rStyle w:val="StyleUnderline"/>
        </w:rPr>
        <w:t>double-digit growth in Chinese military spending had already started long before 1996.</w:t>
      </w:r>
      <w:r w:rsidRPr="005F422A">
        <w:rPr>
          <w:sz w:val="14"/>
        </w:rPr>
        <w:t xml:space="preserve"> According to China’s National Defense in 2006, an official Chinese government document, its </w:t>
      </w:r>
      <w:r w:rsidRPr="005F422A">
        <w:rPr>
          <w:rStyle w:val="StyleUnderline"/>
        </w:rPr>
        <w:t>growth rate has stayed in the double digits at least since 1991</w:t>
      </w:r>
      <w:r w:rsidRPr="005F422A">
        <w:rPr>
          <w:sz w:val="14"/>
        </w:rPr>
        <w:t xml:space="preserve">.61 Thus there is no clear correlation between the 1996 Taiwan crisis and the Chinese military budget as far as its growth rates are concerned. Furthermore, </w:t>
      </w:r>
      <w:r w:rsidRPr="005F422A">
        <w:rPr>
          <w:rStyle w:val="StyleUnderline"/>
        </w:rPr>
        <w:t>the growth rate in 1997</w:t>
      </w:r>
      <w:r w:rsidRPr="005F422A">
        <w:rPr>
          <w:sz w:val="14"/>
        </w:rPr>
        <w:t xml:space="preserve">, the year </w:t>
      </w:r>
      <w:r w:rsidRPr="005F422A">
        <w:rPr>
          <w:rStyle w:val="StyleUnderline"/>
        </w:rPr>
        <w:t>following the Taiwan Strait crisis, actually slightly decreased. A</w:t>
      </w:r>
      <w:r w:rsidRPr="005F422A">
        <w:rPr>
          <w:sz w:val="14"/>
        </w:rPr>
        <w:t>lthough Taiwan is central to the Chinese leadership’s political agenda, this analysis suggests that the “T</w:t>
      </w:r>
      <w:r w:rsidRPr="005F422A">
        <w:rPr>
          <w:rStyle w:val="Emphasis"/>
        </w:rPr>
        <w:t>aiwan bias</w:t>
      </w:r>
      <w:r w:rsidRPr="005F422A">
        <w:rPr>
          <w:sz w:val="14"/>
        </w:rPr>
        <w:t xml:space="preserve">” sometimes </w:t>
      </w:r>
      <w:r w:rsidRPr="005F422A">
        <w:rPr>
          <w:rStyle w:val="Emphasis"/>
        </w:rPr>
        <w:t>overshadows</w:t>
      </w:r>
      <w:r w:rsidRPr="005F422A">
        <w:rPr>
          <w:sz w:val="14"/>
        </w:rPr>
        <w:t xml:space="preserve"> how </w:t>
      </w:r>
      <w:r w:rsidRPr="005F422A">
        <w:rPr>
          <w:rStyle w:val="Emphasis"/>
        </w:rPr>
        <w:t>other variables</w:t>
      </w:r>
      <w:r w:rsidRPr="005F422A">
        <w:rPr>
          <w:sz w:val="14"/>
        </w:rPr>
        <w:t xml:space="preserve"> affect China’s security policy decision-making.62 This suggests that </w:t>
      </w:r>
      <w:r w:rsidRPr="005F422A">
        <w:rPr>
          <w:rStyle w:val="StyleUnderline"/>
        </w:rPr>
        <w:t xml:space="preserve">China’s military buildup is </w:t>
      </w:r>
      <w:r w:rsidRPr="00D412FB">
        <w:rPr>
          <w:rStyle w:val="StyleUnderline"/>
          <w:highlight w:val="cyan"/>
        </w:rPr>
        <w:t>not</w:t>
      </w:r>
      <w:r w:rsidRPr="005F422A">
        <w:rPr>
          <w:rStyle w:val="StyleUnderline"/>
        </w:rPr>
        <w:t xml:space="preserve"> directly </w:t>
      </w:r>
      <w:r w:rsidRPr="00D412FB">
        <w:rPr>
          <w:rStyle w:val="StyleUnderline"/>
          <w:highlight w:val="cyan"/>
        </w:rPr>
        <w:t>caused by</w:t>
      </w:r>
      <w:r w:rsidRPr="005F422A">
        <w:rPr>
          <w:rStyle w:val="StyleUnderline"/>
        </w:rPr>
        <w:t xml:space="preserve"> its </w:t>
      </w:r>
      <w:r w:rsidRPr="00D412FB">
        <w:rPr>
          <w:rStyle w:val="StyleUnderline"/>
          <w:highlight w:val="cyan"/>
        </w:rPr>
        <w:t>domestic</w:t>
      </w:r>
      <w:r w:rsidRPr="005F422A">
        <w:rPr>
          <w:rStyle w:val="StyleUnderline"/>
        </w:rPr>
        <w:t xml:space="preserve"> bureaucratic </w:t>
      </w:r>
      <w:r w:rsidRPr="00D412FB">
        <w:rPr>
          <w:rStyle w:val="StyleUnderline"/>
          <w:highlight w:val="cyan"/>
        </w:rPr>
        <w:t>politics</w:t>
      </w:r>
      <w:r w:rsidRPr="005F422A">
        <w:rPr>
          <w:sz w:val="14"/>
        </w:rPr>
        <w:t xml:space="preserve">. Rather </w:t>
      </w:r>
      <w:r w:rsidRPr="005F422A">
        <w:rPr>
          <w:rStyle w:val="StyleUnderline"/>
        </w:rPr>
        <w:t>China has consistently strengthened its military forces in accordance with a coherent long-term national strategy.</w:t>
      </w:r>
      <w:r w:rsidRPr="005F422A">
        <w:rPr>
          <w:sz w:val="14"/>
        </w:rPr>
        <w:t xml:space="preserve"> Although the distribution of political power or bargaining between civilian political and military leadership may affect details of China’s defense policy, the long term trend and pattern of its military spending shows that Beijing is pursuing a monolithic strategy designed to maximize its military power, just as Deng’s 24 character guidance suggested. This evidence may also indicate that there may exist little opinion gap between civilian and military decision-makers in China’s strategic directions. As Jonathan D. Pollack points out, “the PLA had begun to develop a more compelling rationale and logic of long-term military development that civilian leaders were prepared to support.”63 In any case, the constant high growth rate of China’s military spending corresponds with the predictions of offensive realism: a state enjoying prosperity is likely to convert its economic resources into military power even at the expense of economy under some condition. Does identity matter? Finally, some constructivists make a counterargument against realists that China’s increase in defense spending has not invited countermeasures from neighboring states due to its “pacifist” identity. China more than doubled its defense spending to $48 billion by 2002, while combined ASEAN spending had risen to only $19 billion. This, David C. Kang asserts, refutes the realist hypothesis of balancing behavior because ASEAN countries do not balance against China.64 First, in contrast to his interpretation, this data is not contradictory to a hypothesis of offensive realism: a strong state questing for hegemony maximizes its relative power at the expense of other nations. China has spent more on its military budget precisely in order to outcompete the ASEAN countries. China’s military buildup is most effective for strengthening its relative comprehensive national power. Hence this confirms offensive realism’s hypothesis mentioned above. Second, ASEAN countries may carefully avoid provoking China by “passing the buck” to other great powers. As Mearsheimer argues, </w:t>
      </w:r>
      <w:r w:rsidRPr="00D412FB">
        <w:rPr>
          <w:rStyle w:val="StyleUnderline"/>
          <w:highlight w:val="cyan"/>
        </w:rPr>
        <w:t>threatened states</w:t>
      </w:r>
      <w:r w:rsidRPr="005F422A">
        <w:rPr>
          <w:rStyle w:val="StyleUnderline"/>
        </w:rPr>
        <w:t xml:space="preserve"> usually </w:t>
      </w:r>
      <w:r w:rsidRPr="00D412FB">
        <w:rPr>
          <w:rStyle w:val="StyleUnderline"/>
          <w:highlight w:val="cyan"/>
        </w:rPr>
        <w:t>prefer buckpassing</w:t>
      </w:r>
      <w:r w:rsidRPr="005F422A">
        <w:rPr>
          <w:rStyle w:val="StyleUnderline"/>
        </w:rPr>
        <w:t xml:space="preserve"> to balancing, mainly because the buck-passers avoid the costs of fighting the aggressor</w:t>
      </w:r>
      <w:r w:rsidRPr="005F422A">
        <w:rPr>
          <w:sz w:val="14"/>
        </w:rPr>
        <w:t xml:space="preserve"> in the event of war.65 Probably </w:t>
      </w:r>
      <w:r w:rsidRPr="005F422A">
        <w:rPr>
          <w:rStyle w:val="StyleUnderline"/>
        </w:rPr>
        <w:t>this is the case for ASEAN</w:t>
      </w:r>
      <w:r w:rsidRPr="005F422A">
        <w:rPr>
          <w:sz w:val="14"/>
        </w:rPr>
        <w:t xml:space="preserve">. Thus, </w:t>
      </w:r>
      <w:r w:rsidRPr="005F422A">
        <w:rPr>
          <w:rStyle w:val="StyleUnderline"/>
        </w:rPr>
        <w:t>we should regard China’s recent low-profile cooperative policy not as a grand strategy</w:t>
      </w:r>
      <w:r w:rsidRPr="005F422A">
        <w:rPr>
          <w:sz w:val="14"/>
        </w:rPr>
        <w:t xml:space="preserve"> per se but </w:t>
      </w:r>
      <w:r w:rsidRPr="005F422A">
        <w:rPr>
          <w:rStyle w:val="StyleUnderline"/>
        </w:rPr>
        <w:t>as a tactic to buy time for completing the modernization</w:t>
      </w:r>
      <w:r w:rsidRPr="005F422A">
        <w:rPr>
          <w:sz w:val="14"/>
        </w:rPr>
        <w:t xml:space="preserve"> of the PLA. Of course, the statistical data on China’s military spending alone cannot tell us the whole story or a complete picture of its grand strategy, but this still offers evidence that China continuously seeks to become a strong military power. China’s policy towards Taiwan The most difficult theoretical puzzle to explain is China’s attitudes toward Taiwan. For China’s leadership, the Taiwan issue is the top priority of its “foreign” policies. China is likely to do anything to prevent Taiwan from gaining independence. China clearly asserts that it will launch a war against Taiwan if it declares political independence. Although the use of force inevitably poses the potential of doing serious damage to China’s identity, reputation, and prosperity, China has committed to stopping Taiwanese independence at any cost. Why does China consider Taiwan’s political status such a serious issue? Pitfalls of constructivist explanations There are two competing explanations advanced in previous studies: one is the realist-oriented explanation and the other is a constructivist-oriented explanation. On one hand, realists emphasize the geopolitical importance of Taiwan for China. On the other hand, constructivists interpret Taiwan as a matter of identity politics. From the strategic point of view, </w:t>
      </w:r>
      <w:r w:rsidRPr="005F422A">
        <w:rPr>
          <w:rStyle w:val="StyleUnderline"/>
        </w:rPr>
        <w:t xml:space="preserve">the </w:t>
      </w:r>
      <w:r w:rsidRPr="00D412FB">
        <w:rPr>
          <w:rStyle w:val="StyleUnderline"/>
          <w:highlight w:val="cyan"/>
        </w:rPr>
        <w:t>geopolitical constraint imposed by Taiwan</w:t>
      </w:r>
      <w:r w:rsidRPr="005F422A">
        <w:rPr>
          <w:rStyle w:val="StyleUnderline"/>
        </w:rPr>
        <w:t xml:space="preserve"> on China’s naval activities is a </w:t>
      </w:r>
      <w:r w:rsidRPr="00D412FB">
        <w:rPr>
          <w:rStyle w:val="StyleUnderline"/>
          <w:highlight w:val="cyan"/>
        </w:rPr>
        <w:t>serious problem</w:t>
      </w:r>
      <w:r w:rsidRPr="005F422A">
        <w:rPr>
          <w:rStyle w:val="StyleUnderline"/>
        </w:rPr>
        <w:t xml:space="preserve"> for Beijing. As far as Taiwan holds</w:t>
      </w:r>
      <w:r w:rsidRPr="005F422A">
        <w:rPr>
          <w:sz w:val="14"/>
        </w:rPr>
        <w:t xml:space="preserve"> its virtual independence and alignment </w:t>
      </w:r>
      <w:r w:rsidRPr="005F422A">
        <w:rPr>
          <w:rStyle w:val="StyleUnderline"/>
        </w:rPr>
        <w:t xml:space="preserve">with the United States, </w:t>
      </w:r>
      <w:r w:rsidRPr="00D412FB">
        <w:rPr>
          <w:rStyle w:val="StyleUnderline"/>
          <w:highlight w:val="cyan"/>
        </w:rPr>
        <w:t>China cannot effectively</w:t>
      </w:r>
      <w:r w:rsidRPr="005F422A">
        <w:rPr>
          <w:rStyle w:val="StyleUnderline"/>
        </w:rPr>
        <w:t xml:space="preserve"> </w:t>
      </w:r>
      <w:r w:rsidRPr="00D412FB">
        <w:rPr>
          <w:rStyle w:val="StyleUnderline"/>
          <w:highlight w:val="cyan"/>
        </w:rPr>
        <w:t>control</w:t>
      </w:r>
      <w:r w:rsidRPr="005F422A">
        <w:rPr>
          <w:rStyle w:val="StyleUnderline"/>
        </w:rPr>
        <w:t xml:space="preserve"> the </w:t>
      </w:r>
      <w:r w:rsidRPr="00D412FB">
        <w:rPr>
          <w:rStyle w:val="StyleUnderline"/>
          <w:highlight w:val="cyan"/>
        </w:rPr>
        <w:t>coastal waters</w:t>
      </w:r>
      <w:r w:rsidRPr="005F422A">
        <w:rPr>
          <w:sz w:val="14"/>
        </w:rPr>
        <w:t xml:space="preserve"> vital to its security and economy. Thus </w:t>
      </w:r>
      <w:r w:rsidRPr="005F422A">
        <w:rPr>
          <w:rStyle w:val="StyleUnderline"/>
        </w:rPr>
        <w:t xml:space="preserve">it is </w:t>
      </w:r>
      <w:r w:rsidRPr="00D412FB">
        <w:rPr>
          <w:rStyle w:val="StyleUnderline"/>
          <w:highlight w:val="cyan"/>
        </w:rPr>
        <w:t>necessary</w:t>
      </w:r>
      <w:r w:rsidRPr="005F422A">
        <w:rPr>
          <w:rStyle w:val="StyleUnderline"/>
        </w:rPr>
        <w:t xml:space="preserve"> for China </w:t>
      </w:r>
      <w:r w:rsidRPr="00D412FB">
        <w:rPr>
          <w:rStyle w:val="StyleUnderline"/>
          <w:highlight w:val="cyan"/>
        </w:rPr>
        <w:t>to control Taiwan</w:t>
      </w:r>
      <w:r w:rsidRPr="005F422A">
        <w:rPr>
          <w:sz w:val="14"/>
        </w:rPr>
        <w:t xml:space="preserve"> politically and militarily in order </w:t>
      </w:r>
      <w:r w:rsidRPr="00D412FB">
        <w:rPr>
          <w:rStyle w:val="StyleUnderline"/>
          <w:highlight w:val="cyan"/>
        </w:rPr>
        <w:t>to establish</w:t>
      </w:r>
      <w:r w:rsidRPr="005F422A">
        <w:rPr>
          <w:rStyle w:val="StyleUnderline"/>
        </w:rPr>
        <w:t xml:space="preserve"> its </w:t>
      </w:r>
      <w:r w:rsidRPr="00D412FB">
        <w:rPr>
          <w:rStyle w:val="StyleUnderline"/>
          <w:highlight w:val="cyan"/>
        </w:rPr>
        <w:t>command of the sea</w:t>
      </w:r>
      <w:r w:rsidRPr="005F422A">
        <w:rPr>
          <w:sz w:val="14"/>
        </w:rPr>
        <w:t xml:space="preserve"> in the near coastal waters and move forward into the Western Pacific Ocean and the South China Sea.66 As Toshi Yoshihara and James Holmes point out, “for China ...</w:t>
      </w:r>
      <w:r w:rsidRPr="005F422A">
        <w:rPr>
          <w:rStyle w:val="StyleUnderline"/>
        </w:rPr>
        <w:t>Taiwan’s geographic position</w:t>
      </w:r>
      <w:r w:rsidRPr="005F422A">
        <w:rPr>
          <w:sz w:val="14"/>
        </w:rPr>
        <w:t>...</w:t>
      </w:r>
      <w:r w:rsidRPr="005F422A">
        <w:rPr>
          <w:rStyle w:val="StyleUnderline"/>
        </w:rPr>
        <w:t>imposes a physical barrier to power projection</w:t>
      </w:r>
      <w:r w:rsidRPr="005F422A">
        <w:rPr>
          <w:sz w:val="14"/>
        </w:rPr>
        <w:t xml:space="preserve"> from the mainland and </w:t>
      </w:r>
      <w:r w:rsidRPr="005F422A">
        <w:rPr>
          <w:rStyle w:val="StyleUnderline"/>
        </w:rPr>
        <w:t>prevents Beijing from completing its offshore defense perimete</w:t>
      </w:r>
      <w:r w:rsidRPr="005F422A">
        <w:rPr>
          <w:sz w:val="14"/>
        </w:rPr>
        <w:t xml:space="preserve">r...Taiwan sits conspicuously and directly across from the center point of the mainland’s coastline.”67 In sum, Taiwan is a matter of national security: whether China successfully achieves its strategic goals or not largely depends upon Taiwan’s future position. I think that these realist explanations above are strong and sound. However, some constructivists try to provide quite different explanations from realist ones: they emphasize the role of identity in accounting for China’s Taiwan policy. David C. Kang argues that the Taiwan issue is a matter of identity. According to him, “Taiwan is not an issue because of power politics: it’s an issue because of competing conceptions of whether Taiwan is an independent, sovereign nation state, or whether it is a part of China...this disagreement over Taiwan’s identity, Taiwan’s status remains an issue in international politics...control of Taiwan could (not) tip the balance of power in the region...Chinese view Taiwan as an issue of nation building, not of territorial expansion (emphasis added).”68 Although his view has some merit, he overemphasizes the impact of identity and underestimates the strategic importance of Taiwan for China’s ambitions. If we take Taiwan’s geographical position into account, a different strategic picture emerges.69 Geographic importance of Taiwan China’s maritime strategy shows how important Taiwan’s geographic position is. As I demonstrated above, </w:t>
      </w:r>
      <w:r w:rsidRPr="005F422A">
        <w:rPr>
          <w:rStyle w:val="StyleUnderline"/>
        </w:rPr>
        <w:t>China seeks to establish an area of sea denial</w:t>
      </w:r>
      <w:r w:rsidRPr="005F422A">
        <w:rPr>
          <w:sz w:val="14"/>
        </w:rPr>
        <w:t xml:space="preserve">, and hopefully sea control, </w:t>
      </w:r>
      <w:r w:rsidRPr="005F422A">
        <w:rPr>
          <w:rStyle w:val="StyleUnderline"/>
        </w:rPr>
        <w:t>within “the first island chain.”</w:t>
      </w:r>
      <w:r w:rsidRPr="005F422A">
        <w:rPr>
          <w:sz w:val="14"/>
        </w:rPr>
        <w:t xml:space="preserve"> Taiwan is located at the center of the Chinese southern coastal waters within the first island chain. In order to eliminate this geographic obstacle, China has modernized its military capability. </w:t>
      </w:r>
      <w:r w:rsidRPr="00D412FB">
        <w:rPr>
          <w:rStyle w:val="StyleUnderline"/>
          <w:highlight w:val="cyan"/>
        </w:rPr>
        <w:t>China</w:t>
      </w:r>
      <w:r w:rsidRPr="005F422A">
        <w:rPr>
          <w:rStyle w:val="StyleUnderline"/>
        </w:rPr>
        <w:t xml:space="preserve"> has </w:t>
      </w:r>
      <w:r w:rsidRPr="00D412FB">
        <w:rPr>
          <w:rStyle w:val="StyleUnderline"/>
          <w:highlight w:val="cyan"/>
        </w:rPr>
        <w:t>constantly increased</w:t>
      </w:r>
      <w:r w:rsidRPr="005F422A">
        <w:rPr>
          <w:sz w:val="14"/>
        </w:rPr>
        <w:t xml:space="preserve"> the number of its short-range </w:t>
      </w:r>
      <w:r w:rsidRPr="00D412FB">
        <w:rPr>
          <w:rStyle w:val="StyleUnderline"/>
          <w:highlight w:val="cyan"/>
        </w:rPr>
        <w:t>ballistic missiles</w:t>
      </w:r>
      <w:r w:rsidRPr="005F422A">
        <w:rPr>
          <w:rStyle w:val="StyleUnderline"/>
        </w:rPr>
        <w:t xml:space="preserve"> directed against Taiwan and</w:t>
      </w:r>
      <w:r w:rsidRPr="005F422A">
        <w:rPr>
          <w:sz w:val="14"/>
        </w:rPr>
        <w:t xml:space="preserve"> has also </w:t>
      </w:r>
      <w:r w:rsidRPr="00D412FB">
        <w:rPr>
          <w:rStyle w:val="StyleUnderline"/>
          <w:highlight w:val="cyan"/>
        </w:rPr>
        <w:t>built naval vessels</w:t>
      </w:r>
      <w:r w:rsidRPr="005F422A">
        <w:rPr>
          <w:rStyle w:val="StyleUnderline"/>
        </w:rPr>
        <w:t xml:space="preserve"> such as destroyers and cruisers equipped with cruise missiles.</w:t>
      </w:r>
      <w:r w:rsidRPr="005F422A">
        <w:rPr>
          <w:sz w:val="14"/>
        </w:rPr>
        <w:t xml:space="preserve"> </w:t>
      </w:r>
      <w:r w:rsidRPr="00D412FB">
        <w:rPr>
          <w:rStyle w:val="StyleUnderline"/>
          <w:highlight w:val="cyan"/>
        </w:rPr>
        <w:t>If the identity of Taiwan simply matters</w:t>
      </w:r>
      <w:r w:rsidRPr="005F422A">
        <w:rPr>
          <w:rStyle w:val="StyleUnderline"/>
        </w:rPr>
        <w:t xml:space="preserve"> for China, </w:t>
      </w:r>
      <w:r w:rsidRPr="00D412FB">
        <w:rPr>
          <w:rStyle w:val="StyleUnderline"/>
          <w:highlight w:val="cyan"/>
        </w:rPr>
        <w:t>why</w:t>
      </w:r>
      <w:r w:rsidRPr="005F422A">
        <w:rPr>
          <w:rStyle w:val="StyleUnderline"/>
        </w:rPr>
        <w:t xml:space="preserve"> does China</w:t>
      </w:r>
      <w:r w:rsidRPr="005F422A">
        <w:rPr>
          <w:sz w:val="14"/>
        </w:rPr>
        <w:t xml:space="preserve"> constantly </w:t>
      </w:r>
      <w:r w:rsidRPr="005F422A">
        <w:rPr>
          <w:rStyle w:val="StyleUnderline"/>
        </w:rPr>
        <w:t xml:space="preserve">demonstrate an intention to </w:t>
      </w:r>
      <w:r w:rsidRPr="00D412FB">
        <w:rPr>
          <w:rStyle w:val="StyleUnderline"/>
          <w:highlight w:val="cyan"/>
        </w:rPr>
        <w:t>conquer</w:t>
      </w:r>
      <w:r w:rsidRPr="005F422A">
        <w:rPr>
          <w:rStyle w:val="StyleUnderline"/>
        </w:rPr>
        <w:t xml:space="preserve"> or control Taiwan</w:t>
      </w:r>
      <w:r w:rsidRPr="005F422A">
        <w:rPr>
          <w:sz w:val="14"/>
        </w:rPr>
        <w:t xml:space="preserve"> and acquire the state-of-art military equipment now targeting Taiwan? Why do interactions between China and Taiwan not construct a “peaceful” identity that downplays the role of military forces in China’s Taiwan policy? </w:t>
      </w:r>
      <w:r w:rsidRPr="00D412FB">
        <w:rPr>
          <w:rStyle w:val="StyleUnderline"/>
          <w:highlight w:val="cyan"/>
        </w:rPr>
        <w:t xml:space="preserve">No matter who takes </w:t>
      </w:r>
      <w:r w:rsidRPr="00D412FB">
        <w:rPr>
          <w:rStyle w:val="Emphasis"/>
          <w:highlight w:val="cyan"/>
        </w:rPr>
        <w:t>political power</w:t>
      </w:r>
      <w:r w:rsidRPr="005F422A">
        <w:rPr>
          <w:sz w:val="14"/>
        </w:rPr>
        <w:t xml:space="preserve"> in Taiwan, </w:t>
      </w:r>
      <w:r w:rsidRPr="005F422A">
        <w:rPr>
          <w:rStyle w:val="StyleUnderline"/>
        </w:rPr>
        <w:t xml:space="preserve">whether a </w:t>
      </w:r>
      <w:r w:rsidRPr="00B140BA">
        <w:rPr>
          <w:rStyle w:val="Emphasis"/>
        </w:rPr>
        <w:t>pro-China politician</w:t>
      </w:r>
      <w:r w:rsidRPr="005F422A">
        <w:rPr>
          <w:sz w:val="14"/>
        </w:rPr>
        <w:t xml:space="preserve"> such as Ma Ying-jeou </w:t>
      </w:r>
      <w:r w:rsidRPr="005F422A">
        <w:rPr>
          <w:rStyle w:val="StyleUnderline"/>
        </w:rPr>
        <w:t>or</w:t>
      </w:r>
      <w:r w:rsidRPr="005F422A">
        <w:rPr>
          <w:sz w:val="14"/>
        </w:rPr>
        <w:t xml:space="preserve"> anti anti-China </w:t>
      </w:r>
      <w:r w:rsidRPr="00B140BA">
        <w:rPr>
          <w:rStyle w:val="Emphasis"/>
        </w:rPr>
        <w:t>and pro-independence politicia</w:t>
      </w:r>
      <w:r w:rsidRPr="005F422A">
        <w:rPr>
          <w:rStyle w:val="StyleUnderline"/>
        </w:rPr>
        <w:t>n</w:t>
      </w:r>
      <w:r w:rsidRPr="005F422A">
        <w:rPr>
          <w:sz w:val="14"/>
        </w:rPr>
        <w:t xml:space="preserve"> such as Chen Shui-bian, </w:t>
      </w:r>
      <w:r w:rsidRPr="00D412FB">
        <w:rPr>
          <w:rStyle w:val="StyleUnderline"/>
          <w:highlight w:val="cyan"/>
        </w:rPr>
        <w:t xml:space="preserve">no matter how many </w:t>
      </w:r>
      <w:r w:rsidRPr="00D412FB">
        <w:rPr>
          <w:rStyle w:val="Emphasis"/>
          <w:highlight w:val="cyan"/>
        </w:rPr>
        <w:t>mutual economic activities</w:t>
      </w:r>
      <w:r w:rsidRPr="005F422A">
        <w:rPr>
          <w:rStyle w:val="StyleUnderline"/>
        </w:rPr>
        <w:t xml:space="preserve"> increase between mainland China and Taiwan</w:t>
      </w:r>
      <w:r w:rsidRPr="005F422A">
        <w:rPr>
          <w:sz w:val="14"/>
        </w:rPr>
        <w:t xml:space="preserve">,70 </w:t>
      </w:r>
      <w:r w:rsidRPr="00D412FB">
        <w:rPr>
          <w:rStyle w:val="StyleUnderline"/>
          <w:highlight w:val="cyan"/>
        </w:rPr>
        <w:t>China continues to strengthen</w:t>
      </w:r>
      <w:r w:rsidRPr="005F422A">
        <w:rPr>
          <w:rStyle w:val="StyleUnderline"/>
        </w:rPr>
        <w:t xml:space="preserve"> the </w:t>
      </w:r>
      <w:r w:rsidRPr="00D412FB">
        <w:rPr>
          <w:rStyle w:val="StyleUnderline"/>
          <w:highlight w:val="cyan"/>
        </w:rPr>
        <w:t>military forces</w:t>
      </w:r>
      <w:r w:rsidRPr="005F422A">
        <w:rPr>
          <w:rStyle w:val="StyleUnderline"/>
        </w:rPr>
        <w:t xml:space="preserve"> it has deployed against Taiwan</w:t>
      </w:r>
      <w:r w:rsidRPr="005F422A">
        <w:rPr>
          <w:sz w:val="14"/>
        </w:rPr>
        <w:t xml:space="preserve">.71 As has been indicated above, China continues to modernize its naval vessels and increase the number of short-range ballistic missiles arrayed against Taiwan. According to the United States Department of Defense, as of 2009 the PLA has deployed between 1050-1150 CSS-6 and CSS-7 short-range ballistic missile (SRBM) against Taiwan. “China is increasing the size of this force at a rate of more than 100 missiles per year.”72 This not only suggests the robustness of the offensive realist explanation for China’s revisionist intention and hegemonic ambition and its military resource allocation but also casts strong doubt on the role of identity in China’s Taiwan policymaking. Status quo power vs. revisionist: Where does China fit in? China’s revisionist intentions The analysis thus far indicates that China cannot be categorized as a genuine status quo power but rather as a cautious revisionist. First, </w:t>
      </w:r>
      <w:r w:rsidRPr="00D412FB">
        <w:rPr>
          <w:rStyle w:val="StyleUnderline"/>
          <w:highlight w:val="cyan"/>
        </w:rPr>
        <w:t>China shows</w:t>
      </w:r>
      <w:r w:rsidRPr="005F422A">
        <w:rPr>
          <w:rStyle w:val="StyleUnderline"/>
        </w:rPr>
        <w:t xml:space="preserve"> a </w:t>
      </w:r>
      <w:r w:rsidRPr="00D412FB">
        <w:rPr>
          <w:rStyle w:val="StyleUnderline"/>
          <w:highlight w:val="cyan"/>
        </w:rPr>
        <w:t>clear intent</w:t>
      </w:r>
      <w:r w:rsidRPr="005F422A">
        <w:rPr>
          <w:rStyle w:val="StyleUnderline"/>
        </w:rPr>
        <w:t xml:space="preserve">ion </w:t>
      </w:r>
      <w:r w:rsidRPr="00D412FB">
        <w:rPr>
          <w:rStyle w:val="StyleUnderline"/>
          <w:highlight w:val="cyan"/>
        </w:rPr>
        <w:t>to expand</w:t>
      </w:r>
      <w:r w:rsidRPr="005F422A">
        <w:rPr>
          <w:rStyle w:val="StyleUnderline"/>
        </w:rPr>
        <w:t xml:space="preserve"> its </w:t>
      </w:r>
      <w:r w:rsidRPr="00D412FB">
        <w:rPr>
          <w:rStyle w:val="StyleUnderline"/>
          <w:highlight w:val="cyan"/>
        </w:rPr>
        <w:t>power</w:t>
      </w:r>
      <w:r w:rsidRPr="005F422A">
        <w:rPr>
          <w:rStyle w:val="StyleUnderline"/>
        </w:rPr>
        <w:t xml:space="preserve"> toward the Western Pacific Ocean as the first and second island chain concept demonstrates</w:t>
      </w:r>
      <w:r w:rsidRPr="005F422A">
        <w:rPr>
          <w:sz w:val="14"/>
        </w:rPr>
        <w:t xml:space="preserve">.73 </w:t>
      </w:r>
      <w:r w:rsidRPr="005F422A">
        <w:rPr>
          <w:rStyle w:val="StyleUnderline"/>
        </w:rPr>
        <w:t xml:space="preserve">China’s ambition to control </w:t>
      </w:r>
      <w:r w:rsidRPr="00B140BA">
        <w:rPr>
          <w:rStyle w:val="Emphasis"/>
        </w:rPr>
        <w:t xml:space="preserve">Taiwan is only one of the political goals in its grand strategy. </w:t>
      </w:r>
      <w:r w:rsidRPr="005F422A">
        <w:rPr>
          <w:sz w:val="14"/>
        </w:rPr>
        <w:t xml:space="preserve">Second, for nearly two decades China has consistently invested capital in its military forces even at some expense to economic welfare.74 The growth rate of </w:t>
      </w:r>
      <w:r w:rsidRPr="005F422A">
        <w:rPr>
          <w:rStyle w:val="StyleUnderline"/>
        </w:rPr>
        <w:t>China’s military spending constantly exceeds that of GDP and</w:t>
      </w:r>
      <w:r w:rsidRPr="005F422A">
        <w:rPr>
          <w:sz w:val="14"/>
        </w:rPr>
        <w:t xml:space="preserve"> has almost </w:t>
      </w:r>
      <w:r w:rsidRPr="005F422A">
        <w:rPr>
          <w:rStyle w:val="StyleUnderline"/>
        </w:rPr>
        <w:t>never changed no matter what</w:t>
      </w:r>
      <w:r w:rsidRPr="005F422A">
        <w:rPr>
          <w:sz w:val="14"/>
        </w:rPr>
        <w:t xml:space="preserve"> has </w:t>
      </w:r>
      <w:r w:rsidRPr="005F422A">
        <w:rPr>
          <w:rStyle w:val="StyleUnderline"/>
        </w:rPr>
        <w:t>happened in international and domestic settings</w:t>
      </w:r>
      <w:r w:rsidRPr="005F422A">
        <w:rPr>
          <w:sz w:val="14"/>
        </w:rPr>
        <w:t xml:space="preserve">. These Chinese behavioral patterns and strong will to modernize its military forces can be aptly explained in terms of offensive realism. As one commentator rightly points out, today’s China may not be a revisionist in the sense that it is not using forces to change the existing order.75 However, what is more important is to infer why China has refrained from employing forces while expanding its power seaward. As Figure 1 shows, China’s strategic aim is to extend its political and military influence far beyond its territorial waters. In order to achieve this goal, “China pursues a development strategy in modernizing its national defense.”76 Needless to say, when Taiwan declares independence, China is willing to use force to prevent it. China’s revisionist intention is arguably evidenced by its diplomacy in the Asia-Pacific. As Deng’s grand strategy suggests, China is willing to establish a new international security order in its own favor by utilizing diplomatic activities. China tends to regard both Japan and the United States as potential adversaries; therefore, it tries to undermine the United States-led hub-and-spoke security mechanism in the Asia-Pacific as much as possible.77 This does not necessarily mean that China will go to war with the United States, but instead will make use of available tools to marginalize the United States’ influence in the AsiaPacific. This </w:t>
      </w:r>
      <w:r w:rsidRPr="005F422A">
        <w:rPr>
          <w:rStyle w:val="StyleUnderline"/>
        </w:rPr>
        <w:t>policy preference can be observed even in China’s multilateralism</w:t>
      </w:r>
      <w:r w:rsidRPr="005F422A">
        <w:rPr>
          <w:sz w:val="14"/>
        </w:rPr>
        <w:t xml:space="preserve">. China’s </w:t>
      </w:r>
      <w:r w:rsidRPr="005F422A">
        <w:rPr>
          <w:rStyle w:val="StyleUnderline"/>
        </w:rPr>
        <w:t>preferences toward regional institutions</w:t>
      </w:r>
      <w:r w:rsidRPr="005F422A">
        <w:rPr>
          <w:sz w:val="14"/>
        </w:rPr>
        <w:t xml:space="preserve"> China has been recently enthusiastic about enlarging and institutionalizing ASEAN instead of utilizing Asia-Pacific Economic Cooperation (APEC). There are several reasons for China’s move towards </w:t>
      </w:r>
      <w:r w:rsidRPr="005F422A">
        <w:rPr>
          <w:rStyle w:val="StyleUnderline"/>
        </w:rPr>
        <w:t>ASEAN</w:t>
      </w:r>
      <w:r w:rsidRPr="005F422A">
        <w:rPr>
          <w:sz w:val="14"/>
        </w:rPr>
        <w:t xml:space="preserve">. First, this was partly a </w:t>
      </w:r>
      <w:r w:rsidRPr="005F422A">
        <w:rPr>
          <w:rStyle w:val="StyleUnderline"/>
        </w:rPr>
        <w:t xml:space="preserve">response to the US initiative to promote APEC </w:t>
      </w:r>
      <w:r w:rsidRPr="005F422A">
        <w:rPr>
          <w:sz w:val="14"/>
        </w:rPr>
        <w:t>as a security institution in the mid-1990s. China moved closer to ASEAN in order to counter the US diplomatic campaign to isolate China because the US influence in ASEAN was relatively small. Second, ASEAN is a more favorable institution than APEC for China. China was once reluctant to strengthen ASEAN in the early 1990s, being afraid that ASEAN would become an anti-China front. However, the US initiative to strengthen the alliance with Japan and APEC in the mid-1990s encouraged China to move closer to ASEAN. Not only did China become positively disposed to the institutionalization of ASEAN plus 3 (ASEAN plus 1 with no Japan and Korea is preferable for China though), but also agreed to the Treaty of Amity and Cooperation (TAC) in the late 1990s and the Declaration on the Conduct of Parties in the South China Sea at ARF in 2003. This Chinese preference shows its willingness to replace the US-centric huband-spoke system with a new Sino-centric order in the Asia-Pacific by reaching an accommodation with Southeast Asian countries. Since the United States had already declared a policy of non-intervention in South China Sea conflicts,78 China can now effectively marginalize its US influence by strengthening the ARF in the region. A series of cooperative agreements with ASEAN countries can be interpreted as a Chinese effort to establish a new order. As David Martin Jones and Michael L.R. Smith explain, “[d]espite signing the Declaration on the South China Sea, China avoided any commitment to a legally binding code, and did not relinquish its historical claim to its lost territory or its preference to resolve the dispute bilaterally. Rather, China moderated the manner in which it addressed ASEAN....</w:t>
      </w:r>
      <w:r w:rsidRPr="005F422A">
        <w:rPr>
          <w:rStyle w:val="StyleUnderline"/>
        </w:rPr>
        <w:t>China had not</w:t>
      </w:r>
      <w:r w:rsidRPr="005F422A">
        <w:rPr>
          <w:sz w:val="14"/>
        </w:rPr>
        <w:t xml:space="preserve">, therefore, </w:t>
      </w:r>
      <w:r w:rsidRPr="005F422A">
        <w:rPr>
          <w:rStyle w:val="StyleUnderline"/>
        </w:rPr>
        <w:t>abandoned its goal of achieving control over the South China Sea</w:t>
      </w:r>
      <w:r w:rsidRPr="005F422A">
        <w:rPr>
          <w:sz w:val="14"/>
        </w:rPr>
        <w:t xml:space="preserve"> or, by extension, securing a wider regional hegemony. </w:t>
      </w:r>
      <w:r w:rsidRPr="005F422A">
        <w:rPr>
          <w:rStyle w:val="StyleUnderline"/>
        </w:rPr>
        <w:t>Instead, it had prudentially adjusted the means by which it pursued its grand strategy</w:t>
      </w:r>
      <w:r w:rsidRPr="005F422A">
        <w:rPr>
          <w:sz w:val="14"/>
        </w:rPr>
        <w:t xml:space="preserve">.”79 What is lacking for China now is not its revisionist intention but “comprehensive national power,” particularly the power projection capability.80 To overcome its military deficiency, China has made the most of acquiring and modernizing military hardware, software, and information technologies (C4ISR). According to some analyses, </w:t>
      </w:r>
      <w:r w:rsidRPr="005F422A">
        <w:rPr>
          <w:rStyle w:val="StyleUnderline"/>
        </w:rPr>
        <w:t>China is seeking the capacity to hold surface ships at bay through layered capabilities</w:t>
      </w:r>
      <w:r w:rsidRPr="005F422A">
        <w:rPr>
          <w:sz w:val="14"/>
        </w:rPr>
        <w:t xml:space="preserve"> reaching out to the islands </w:t>
      </w:r>
      <w:r w:rsidRPr="005F422A">
        <w:rPr>
          <w:rStyle w:val="StyleUnderline"/>
        </w:rPr>
        <w:t>extending south and east from Japan to Guam</w:t>
      </w:r>
      <w:r w:rsidRPr="005F422A">
        <w:rPr>
          <w:sz w:val="14"/>
        </w:rPr>
        <w:t xml:space="preserve"> in the Western Pacific Ocean. This </w:t>
      </w:r>
      <w:r w:rsidRPr="005F422A">
        <w:rPr>
          <w:rStyle w:val="StyleUnderline"/>
        </w:rPr>
        <w:t xml:space="preserve">would provide China with preemptive and coercive options in a regional </w:t>
      </w:r>
      <w:r w:rsidRPr="00B140BA">
        <w:rPr>
          <w:rStyle w:val="StyleUnderline"/>
        </w:rPr>
        <w:t>crisis</w:t>
      </w:r>
      <w:r w:rsidRPr="005F422A">
        <w:rPr>
          <w:sz w:val="14"/>
        </w:rPr>
        <w:t xml:space="preserve">.81 In any case, these behavioral patterns corroborate the logic of offensive realism that states have always revisionist intentions for establishing their favored order.82 Conclusion Since considerable evidence shows that China is trying to maximize its power and interest in the Asia-Pacific as other great powers have done, we should bring realism back into the study of China’s security behavior in order to uncover and understand the impetus of China’s foreign policy. Contrary to constructivist and liberal arguments, ideational and domestic factors are not the primary causes of China’s strategic behavior. Instead, structural and material factors such as anarchy and the distribution of relative power significantly shape how China behaves in the Asia-Pacific. Furthermore, they have a larger impact relative to non-material/unit-level variables on China’s policymaking. Available evidence strongly indicates that </w:t>
      </w:r>
      <w:r w:rsidRPr="005F422A">
        <w:rPr>
          <w:rStyle w:val="StyleUnderline"/>
        </w:rPr>
        <w:t>China’s strategic behavior is driven by power-based rational calculations</w:t>
      </w:r>
      <w:r w:rsidRPr="005F422A">
        <w:rPr>
          <w:sz w:val="14"/>
        </w:rPr>
        <w:t xml:space="preserve">. China’s grand strategy, its maritime ambition as well as naval modernization, rapid growth rate of military expenditure all confirm the hypotheses of offensive realism. Furthermore, the general patterns of China’s post-Cold War strategic behavior do not pose a puzzle for realism as a whole. Arguably it can also explain the course China has taken since the end of the Cold War. As one prominent realist argues, “China’s current foreign policy is grounded in realist ideas....As China modernizes its economy and enters international institutions...it behaves in a way that realists understand well: developing its military slowly but surely as its economic power grows, and avoiding a confrontation with superior US forces.”83 As I have demonstrated in this paper, China’s post-Cold War strategic behavior is consistent with this explanation and, consequently, the realist account is persuasive. Explanations based on identity (non-material factors) are often incoherent and unit-level analysis is contradictory for various aspects of China’s strategic behavior, hence policy prescriptions inferred solely from them are misleading. Constructivist works cited here may implicitly assume that current interactions among states necessarily produce a positive effect toward normative cooperative state behaviors a priori. Unfortunately interactions per se can logically produce any outcome. This can be true of the consequences of Sino-US relations. As Robert Jervis rightly points out, “interaction effects remind us that the impact of any two variables (IV and DV) at any point in time may not be additive....[T]he growth of China’s economy...would have a negative effect if it were seen as menacing the United States’ ally.”84 Thus, interactions themselves can produce either progressive or destructive results. This logical problem may come from constructivists’ theoretical tendency towards overemphasizing identity as well as other social factors and underestimating the impact of structural and material variables on state behavior.85 Therefore, scholars should specify the conditions under which these social variables produce cooperative relations between states. Otherwise, </w:t>
      </w:r>
      <w:r w:rsidRPr="00D412FB">
        <w:rPr>
          <w:rStyle w:val="StyleUnderline"/>
          <w:highlight w:val="cyan"/>
        </w:rPr>
        <w:t>constructivism remains a posthoc description</w:t>
      </w:r>
      <w:r w:rsidRPr="005F422A">
        <w:rPr>
          <w:rStyle w:val="StyleUnderline"/>
        </w:rPr>
        <w:t xml:space="preserve"> of phenomena and hence is </w:t>
      </w:r>
      <w:r w:rsidRPr="00D412FB">
        <w:rPr>
          <w:rStyle w:val="StyleUnderline"/>
          <w:highlight w:val="cyan"/>
        </w:rPr>
        <w:t>not</w:t>
      </w:r>
      <w:r w:rsidRPr="005F422A">
        <w:rPr>
          <w:rStyle w:val="StyleUnderline"/>
        </w:rPr>
        <w:t xml:space="preserve"> very </w:t>
      </w:r>
      <w:r w:rsidRPr="00D412FB">
        <w:rPr>
          <w:rStyle w:val="StyleUnderline"/>
          <w:highlight w:val="cyan"/>
        </w:rPr>
        <w:t>useful for</w:t>
      </w:r>
      <w:r w:rsidRPr="005F422A">
        <w:rPr>
          <w:rStyle w:val="StyleUnderline"/>
        </w:rPr>
        <w:t xml:space="preserve"> making policy </w:t>
      </w:r>
      <w:r w:rsidRPr="00D412FB">
        <w:rPr>
          <w:rStyle w:val="StyleUnderline"/>
          <w:highlight w:val="cyan"/>
        </w:rPr>
        <w:t>prescriptions</w:t>
      </w:r>
      <w:r w:rsidRPr="005F422A">
        <w:rPr>
          <w:sz w:val="14"/>
        </w:rPr>
        <w:t>.</w:t>
      </w:r>
      <w:r w:rsidRPr="00D412FB">
        <w:rPr>
          <w:sz w:val="14"/>
          <w:highlight w:val="cyan"/>
        </w:rPr>
        <w:t>86</w:t>
      </w:r>
      <w:r w:rsidRPr="005F422A">
        <w:rPr>
          <w:sz w:val="14"/>
        </w:rPr>
        <w:t xml:space="preserve"> Likewise, liberal explanations overstate the effect of domestic variables on a state’s foreign policy. This theoretical shortcoming makes liberals’ policy recommendations less reliable.</w:t>
      </w:r>
    </w:p>
    <w:p w14:paraId="0E50E909" w14:textId="77777777" w:rsidR="00152745" w:rsidRDefault="00152745" w:rsidP="00152745">
      <w:pPr>
        <w:rPr>
          <w:sz w:val="16"/>
        </w:rPr>
      </w:pPr>
    </w:p>
    <w:p w14:paraId="5108AD40" w14:textId="77777777" w:rsidR="00152745" w:rsidRDefault="00152745" w:rsidP="00152745">
      <w:pPr>
        <w:pStyle w:val="Heading4"/>
      </w:pPr>
      <w:r>
        <w:t>China can’t solve governance---US never coops, need wars</w:t>
      </w:r>
    </w:p>
    <w:p w14:paraId="54EB45D1" w14:textId="77777777" w:rsidR="00152745" w:rsidRDefault="00152745" w:rsidP="00152745">
      <w:pPr>
        <w:rPr>
          <w:sz w:val="16"/>
        </w:rPr>
      </w:pPr>
    </w:p>
    <w:p w14:paraId="60E24D66" w14:textId="77777777" w:rsidR="00152745" w:rsidRPr="00DA247D" w:rsidRDefault="00152745" w:rsidP="00152745">
      <w:pPr>
        <w:pStyle w:val="Heading4"/>
        <w:rPr>
          <w:szCs w:val="26"/>
        </w:rPr>
      </w:pPr>
      <w:r>
        <w:rPr>
          <w:szCs w:val="26"/>
        </w:rPr>
        <w:t>Collapses global goverance</w:t>
      </w:r>
    </w:p>
    <w:p w14:paraId="64C0202A" w14:textId="77777777" w:rsidR="00152745" w:rsidRDefault="00152745" w:rsidP="00152745">
      <w:r w:rsidRPr="006A6D87">
        <w:rPr>
          <w:rStyle w:val="Style13ptBold"/>
          <w:szCs w:val="26"/>
        </w:rPr>
        <w:t xml:space="preserve">Denmark </w:t>
      </w:r>
      <w:r w:rsidRPr="00B6104C">
        <w:rPr>
          <w:rStyle w:val="Style13ptBold"/>
        </w:rPr>
        <w:t>’</w:t>
      </w:r>
      <w:r w:rsidRPr="006A6D87">
        <w:rPr>
          <w:rStyle w:val="Style13ptBold"/>
          <w:szCs w:val="26"/>
        </w:rPr>
        <w:t xml:space="preserve">20 </w:t>
      </w:r>
      <w:r w:rsidRPr="004640BB">
        <w:t>[Abraham; 8/18/20; Professor at the Edmund A. Walsh School of Foreign Service at Georgetown University, Senior Fellow at the Center’s Kissinger Institute on China and the United States, Director of the Asia Program at the Woodrow Wilson International Center for Scholars; U.S. Strategy in the Asian Century: Empowering Allies and Partners, p. 46-50]</w:t>
      </w:r>
    </w:p>
    <w:p w14:paraId="399ECA7E" w14:textId="77777777" w:rsidR="00152745" w:rsidRPr="004640BB" w:rsidRDefault="00152745" w:rsidP="00152745">
      <w:pPr>
        <w:rPr>
          <w:sz w:val="16"/>
        </w:rPr>
      </w:pPr>
      <w:r w:rsidRPr="009A6097">
        <w:rPr>
          <w:sz w:val="16"/>
        </w:rPr>
        <w:t xml:space="preserve">China is emerging as a kind of world power never seen before: a wealthy, technocratic, and confident authoritarian state based on the strictures of Leninism, and with ambitions driven by a force that goes beyond nationalism.21 </w:t>
      </w:r>
      <w:r w:rsidRPr="009A6097">
        <w:rPr>
          <w:rStyle w:val="StyleUnderline"/>
        </w:rPr>
        <w:t>China’s ambitions</w:t>
      </w:r>
      <w:r w:rsidRPr="009A6097">
        <w:rPr>
          <w:sz w:val="16"/>
        </w:rPr>
        <w:t xml:space="preserve"> blur the lines between domestic and foreign affairs, and </w:t>
      </w:r>
      <w:r w:rsidRPr="009A6097">
        <w:rPr>
          <w:rStyle w:val="StyleUnderline"/>
        </w:rPr>
        <w:t xml:space="preserve">seek to ensure that the CCP is able to pursue its </w:t>
      </w:r>
      <w:r w:rsidRPr="009A6097">
        <w:rPr>
          <w:rStyle w:val="Emphasis"/>
        </w:rPr>
        <w:t>interests</w:t>
      </w:r>
      <w:r w:rsidRPr="009A6097">
        <w:rPr>
          <w:rStyle w:val="StyleUnderline"/>
        </w:rPr>
        <w:t xml:space="preserve"> and </w:t>
      </w:r>
      <w:r w:rsidRPr="009A6097">
        <w:rPr>
          <w:rStyle w:val="Emphasis"/>
        </w:rPr>
        <w:t>prerogatives</w:t>
      </w:r>
      <w:r w:rsidRPr="009A6097">
        <w:rPr>
          <w:sz w:val="16"/>
        </w:rPr>
        <w:t xml:space="preserve"> </w:t>
      </w:r>
      <w:r w:rsidRPr="009A6097">
        <w:rPr>
          <w:rStyle w:val="StyleUnderline"/>
        </w:rPr>
        <w:t>without restriction. Although Beijing</w:t>
      </w:r>
      <w:r w:rsidRPr="009A6097">
        <w:rPr>
          <w:sz w:val="16"/>
        </w:rPr>
        <w:t xml:space="preserve"> likely </w:t>
      </w:r>
      <w:r w:rsidRPr="009A6097">
        <w:rPr>
          <w:rStyle w:val="StyleUnderline"/>
        </w:rPr>
        <w:t xml:space="preserve">views its approach as </w:t>
      </w:r>
      <w:r w:rsidRPr="009A6097">
        <w:rPr>
          <w:rStyle w:val="Emphasis"/>
        </w:rPr>
        <w:t>benevolent</w:t>
      </w:r>
      <w:r w:rsidRPr="009A6097">
        <w:rPr>
          <w:sz w:val="16"/>
        </w:rPr>
        <w:t xml:space="preserve"> and virtuous, </w:t>
      </w:r>
      <w:r w:rsidRPr="00930E9C">
        <w:rPr>
          <w:rStyle w:val="StyleUnderline"/>
          <w:highlight w:val="cyan"/>
        </w:rPr>
        <w:t>a Chinese</w:t>
      </w:r>
      <w:r w:rsidRPr="009A6097">
        <w:rPr>
          <w:rStyle w:val="StyleUnderline"/>
        </w:rPr>
        <w:t xml:space="preserve">-led world </w:t>
      </w:r>
      <w:r w:rsidRPr="00930E9C">
        <w:rPr>
          <w:rStyle w:val="StyleUnderline"/>
          <w:highlight w:val="cyan"/>
        </w:rPr>
        <w:t>order would</w:t>
      </w:r>
      <w:r w:rsidRPr="009A6097">
        <w:rPr>
          <w:rStyle w:val="StyleUnderline"/>
        </w:rPr>
        <w:t xml:space="preserve"> nevertheless </w:t>
      </w:r>
      <w:r w:rsidRPr="00930E9C">
        <w:rPr>
          <w:rStyle w:val="StyleUnderline"/>
          <w:highlight w:val="cyan"/>
        </w:rPr>
        <w:t>cast aside</w:t>
      </w:r>
      <w:r w:rsidRPr="009A6097">
        <w:rPr>
          <w:rStyle w:val="StyleUnderline"/>
        </w:rPr>
        <w:t xml:space="preserve"> assumptions of </w:t>
      </w:r>
      <w:r w:rsidRPr="00930E9C">
        <w:rPr>
          <w:rStyle w:val="StyleUnderline"/>
          <w:highlight w:val="cyan"/>
        </w:rPr>
        <w:t>liberal internationalism, and embrace</w:t>
      </w:r>
      <w:r w:rsidRPr="009A6097">
        <w:rPr>
          <w:rStyle w:val="StyleUnderline"/>
        </w:rPr>
        <w:t xml:space="preserve"> a system founded on calculations of </w:t>
      </w:r>
      <w:r w:rsidRPr="00930E9C">
        <w:rPr>
          <w:rStyle w:val="StyleUnderline"/>
          <w:highlight w:val="cyan"/>
        </w:rPr>
        <w:t>raw</w:t>
      </w:r>
      <w:r w:rsidRPr="00930E9C">
        <w:rPr>
          <w:sz w:val="16"/>
          <w:highlight w:val="cyan"/>
        </w:rPr>
        <w:t xml:space="preserve"> </w:t>
      </w:r>
      <w:r w:rsidRPr="00930E9C">
        <w:rPr>
          <w:rStyle w:val="Emphasis"/>
          <w:highlight w:val="cyan"/>
        </w:rPr>
        <w:t>power</w:t>
      </w:r>
      <w:r w:rsidRPr="009A6097">
        <w:rPr>
          <w:sz w:val="16"/>
        </w:rPr>
        <w:t xml:space="preserve">, </w:t>
      </w:r>
      <w:r w:rsidRPr="009A6097">
        <w:rPr>
          <w:rStyle w:val="StyleUnderline"/>
        </w:rPr>
        <w:t xml:space="preserve">subtle </w:t>
      </w:r>
      <w:r w:rsidRPr="009A6097">
        <w:rPr>
          <w:rStyle w:val="Emphasis"/>
        </w:rPr>
        <w:t>influence</w:t>
      </w:r>
      <w:r w:rsidRPr="009A6097">
        <w:rPr>
          <w:sz w:val="16"/>
        </w:rPr>
        <w:t xml:space="preserve">, </w:t>
      </w:r>
      <w:r w:rsidRPr="009A6097">
        <w:rPr>
          <w:rStyle w:val="Emphasis"/>
        </w:rPr>
        <w:t>hierarchy</w:t>
      </w:r>
      <w:r w:rsidRPr="009A6097">
        <w:rPr>
          <w:sz w:val="16"/>
        </w:rPr>
        <w:t xml:space="preserve">, </w:t>
      </w:r>
      <w:r w:rsidRPr="009A6097">
        <w:rPr>
          <w:rStyle w:val="StyleUnderline"/>
        </w:rPr>
        <w:t>and great power</w:t>
      </w:r>
      <w:r w:rsidRPr="009A6097">
        <w:rPr>
          <w:sz w:val="16"/>
        </w:rPr>
        <w:t xml:space="preserve"> </w:t>
      </w:r>
      <w:r w:rsidRPr="009A6097">
        <w:rPr>
          <w:rStyle w:val="Emphasis"/>
        </w:rPr>
        <w:t>spheres of influence</w:t>
      </w:r>
      <w:r w:rsidRPr="009A6097">
        <w:rPr>
          <w:sz w:val="16"/>
        </w:rPr>
        <w:t>.</w:t>
      </w:r>
      <w:r w:rsidRPr="004640BB">
        <w:rPr>
          <w:sz w:val="16"/>
        </w:rPr>
        <w:t xml:space="preserve"> </w:t>
      </w:r>
    </w:p>
    <w:p w14:paraId="1BCB1872" w14:textId="77777777" w:rsidR="00152745" w:rsidRPr="004640BB" w:rsidRDefault="00152745" w:rsidP="00152745">
      <w:pPr>
        <w:rPr>
          <w:sz w:val="16"/>
        </w:rPr>
      </w:pPr>
      <w:r w:rsidRPr="004640BB">
        <w:rPr>
          <w:rStyle w:val="StyleUnderline"/>
        </w:rPr>
        <w:t>China’s ambitions</w:t>
      </w:r>
      <w:r w:rsidRPr="004640BB">
        <w:rPr>
          <w:sz w:val="16"/>
        </w:rPr>
        <w:t xml:space="preserve"> for a revised regional order </w:t>
      </w:r>
      <w:r w:rsidRPr="004640BB">
        <w:rPr>
          <w:rStyle w:val="StyleUnderline"/>
        </w:rPr>
        <w:t>are rooted in its</w:t>
      </w:r>
      <w:r w:rsidRPr="004640BB">
        <w:rPr>
          <w:sz w:val="16"/>
        </w:rPr>
        <w:t xml:space="preserve"> </w:t>
      </w:r>
      <w:r w:rsidRPr="004640BB">
        <w:rPr>
          <w:rStyle w:val="Emphasis"/>
        </w:rPr>
        <w:t>strategic motivations</w:t>
      </w:r>
      <w:r w:rsidRPr="004640BB">
        <w:rPr>
          <w:sz w:val="16"/>
        </w:rPr>
        <w:t xml:space="preserve">. A tremendous amount of ink has already been spilled by analysts attempting to describe the incredible rise to power of Xi Jinping. </w:t>
      </w:r>
      <w:r w:rsidRPr="004640BB">
        <w:rPr>
          <w:rStyle w:val="StyleUnderline"/>
        </w:rPr>
        <w:t xml:space="preserve">Although much has been made of </w:t>
      </w:r>
      <w:r w:rsidRPr="00930E9C">
        <w:rPr>
          <w:rStyle w:val="StyleUnderline"/>
          <w:highlight w:val="cyan"/>
        </w:rPr>
        <w:t>Xi</w:t>
      </w:r>
      <w:r w:rsidRPr="004640BB">
        <w:rPr>
          <w:rStyle w:val="StyleUnderline"/>
        </w:rPr>
        <w:t xml:space="preserve">’s recent success at </w:t>
      </w:r>
      <w:r w:rsidRPr="004640BB">
        <w:rPr>
          <w:rStyle w:val="Emphasis"/>
        </w:rPr>
        <w:t>removing term limits</w:t>
      </w:r>
      <w:r w:rsidRPr="004640BB">
        <w:rPr>
          <w:sz w:val="16"/>
        </w:rPr>
        <w:t xml:space="preserve"> to his position, </w:t>
      </w:r>
      <w:r w:rsidRPr="004640BB">
        <w:rPr>
          <w:rStyle w:val="StyleUnderline"/>
        </w:rPr>
        <w:t>his equally significant bureaucratic successes have received much less notice. He has established himself as the</w:t>
      </w:r>
      <w:r w:rsidRPr="004640BB">
        <w:rPr>
          <w:sz w:val="16"/>
        </w:rPr>
        <w:t xml:space="preserve"> </w:t>
      </w:r>
      <w:r w:rsidRPr="004640BB">
        <w:rPr>
          <w:rStyle w:val="Emphasis"/>
        </w:rPr>
        <w:t>chief decisionmaker</w:t>
      </w:r>
      <w:r w:rsidRPr="004640BB">
        <w:rPr>
          <w:sz w:val="16"/>
        </w:rPr>
        <w:t xml:space="preserve"> in all critical political, economic, and military issues. Under his leadership, </w:t>
      </w:r>
      <w:r w:rsidRPr="004640BB">
        <w:rPr>
          <w:rStyle w:val="StyleUnderline"/>
        </w:rPr>
        <w:t>China has all but abandoned the idea of collective leadership and has</w:t>
      </w:r>
      <w:r w:rsidRPr="004640BB">
        <w:rPr>
          <w:sz w:val="16"/>
        </w:rPr>
        <w:t xml:space="preserve"> </w:t>
      </w:r>
      <w:r w:rsidRPr="00930E9C">
        <w:rPr>
          <w:rStyle w:val="Emphasis"/>
          <w:highlight w:val="cyan"/>
        </w:rPr>
        <w:t>centralized authority</w:t>
      </w:r>
      <w:r w:rsidRPr="004640BB">
        <w:rPr>
          <w:sz w:val="16"/>
        </w:rPr>
        <w:t xml:space="preserve"> and power </w:t>
      </w:r>
      <w:r w:rsidRPr="004640BB">
        <w:rPr>
          <w:rStyle w:val="StyleUnderline"/>
        </w:rPr>
        <w:t>in a single individual</w:t>
      </w:r>
      <w:r w:rsidRPr="004640BB">
        <w:rPr>
          <w:sz w:val="16"/>
        </w:rPr>
        <w:t xml:space="preserve">. </w:t>
      </w:r>
    </w:p>
    <w:p w14:paraId="59758AA1" w14:textId="77777777" w:rsidR="00152745" w:rsidRPr="004640BB" w:rsidRDefault="00152745" w:rsidP="00152745">
      <w:pPr>
        <w:rPr>
          <w:sz w:val="16"/>
        </w:rPr>
      </w:pPr>
      <w:r w:rsidRPr="004640BB">
        <w:rPr>
          <w:sz w:val="16"/>
        </w:rPr>
        <w:t xml:space="preserve">So far in the international arena, Xi has demonstrated a penchant for decisive, opportunistic leadership that plays to China’s strengths while minimizing its vulnerabilities. </w:t>
      </w:r>
      <w:r w:rsidRPr="004640BB">
        <w:rPr>
          <w:rStyle w:val="StyleUnderline"/>
        </w:rPr>
        <w:t xml:space="preserve">He has also </w:t>
      </w:r>
      <w:r w:rsidRPr="00930E9C">
        <w:rPr>
          <w:rStyle w:val="StyleUnderline"/>
          <w:highlight w:val="cyan"/>
        </w:rPr>
        <w:t>demonstrated</w:t>
      </w:r>
      <w:r w:rsidRPr="004640BB">
        <w:rPr>
          <w:rStyle w:val="StyleUnderline"/>
        </w:rPr>
        <w:t xml:space="preserve"> a greater </w:t>
      </w:r>
      <w:r w:rsidRPr="00930E9C">
        <w:rPr>
          <w:rStyle w:val="StyleUnderline"/>
          <w:highlight w:val="cyan"/>
        </w:rPr>
        <w:t>willingness to</w:t>
      </w:r>
      <w:r w:rsidRPr="004640BB">
        <w:rPr>
          <w:sz w:val="16"/>
        </w:rPr>
        <w:t xml:space="preserve"> </w:t>
      </w:r>
      <w:r w:rsidRPr="004640BB">
        <w:rPr>
          <w:rStyle w:val="Emphasis"/>
        </w:rPr>
        <w:t xml:space="preserve">tolerate </w:t>
      </w:r>
      <w:r w:rsidRPr="00930E9C">
        <w:rPr>
          <w:rStyle w:val="Emphasis"/>
          <w:highlight w:val="cyan"/>
        </w:rPr>
        <w:t>risk</w:t>
      </w:r>
      <w:r w:rsidRPr="004640BB">
        <w:rPr>
          <w:sz w:val="16"/>
        </w:rPr>
        <w:t xml:space="preserve"> </w:t>
      </w:r>
      <w:r w:rsidRPr="004640BB">
        <w:rPr>
          <w:rStyle w:val="StyleUnderline"/>
        </w:rPr>
        <w:t xml:space="preserve">and </w:t>
      </w:r>
      <w:r w:rsidRPr="004640BB">
        <w:rPr>
          <w:rStyle w:val="Emphasis"/>
        </w:rPr>
        <w:t>turbulence</w:t>
      </w:r>
      <w:r w:rsidRPr="004640BB">
        <w:rPr>
          <w:sz w:val="16"/>
        </w:rPr>
        <w:t xml:space="preserve"> </w:t>
      </w:r>
      <w:r w:rsidRPr="004640BB">
        <w:rPr>
          <w:rStyle w:val="StyleUnderline"/>
        </w:rPr>
        <w:t xml:space="preserve">in international affairs, even going so far as to reportedly </w:t>
      </w:r>
      <w:r w:rsidRPr="004640BB">
        <w:rPr>
          <w:rStyle w:val="Emphasis"/>
        </w:rPr>
        <w:t xml:space="preserve">threaten </w:t>
      </w:r>
      <w:r w:rsidRPr="00930E9C">
        <w:rPr>
          <w:rStyle w:val="Emphasis"/>
          <w:highlight w:val="cyan"/>
        </w:rPr>
        <w:t>military conflict</w:t>
      </w:r>
      <w:r w:rsidRPr="004640BB">
        <w:rPr>
          <w:sz w:val="16"/>
        </w:rPr>
        <w:t xml:space="preserve"> with Vietnam over a dispute over maritime oil drilling.22 </w:t>
      </w:r>
    </w:p>
    <w:p w14:paraId="0D542BB1" w14:textId="77777777" w:rsidR="00152745" w:rsidRPr="004640BB" w:rsidRDefault="00152745" w:rsidP="00152745">
      <w:pPr>
        <w:rPr>
          <w:sz w:val="16"/>
        </w:rPr>
      </w:pPr>
      <w:r w:rsidRPr="004640BB">
        <w:rPr>
          <w:sz w:val="16"/>
        </w:rPr>
        <w:t xml:space="preserve">When the Nineteenth Congress of the CCP convened in Beijing in October 2017, it enshrined a new phrase into China’s Constitution: “Xi Jinping Thought for the New Era of Socialism with Chinese Special Characteristics.” This elevated Xi to the hallowed status of Mao and Deng, but also raised a critical question—what is this new era? To my mind, it was best described by an editorial published in Chinese media several weeks after </w:t>
      </w:r>
      <w:r w:rsidRPr="004640BB">
        <w:rPr>
          <w:rStyle w:val="StyleUnderline"/>
        </w:rPr>
        <w:t>the Nineteenth Party Congress, reflecting language used by Xi</w:t>
      </w:r>
      <w:r w:rsidRPr="004640BB">
        <w:rPr>
          <w:sz w:val="16"/>
        </w:rPr>
        <w:t xml:space="preserve"> Jinping </w:t>
      </w:r>
      <w:r w:rsidRPr="004640BB">
        <w:rPr>
          <w:rStyle w:val="StyleUnderline"/>
        </w:rPr>
        <w:t>himself</w:t>
      </w:r>
      <w:r w:rsidRPr="004640BB">
        <w:rPr>
          <w:sz w:val="16"/>
        </w:rPr>
        <w:t xml:space="preserve"> in his work report to the congress. It </w:t>
      </w:r>
      <w:r w:rsidRPr="004640BB">
        <w:rPr>
          <w:rStyle w:val="StyleUnderline"/>
        </w:rPr>
        <w:t>identified three phases of Chinese socialism</w:t>
      </w:r>
      <w:r w:rsidRPr="004640BB">
        <w:rPr>
          <w:sz w:val="16"/>
        </w:rPr>
        <w:t xml:space="preserve">: </w:t>
      </w:r>
      <w:r w:rsidRPr="004640BB">
        <w:rPr>
          <w:rStyle w:val="StyleUnderline"/>
        </w:rPr>
        <w:t xml:space="preserve">under </w:t>
      </w:r>
      <w:r w:rsidRPr="004640BB">
        <w:rPr>
          <w:rStyle w:val="Emphasis"/>
        </w:rPr>
        <w:t>Mao</w:t>
      </w:r>
      <w:r w:rsidRPr="004640BB">
        <w:rPr>
          <w:rStyle w:val="StyleUnderline"/>
        </w:rPr>
        <w:t xml:space="preserve">, China </w:t>
      </w:r>
      <w:r w:rsidRPr="004640BB">
        <w:rPr>
          <w:rStyle w:val="Emphasis"/>
        </w:rPr>
        <w:t>stood up</w:t>
      </w:r>
      <w:r w:rsidRPr="004640BB">
        <w:rPr>
          <w:rStyle w:val="StyleUnderline"/>
        </w:rPr>
        <w:t xml:space="preserve">; under </w:t>
      </w:r>
      <w:r w:rsidRPr="004640BB">
        <w:rPr>
          <w:rStyle w:val="Emphasis"/>
        </w:rPr>
        <w:t>Deng</w:t>
      </w:r>
      <w:r w:rsidRPr="004640BB">
        <w:rPr>
          <w:rStyle w:val="StyleUnderline"/>
        </w:rPr>
        <w:t xml:space="preserve">, China </w:t>
      </w:r>
      <w:r w:rsidRPr="004640BB">
        <w:rPr>
          <w:rStyle w:val="Emphasis"/>
        </w:rPr>
        <w:t>grew rich</w:t>
      </w:r>
      <w:r w:rsidRPr="004640BB">
        <w:rPr>
          <w:rStyle w:val="StyleUnderline"/>
        </w:rPr>
        <w:t xml:space="preserve">; </w:t>
      </w:r>
      <w:r w:rsidRPr="004640BB">
        <w:rPr>
          <w:sz w:val="16"/>
        </w:rPr>
        <w:t>and</w:t>
      </w:r>
      <w:r w:rsidRPr="004640BB">
        <w:rPr>
          <w:rStyle w:val="StyleUnderline"/>
        </w:rPr>
        <w:t xml:space="preserve"> under </w:t>
      </w:r>
      <w:r w:rsidRPr="004640BB">
        <w:rPr>
          <w:rStyle w:val="Emphasis"/>
        </w:rPr>
        <w:t>Xi</w:t>
      </w:r>
      <w:r w:rsidRPr="004640BB">
        <w:rPr>
          <w:rStyle w:val="StyleUnderline"/>
        </w:rPr>
        <w:t xml:space="preserve">, China will </w:t>
      </w:r>
      <w:r w:rsidRPr="004640BB">
        <w:rPr>
          <w:rStyle w:val="Emphasis"/>
        </w:rPr>
        <w:t>become strong</w:t>
      </w:r>
      <w:r w:rsidRPr="004640BB">
        <w:rPr>
          <w:sz w:val="16"/>
        </w:rPr>
        <w:t xml:space="preserve">.23 </w:t>
      </w:r>
    </w:p>
    <w:p w14:paraId="711CD9AC" w14:textId="77777777" w:rsidR="00152745" w:rsidRPr="004640BB" w:rsidRDefault="00152745" w:rsidP="00152745">
      <w:pPr>
        <w:rPr>
          <w:sz w:val="16"/>
        </w:rPr>
      </w:pPr>
      <w:r w:rsidRPr="004640BB">
        <w:rPr>
          <w:sz w:val="16"/>
        </w:rPr>
        <w:t>Just a few days after becoming general secretary of the CCP, Xi Jinping gave a speech describing China’s guiding ideology, in which he gives more specificity to his vision. In this speech—which was not published until June 2019 in the Chinese magazine Qiushi, the primary journal for party theory—Xi declared:24</w:t>
      </w:r>
    </w:p>
    <w:p w14:paraId="7AD79A69" w14:textId="77777777" w:rsidR="00152745" w:rsidRPr="004640BB" w:rsidRDefault="00152745" w:rsidP="00152745">
      <w:pPr>
        <w:rPr>
          <w:sz w:val="16"/>
        </w:rPr>
      </w:pPr>
      <w:r w:rsidRPr="004640BB">
        <w:rPr>
          <w:sz w:val="16"/>
        </w:rPr>
        <w:t xml:space="preserve"> Some foreign academics believe that the rapid pace of China’s development has called Western theories into question. A new form of Marxist theory is overturning the traditional theories of the West! Yet from beginning to end, we have maintained that every country’s road to development should be decided by the people of that country. The so-called China model, the road of socialism with Chinese characteristics, was created through the Chinese people’s own struggles. We firmly believe that as socialism with Chinese characteristics develops further, our system will inevitably mature; it is likewise inevitable that the superiority of our socialist system will be increasingly apparent. Inevitably, our road will become wider; inevitably, our country’s road of development will have increasingly greater influence on the world.25 </w:t>
      </w:r>
    </w:p>
    <w:p w14:paraId="3C4BA2F5" w14:textId="77777777" w:rsidR="00152745" w:rsidRPr="004640BB" w:rsidRDefault="00152745" w:rsidP="00152745">
      <w:pPr>
        <w:rPr>
          <w:sz w:val="16"/>
        </w:rPr>
      </w:pPr>
      <w:r w:rsidRPr="004640BB">
        <w:rPr>
          <w:sz w:val="16"/>
        </w:rPr>
        <w:t xml:space="preserve">Yet while Xi’s role in explaining China’s foreign policy behavior is essential, there are also broader institutional forces at work. Specifically, </w:t>
      </w:r>
      <w:r w:rsidRPr="004640BB">
        <w:rPr>
          <w:rStyle w:val="StyleUnderline"/>
        </w:rPr>
        <w:t>the CCP</w:t>
      </w:r>
      <w:r w:rsidRPr="004640BB">
        <w:rPr>
          <w:sz w:val="16"/>
        </w:rPr>
        <w:t>—</w:t>
      </w:r>
      <w:r w:rsidRPr="004640BB">
        <w:rPr>
          <w:rStyle w:val="StyleUnderline"/>
        </w:rPr>
        <w:t xml:space="preserve">as the source and conduit for all </w:t>
      </w:r>
      <w:r w:rsidRPr="004640BB">
        <w:rPr>
          <w:rStyle w:val="Emphasis"/>
        </w:rPr>
        <w:t>credible political power</w:t>
      </w:r>
      <w:r w:rsidRPr="004640BB">
        <w:rPr>
          <w:sz w:val="16"/>
        </w:rPr>
        <w:t xml:space="preserve"> </w:t>
      </w:r>
      <w:r w:rsidRPr="004640BB">
        <w:rPr>
          <w:rStyle w:val="StyleUnderline"/>
        </w:rPr>
        <w:t>in China</w:t>
      </w:r>
      <w:r w:rsidRPr="004640BB">
        <w:rPr>
          <w:sz w:val="16"/>
        </w:rPr>
        <w:t>—</w:t>
      </w:r>
      <w:r w:rsidRPr="004640BB">
        <w:rPr>
          <w:rStyle w:val="StyleUnderline"/>
        </w:rPr>
        <w:t xml:space="preserve">is a </w:t>
      </w:r>
      <w:r w:rsidRPr="004640BB">
        <w:rPr>
          <w:rStyle w:val="Emphasis"/>
        </w:rPr>
        <w:t>critical force</w:t>
      </w:r>
      <w:r w:rsidRPr="004640BB">
        <w:rPr>
          <w:sz w:val="16"/>
        </w:rPr>
        <w:t xml:space="preserve"> that must be understood. </w:t>
      </w:r>
    </w:p>
    <w:p w14:paraId="3CB771BD" w14:textId="77777777" w:rsidR="00152745" w:rsidRPr="00BE0021" w:rsidRDefault="00152745" w:rsidP="00152745">
      <w:pPr>
        <w:rPr>
          <w:sz w:val="16"/>
        </w:rPr>
      </w:pPr>
      <w:r w:rsidRPr="00930E9C">
        <w:rPr>
          <w:rStyle w:val="StyleUnderline"/>
          <w:highlight w:val="cyan"/>
        </w:rPr>
        <w:t>The CCP</w:t>
      </w:r>
      <w:r w:rsidRPr="004640BB">
        <w:rPr>
          <w:rStyle w:val="StyleUnderline"/>
        </w:rPr>
        <w:t xml:space="preserve"> today </w:t>
      </w:r>
      <w:r w:rsidRPr="00930E9C">
        <w:rPr>
          <w:rStyle w:val="StyleUnderline"/>
          <w:highlight w:val="cyan"/>
        </w:rPr>
        <w:t>is</w:t>
      </w:r>
      <w:r w:rsidRPr="004640BB">
        <w:rPr>
          <w:rStyle w:val="StyleUnderline"/>
        </w:rPr>
        <w:t xml:space="preserve"> both </w:t>
      </w:r>
      <w:r w:rsidRPr="00930E9C">
        <w:rPr>
          <w:rStyle w:val="StyleUnderline"/>
          <w:highlight w:val="cyan"/>
        </w:rPr>
        <w:t>the driver</w:t>
      </w:r>
      <w:r w:rsidRPr="004640BB">
        <w:rPr>
          <w:rStyle w:val="StyleUnderline"/>
        </w:rPr>
        <w:t xml:space="preserve"> and the purpose </w:t>
      </w:r>
      <w:r w:rsidRPr="00930E9C">
        <w:rPr>
          <w:rStyle w:val="StyleUnderline"/>
          <w:highlight w:val="cyan"/>
        </w:rPr>
        <w:t xml:space="preserve">of </w:t>
      </w:r>
      <w:r w:rsidRPr="00930E9C">
        <w:rPr>
          <w:rStyle w:val="Emphasis"/>
          <w:highlight w:val="cyan"/>
        </w:rPr>
        <w:t>all</w:t>
      </w:r>
      <w:r w:rsidRPr="004640BB">
        <w:rPr>
          <w:rStyle w:val="Emphasis"/>
        </w:rPr>
        <w:t xml:space="preserve"> political </w:t>
      </w:r>
      <w:r w:rsidRPr="00930E9C">
        <w:rPr>
          <w:rStyle w:val="Emphasis"/>
          <w:highlight w:val="cyan"/>
        </w:rPr>
        <w:t>activity</w:t>
      </w:r>
      <w:r w:rsidRPr="004640BB">
        <w:rPr>
          <w:sz w:val="16"/>
        </w:rPr>
        <w:t xml:space="preserve"> </w:t>
      </w:r>
      <w:r w:rsidRPr="004640BB">
        <w:rPr>
          <w:rStyle w:val="StyleUnderline"/>
        </w:rPr>
        <w:t>that is considered</w:t>
      </w:r>
      <w:r w:rsidRPr="004640BB">
        <w:rPr>
          <w:sz w:val="16"/>
        </w:rPr>
        <w:t xml:space="preserve"> </w:t>
      </w:r>
      <w:r w:rsidRPr="004640BB">
        <w:rPr>
          <w:rStyle w:val="Emphasis"/>
        </w:rPr>
        <w:t>legitimate</w:t>
      </w:r>
      <w:r w:rsidRPr="004640BB">
        <w:rPr>
          <w:sz w:val="16"/>
        </w:rPr>
        <w:t xml:space="preserve"> in China. </w:t>
      </w:r>
      <w:r w:rsidRPr="00930E9C">
        <w:rPr>
          <w:rStyle w:val="StyleUnderline"/>
          <w:highlight w:val="cyan"/>
        </w:rPr>
        <w:t>Beijing</w:t>
      </w:r>
      <w:r w:rsidRPr="004640BB">
        <w:rPr>
          <w:rStyle w:val="StyleUnderline"/>
        </w:rPr>
        <w:t xml:space="preserve"> has</w:t>
      </w:r>
      <w:r w:rsidRPr="004640BB">
        <w:rPr>
          <w:sz w:val="16"/>
        </w:rPr>
        <w:t xml:space="preserve"> </w:t>
      </w:r>
      <w:r w:rsidRPr="004640BB">
        <w:rPr>
          <w:rStyle w:val="Emphasis"/>
        </w:rPr>
        <w:t>constructed a narrative</w:t>
      </w:r>
      <w:r w:rsidRPr="004640BB">
        <w:rPr>
          <w:sz w:val="16"/>
        </w:rPr>
        <w:t xml:space="preserve"> </w:t>
      </w:r>
      <w:r w:rsidRPr="004640BB">
        <w:rPr>
          <w:rStyle w:val="StyleUnderline"/>
        </w:rPr>
        <w:t xml:space="preserve">that </w:t>
      </w:r>
      <w:r w:rsidRPr="00930E9C">
        <w:rPr>
          <w:rStyle w:val="StyleUnderline"/>
          <w:highlight w:val="cyan"/>
        </w:rPr>
        <w:t>places the party at the</w:t>
      </w:r>
      <w:r w:rsidRPr="00930E9C">
        <w:rPr>
          <w:sz w:val="16"/>
          <w:highlight w:val="cyan"/>
        </w:rPr>
        <w:t xml:space="preserve"> </w:t>
      </w:r>
      <w:r w:rsidRPr="00930E9C">
        <w:rPr>
          <w:rStyle w:val="Emphasis"/>
          <w:highlight w:val="cyan"/>
        </w:rPr>
        <w:t>center of</w:t>
      </w:r>
      <w:r w:rsidRPr="004640BB">
        <w:rPr>
          <w:rStyle w:val="Emphasis"/>
        </w:rPr>
        <w:t xml:space="preserve"> modern Chinese </w:t>
      </w:r>
      <w:r w:rsidRPr="00930E9C">
        <w:rPr>
          <w:rStyle w:val="Emphasis"/>
          <w:highlight w:val="cyan"/>
        </w:rPr>
        <w:t>history</w:t>
      </w:r>
      <w:r w:rsidRPr="004640BB">
        <w:rPr>
          <w:sz w:val="16"/>
        </w:rPr>
        <w:t xml:space="preserve">: </w:t>
      </w:r>
      <w:r w:rsidRPr="004640BB">
        <w:rPr>
          <w:rStyle w:val="StyleUnderline"/>
        </w:rPr>
        <w:t>According to its</w:t>
      </w:r>
      <w:r w:rsidRPr="004640BB">
        <w:rPr>
          <w:sz w:val="16"/>
        </w:rPr>
        <w:t xml:space="preserve"> </w:t>
      </w:r>
      <w:r w:rsidRPr="004640BB">
        <w:rPr>
          <w:rStyle w:val="Emphasis"/>
        </w:rPr>
        <w:t>propaganda</w:t>
      </w:r>
      <w:r w:rsidRPr="004640BB">
        <w:rPr>
          <w:sz w:val="16"/>
        </w:rPr>
        <w:t xml:space="preserve">, </w:t>
      </w:r>
      <w:r w:rsidRPr="004640BB">
        <w:rPr>
          <w:rStyle w:val="StyleUnderline"/>
        </w:rPr>
        <w:t>it was the party that ended the so-called</w:t>
      </w:r>
      <w:r w:rsidRPr="004640BB">
        <w:rPr>
          <w:sz w:val="16"/>
        </w:rPr>
        <w:t xml:space="preserve"> </w:t>
      </w:r>
      <w:r w:rsidRPr="004640BB">
        <w:rPr>
          <w:rStyle w:val="Emphasis"/>
        </w:rPr>
        <w:t>century of humiliation</w:t>
      </w:r>
      <w:r w:rsidRPr="004640BB">
        <w:rPr>
          <w:sz w:val="16"/>
        </w:rPr>
        <w:t xml:space="preserve">, </w:t>
      </w:r>
      <w:r w:rsidRPr="004640BB">
        <w:rPr>
          <w:rStyle w:val="StyleUnderline"/>
        </w:rPr>
        <w:t>consolidated power</w:t>
      </w:r>
      <w:r w:rsidRPr="004640BB">
        <w:rPr>
          <w:sz w:val="16"/>
        </w:rPr>
        <w:t xml:space="preserve"> across China, </w:t>
      </w:r>
      <w:r w:rsidRPr="004640BB">
        <w:rPr>
          <w:rStyle w:val="StyleUnderline"/>
        </w:rPr>
        <w:t>stood up to the West, and enabled it to grow</w:t>
      </w:r>
      <w:r w:rsidRPr="004640BB">
        <w:rPr>
          <w:sz w:val="16"/>
        </w:rPr>
        <w:t xml:space="preserve"> prosperous. And we would be remiss to ignore the role that the party itself plays as a driver and purpose of Chinese foreign policy. </w:t>
      </w:r>
    </w:p>
    <w:p w14:paraId="6493263E" w14:textId="77777777" w:rsidR="00152745" w:rsidRDefault="00152745" w:rsidP="00152745">
      <w:pPr>
        <w:rPr>
          <w:sz w:val="16"/>
        </w:rPr>
      </w:pPr>
    </w:p>
    <w:p w14:paraId="7C2EF668" w14:textId="77777777" w:rsidR="00152745" w:rsidRDefault="00152745" w:rsidP="00152745">
      <w:pPr>
        <w:pStyle w:val="Heading3"/>
      </w:pPr>
      <w:r>
        <w:t>2AC---AT: AI</w:t>
      </w:r>
    </w:p>
    <w:p w14:paraId="30AFE47A" w14:textId="77777777" w:rsidR="00152745" w:rsidRPr="003A282E" w:rsidRDefault="00152745" w:rsidP="00152745">
      <w:pPr>
        <w:pStyle w:val="Heading4"/>
      </w:pPr>
      <w:r>
        <w:t>Pursuit of counterforcing is inevitable, BUT faster AI innovation caps escalation---precise intelligence obviates the need to use nukes</w:t>
      </w:r>
    </w:p>
    <w:p w14:paraId="66DCD6FD" w14:textId="77777777" w:rsidR="00152745" w:rsidRPr="00F74474" w:rsidRDefault="00152745" w:rsidP="00152745">
      <w:pPr>
        <w:rPr>
          <w:b/>
          <w:bCs/>
          <w:sz w:val="26"/>
        </w:rPr>
      </w:pPr>
      <w:r w:rsidRPr="003A282E">
        <w:rPr>
          <w:rStyle w:val="Style13ptBold"/>
        </w:rPr>
        <w:t>Gerson 10</w:t>
      </w:r>
      <w:r>
        <w:rPr>
          <w:rStyle w:val="Style13ptBold"/>
        </w:rPr>
        <w:t xml:space="preserve"> </w:t>
      </w:r>
      <w:r w:rsidRPr="003A282E">
        <w:t xml:space="preserve">[Michael S. Gerson, Michael S. Gerson is a research analyst at the Center for Naval Analyses (CNA), Fall 2010, “No First Use: The Next Step for U.S. Nuclear Policy”, </w:t>
      </w:r>
      <w:hyperlink r:id="rId23" w:history="1">
        <w:r w:rsidRPr="003A282E">
          <w:rPr>
            <w:rStyle w:val="Hyperlink"/>
          </w:rPr>
          <w:t>https://www.mitpressjournals.org/doi/pdf/10.1162/ISEC_a_00018</w:t>
        </w:r>
      </w:hyperlink>
      <w:r w:rsidRPr="003A282E">
        <w:t>, Accessed 8/23/18 //GBS-DG]</w:t>
      </w:r>
    </w:p>
    <w:p w14:paraId="41308A5E" w14:textId="77777777" w:rsidR="00152745" w:rsidRPr="003A282E" w:rsidRDefault="00152745" w:rsidP="00152745">
      <w:pPr>
        <w:rPr>
          <w:sz w:val="16"/>
        </w:rPr>
      </w:pPr>
      <w:r w:rsidRPr="008D4478">
        <w:rPr>
          <w:rStyle w:val="IntenseEmphasis"/>
        </w:rPr>
        <w:t>The problem of successfully executing a nuclear</w:t>
      </w:r>
      <w:r w:rsidRPr="008D4478">
        <w:rPr>
          <w:sz w:val="16"/>
        </w:rPr>
        <w:t xml:space="preserve"> first strike </w:t>
      </w:r>
      <w:r w:rsidRPr="008D4478">
        <w:rPr>
          <w:rStyle w:val="IntenseEmphasis"/>
        </w:rPr>
        <w:t>becomes even more challenging as current</w:t>
      </w:r>
      <w:r w:rsidRPr="003A282E">
        <w:rPr>
          <w:rStyle w:val="IntenseEmphasis"/>
        </w:rPr>
        <w:t xml:space="preserve"> and potential </w:t>
      </w:r>
      <w:r w:rsidRPr="00CD279A">
        <w:rPr>
          <w:rStyle w:val="IntenseEmphasis"/>
          <w:highlight w:val="cyan"/>
        </w:rPr>
        <w:t>adversaries develop</w:t>
      </w:r>
      <w:r w:rsidRPr="003A282E">
        <w:rPr>
          <w:rStyle w:val="IntenseEmphasis"/>
        </w:rPr>
        <w:t xml:space="preserve"> and deploy </w:t>
      </w:r>
      <w:r w:rsidRPr="00CD279A">
        <w:rPr>
          <w:rStyle w:val="IntenseEmphasis"/>
          <w:highlight w:val="cyan"/>
        </w:rPr>
        <w:t>mobile and relocatable ballistic missiles</w:t>
      </w:r>
      <w:r w:rsidRPr="003A282E">
        <w:rPr>
          <w:sz w:val="16"/>
        </w:rPr>
        <w:t xml:space="preserve">—a measure designed </w:t>
      </w:r>
      <w:r w:rsidRPr="00CD279A">
        <w:rPr>
          <w:rStyle w:val="IntenseEmphasis"/>
          <w:highlight w:val="cyan"/>
        </w:rPr>
        <w:t>to</w:t>
      </w:r>
      <w:r w:rsidRPr="003A282E">
        <w:rPr>
          <w:rStyle w:val="IntenseEmphasis"/>
        </w:rPr>
        <w:t xml:space="preserve"> </w:t>
      </w:r>
      <w:r w:rsidRPr="00CD279A">
        <w:rPr>
          <w:rStyle w:val="IntenseEmphasis"/>
          <w:highlight w:val="cyan"/>
        </w:rPr>
        <w:t>enhance survivability</w:t>
      </w:r>
      <w:r w:rsidRPr="003A282E">
        <w:rPr>
          <w:rStyle w:val="IntenseEmphasis"/>
        </w:rPr>
        <w:t xml:space="preserve"> and ensure a minimum second-strike capability</w:t>
      </w:r>
      <w:r w:rsidRPr="003A282E">
        <w:rPr>
          <w:sz w:val="16"/>
        </w:rPr>
        <w:t xml:space="preserve">. The </w:t>
      </w:r>
      <w:r w:rsidRPr="003A282E">
        <w:rPr>
          <w:rStyle w:val="IntenseEmphasis"/>
        </w:rPr>
        <w:t>ability to disperse nuclear-tipped missiles</w:t>
      </w:r>
      <w:r w:rsidRPr="003A282E">
        <w:rPr>
          <w:sz w:val="16"/>
        </w:rPr>
        <w:t xml:space="preserve">, and to quickly relocate them in the field, </w:t>
      </w:r>
      <w:r w:rsidRPr="003A282E">
        <w:rPr>
          <w:rStyle w:val="IntenseEmphasis"/>
        </w:rPr>
        <w:t>significantly increases the chances that some weapons will survive a preemptive attack</w:t>
      </w:r>
      <w:r w:rsidRPr="003A282E">
        <w:rPr>
          <w:sz w:val="16"/>
        </w:rPr>
        <w:t xml:space="preserve"> and could be used in retaliation. Past experiences with </w:t>
      </w:r>
      <w:r w:rsidRPr="00CD279A">
        <w:rPr>
          <w:rStyle w:val="IntenseEmphasis"/>
          <w:highlight w:val="cyan"/>
        </w:rPr>
        <w:t>targeting</w:t>
      </w:r>
      <w:r w:rsidRPr="003A282E">
        <w:rPr>
          <w:sz w:val="16"/>
        </w:rPr>
        <w:t xml:space="preserve"> mobile (and fixed) ballistic missiles </w:t>
      </w:r>
      <w:r w:rsidRPr="003A282E">
        <w:rPr>
          <w:rStyle w:val="IntenseEmphasis"/>
        </w:rPr>
        <w:t>should</w:t>
      </w:r>
      <w:r w:rsidRPr="003A282E">
        <w:rPr>
          <w:sz w:val="16"/>
        </w:rPr>
        <w:t xml:space="preserve"> </w:t>
      </w:r>
      <w:r w:rsidRPr="003A282E">
        <w:rPr>
          <w:rStyle w:val="IntenseEmphasis"/>
        </w:rPr>
        <w:t>temper contentions that the United States could launch a successful first strike</w:t>
      </w:r>
      <w:r w:rsidRPr="003A282E">
        <w:rPr>
          <w:sz w:val="16"/>
        </w:rPr>
        <w:t xml:space="preserve">. During the Gulf War, U.S. </w:t>
      </w:r>
      <w:r w:rsidRPr="003A282E">
        <w:rPr>
          <w:rStyle w:val="IntenseEmphasis"/>
        </w:rPr>
        <w:t xml:space="preserve">efforts to locate and attack both fixed and mobile Iraqi Scud missile launchers </w:t>
      </w:r>
      <w:r w:rsidRPr="00CD279A">
        <w:rPr>
          <w:rStyle w:val="IntenseEmphasis"/>
          <w:highlight w:val="cyan"/>
        </w:rPr>
        <w:t xml:space="preserve">presented </w:t>
      </w:r>
      <w:r w:rsidRPr="008D4478">
        <w:rPr>
          <w:rStyle w:val="IntenseEmphasis"/>
        </w:rPr>
        <w:t>enormous intelligence and targeting challenges</w:t>
      </w:r>
      <w:r w:rsidRPr="008D4478">
        <w:rPr>
          <w:sz w:val="16"/>
        </w:rPr>
        <w:t>. “</w:t>
      </w:r>
      <w:r w:rsidRPr="008D4478">
        <w:rPr>
          <w:rStyle w:val="IntenseEmphasis"/>
        </w:rPr>
        <w:t>Scud</w:t>
      </w:r>
      <w:r w:rsidRPr="003A282E">
        <w:rPr>
          <w:rStyle w:val="IntenseEmphasis"/>
        </w:rPr>
        <w:t xml:space="preserve"> hunting</w:t>
      </w:r>
      <w:r w:rsidRPr="003A282E">
        <w:rPr>
          <w:sz w:val="16"/>
        </w:rPr>
        <w:t xml:space="preserve">,” as the effort came to be called, </w:t>
      </w:r>
      <w:r w:rsidRPr="00CD279A">
        <w:rPr>
          <w:rStyle w:val="Emphasis"/>
          <w:highlight w:val="cyan"/>
        </w:rPr>
        <w:t>proved remarkably difficult</w:t>
      </w:r>
      <w:r w:rsidRPr="003A282E">
        <w:rPr>
          <w:sz w:val="16"/>
        </w:rPr>
        <w:t xml:space="preserve">, and, </w:t>
      </w:r>
      <w:r w:rsidRPr="003A282E">
        <w:rPr>
          <w:rStyle w:val="IntenseEmphasis"/>
        </w:rPr>
        <w:t>as if locating targets was not difficult enough</w:t>
      </w:r>
      <w:r w:rsidRPr="003A282E">
        <w:rPr>
          <w:sz w:val="16"/>
        </w:rPr>
        <w:t xml:space="preserve">, Iraq employed terrain concealment tactics and decoys to ensure survivability. Coalition air forces launched approximately 1,500 sorties against Iraq’s fixed and mobile Scud missile launchers, and there was not a single confirmed kill of a mobile Scud launcher.62 According to the Gulf War Air Power Survey, “[E]ven in the face of intense efforts to find and destroy them, the mobile launchers proved remarkably elusive and survivable.”63 A declassified assessment of the Scud hunt by the Defense Intelligence Agency states, “[T]he </w:t>
      </w:r>
      <w:r w:rsidRPr="003A282E">
        <w:rPr>
          <w:rStyle w:val="IntenseEmphasis"/>
        </w:rPr>
        <w:t>inherently mobile nature of these targets will probably not support the translation of mobile missile targeting to a ‘fixed target’ type solution.”</w:t>
      </w:r>
      <w:r w:rsidRPr="003A282E">
        <w:rPr>
          <w:sz w:val="16"/>
        </w:rPr>
        <w:t>64 Similar challenges occurred in the 1999 campaign against Yugoslavia. In Operation Allied Force, components of Serbian air defense systems were routinely relocated to avoid destruction, and the Serbs employed decoys and camouflage tactics. According to NATO estimates, only three of the known twenty-five mobile SA-6 surface-to-air missile batteries were destroyed in the campaign.6</w:t>
      </w:r>
    </w:p>
    <w:p w14:paraId="7E39058C" w14:textId="77777777" w:rsidR="00152745" w:rsidRPr="00CD279A" w:rsidRDefault="00152745" w:rsidP="00152745">
      <w:pPr>
        <w:rPr>
          <w:sz w:val="16"/>
        </w:rPr>
      </w:pPr>
      <w:r w:rsidRPr="008D4478">
        <w:rPr>
          <w:rStyle w:val="Emphasis"/>
        </w:rPr>
        <w:t>Notwithstanding improvements in mobile target detection</w:t>
      </w:r>
      <w:r w:rsidRPr="008D4478">
        <w:rPr>
          <w:rStyle w:val="IntenseEmphasis"/>
        </w:rPr>
        <w:t xml:space="preserve"> and tracking capabilities</w:t>
      </w:r>
      <w:r w:rsidRPr="008D4478">
        <w:rPr>
          <w:sz w:val="16"/>
        </w:rPr>
        <w:t xml:space="preserve"> and changes in operational procedures since the Gulf War66 (including advances in ISR capabilities such as the Joint Surveillance and Target Attack Radar System and the Global Hawk unmanned aerial vehicle)67 </w:t>
      </w:r>
      <w:r w:rsidRPr="008D4478">
        <w:rPr>
          <w:rStyle w:val="IntenseEmphasis"/>
        </w:rPr>
        <w:t>the nature of the target</w:t>
      </w:r>
      <w:r w:rsidRPr="008D4478">
        <w:rPr>
          <w:sz w:val="16"/>
        </w:rPr>
        <w:t>—relatively small, mobile equipment traveling on an uncertain trajectory—</w:t>
      </w:r>
      <w:r w:rsidRPr="008D4478">
        <w:rPr>
          <w:rStyle w:val="IntenseEmphasis"/>
        </w:rPr>
        <w:t xml:space="preserve">will present </w:t>
      </w:r>
      <w:r w:rsidRPr="008D4478">
        <w:rPr>
          <w:rStyle w:val="Emphasis"/>
        </w:rPr>
        <w:t>significant targeting challenges</w:t>
      </w:r>
      <w:r w:rsidRPr="008D4478">
        <w:rPr>
          <w:rStyle w:val="IntenseEmphasis"/>
        </w:rPr>
        <w:t xml:space="preserve"> for the foreseeable</w:t>
      </w:r>
      <w:r w:rsidRPr="003A282E">
        <w:rPr>
          <w:rStyle w:val="IntenseEmphasis"/>
        </w:rPr>
        <w:t xml:space="preserve"> future</w:t>
      </w:r>
      <w:r w:rsidRPr="003A282E">
        <w:rPr>
          <w:sz w:val="16"/>
        </w:rPr>
        <w:t xml:space="preserve">. </w:t>
      </w:r>
      <w:r w:rsidRPr="00CD279A">
        <w:rPr>
          <w:rStyle w:val="IntenseEmphasis"/>
          <w:highlight w:val="cyan"/>
        </w:rPr>
        <w:t>If U.S.</w:t>
      </w:r>
      <w:r w:rsidRPr="003A282E">
        <w:rPr>
          <w:rStyle w:val="IntenseEmphasis"/>
        </w:rPr>
        <w:t xml:space="preserve"> military </w:t>
      </w:r>
      <w:r w:rsidRPr="00CD279A">
        <w:rPr>
          <w:rStyle w:val="IntenseEmphasis"/>
          <w:highlight w:val="cyan"/>
        </w:rPr>
        <w:t>planners were unsure</w:t>
      </w:r>
      <w:r w:rsidRPr="003A282E">
        <w:rPr>
          <w:rStyle w:val="IntenseEmphasis"/>
        </w:rPr>
        <w:t xml:space="preserve"> of the exact location of the adversary’s nuclear weapons, </w:t>
      </w:r>
      <w:r w:rsidRPr="00CD279A">
        <w:rPr>
          <w:rStyle w:val="IntenseEmphasis"/>
          <w:highlight w:val="cyan"/>
        </w:rPr>
        <w:t>a preemptive attack would require</w:t>
      </w:r>
      <w:r w:rsidRPr="003A282E">
        <w:rPr>
          <w:rStyle w:val="IntenseEmphasis"/>
        </w:rPr>
        <w:t xml:space="preserve"> the use of many relatively </w:t>
      </w:r>
      <w:r w:rsidRPr="00CD279A">
        <w:rPr>
          <w:rStyle w:val="Emphasis"/>
          <w:highlight w:val="cyan"/>
        </w:rPr>
        <w:t>high-yield nuclear weapons</w:t>
      </w:r>
      <w:r w:rsidRPr="003A282E">
        <w:rPr>
          <w:rStyle w:val="IntenseEmphasis"/>
        </w:rPr>
        <w:t xml:space="preserve"> to cover a wide area of terrai</w:t>
      </w:r>
      <w:r w:rsidRPr="008D4478">
        <w:rPr>
          <w:rStyle w:val="IntenseEmphasis"/>
        </w:rPr>
        <w:t>n</w:t>
      </w:r>
      <w:r w:rsidRPr="008D4478">
        <w:rPr>
          <w:sz w:val="16"/>
        </w:rPr>
        <w:t xml:space="preserve">. </w:t>
      </w:r>
      <w:r w:rsidRPr="008D4478">
        <w:rPr>
          <w:rStyle w:val="IntenseEmphasis"/>
        </w:rPr>
        <w:t xml:space="preserve">Such an attack would still </w:t>
      </w:r>
      <w:r w:rsidRPr="008D4478">
        <w:rPr>
          <w:rStyle w:val="Emphasis"/>
        </w:rPr>
        <w:t xml:space="preserve">not guarantee destruction </w:t>
      </w:r>
      <w:r w:rsidRPr="008D4478">
        <w:rPr>
          <w:rStyle w:val="IntenseEmphasis"/>
        </w:rPr>
        <w:t xml:space="preserve">of the weapons, and the large number of high-yield warheads used in the attack might justify a </w:t>
      </w:r>
      <w:r w:rsidRPr="008D4478">
        <w:rPr>
          <w:rStyle w:val="Emphasis"/>
        </w:rPr>
        <w:t>more powerful response</w:t>
      </w:r>
      <w:r w:rsidRPr="008D4478">
        <w:rPr>
          <w:rStyle w:val="IntenseEmphasis"/>
        </w:rPr>
        <w:t xml:space="preserve"> fro</w:t>
      </w:r>
      <w:r w:rsidRPr="003A282E">
        <w:rPr>
          <w:rStyle w:val="IntenseEmphasis"/>
        </w:rPr>
        <w:t>m the adversary with any remaining nuclear forces</w:t>
      </w:r>
      <w:r w:rsidRPr="003A282E">
        <w:rPr>
          <w:sz w:val="16"/>
        </w:rPr>
        <w:t xml:space="preserve">. </w:t>
      </w:r>
      <w:r w:rsidRPr="00CD279A">
        <w:rPr>
          <w:rStyle w:val="IntenseEmphasis"/>
          <w:highlight w:val="cyan"/>
        </w:rPr>
        <w:t>If U.S. intelligence</w:t>
      </w:r>
      <w:r w:rsidRPr="003A282E">
        <w:rPr>
          <w:rStyle w:val="IntenseEmphasis"/>
        </w:rPr>
        <w:t xml:space="preserve"> regarding the location of the opponent’s mobile nuclear capabilities </w:t>
      </w:r>
      <w:r w:rsidRPr="00CD279A">
        <w:rPr>
          <w:rStyle w:val="IntenseEmphasis"/>
          <w:highlight w:val="cyan"/>
        </w:rPr>
        <w:t>is robust</w:t>
      </w:r>
      <w:r w:rsidRPr="003A282E">
        <w:rPr>
          <w:rStyle w:val="IntenseEmphasis"/>
        </w:rPr>
        <w:t xml:space="preserve">, </w:t>
      </w:r>
      <w:r w:rsidRPr="003A282E">
        <w:rPr>
          <w:rStyle w:val="Emphasis"/>
        </w:rPr>
        <w:t xml:space="preserve">the </w:t>
      </w:r>
      <w:r w:rsidRPr="00CD279A">
        <w:rPr>
          <w:rStyle w:val="Emphasis"/>
          <w:highlight w:val="cyan"/>
        </w:rPr>
        <w:t xml:space="preserve">use of nuclear weapons is unnecessary </w:t>
      </w:r>
      <w:r w:rsidRPr="00CD279A">
        <w:rPr>
          <w:rStyle w:val="IntenseEmphasis"/>
          <w:highlight w:val="cyan"/>
        </w:rPr>
        <w:t xml:space="preserve">because conventional forces would be sufficient </w:t>
      </w:r>
      <w:r w:rsidRPr="008D4478">
        <w:rPr>
          <w:rStyle w:val="IntenseEmphasis"/>
        </w:rPr>
        <w:t>to destroy</w:t>
      </w:r>
      <w:r w:rsidRPr="008D4478">
        <w:rPr>
          <w:sz w:val="16"/>
        </w:rPr>
        <w:t xml:space="preserve"> (or at least </w:t>
      </w:r>
      <w:r w:rsidRPr="008D4478">
        <w:rPr>
          <w:strike/>
          <w:sz w:val="16"/>
        </w:rPr>
        <w:t>disable</w:t>
      </w:r>
      <w:r w:rsidRPr="008D4478">
        <w:rPr>
          <w:sz w:val="16"/>
        </w:rPr>
        <w:t xml:space="preserve">) </w:t>
      </w:r>
      <w:r w:rsidRPr="008D4478">
        <w:rPr>
          <w:rStyle w:val="IntenseEmphasis"/>
        </w:rPr>
        <w:t>mobile missile launchers</w:t>
      </w:r>
      <w:r w:rsidRPr="008D4478">
        <w:rPr>
          <w:sz w:val="16"/>
        </w:rPr>
        <w:t xml:space="preserve">. In sum, </w:t>
      </w:r>
      <w:r w:rsidRPr="008D4478">
        <w:rPr>
          <w:rStyle w:val="IntenseEmphasis"/>
        </w:rPr>
        <w:t xml:space="preserve">if intelligence were uncertain or incomplete, the United States would have to use so many high-yield nuclear weapons as to make the potential benefits </w:t>
      </w:r>
      <w:r w:rsidRPr="008D4478">
        <w:rPr>
          <w:rStyle w:val="Emphasis"/>
        </w:rPr>
        <w:t xml:space="preserve">prohibitively risky </w:t>
      </w:r>
      <w:r w:rsidRPr="008D4478">
        <w:rPr>
          <w:rStyle w:val="IntenseEmphasis"/>
        </w:rPr>
        <w:t>and</w:t>
      </w:r>
      <w:r w:rsidRPr="008D4478">
        <w:rPr>
          <w:rStyle w:val="Emphasis"/>
        </w:rPr>
        <w:t xml:space="preserve"> costly</w:t>
      </w:r>
      <w:r w:rsidRPr="008D4478">
        <w:rPr>
          <w:sz w:val="16"/>
        </w:rPr>
        <w:t xml:space="preserve">; </w:t>
      </w:r>
      <w:r w:rsidRPr="008D4478">
        <w:rPr>
          <w:rStyle w:val="IntenseEmphasis"/>
        </w:rPr>
        <w:t>and if intelligence is believed to be</w:t>
      </w:r>
      <w:r w:rsidRPr="003A282E">
        <w:rPr>
          <w:rStyle w:val="IntenseEmphasis"/>
        </w:rPr>
        <w:t xml:space="preserve"> accurate and complete, nuclear weapons are </w:t>
      </w:r>
      <w:r w:rsidRPr="003A282E">
        <w:rPr>
          <w:rStyle w:val="Emphasis"/>
        </w:rPr>
        <w:t>unnecessary</w:t>
      </w:r>
      <w:r w:rsidRPr="003A282E">
        <w:rPr>
          <w:rStyle w:val="IntenseEmphasis"/>
        </w:rPr>
        <w:t xml:space="preserve"> for attacking mobile targets</w:t>
      </w:r>
      <w:r w:rsidRPr="003A282E">
        <w:rPr>
          <w:sz w:val="16"/>
        </w:rPr>
        <w:t>.68</w:t>
      </w:r>
    </w:p>
    <w:p w14:paraId="6C96BE0C" w14:textId="77777777" w:rsidR="00152745" w:rsidRPr="00FC19E1" w:rsidRDefault="00152745" w:rsidP="00152745"/>
    <w:p w14:paraId="6E05CBAA" w14:textId="77777777" w:rsidR="00152745" w:rsidRPr="006A6BC9" w:rsidRDefault="00152745" w:rsidP="00152745">
      <w:pPr>
        <w:pStyle w:val="Heading4"/>
      </w:pPr>
      <w:bookmarkStart w:id="14" w:name="_Hlk523486631"/>
      <w:r>
        <w:t>Nuclear primacy is stabilizing---parity increases the likelihood of escalation</w:t>
      </w:r>
    </w:p>
    <w:p w14:paraId="6F633BF4" w14:textId="77777777" w:rsidR="00152745" w:rsidRPr="006A6BC9" w:rsidRDefault="00152745" w:rsidP="00152745">
      <w:r w:rsidRPr="006A6BC9">
        <w:rPr>
          <w:rStyle w:val="Style13ptBold"/>
        </w:rPr>
        <w:t>Kroenig 18</w:t>
      </w:r>
      <w:r w:rsidRPr="006A6BC9">
        <w:t>—Matthew Kroenig, Associate Professor in the Department of Government and the Edmund A. Walsh School of Foreign Service at Georgetown University, Ph.D. in Political Science from UC Berkeley (“Strategic Stability,” Chapter 6 in The Logic of American Nuclear Strategy: Why Strategic Superiority Matters, Oxford University Press, pages 131-142)</w:t>
      </w:r>
    </w:p>
    <w:p w14:paraId="4D0001F1" w14:textId="77777777" w:rsidR="00152745" w:rsidRDefault="00152745" w:rsidP="00152745">
      <w:pPr>
        <w:rPr>
          <w:rFonts w:asciiTheme="minorHAnsi" w:hAnsiTheme="minorHAnsi" w:cstheme="majorHAnsi"/>
          <w:sz w:val="14"/>
        </w:rPr>
      </w:pPr>
      <w:r w:rsidRPr="005A62A0">
        <w:rPr>
          <w:rFonts w:asciiTheme="minorHAnsi" w:hAnsiTheme="minorHAnsi" w:cstheme="majorHAnsi"/>
          <w:sz w:val="14"/>
        </w:rPr>
        <w:t xml:space="preserve">International Relations Theory, Causes of War, and Nuclear Strategic Stability This section explores the concept of strategic stability through the prism of international relations theory. It shows that, </w:t>
      </w:r>
      <w:r w:rsidRPr="00083C23">
        <w:rPr>
          <w:rStyle w:val="StyleUnderline"/>
          <w:rFonts w:asciiTheme="minorHAnsi" w:hAnsiTheme="minorHAnsi" w:cstheme="majorHAnsi"/>
        </w:rPr>
        <w:t>contrary to the claims of strategic stability theorists</w:t>
      </w:r>
      <w:r w:rsidRPr="005A62A0">
        <w:rPr>
          <w:rFonts w:asciiTheme="minorHAnsi" w:hAnsiTheme="minorHAnsi" w:cstheme="majorHAnsi"/>
          <w:sz w:val="14"/>
        </w:rPr>
        <w:t xml:space="preserve">, </w:t>
      </w:r>
      <w:r w:rsidRPr="00083C23">
        <w:rPr>
          <w:rStyle w:val="StyleUnderline"/>
          <w:rFonts w:asciiTheme="minorHAnsi" w:hAnsiTheme="minorHAnsi" w:cstheme="majorHAnsi"/>
        </w:rPr>
        <w:t>state-of-the-art</w:t>
      </w:r>
      <w:r w:rsidRPr="005A62A0">
        <w:rPr>
          <w:rFonts w:asciiTheme="minorHAnsi" w:hAnsiTheme="minorHAnsi" w:cstheme="majorHAnsi"/>
          <w:sz w:val="14"/>
        </w:rPr>
        <w:t xml:space="preserve"> </w:t>
      </w:r>
      <w:r w:rsidRPr="00083C23">
        <w:rPr>
          <w:rStyle w:val="Emphasis"/>
          <w:rFonts w:asciiTheme="minorHAnsi" w:hAnsiTheme="minorHAnsi" w:cstheme="majorHAnsi"/>
        </w:rPr>
        <w:t>i</w:t>
      </w:r>
      <w:r w:rsidRPr="005A62A0">
        <w:rPr>
          <w:rFonts w:asciiTheme="minorHAnsi" w:hAnsiTheme="minorHAnsi" w:cstheme="majorHAnsi"/>
          <w:sz w:val="14"/>
        </w:rPr>
        <w:t xml:space="preserve">nternational </w:t>
      </w:r>
      <w:r w:rsidRPr="00083C23">
        <w:rPr>
          <w:rStyle w:val="Emphasis"/>
          <w:rFonts w:asciiTheme="minorHAnsi" w:hAnsiTheme="minorHAnsi" w:cstheme="majorHAnsi"/>
        </w:rPr>
        <w:t>r</w:t>
      </w:r>
      <w:r w:rsidRPr="005A62A0">
        <w:rPr>
          <w:rFonts w:asciiTheme="minorHAnsi" w:hAnsiTheme="minorHAnsi" w:cstheme="majorHAnsi"/>
          <w:sz w:val="14"/>
        </w:rPr>
        <w:t xml:space="preserve">elations </w:t>
      </w:r>
      <w:r w:rsidRPr="00083C23">
        <w:rPr>
          <w:rStyle w:val="StyleUnderline"/>
          <w:rFonts w:asciiTheme="minorHAnsi" w:hAnsiTheme="minorHAnsi" w:cstheme="majorHAnsi"/>
        </w:rPr>
        <w:t>research</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would suggest that </w:t>
      </w:r>
      <w:r w:rsidRPr="00CD279A">
        <w:rPr>
          <w:rStyle w:val="Emphasis"/>
          <w:rFonts w:asciiTheme="minorHAnsi" w:hAnsiTheme="minorHAnsi" w:cstheme="majorHAnsi"/>
          <w:highlight w:val="cyan"/>
        </w:rPr>
        <w:t>nuclear superiority is stabilizing</w:t>
      </w:r>
      <w:r w:rsidRPr="005A62A0">
        <w:rPr>
          <w:rFonts w:asciiTheme="minorHAnsi" w:hAnsiTheme="minorHAnsi" w:cstheme="majorHAnsi"/>
          <w:sz w:val="14"/>
        </w:rPr>
        <w:t xml:space="preserve"> </w:t>
      </w:r>
      <w:r w:rsidRPr="00083C23">
        <w:rPr>
          <w:rStyle w:val="StyleUnderline"/>
          <w:rFonts w:asciiTheme="minorHAnsi" w:hAnsiTheme="minorHAnsi" w:cstheme="majorHAnsi"/>
        </w:rPr>
        <w:t>and</w:t>
      </w:r>
      <w:r w:rsidRPr="005A62A0">
        <w:rPr>
          <w:rFonts w:asciiTheme="minorHAnsi" w:hAnsiTheme="minorHAnsi" w:cstheme="majorHAnsi"/>
          <w:sz w:val="14"/>
        </w:rPr>
        <w:t xml:space="preserve"> it is in fact </w:t>
      </w:r>
      <w:r w:rsidRPr="00CD279A">
        <w:rPr>
          <w:rStyle w:val="Emphasis"/>
          <w:rFonts w:asciiTheme="minorHAnsi" w:hAnsiTheme="minorHAnsi" w:cstheme="majorHAnsi"/>
          <w:highlight w:val="cyan"/>
        </w:rPr>
        <w:t>nuclear parity</w:t>
      </w:r>
      <w:r w:rsidRPr="005A62A0">
        <w:rPr>
          <w:rFonts w:asciiTheme="minorHAnsi" w:hAnsiTheme="minorHAnsi" w:cstheme="majorHAnsi"/>
          <w:sz w:val="14"/>
        </w:rPr>
        <w:t xml:space="preserve"> that </w:t>
      </w:r>
      <w:r w:rsidRPr="00CD279A">
        <w:rPr>
          <w:rStyle w:val="Emphasis"/>
          <w:rFonts w:asciiTheme="minorHAnsi" w:hAnsiTheme="minorHAnsi" w:cstheme="majorHAnsi"/>
          <w:highlight w:val="cyan"/>
        </w:rPr>
        <w:t>is destabilizing</w:t>
      </w:r>
      <w:r w:rsidRPr="005A62A0">
        <w:rPr>
          <w:rFonts w:asciiTheme="minorHAnsi" w:hAnsiTheme="minorHAnsi" w:cstheme="majorHAnsi"/>
          <w:sz w:val="14"/>
        </w:rPr>
        <w:t xml:space="preserve">. When considering a specific problem, a good international relations scholar will often ask: what is this a case of? When trying to understand the ongoing insurgencies in Iraq and Afghanistan in the mid-2000s, for example, many smart analysts recognized these as cases of the broader phenomenon of interethnic civil war and turned to the academic literature on this subject for guidance.15 This section makes a similar move. Arguments about military nuclear advantages and nuclear strategic stability are essentially arguments about how the military balance of power affects the likelihood of war. What then does the international relations scholarship tell us about this subject? </w:t>
      </w:r>
      <w:r w:rsidRPr="00083C23">
        <w:rPr>
          <w:rStyle w:val="Emphasis"/>
          <w:rFonts w:asciiTheme="minorHAnsi" w:hAnsiTheme="minorHAnsi" w:cstheme="majorHAnsi"/>
        </w:rPr>
        <w:t>I</w:t>
      </w:r>
      <w:r w:rsidRPr="005A62A0">
        <w:rPr>
          <w:rFonts w:asciiTheme="minorHAnsi" w:hAnsiTheme="minorHAnsi" w:cstheme="majorHAnsi"/>
          <w:sz w:val="14"/>
        </w:rPr>
        <w:t xml:space="preserve">nternational </w:t>
      </w:r>
      <w:r w:rsidRPr="00083C23">
        <w:rPr>
          <w:rStyle w:val="Emphasis"/>
          <w:rFonts w:asciiTheme="minorHAnsi" w:hAnsiTheme="minorHAnsi" w:cstheme="majorHAnsi"/>
        </w:rPr>
        <w:t>r</w:t>
      </w:r>
      <w:r w:rsidRPr="005A62A0">
        <w:rPr>
          <w:rFonts w:asciiTheme="minorHAnsi" w:hAnsiTheme="minorHAnsi" w:cstheme="majorHAnsi"/>
          <w:sz w:val="14"/>
        </w:rPr>
        <w:t xml:space="preserve">elations </w:t>
      </w:r>
      <w:r w:rsidRPr="00083C23">
        <w:rPr>
          <w:rStyle w:val="StyleUnderline"/>
          <w:rFonts w:asciiTheme="minorHAnsi" w:hAnsiTheme="minorHAnsi" w:cstheme="majorHAnsi"/>
        </w:rPr>
        <w:t>scholars have long debated the effects of balances of power or preponderances of power for international stability</w:t>
      </w:r>
      <w:r w:rsidRPr="005A62A0">
        <w:rPr>
          <w:rFonts w:asciiTheme="minorHAnsi" w:hAnsiTheme="minorHAnsi" w:cstheme="majorHAnsi"/>
          <w:sz w:val="14"/>
        </w:rPr>
        <w:t xml:space="preserve">. Traditional realist arguments have maintained that the balance of power is a near law-like phenomenon in international politics. As Jean-Jacques Rousseau wrote, “It maintains itself without effort, in such a manner that if it sinks on one side, it reestablishes itself very soon on the other.”16 Taking the balance of power as a given, structural realists have theorized about whether different distributions of power balances are more or less stable. Kenneth Waltz, for example, theorized that multipolar (p.132) worlds, with several great powers, are less stable than bipolar worlds, made up of only two major powers.17 Other international relations scholars, however, did not </w:t>
      </w:r>
      <w:r w:rsidRPr="006B0E77">
        <w:rPr>
          <w:rFonts w:asciiTheme="minorHAnsi" w:hAnsiTheme="minorHAnsi" w:cstheme="majorHAnsi"/>
          <w:sz w:val="14"/>
        </w:rPr>
        <w:t xml:space="preserve">take the balance of power for granted. They theorized that preponderances of power are possible and may be more stabilizing than power balances. In 1973, for example, Geoffrey Blainey famously argued that </w:t>
      </w:r>
      <w:r w:rsidRPr="006B0E77">
        <w:rPr>
          <w:rStyle w:val="StyleUnderline"/>
          <w:rFonts w:asciiTheme="minorHAnsi" w:hAnsiTheme="minorHAnsi" w:cstheme="majorHAnsi"/>
        </w:rPr>
        <w:t>the fundamental cause of war was</w:t>
      </w:r>
      <w:r w:rsidRPr="006B0E77">
        <w:rPr>
          <w:rFonts w:asciiTheme="minorHAnsi" w:hAnsiTheme="minorHAnsi" w:cstheme="majorHAnsi"/>
          <w:sz w:val="14"/>
        </w:rPr>
        <w:t xml:space="preserve">, in fact, </w:t>
      </w:r>
      <w:r w:rsidRPr="006B0E77">
        <w:rPr>
          <w:rStyle w:val="Emphasis"/>
          <w:rFonts w:asciiTheme="minorHAnsi" w:hAnsiTheme="minorHAnsi" w:cstheme="majorHAnsi"/>
        </w:rPr>
        <w:t>disagreements about the balance of power</w:t>
      </w:r>
      <w:r w:rsidRPr="006B0E77">
        <w:rPr>
          <w:rFonts w:asciiTheme="minorHAnsi" w:hAnsiTheme="minorHAnsi" w:cstheme="majorHAnsi"/>
          <w:sz w:val="14"/>
        </w:rPr>
        <w:t xml:space="preserve">.18 He argued that in order </w:t>
      </w:r>
      <w:r w:rsidRPr="006B0E77">
        <w:rPr>
          <w:rStyle w:val="StyleUnderline"/>
          <w:rFonts w:asciiTheme="minorHAnsi" w:hAnsiTheme="minorHAnsi" w:cstheme="majorHAnsi"/>
        </w:rPr>
        <w:t>for two states to</w:t>
      </w:r>
      <w:r w:rsidRPr="006B0E77">
        <w:rPr>
          <w:rFonts w:asciiTheme="minorHAnsi" w:hAnsiTheme="minorHAnsi" w:cstheme="majorHAnsi"/>
          <w:sz w:val="14"/>
        </w:rPr>
        <w:t xml:space="preserve"> choose to </w:t>
      </w:r>
      <w:r w:rsidRPr="006B0E77">
        <w:rPr>
          <w:rStyle w:val="StyleUnderline"/>
          <w:rFonts w:asciiTheme="minorHAnsi" w:hAnsiTheme="minorHAnsi" w:cstheme="majorHAnsi"/>
        </w:rPr>
        <w:t>go to war, leaders on both sides must believe that they have at least some shot of winning</w:t>
      </w:r>
      <w:r w:rsidRPr="006B0E77">
        <w:rPr>
          <w:rFonts w:asciiTheme="minorHAnsi" w:hAnsiTheme="minorHAnsi" w:cstheme="majorHAnsi"/>
          <w:sz w:val="14"/>
        </w:rPr>
        <w:t xml:space="preserve">. And he argued that both sides were likely to believe they had a shot of winning when they were close to evenly matched. On the other hand, according to Blainey, </w:t>
      </w:r>
      <w:r w:rsidRPr="006B0E77">
        <w:rPr>
          <w:rStyle w:val="Emphasis"/>
          <w:rFonts w:asciiTheme="minorHAnsi" w:hAnsiTheme="minorHAnsi" w:cstheme="majorHAnsi"/>
        </w:rPr>
        <w:t>a clear preponderance of power is the surest guarantor of peace</w:t>
      </w:r>
      <w:r w:rsidRPr="006B0E77">
        <w:rPr>
          <w:rFonts w:asciiTheme="minorHAnsi" w:hAnsiTheme="minorHAnsi" w:cstheme="majorHAnsi"/>
          <w:sz w:val="14"/>
        </w:rPr>
        <w:t>. James Fearon has further developed this line of thinking in what has become the dominant theoretical paradigm for understanding international conflict in contemporary international relations theory: the bargaining model of war.19 Fearon conceives of war, and much of international politics, as a bargaining problem. Two states have a significant disagreement over some issue (whether it be territory, policy, or something else), but fighting a war over the dispute is suboptimal, because wars are costly and states would be destroying some of what they are fighting over. It would be much better to simply come to a negotiated settlement and avoid the costs of conflict. War, therefore, according to Fearon, should be understood as</w:t>
      </w:r>
      <w:r w:rsidRPr="005A62A0">
        <w:rPr>
          <w:rFonts w:asciiTheme="minorHAnsi" w:hAnsiTheme="minorHAnsi" w:cstheme="majorHAnsi"/>
          <w:sz w:val="14"/>
        </w:rPr>
        <w:t xml:space="preserve"> a breakdown in bargaining. He argues that among rational states there are three causes of bargaining failure: private information and incentives to misrepresent that information, issue indivisibility, and problems of credible commitment. The first cause, private information and incentives to misrepresent, is most relevant to the question of strategic stability. Fearon maintains that </w:t>
      </w:r>
      <w:r w:rsidRPr="00CD279A">
        <w:rPr>
          <w:rStyle w:val="StyleUnderline"/>
          <w:rFonts w:asciiTheme="minorHAnsi" w:hAnsiTheme="minorHAnsi" w:cstheme="majorHAnsi"/>
          <w:highlight w:val="cyan"/>
        </w:rPr>
        <w:t xml:space="preserve">if </w:t>
      </w:r>
      <w:r w:rsidRPr="00CD279A">
        <w:rPr>
          <w:rStyle w:val="StyleUnderline"/>
          <w:rFonts w:asciiTheme="minorHAnsi" w:hAnsiTheme="minorHAnsi" w:cstheme="majorHAnsi"/>
          <w:color w:val="000000" w:themeColor="text1"/>
          <w:highlight w:val="cyan"/>
        </w:rPr>
        <w:t>the balance of</w:t>
      </w:r>
      <w:r w:rsidRPr="00083C23">
        <w:rPr>
          <w:rStyle w:val="StyleUnderline"/>
          <w:rFonts w:asciiTheme="minorHAnsi" w:hAnsiTheme="minorHAnsi" w:cstheme="majorHAnsi"/>
          <w:color w:val="000000" w:themeColor="text1"/>
        </w:rPr>
        <w:t xml:space="preserve"> </w:t>
      </w:r>
      <w:r w:rsidRPr="00083C23">
        <w:rPr>
          <w:rStyle w:val="StyleUnderline"/>
          <w:rFonts w:asciiTheme="minorHAnsi" w:hAnsiTheme="minorHAnsi" w:cstheme="majorHAnsi"/>
        </w:rPr>
        <w:t xml:space="preserve">military </w:t>
      </w:r>
      <w:r w:rsidRPr="00CD279A">
        <w:rPr>
          <w:rStyle w:val="StyleUnderline"/>
          <w:rFonts w:asciiTheme="minorHAnsi" w:hAnsiTheme="minorHAnsi" w:cstheme="majorHAnsi"/>
          <w:highlight w:val="cyan"/>
        </w:rPr>
        <w:t>power and</w:t>
      </w:r>
      <w:r w:rsidRPr="00083C23">
        <w:rPr>
          <w:rStyle w:val="StyleUnderline"/>
          <w:rFonts w:asciiTheme="minorHAnsi" w:hAnsiTheme="minorHAnsi" w:cstheme="majorHAnsi"/>
        </w:rPr>
        <w:t xml:space="preserve"> the balance of </w:t>
      </w:r>
      <w:r w:rsidRPr="00CD279A">
        <w:rPr>
          <w:rStyle w:val="StyleUnderline"/>
          <w:rFonts w:asciiTheme="minorHAnsi" w:hAnsiTheme="minorHAnsi" w:cstheme="majorHAnsi"/>
          <w:highlight w:val="cyan"/>
        </w:rPr>
        <w:t xml:space="preserve">resolve were perfectly known, then </w:t>
      </w:r>
      <w:r w:rsidRPr="00CD279A">
        <w:rPr>
          <w:rStyle w:val="Emphasis"/>
          <w:rFonts w:asciiTheme="minorHAnsi" w:hAnsiTheme="minorHAnsi" w:cstheme="majorHAnsi"/>
          <w:highlight w:val="cyan"/>
        </w:rPr>
        <w:t>war would never occur</w:t>
      </w:r>
      <w:r w:rsidRPr="005A62A0">
        <w:rPr>
          <w:rFonts w:asciiTheme="minorHAnsi" w:hAnsiTheme="minorHAnsi" w:cstheme="majorHAnsi"/>
          <w:sz w:val="14"/>
        </w:rPr>
        <w:t xml:space="preserve">. States would assess the likely outcome of conflict based on which side was stronger and which side cared more about the issue at stake. Then they would cut an appropriate deal that reflected the bargaining power of the two sides as determined by the underlying balances of power and resolve. </w:t>
      </w:r>
      <w:r w:rsidRPr="00CD279A">
        <w:rPr>
          <w:rStyle w:val="StyleUnderline"/>
          <w:rFonts w:asciiTheme="minorHAnsi" w:hAnsiTheme="minorHAnsi" w:cstheme="majorHAnsi"/>
          <w:highlight w:val="cyan"/>
        </w:rPr>
        <w:t>Rather than fight a costly war</w:t>
      </w:r>
      <w:r w:rsidRPr="00083C23">
        <w:rPr>
          <w:rStyle w:val="StyleUnderline"/>
          <w:rFonts w:asciiTheme="minorHAnsi" w:hAnsiTheme="minorHAnsi" w:cstheme="majorHAnsi"/>
        </w:rPr>
        <w:t xml:space="preserve"> in what was bound to be a losing effort, </w:t>
      </w:r>
      <w:r w:rsidRPr="00CD279A">
        <w:rPr>
          <w:rStyle w:val="StyleUnderline"/>
          <w:rFonts w:asciiTheme="minorHAnsi" w:hAnsiTheme="minorHAnsi" w:cstheme="majorHAnsi"/>
          <w:highlight w:val="cyan"/>
        </w:rPr>
        <w:t>the weaker state would</w:t>
      </w:r>
      <w:r w:rsidRPr="00083C23">
        <w:rPr>
          <w:rStyle w:val="StyleUnderline"/>
          <w:rFonts w:asciiTheme="minorHAnsi" w:hAnsiTheme="minorHAnsi" w:cstheme="majorHAnsi"/>
        </w:rPr>
        <w:t xml:space="preserve"> simply </w:t>
      </w:r>
      <w:r w:rsidRPr="00CD279A">
        <w:rPr>
          <w:rStyle w:val="StyleUnderline"/>
          <w:rFonts w:asciiTheme="minorHAnsi" w:hAnsiTheme="minorHAnsi" w:cstheme="majorHAnsi"/>
          <w:highlight w:val="cyan"/>
        </w:rPr>
        <w:t>concede</w:t>
      </w:r>
      <w:r w:rsidRPr="00083C23">
        <w:rPr>
          <w:rStyle w:val="StyleUnderline"/>
          <w:rFonts w:asciiTheme="minorHAnsi" w:hAnsiTheme="minorHAnsi" w:cstheme="majorHAnsi"/>
        </w:rPr>
        <w:t xml:space="preserve"> the contested issue</w:t>
      </w:r>
      <w:r w:rsidRPr="005A62A0">
        <w:rPr>
          <w:rFonts w:asciiTheme="minorHAnsi" w:hAnsiTheme="minorHAnsi" w:cstheme="majorHAnsi"/>
          <w:sz w:val="14"/>
        </w:rPr>
        <w:t xml:space="preserve">. It would be better off with this bargain </w:t>
      </w:r>
      <w:r w:rsidRPr="006B0E77">
        <w:rPr>
          <w:rFonts w:asciiTheme="minorHAnsi" w:hAnsiTheme="minorHAnsi" w:cstheme="majorHAnsi"/>
          <w:sz w:val="14"/>
        </w:rPr>
        <w:t xml:space="preserve">than it would be to fight and lose a war only to arrive at a similar outcome. According to this perspective, therefore, in a world with perfect information and rational states, war would never occur. </w:t>
      </w:r>
      <w:r w:rsidRPr="006B0E77">
        <w:rPr>
          <w:rStyle w:val="StyleUnderline"/>
          <w:rFonts w:asciiTheme="minorHAnsi" w:hAnsiTheme="minorHAnsi" w:cstheme="majorHAnsi"/>
        </w:rPr>
        <w:t xml:space="preserve">The problem is that </w:t>
      </w:r>
      <w:r w:rsidRPr="006B0E77">
        <w:rPr>
          <w:rStyle w:val="Emphasis"/>
          <w:rFonts w:asciiTheme="minorHAnsi" w:hAnsiTheme="minorHAnsi" w:cstheme="majorHAnsi"/>
        </w:rPr>
        <w:t>states do not have perfect information</w:t>
      </w:r>
      <w:r w:rsidRPr="006B0E77">
        <w:rPr>
          <w:rFonts w:asciiTheme="minorHAnsi" w:hAnsiTheme="minorHAnsi" w:cstheme="majorHAnsi"/>
          <w:sz w:val="14"/>
        </w:rPr>
        <w:t xml:space="preserve"> </w:t>
      </w:r>
      <w:r w:rsidRPr="006B0E77">
        <w:rPr>
          <w:rStyle w:val="StyleUnderline"/>
          <w:rFonts w:asciiTheme="minorHAnsi" w:hAnsiTheme="minorHAnsi" w:cstheme="majorHAnsi"/>
        </w:rPr>
        <w:t>about the power and resolve of their adversaries</w:t>
      </w:r>
      <w:r w:rsidRPr="006B0E77">
        <w:rPr>
          <w:rFonts w:asciiTheme="minorHAnsi" w:hAnsiTheme="minorHAnsi" w:cstheme="majorHAnsi"/>
          <w:sz w:val="14"/>
        </w:rPr>
        <w:t xml:space="preserve">, </w:t>
      </w:r>
      <w:r w:rsidRPr="006B0E77">
        <w:rPr>
          <w:rStyle w:val="StyleUnderline"/>
          <w:rFonts w:asciiTheme="minorHAnsi" w:hAnsiTheme="minorHAnsi" w:cstheme="majorHAnsi"/>
        </w:rPr>
        <w:t>and this can lead to bargaining failure</w:t>
      </w:r>
      <w:r w:rsidRPr="006B0E77">
        <w:rPr>
          <w:rFonts w:asciiTheme="minorHAnsi" w:hAnsiTheme="minorHAnsi" w:cstheme="majorHAnsi"/>
          <w:sz w:val="14"/>
        </w:rPr>
        <w:t xml:space="preserve">. As Blainey argued decades before, </w:t>
      </w:r>
      <w:r w:rsidRPr="006B0E77">
        <w:rPr>
          <w:rStyle w:val="Emphasis"/>
          <w:rFonts w:asciiTheme="minorHAnsi" w:hAnsiTheme="minorHAnsi" w:cstheme="majorHAnsi"/>
        </w:rPr>
        <w:t xml:space="preserve">wars result from disagreements about which side will win. </w:t>
      </w:r>
      <w:r w:rsidRPr="006B0E77">
        <w:rPr>
          <w:rFonts w:asciiTheme="minorHAnsi" w:hAnsiTheme="minorHAnsi" w:cstheme="majorHAnsi"/>
          <w:sz w:val="14"/>
        </w:rPr>
        <w:t xml:space="preserve">Even the imperfect information problem could be resolved in theory, according to Fearon, because </w:t>
      </w:r>
      <w:r w:rsidRPr="006B0E77">
        <w:rPr>
          <w:rStyle w:val="StyleUnderline"/>
          <w:rFonts w:asciiTheme="minorHAnsi" w:hAnsiTheme="minorHAnsi" w:cstheme="majorHAnsi"/>
        </w:rPr>
        <w:t>states could simply reveal information about their power</w:t>
      </w:r>
      <w:r w:rsidRPr="006B0E77">
        <w:rPr>
          <w:rFonts w:asciiTheme="minorHAnsi" w:hAnsiTheme="minorHAnsi" w:cstheme="majorHAnsi"/>
          <w:sz w:val="14"/>
        </w:rPr>
        <w:t xml:space="preserve"> (p.133) </w:t>
      </w:r>
      <w:r w:rsidRPr="006B0E77">
        <w:rPr>
          <w:rStyle w:val="StyleUnderline"/>
          <w:rFonts w:asciiTheme="minorHAnsi" w:hAnsiTheme="minorHAnsi" w:cstheme="majorHAnsi"/>
        </w:rPr>
        <w:t>and resolve in order to clear up any misperceptions</w:t>
      </w:r>
      <w:r w:rsidRPr="006B0E77">
        <w:rPr>
          <w:rFonts w:asciiTheme="minorHAnsi" w:hAnsiTheme="minorHAnsi" w:cstheme="majorHAnsi"/>
          <w:sz w:val="14"/>
        </w:rPr>
        <w:t xml:space="preserve">. The problem with this solution, however, is that </w:t>
      </w:r>
      <w:r w:rsidRPr="006B0E77">
        <w:rPr>
          <w:rStyle w:val="Emphasis"/>
          <w:rFonts w:asciiTheme="minorHAnsi" w:hAnsiTheme="minorHAnsi" w:cstheme="majorHAnsi"/>
        </w:rPr>
        <w:t>both sides have an incentive to misrepresent their power and resolve</w:t>
      </w:r>
      <w:r w:rsidRPr="006B0E77">
        <w:rPr>
          <w:rFonts w:asciiTheme="minorHAnsi" w:hAnsiTheme="minorHAnsi" w:cstheme="majorHAnsi"/>
          <w:sz w:val="14"/>
        </w:rPr>
        <w:t xml:space="preserve">. In order to get the best possible bargain short of war, </w:t>
      </w:r>
      <w:r w:rsidRPr="006B0E77">
        <w:rPr>
          <w:rStyle w:val="StyleUnderline"/>
          <w:rFonts w:asciiTheme="minorHAnsi" w:hAnsiTheme="minorHAnsi" w:cstheme="majorHAnsi"/>
        </w:rPr>
        <w:t>states have an incentive to portray themselves as more powerful and more willing to fight</w:t>
      </w:r>
      <w:r w:rsidRPr="006B0E77">
        <w:rPr>
          <w:rFonts w:asciiTheme="minorHAnsi" w:hAnsiTheme="minorHAnsi" w:cstheme="majorHAnsi"/>
          <w:sz w:val="14"/>
        </w:rPr>
        <w:t xml:space="preserve"> over the contested issues than they actually are. How many times have leaders promised that “all options are on the table” when</w:t>
      </w:r>
      <w:r w:rsidRPr="005A62A0">
        <w:rPr>
          <w:rFonts w:asciiTheme="minorHAnsi" w:hAnsiTheme="minorHAnsi" w:cstheme="majorHAnsi"/>
          <w:sz w:val="14"/>
        </w:rPr>
        <w:t xml:space="preserve"> they really had no intention of ever using force? This prevents states from accurately revealing true information about their power and resolve and obstructs peaceful resolutions to conflicts. Since all states have an incentive to say they are willing and able to fight if necessary to get their way, their opponents have no way of knowing who is sincere and who is bluffing. So, if a state assumes wrongly that its opponent is bluffing, then bargaining can break down and war can occur even among “rational” states. In sum, according to Fearon, </w:t>
      </w:r>
      <w:r w:rsidRPr="00083C23">
        <w:rPr>
          <w:rStyle w:val="StyleUnderline"/>
          <w:rFonts w:asciiTheme="minorHAnsi" w:hAnsiTheme="minorHAnsi" w:cstheme="majorHAnsi"/>
        </w:rPr>
        <w:t xml:space="preserve">private information about the balance of power and the balance of resolve and </w:t>
      </w:r>
      <w:r w:rsidRPr="00083C23">
        <w:rPr>
          <w:rStyle w:val="Emphasis"/>
          <w:rFonts w:asciiTheme="minorHAnsi" w:hAnsiTheme="minorHAnsi" w:cstheme="majorHAnsi"/>
        </w:rPr>
        <w:t>incentives to misrepresent</w:t>
      </w:r>
      <w:r w:rsidRPr="00083C23">
        <w:rPr>
          <w:rStyle w:val="StyleUnderline"/>
          <w:rFonts w:asciiTheme="minorHAnsi" w:hAnsiTheme="minorHAnsi" w:cstheme="majorHAnsi"/>
        </w:rPr>
        <w:t xml:space="preserve"> that information are a cause of war.</w:t>
      </w:r>
      <w:r>
        <w:rPr>
          <w:rStyle w:val="StyleUnderline"/>
          <w:rFonts w:asciiTheme="minorHAnsi" w:hAnsiTheme="minorHAnsi" w:cstheme="majorHAnsi"/>
        </w:rPr>
        <w:t xml:space="preserve"> </w:t>
      </w:r>
      <w:r w:rsidRPr="005A62A0">
        <w:rPr>
          <w:rFonts w:asciiTheme="minorHAnsi" w:hAnsiTheme="minorHAnsi" w:cstheme="majorHAnsi"/>
          <w:sz w:val="14"/>
        </w:rPr>
        <w:t xml:space="preserve">When are states most likely to make mistakes about the balance of power (our focus in this chapter)? Holding </w:t>
      </w:r>
      <w:r w:rsidRPr="006B0E77">
        <w:rPr>
          <w:rFonts w:asciiTheme="minorHAnsi" w:hAnsiTheme="minorHAnsi" w:cstheme="majorHAnsi"/>
          <w:sz w:val="14"/>
        </w:rPr>
        <w:t xml:space="preserve">other factors constant, </w:t>
      </w:r>
      <w:r w:rsidRPr="006B0E77">
        <w:rPr>
          <w:rStyle w:val="Emphasis"/>
          <w:rFonts w:asciiTheme="minorHAnsi" w:hAnsiTheme="minorHAnsi" w:cstheme="majorHAnsi"/>
        </w:rPr>
        <w:t>war is most likely when there is military parity</w:t>
      </w:r>
      <w:r w:rsidRPr="006B0E77">
        <w:rPr>
          <w:rFonts w:asciiTheme="minorHAnsi" w:hAnsiTheme="minorHAnsi" w:cstheme="majorHAnsi"/>
          <w:sz w:val="14"/>
        </w:rPr>
        <w:t xml:space="preserve">. </w:t>
      </w:r>
      <w:r w:rsidRPr="006B0E77">
        <w:rPr>
          <w:rStyle w:val="StyleUnderline"/>
          <w:rFonts w:asciiTheme="minorHAnsi" w:hAnsiTheme="minorHAnsi" w:cstheme="majorHAnsi"/>
        </w:rPr>
        <w:t xml:space="preserve">When there is a rough balance of power, the outcome of conflict is less certain and </w:t>
      </w:r>
      <w:r w:rsidRPr="006B0E77">
        <w:rPr>
          <w:rStyle w:val="Emphasis"/>
          <w:rFonts w:asciiTheme="minorHAnsi" w:hAnsiTheme="minorHAnsi" w:cstheme="majorHAnsi"/>
        </w:rPr>
        <w:t>bargaining failure more likely</w:t>
      </w:r>
      <w:r w:rsidRPr="006B0E77">
        <w:rPr>
          <w:rFonts w:asciiTheme="minorHAnsi" w:hAnsiTheme="minorHAnsi" w:cstheme="majorHAnsi"/>
          <w:sz w:val="14"/>
        </w:rPr>
        <w:t xml:space="preserve">. </w:t>
      </w:r>
      <w:r w:rsidRPr="006B0E77">
        <w:rPr>
          <w:rStyle w:val="StyleUnderline"/>
          <w:rFonts w:asciiTheme="minorHAnsi" w:hAnsiTheme="minorHAnsi" w:cstheme="majorHAnsi"/>
        </w:rPr>
        <w:t>When</w:t>
      </w:r>
      <w:r w:rsidRPr="006B0E77">
        <w:rPr>
          <w:rFonts w:asciiTheme="minorHAnsi" w:hAnsiTheme="minorHAnsi" w:cstheme="majorHAnsi"/>
          <w:sz w:val="14"/>
        </w:rPr>
        <w:t xml:space="preserve">, on the other hand, </w:t>
      </w:r>
      <w:r w:rsidRPr="006B0E77">
        <w:rPr>
          <w:rStyle w:val="StyleUnderline"/>
          <w:rFonts w:asciiTheme="minorHAnsi" w:hAnsiTheme="minorHAnsi" w:cstheme="majorHAnsi"/>
        </w:rPr>
        <w:t xml:space="preserve">there is a </w:t>
      </w:r>
      <w:r w:rsidRPr="006B0E77">
        <w:rPr>
          <w:rStyle w:val="Emphasis"/>
          <w:rFonts w:asciiTheme="minorHAnsi" w:hAnsiTheme="minorHAnsi" w:cstheme="majorHAnsi"/>
        </w:rPr>
        <w:t>clear preponderance of power</w:t>
      </w:r>
      <w:r w:rsidRPr="006B0E77">
        <w:rPr>
          <w:rFonts w:asciiTheme="minorHAnsi" w:hAnsiTheme="minorHAnsi" w:cstheme="majorHAnsi"/>
          <w:sz w:val="14"/>
        </w:rPr>
        <w:t xml:space="preserve">, </w:t>
      </w:r>
      <w:r w:rsidRPr="006B0E77">
        <w:rPr>
          <w:rStyle w:val="StyleUnderline"/>
          <w:rFonts w:asciiTheme="minorHAnsi" w:hAnsiTheme="minorHAnsi" w:cstheme="majorHAnsi"/>
        </w:rPr>
        <w:t>the outcome of conflict can be predicted</w:t>
      </w:r>
      <w:r w:rsidRPr="00083C23">
        <w:rPr>
          <w:rStyle w:val="StyleUnderline"/>
          <w:rFonts w:asciiTheme="minorHAnsi" w:hAnsiTheme="minorHAnsi" w:cstheme="majorHAnsi"/>
        </w:rPr>
        <w:t xml:space="preserve"> with greater confidence</w:t>
      </w:r>
      <w:r w:rsidRPr="005A62A0">
        <w:rPr>
          <w:rFonts w:asciiTheme="minorHAnsi" w:hAnsiTheme="minorHAnsi" w:cstheme="majorHAnsi"/>
          <w:sz w:val="14"/>
        </w:rPr>
        <w:t xml:space="preserve">. </w:t>
      </w:r>
      <w:r w:rsidRPr="00CD279A">
        <w:rPr>
          <w:rStyle w:val="Emphasis"/>
          <w:rFonts w:asciiTheme="minorHAnsi" w:hAnsiTheme="minorHAnsi" w:cstheme="majorHAnsi"/>
          <w:highlight w:val="cyan"/>
        </w:rPr>
        <w:t>The more lopsided</w:t>
      </w:r>
      <w:r w:rsidRPr="00083C23">
        <w:rPr>
          <w:rStyle w:val="Emphasis"/>
          <w:rFonts w:asciiTheme="minorHAnsi" w:hAnsiTheme="minorHAnsi" w:cstheme="majorHAnsi"/>
        </w:rPr>
        <w:t xml:space="preserve"> the balance of power, </w:t>
      </w:r>
      <w:r w:rsidRPr="00CD279A">
        <w:rPr>
          <w:rStyle w:val="Emphasis"/>
          <w:rFonts w:asciiTheme="minorHAnsi" w:hAnsiTheme="minorHAnsi" w:cstheme="majorHAnsi"/>
          <w:highlight w:val="cyan"/>
        </w:rPr>
        <w:t>the less likely states are to misperceive</w:t>
      </w:r>
      <w:r w:rsidRPr="00083C23">
        <w:rPr>
          <w:rStyle w:val="Emphasis"/>
          <w:rFonts w:asciiTheme="minorHAnsi" w:hAnsiTheme="minorHAnsi" w:cstheme="majorHAnsi"/>
        </w:rPr>
        <w:t>it</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and </w:t>
      </w:r>
      <w:r w:rsidRPr="00CD279A">
        <w:rPr>
          <w:rStyle w:val="StyleUnderline"/>
          <w:rFonts w:asciiTheme="minorHAnsi" w:hAnsiTheme="minorHAnsi" w:cstheme="majorHAnsi"/>
          <w:highlight w:val="cyan"/>
        </w:rPr>
        <w:t>the more likely they</w:t>
      </w:r>
      <w:r w:rsidRPr="00083C23">
        <w:rPr>
          <w:rStyle w:val="StyleUnderline"/>
          <w:rFonts w:asciiTheme="minorHAnsi" w:hAnsiTheme="minorHAnsi" w:cstheme="majorHAnsi"/>
        </w:rPr>
        <w:t xml:space="preserve"> will be to </w:t>
      </w:r>
      <w:r w:rsidRPr="00CD279A">
        <w:rPr>
          <w:rStyle w:val="StyleUnderline"/>
          <w:rFonts w:asciiTheme="minorHAnsi" w:hAnsiTheme="minorHAnsi" w:cstheme="majorHAnsi"/>
          <w:highlight w:val="cyan"/>
        </w:rPr>
        <w:t>reach a bargain</w:t>
      </w:r>
      <w:r w:rsidRPr="00083C23">
        <w:rPr>
          <w:rStyle w:val="StyleUnderline"/>
          <w:rFonts w:asciiTheme="minorHAnsi" w:hAnsiTheme="minorHAnsi" w:cstheme="majorHAnsi"/>
        </w:rPr>
        <w:t xml:space="preserve"> short of </w:t>
      </w:r>
      <w:r w:rsidRPr="00083C23">
        <w:rPr>
          <w:rStyle w:val="Emphasis"/>
          <w:rFonts w:asciiTheme="minorHAnsi" w:hAnsiTheme="minorHAnsi" w:cstheme="majorHAnsi"/>
        </w:rPr>
        <w:t>military conflict</w:t>
      </w:r>
      <w:r w:rsidRPr="00083C23">
        <w:rPr>
          <w:rStyle w:val="StyleUnderline"/>
          <w:rFonts w:asciiTheme="minorHAnsi" w:hAnsiTheme="minorHAnsi" w:cstheme="majorHAnsi"/>
        </w:rPr>
        <w:t>.</w:t>
      </w:r>
      <w:r>
        <w:rPr>
          <w:rStyle w:val="StyleUnderline"/>
          <w:rFonts w:asciiTheme="minorHAnsi" w:hAnsiTheme="minorHAnsi" w:cstheme="majorHAnsi"/>
          <w:b/>
          <w:iCs/>
          <w:bdr w:val="single" w:sz="8" w:space="0" w:color="auto"/>
        </w:rPr>
        <w:t xml:space="preserve"> </w:t>
      </w:r>
      <w:r w:rsidRPr="00083C23">
        <w:rPr>
          <w:rStyle w:val="StyleUnderline"/>
          <w:rFonts w:asciiTheme="minorHAnsi" w:hAnsiTheme="minorHAnsi" w:cstheme="majorHAnsi"/>
        </w:rPr>
        <w:t xml:space="preserve">This theoretical logic has also been supported in recent empirical </w:t>
      </w:r>
      <w:r w:rsidRPr="006B0E77">
        <w:rPr>
          <w:rStyle w:val="StyleUnderline"/>
          <w:rFonts w:asciiTheme="minorHAnsi" w:hAnsiTheme="minorHAnsi" w:cstheme="majorHAnsi"/>
        </w:rPr>
        <w:t>research</w:t>
      </w:r>
      <w:r w:rsidRPr="006B0E77">
        <w:rPr>
          <w:rFonts w:asciiTheme="minorHAnsi" w:hAnsiTheme="minorHAnsi" w:cstheme="majorHAnsi"/>
          <w:sz w:val="14"/>
        </w:rPr>
        <w:t xml:space="preserve">. Scholars have consistently shown a tight correlation between rough parity in the balance of power and the frequency of militarized interstate disputes. Contrariwise, </w:t>
      </w:r>
      <w:r w:rsidRPr="006B0E77">
        <w:rPr>
          <w:rStyle w:val="Emphasis"/>
          <w:rFonts w:asciiTheme="minorHAnsi" w:hAnsiTheme="minorHAnsi" w:cstheme="majorHAnsi"/>
        </w:rPr>
        <w:t>imbalances of power are associated with peace</w:t>
      </w:r>
      <w:r w:rsidRPr="006B0E77">
        <w:rPr>
          <w:rFonts w:asciiTheme="minorHAnsi" w:hAnsiTheme="minorHAnsi" w:cstheme="majorHAnsi"/>
          <w:sz w:val="14"/>
        </w:rPr>
        <w:t>.20 As Douglas Gibler writes in a recent issue of the American Political Science Review, “</w:t>
      </w:r>
      <w:r w:rsidRPr="006B0E77">
        <w:rPr>
          <w:rStyle w:val="StyleUnderline"/>
          <w:rFonts w:asciiTheme="minorHAnsi" w:hAnsiTheme="minorHAnsi" w:cstheme="majorHAnsi"/>
        </w:rPr>
        <w:t>study after study finds that equally-capable states experience higher rates of conflict</w:t>
      </w:r>
      <w:r w:rsidRPr="006B0E77">
        <w:rPr>
          <w:rFonts w:asciiTheme="minorHAnsi" w:hAnsiTheme="minorHAnsi" w:cstheme="majorHAnsi"/>
          <w:sz w:val="14"/>
        </w:rPr>
        <w:t xml:space="preserve">.”21 Bringing this discussion back to the question of strategic stability, therefore, contemporary international relations theory suggests that </w:t>
      </w:r>
      <w:r w:rsidRPr="006B0E77">
        <w:rPr>
          <w:rStyle w:val="Emphasis"/>
          <w:rFonts w:asciiTheme="minorHAnsi" w:hAnsiTheme="minorHAnsi" w:cstheme="majorHAnsi"/>
        </w:rPr>
        <w:t>a lopsided nuclear superiority</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should </w:t>
      </w:r>
      <w:r w:rsidRPr="00083C23">
        <w:rPr>
          <w:rStyle w:val="Emphasis"/>
          <w:rFonts w:asciiTheme="minorHAnsi" w:hAnsiTheme="minorHAnsi" w:cstheme="majorHAnsi"/>
        </w:rPr>
        <w:t>enhance strategic stability</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and </w:t>
      </w:r>
      <w:r w:rsidRPr="00083C23">
        <w:rPr>
          <w:rStyle w:val="Emphasis"/>
          <w:rFonts w:asciiTheme="minorHAnsi" w:hAnsiTheme="minorHAnsi" w:cstheme="majorHAnsi"/>
        </w:rPr>
        <w:t>nuclear parity should be destabilizing</w:t>
      </w:r>
      <w:r w:rsidRPr="005A62A0">
        <w:rPr>
          <w:rFonts w:asciiTheme="minorHAnsi" w:hAnsiTheme="minorHAnsi" w:cstheme="majorHAnsi"/>
          <w:sz w:val="14"/>
        </w:rPr>
        <w:t xml:space="preserve">. </w:t>
      </w:r>
      <w:r w:rsidRPr="00083C23">
        <w:rPr>
          <w:rStyle w:val="StyleUnderline"/>
          <w:rFonts w:asciiTheme="minorHAnsi" w:hAnsiTheme="minorHAnsi" w:cstheme="majorHAnsi"/>
        </w:rPr>
        <w:t>Would China’s leaders be more likely to believe that they could prevail in a nuclear conflict with Washington if Beijing possessed 2,000 nuclear weapons</w:t>
      </w:r>
      <w:r w:rsidRPr="005A62A0">
        <w:rPr>
          <w:rFonts w:asciiTheme="minorHAnsi" w:hAnsiTheme="minorHAnsi" w:cstheme="majorHAnsi"/>
          <w:sz w:val="14"/>
        </w:rPr>
        <w:t xml:space="preserve"> capable of reaching the United States, rather than the 65 or so it possesses today? Intuition would suggest that </w:t>
      </w:r>
      <w:r w:rsidRPr="00083C23">
        <w:rPr>
          <w:rStyle w:val="Emphasis"/>
          <w:rFonts w:asciiTheme="minorHAnsi" w:hAnsiTheme="minorHAnsi" w:cstheme="majorHAnsi"/>
        </w:rPr>
        <w:t>they would</w:t>
      </w:r>
      <w:r w:rsidRPr="005A62A0">
        <w:rPr>
          <w:rFonts w:asciiTheme="minorHAnsi" w:hAnsiTheme="minorHAnsi" w:cstheme="majorHAnsi"/>
          <w:sz w:val="14"/>
        </w:rPr>
        <w:t xml:space="preserve">, </w:t>
      </w:r>
      <w:r w:rsidRPr="00083C23">
        <w:rPr>
          <w:rStyle w:val="StyleUnderline"/>
          <w:rFonts w:asciiTheme="minorHAnsi" w:hAnsiTheme="minorHAnsi" w:cstheme="majorHAnsi"/>
        </w:rPr>
        <w:t>but this is diametrically opposed to the arguments of strategic stability theorists</w:t>
      </w:r>
      <w:r w:rsidRPr="005A62A0">
        <w:rPr>
          <w:rFonts w:asciiTheme="minorHAnsi" w:hAnsiTheme="minorHAnsi" w:cstheme="majorHAnsi"/>
          <w:sz w:val="14"/>
        </w:rPr>
        <w:t xml:space="preserve">. This suggests either that traditional arguments about strategic stability are mistaken, or that nuclear conflict operates according to its own special logic. It has been argued, for example, the high cost of nuclear war convinces leaders facing a nuclear-armed opponent that they have no shot of winning at an acceptable cost, thus eliminating (p.134) uncertainty about the balance of power. This is plausible, but it is not the case made by strategic stability theorists. Rather, </w:t>
      </w:r>
      <w:r w:rsidRPr="00083C23">
        <w:rPr>
          <w:rStyle w:val="StyleUnderline"/>
          <w:rFonts w:asciiTheme="minorHAnsi" w:hAnsiTheme="minorHAnsi" w:cstheme="majorHAnsi"/>
        </w:rPr>
        <w:t>strategic stability theorists</w:t>
      </w:r>
      <w:r w:rsidRPr="005A62A0">
        <w:rPr>
          <w:rFonts w:asciiTheme="minorHAnsi" w:hAnsiTheme="minorHAnsi" w:cstheme="majorHAnsi"/>
          <w:sz w:val="14"/>
        </w:rPr>
        <w:t xml:space="preserve"> argue the exact opposite. They </w:t>
      </w:r>
      <w:r w:rsidRPr="00083C23">
        <w:rPr>
          <w:rStyle w:val="StyleUnderline"/>
          <w:rFonts w:asciiTheme="minorHAnsi" w:hAnsiTheme="minorHAnsi" w:cstheme="majorHAnsi"/>
        </w:rPr>
        <w:t xml:space="preserve">claim that nuclear-armed states may intentionally choose to start nuclear wars with nuclear-armed states when </w:t>
      </w:r>
      <w:r w:rsidRPr="006B0E77">
        <w:rPr>
          <w:rStyle w:val="StyleUnderline"/>
          <w:rFonts w:asciiTheme="minorHAnsi" w:hAnsiTheme="minorHAnsi" w:cstheme="majorHAnsi"/>
        </w:rPr>
        <w:t>there is an imbalance of nuclear power</w:t>
      </w:r>
      <w:r w:rsidRPr="006B0E77">
        <w:rPr>
          <w:rFonts w:asciiTheme="minorHAnsi" w:hAnsiTheme="minorHAnsi" w:cstheme="majorHAnsi"/>
          <w:sz w:val="14"/>
        </w:rPr>
        <w:t xml:space="preserve">. As we will see in the next section, </w:t>
      </w:r>
      <w:r w:rsidRPr="006B0E77">
        <w:rPr>
          <w:rStyle w:val="Emphasis"/>
          <w:rFonts w:asciiTheme="minorHAnsi" w:hAnsiTheme="minorHAnsi" w:cstheme="majorHAnsi"/>
        </w:rPr>
        <w:t>this argument does not hold up under interrogation</w:t>
      </w:r>
      <w:r w:rsidRPr="006B0E77">
        <w:rPr>
          <w:rFonts w:asciiTheme="minorHAnsi" w:hAnsiTheme="minorHAnsi" w:cstheme="majorHAnsi"/>
          <w:sz w:val="14"/>
        </w:rPr>
        <w:t xml:space="preserve">, </w:t>
      </w:r>
      <w:r w:rsidRPr="006B0E77">
        <w:rPr>
          <w:rStyle w:val="StyleUnderline"/>
          <w:rFonts w:asciiTheme="minorHAnsi" w:hAnsiTheme="minorHAnsi" w:cstheme="majorHAnsi"/>
        </w:rPr>
        <w:t xml:space="preserve">even in a nuclear specific context. </w:t>
      </w:r>
      <w:r w:rsidRPr="006B0E77">
        <w:rPr>
          <w:rFonts w:asciiTheme="minorHAnsi" w:hAnsiTheme="minorHAnsi" w:cstheme="majorHAnsi"/>
          <w:sz w:val="14"/>
        </w:rPr>
        <w:t xml:space="preserve">Why </w:t>
      </w:r>
      <w:r w:rsidRPr="006B0E77">
        <w:rPr>
          <w:rStyle w:val="Emphasis"/>
          <w:rFonts w:asciiTheme="minorHAnsi" w:hAnsiTheme="minorHAnsi" w:cstheme="majorHAnsi"/>
        </w:rPr>
        <w:t>Strategic Instability Is Not a Cost of US Nuclear Superiority</w:t>
      </w:r>
      <w:r w:rsidRPr="006B0E77">
        <w:rPr>
          <w:rFonts w:asciiTheme="minorHAnsi" w:hAnsiTheme="minorHAnsi" w:cstheme="majorHAnsi"/>
          <w:sz w:val="14"/>
        </w:rPr>
        <w:t xml:space="preserve"> This section will reevaluate the traditional notions of nuclear strategic stability and show that the logic of these arguments is quite weak and rests on many questionable assumptions. Moreover, a more careful consideration suggests that, if anything, </w:t>
      </w:r>
      <w:r w:rsidRPr="006B0E77">
        <w:rPr>
          <w:rStyle w:val="StyleUnderline"/>
          <w:rFonts w:asciiTheme="minorHAnsi" w:hAnsiTheme="minorHAnsi" w:cstheme="majorHAnsi"/>
        </w:rPr>
        <w:t xml:space="preserve">US nuclear superiority enhances instability that works in Washington’s favor and </w:t>
      </w:r>
      <w:r w:rsidRPr="006B0E77">
        <w:rPr>
          <w:rStyle w:val="Emphasis"/>
          <w:rFonts w:asciiTheme="minorHAnsi" w:hAnsiTheme="minorHAnsi" w:cstheme="majorHAnsi"/>
        </w:rPr>
        <w:t>diminishes problematic instability</w:t>
      </w:r>
      <w:r w:rsidRPr="006B0E77">
        <w:rPr>
          <w:rFonts w:asciiTheme="minorHAnsi" w:hAnsiTheme="minorHAnsi" w:cstheme="majorHAnsi"/>
          <w:sz w:val="14"/>
        </w:rPr>
        <w:t xml:space="preserve">. In sum, therefore, </w:t>
      </w:r>
      <w:r w:rsidRPr="006B0E77">
        <w:rPr>
          <w:rStyle w:val="Emphasis"/>
          <w:rFonts w:asciiTheme="minorHAnsi" w:hAnsiTheme="minorHAnsi" w:cstheme="majorHAnsi"/>
        </w:rPr>
        <w:t xml:space="preserve">strategic instability is not a cost of US strategic superiority. </w:t>
      </w:r>
      <w:r w:rsidRPr="006B0E77">
        <w:rPr>
          <w:rFonts w:asciiTheme="minorHAnsi" w:hAnsiTheme="minorHAnsi" w:cstheme="majorHAnsi"/>
          <w:sz w:val="14"/>
        </w:rPr>
        <w:t xml:space="preserve">In theory, </w:t>
      </w:r>
      <w:r w:rsidRPr="006B0E77">
        <w:rPr>
          <w:rStyle w:val="StyleUnderline"/>
          <w:rFonts w:asciiTheme="minorHAnsi" w:hAnsiTheme="minorHAnsi" w:cstheme="majorHAnsi"/>
        </w:rPr>
        <w:t>there are two possible pathways by which US nuclear superiority could increase the risk of nuclear war</w:t>
      </w:r>
      <w:r w:rsidRPr="006B0E77">
        <w:rPr>
          <w:rFonts w:asciiTheme="minorHAnsi" w:hAnsiTheme="minorHAnsi" w:cstheme="majorHAnsi"/>
          <w:sz w:val="14"/>
        </w:rPr>
        <w:t xml:space="preserve">: </w:t>
      </w:r>
      <w:r w:rsidRPr="006B0E77">
        <w:rPr>
          <w:rStyle w:val="StyleUnderline"/>
          <w:rFonts w:asciiTheme="minorHAnsi" w:hAnsiTheme="minorHAnsi" w:cstheme="majorHAnsi"/>
        </w:rPr>
        <w:t>either a nuclear superior United States may strike first</w:t>
      </w:r>
      <w:r w:rsidRPr="006B0E77">
        <w:rPr>
          <w:rFonts w:asciiTheme="minorHAnsi" w:hAnsiTheme="minorHAnsi" w:cstheme="majorHAnsi"/>
          <w:sz w:val="14"/>
        </w:rPr>
        <w:t xml:space="preserve">, </w:t>
      </w:r>
      <w:r w:rsidRPr="006B0E77">
        <w:rPr>
          <w:rStyle w:val="StyleUnderline"/>
          <w:rFonts w:asciiTheme="minorHAnsi" w:hAnsiTheme="minorHAnsi" w:cstheme="majorHAnsi"/>
        </w:rPr>
        <w:t>or a nuclear inferior US adversary may have an incentive to initially pull the nuclear trigger</w:t>
      </w:r>
      <w:r w:rsidRPr="006B0E77">
        <w:rPr>
          <w:rFonts w:asciiTheme="minorHAnsi" w:hAnsiTheme="minorHAnsi" w:cstheme="majorHAnsi"/>
          <w:sz w:val="14"/>
        </w:rPr>
        <w:t xml:space="preserve">. We explore each of these possibilities in turn. A Nuclear Superior United States Strikes First Strategic stability theorists argue that a US first-strike advantage is destabilizing, but this section shows that, in fact, </w:t>
      </w:r>
      <w:r w:rsidRPr="006B0E77">
        <w:rPr>
          <w:rStyle w:val="Emphasis"/>
          <w:rFonts w:asciiTheme="minorHAnsi" w:hAnsiTheme="minorHAnsi" w:cstheme="majorHAnsi"/>
        </w:rPr>
        <w:t>a US first-strike advantage is</w:t>
      </w:r>
      <w:r w:rsidRPr="006B0E77">
        <w:rPr>
          <w:rFonts w:asciiTheme="minorHAnsi" w:hAnsiTheme="minorHAnsi" w:cstheme="majorHAnsi"/>
          <w:sz w:val="14"/>
        </w:rPr>
        <w:t xml:space="preserve"> just that: </w:t>
      </w:r>
      <w:r w:rsidRPr="006B0E77">
        <w:rPr>
          <w:rStyle w:val="Emphasis"/>
          <w:rFonts w:asciiTheme="minorHAnsi" w:hAnsiTheme="minorHAnsi" w:cstheme="majorHAnsi"/>
        </w:rPr>
        <w:t>an advantage</w:t>
      </w:r>
      <w:r w:rsidRPr="006B0E77">
        <w:rPr>
          <w:rFonts w:asciiTheme="minorHAnsi" w:hAnsiTheme="minorHAnsi" w:cstheme="majorHAnsi"/>
          <w:sz w:val="14"/>
        </w:rPr>
        <w:t xml:space="preserve">. Typically, strategic stability theorists argue that a US nuclear advantage is destabilizing because it could entice an enemy to strike first. I will cover this argument later in the chapter. Logically, however, the first reason that nuclear superiority might increase the risk of nuclear war is that the side with nuclear superiority (in this case the United States) might initiate a nuclear war because its leaders assess that they could initiate a “splendid” first strike.22 In other words, they may believe that they could conduct a nuclear attack that would succeed in disarming an adversary, allowing them to fight and win a nuclear war while avoiding retaliation altogether, or suffering only acceptable levels of damage in return. </w:t>
      </w:r>
      <w:r w:rsidRPr="006B0E77">
        <w:rPr>
          <w:rStyle w:val="StyleUnderline"/>
          <w:rFonts w:asciiTheme="minorHAnsi" w:hAnsiTheme="minorHAnsi" w:cstheme="majorHAnsi"/>
        </w:rPr>
        <w:t xml:space="preserve">The strategic stability paradigm </w:t>
      </w:r>
      <w:r w:rsidRPr="006B0E77">
        <w:rPr>
          <w:rStyle w:val="Emphasis"/>
          <w:rFonts w:asciiTheme="minorHAnsi" w:hAnsiTheme="minorHAnsi" w:cstheme="majorHAnsi"/>
        </w:rPr>
        <w:t>assumes that first-strike advantages are destabilizing</w:t>
      </w:r>
      <w:r w:rsidRPr="006B0E77">
        <w:rPr>
          <w:rFonts w:asciiTheme="minorHAnsi" w:hAnsiTheme="minorHAnsi" w:cstheme="majorHAnsi"/>
          <w:sz w:val="14"/>
        </w:rPr>
        <w:t xml:space="preserve"> regardless of which side possesses it, </w:t>
      </w:r>
      <w:r w:rsidRPr="006B0E77">
        <w:rPr>
          <w:rStyle w:val="StyleUnderline"/>
          <w:rFonts w:asciiTheme="minorHAnsi" w:hAnsiTheme="minorHAnsi" w:cstheme="majorHAnsi"/>
        </w:rPr>
        <w:t>but from Washington’s point of view</w:t>
      </w:r>
      <w:r w:rsidRPr="006B0E77">
        <w:rPr>
          <w:rFonts w:asciiTheme="minorHAnsi" w:hAnsiTheme="minorHAnsi" w:cstheme="majorHAnsi"/>
          <w:sz w:val="14"/>
        </w:rPr>
        <w:t xml:space="preserve">, </w:t>
      </w:r>
      <w:r w:rsidRPr="006B0E77">
        <w:rPr>
          <w:rStyle w:val="StyleUnderline"/>
          <w:rFonts w:asciiTheme="minorHAnsi" w:hAnsiTheme="minorHAnsi" w:cstheme="majorHAnsi"/>
        </w:rPr>
        <w:t>there is a clear difference between a US ability to conduct a first strike and</w:t>
      </w:r>
      <w:r w:rsidRPr="006B0E77">
        <w:rPr>
          <w:rFonts w:asciiTheme="minorHAnsi" w:hAnsiTheme="minorHAnsi" w:cstheme="majorHAnsi"/>
          <w:sz w:val="14"/>
        </w:rPr>
        <w:t xml:space="preserve"> (p.135) </w:t>
      </w:r>
      <w:r w:rsidRPr="006B0E77">
        <w:rPr>
          <w:rStyle w:val="StyleUnderline"/>
          <w:rFonts w:asciiTheme="minorHAnsi" w:hAnsiTheme="minorHAnsi" w:cstheme="majorHAnsi"/>
        </w:rPr>
        <w:t>an adversary’s ability to conduct a first strike on the United States</w:t>
      </w:r>
      <w:r w:rsidRPr="006B0E77">
        <w:rPr>
          <w:rFonts w:asciiTheme="minorHAnsi" w:hAnsiTheme="minorHAnsi" w:cstheme="majorHAnsi"/>
          <w:sz w:val="14"/>
        </w:rPr>
        <w:t xml:space="preserve">. Namely, </w:t>
      </w:r>
      <w:r w:rsidRPr="006B0E77">
        <w:rPr>
          <w:rStyle w:val="Emphasis"/>
          <w:rFonts w:asciiTheme="minorHAnsi" w:hAnsiTheme="minorHAnsi" w:cstheme="majorHAnsi"/>
        </w:rPr>
        <w:t>the latter is much more threatening</w:t>
      </w:r>
      <w:r w:rsidRPr="006B0E77">
        <w:rPr>
          <w:rFonts w:asciiTheme="minorHAnsi" w:hAnsiTheme="minorHAnsi" w:cstheme="majorHAnsi"/>
          <w:sz w:val="14"/>
        </w:rPr>
        <w:t xml:space="preserve">. It is obvious that </w:t>
      </w:r>
      <w:r w:rsidRPr="006B0E77">
        <w:rPr>
          <w:rStyle w:val="StyleUnderline"/>
          <w:rFonts w:asciiTheme="minorHAnsi" w:hAnsiTheme="minorHAnsi" w:cstheme="majorHAnsi"/>
        </w:rPr>
        <w:t>a US nuclear posture that renders the United States vulnerable to an enemy first strike would be dangerous for the United States</w:t>
      </w:r>
      <w:r w:rsidRPr="006B0E77">
        <w:rPr>
          <w:rFonts w:asciiTheme="minorHAnsi" w:hAnsiTheme="minorHAnsi" w:cstheme="majorHAnsi"/>
          <w:sz w:val="14"/>
        </w:rPr>
        <w:t xml:space="preserve">. </w:t>
      </w:r>
      <w:r w:rsidRPr="006B0E77">
        <w:rPr>
          <w:rStyle w:val="Emphasis"/>
          <w:rFonts w:asciiTheme="minorHAnsi" w:hAnsiTheme="minorHAnsi" w:cstheme="majorHAnsi"/>
        </w:rPr>
        <w:t>That position of extreme weakness</w:t>
      </w:r>
      <w:r w:rsidRPr="006B0E77">
        <w:rPr>
          <w:rFonts w:asciiTheme="minorHAnsi" w:hAnsiTheme="minorHAnsi" w:cstheme="majorHAnsi"/>
          <w:sz w:val="14"/>
        </w:rPr>
        <w:t xml:space="preserve"> </w:t>
      </w:r>
      <w:r w:rsidRPr="006B0E77">
        <w:rPr>
          <w:rStyle w:val="StyleUnderline"/>
          <w:rFonts w:asciiTheme="minorHAnsi" w:hAnsiTheme="minorHAnsi" w:cstheme="majorHAnsi"/>
        </w:rPr>
        <w:t>could invite an enemy nuclear attack</w:t>
      </w:r>
      <w:r w:rsidRPr="006B0E77">
        <w:rPr>
          <w:rFonts w:asciiTheme="minorHAnsi" w:hAnsiTheme="minorHAnsi" w:cstheme="majorHAnsi"/>
          <w:sz w:val="14"/>
        </w:rPr>
        <w:t xml:space="preserve"> on the United States and its allies, </w:t>
      </w:r>
      <w:r w:rsidRPr="006B0E77">
        <w:rPr>
          <w:rStyle w:val="StyleUnderline"/>
          <w:rFonts w:asciiTheme="minorHAnsi" w:hAnsiTheme="minorHAnsi" w:cstheme="majorHAnsi"/>
        </w:rPr>
        <w:t xml:space="preserve">or render them vulnerable to </w:t>
      </w:r>
      <w:r w:rsidRPr="006B0E77">
        <w:rPr>
          <w:rStyle w:val="Emphasis"/>
          <w:rFonts w:asciiTheme="minorHAnsi" w:hAnsiTheme="minorHAnsi" w:cstheme="majorHAnsi"/>
        </w:rPr>
        <w:t>nuclear coercion</w:t>
      </w:r>
      <w:r w:rsidRPr="006B0E77">
        <w:rPr>
          <w:rFonts w:asciiTheme="minorHAnsi" w:hAnsiTheme="minorHAnsi" w:cstheme="majorHAnsi"/>
          <w:sz w:val="14"/>
        </w:rPr>
        <w:t>. Fortunately</w:t>
      </w:r>
      <w:r w:rsidRPr="005A62A0">
        <w:rPr>
          <w:rFonts w:asciiTheme="minorHAnsi" w:hAnsiTheme="minorHAnsi" w:cstheme="majorHAnsi"/>
          <w:sz w:val="14"/>
        </w:rPr>
        <w:t xml:space="preserve">, as the first state to develop nuclear weapons, the United States has never faced this situation, and, if it did, it would be motivated to take whatever steps necessary to expand and strengthen its nuclear forces in order to deter potential enemy nuclear attacks. On this point, therefore, strategic stability theorists and I agree: an extreme imbalance of power (in favor of US enemies) is problematic (for the United States). Let us then consider the possibility of a US first strike. </w:t>
      </w:r>
      <w:r w:rsidRPr="00083C23">
        <w:rPr>
          <w:rStyle w:val="Emphasis"/>
          <w:rFonts w:asciiTheme="minorHAnsi" w:hAnsiTheme="minorHAnsi" w:cstheme="majorHAnsi"/>
        </w:rPr>
        <w:t>The United States currently possesses a splendid first-strike advantage</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against </w:t>
      </w:r>
      <w:r w:rsidRPr="006B0E77">
        <w:rPr>
          <w:rStyle w:val="StyleUnderline"/>
          <w:rFonts w:asciiTheme="minorHAnsi" w:hAnsiTheme="minorHAnsi" w:cstheme="majorHAnsi"/>
        </w:rPr>
        <w:t>roughly 190 states</w:t>
      </w:r>
      <w:r w:rsidRPr="006B0E77">
        <w:rPr>
          <w:rFonts w:asciiTheme="minorHAnsi" w:hAnsiTheme="minorHAnsi" w:cstheme="majorHAnsi"/>
          <w:sz w:val="14"/>
        </w:rPr>
        <w:t xml:space="preserve">. This list includes all of the nonnuclear weapon states in the international system and the three nuclear-armed states (Israel, Pakistan, and India) whose nuclear delivery systems currently prevent them from launching a nuclear attack against the US homeland. (Of course, it is nearly impossible to imagine the United States conducting a nuclear attack on any of these countries, but it does have the capability.) At present, </w:t>
      </w:r>
      <w:r w:rsidRPr="006B0E77">
        <w:rPr>
          <w:rStyle w:val="StyleUnderline"/>
          <w:rFonts w:asciiTheme="minorHAnsi" w:hAnsiTheme="minorHAnsi" w:cstheme="majorHAnsi"/>
        </w:rPr>
        <w:t>the United States can conduct</w:t>
      </w:r>
      <w:r w:rsidRPr="006B0E77">
        <w:rPr>
          <w:rFonts w:asciiTheme="minorHAnsi" w:hAnsiTheme="minorHAnsi" w:cstheme="majorHAnsi"/>
          <w:sz w:val="14"/>
        </w:rPr>
        <w:t xml:space="preserve">, or threaten to conduct, </w:t>
      </w:r>
      <w:r w:rsidRPr="006B0E77">
        <w:rPr>
          <w:rStyle w:val="StyleUnderline"/>
          <w:rFonts w:asciiTheme="minorHAnsi" w:hAnsiTheme="minorHAnsi" w:cstheme="majorHAnsi"/>
        </w:rPr>
        <w:t xml:space="preserve">a nuclear attack against these countries </w:t>
      </w:r>
      <w:r w:rsidRPr="006B0E77">
        <w:rPr>
          <w:rStyle w:val="Emphasis"/>
          <w:rFonts w:asciiTheme="minorHAnsi" w:hAnsiTheme="minorHAnsi" w:cstheme="majorHAnsi"/>
        </w:rPr>
        <w:t>without worrying about the possibility of nuclear retaliation</w:t>
      </w:r>
      <w:r w:rsidRPr="00083C23">
        <w:rPr>
          <w:rStyle w:val="StyleUnderline"/>
          <w:rFonts w:asciiTheme="minorHAnsi" w:hAnsiTheme="minorHAnsi" w:cstheme="majorHAnsi"/>
        </w:rPr>
        <w:t xml:space="preserve"> against US territory</w:t>
      </w:r>
      <w:r w:rsidRPr="005A62A0">
        <w:rPr>
          <w:rFonts w:asciiTheme="minorHAnsi" w:hAnsiTheme="minorHAnsi" w:cstheme="majorHAnsi"/>
          <w:sz w:val="14"/>
        </w:rPr>
        <w:t xml:space="preserve">. As we saw in the first part of the book, </w:t>
      </w:r>
      <w:r w:rsidRPr="00083C23">
        <w:rPr>
          <w:rStyle w:val="StyleUnderline"/>
          <w:rFonts w:asciiTheme="minorHAnsi" w:hAnsiTheme="minorHAnsi" w:cstheme="majorHAnsi"/>
        </w:rPr>
        <w:t xml:space="preserve">this nuclear superiority provides a </w:t>
      </w:r>
      <w:r w:rsidRPr="00083C23">
        <w:rPr>
          <w:rStyle w:val="Emphasis"/>
          <w:rFonts w:asciiTheme="minorHAnsi" w:hAnsiTheme="minorHAnsi" w:cstheme="majorHAnsi"/>
        </w:rPr>
        <w:t>significant source of strategic advantage</w:t>
      </w:r>
      <w:r w:rsidRPr="005A62A0">
        <w:rPr>
          <w:rFonts w:asciiTheme="minorHAnsi" w:hAnsiTheme="minorHAnsi" w:cstheme="majorHAnsi"/>
          <w:sz w:val="14"/>
        </w:rPr>
        <w:t xml:space="preserve">. </w:t>
      </w:r>
      <w:r w:rsidRPr="00CD279A">
        <w:rPr>
          <w:rStyle w:val="StyleUnderline"/>
          <w:rFonts w:asciiTheme="minorHAnsi" w:hAnsiTheme="minorHAnsi" w:cstheme="majorHAnsi"/>
          <w:highlight w:val="cyan"/>
        </w:rPr>
        <w:t>Would the</w:t>
      </w:r>
      <w:r w:rsidRPr="00083C23">
        <w:rPr>
          <w:rStyle w:val="StyleUnderline"/>
          <w:rFonts w:asciiTheme="minorHAnsi" w:hAnsiTheme="minorHAnsi" w:cstheme="majorHAnsi"/>
        </w:rPr>
        <w:t xml:space="preserve"> </w:t>
      </w:r>
      <w:r w:rsidRPr="00CD279A">
        <w:rPr>
          <w:rStyle w:val="StyleUnderline"/>
          <w:rFonts w:asciiTheme="minorHAnsi" w:hAnsiTheme="minorHAnsi" w:cstheme="majorHAnsi"/>
          <w:highlight w:val="cyan"/>
        </w:rPr>
        <w:t>U</w:t>
      </w:r>
      <w:r w:rsidRPr="00083C23">
        <w:rPr>
          <w:rStyle w:val="StyleUnderline"/>
          <w:rFonts w:asciiTheme="minorHAnsi" w:hAnsiTheme="minorHAnsi" w:cstheme="majorHAnsi"/>
        </w:rPr>
        <w:t xml:space="preserve">nited </w:t>
      </w:r>
      <w:r w:rsidRPr="00CD279A">
        <w:rPr>
          <w:rStyle w:val="StyleUnderline"/>
          <w:rFonts w:asciiTheme="minorHAnsi" w:hAnsiTheme="minorHAnsi" w:cstheme="majorHAnsi"/>
          <w:highlight w:val="cyan"/>
        </w:rPr>
        <w:t>S</w:t>
      </w:r>
      <w:r w:rsidRPr="00083C23">
        <w:rPr>
          <w:rStyle w:val="StyleUnderline"/>
          <w:rFonts w:asciiTheme="minorHAnsi" w:hAnsiTheme="minorHAnsi" w:cstheme="majorHAnsi"/>
        </w:rPr>
        <w:t xml:space="preserve">tates </w:t>
      </w:r>
      <w:r w:rsidRPr="00CD279A">
        <w:rPr>
          <w:rStyle w:val="StyleUnderline"/>
          <w:rFonts w:asciiTheme="minorHAnsi" w:hAnsiTheme="minorHAnsi" w:cstheme="majorHAnsi"/>
          <w:highlight w:val="cyan"/>
        </w:rPr>
        <w:t>be more secure if it possessed a more “stable” nuclear</w:t>
      </w:r>
      <w:r w:rsidRPr="00083C23">
        <w:rPr>
          <w:rStyle w:val="StyleUnderline"/>
          <w:rFonts w:asciiTheme="minorHAnsi" w:hAnsiTheme="minorHAnsi" w:cstheme="majorHAnsi"/>
        </w:rPr>
        <w:t xml:space="preserve"> deterrence </w:t>
      </w:r>
      <w:r w:rsidRPr="00CD279A">
        <w:rPr>
          <w:rStyle w:val="StyleUnderline"/>
          <w:rFonts w:asciiTheme="minorHAnsi" w:hAnsiTheme="minorHAnsi" w:cstheme="majorHAnsi"/>
          <w:highlight w:val="cyan"/>
        </w:rPr>
        <w:t xml:space="preserve">relationship with North Korea, Venezuela, Iran, or </w:t>
      </w:r>
      <w:r w:rsidRPr="00083C23">
        <w:rPr>
          <w:rStyle w:val="StyleUnderline"/>
          <w:rFonts w:asciiTheme="minorHAnsi" w:hAnsiTheme="minorHAnsi" w:cstheme="majorHAnsi"/>
        </w:rPr>
        <w:t>other states</w:t>
      </w:r>
      <w:r w:rsidRPr="005A62A0">
        <w:rPr>
          <w:rFonts w:asciiTheme="minorHAnsi" w:hAnsiTheme="minorHAnsi" w:cstheme="majorHAnsi"/>
          <w:sz w:val="14"/>
        </w:rPr>
        <w:t xml:space="preserve">? Would the United States be better off if Iran had a reliable means of holding US cities hostage with nuclear threats? It is hard to answer this question in the affirmative. The United States would be worse off in such a scenario. The United States would have less leverage over these states and be vulnerable to nuclear coercion and even nuclear attack. For decades, therefore, there has been a bipartisan consensus that the United States must work to stop the spread of nuclear weapons to additional states. Some scholars, known as proliferation optimists, challenge these views, but as I have argued at length elsewhere, they work from an unsophisticated understanding of deterrence theory and their arguments contain internal, logical contradictions.23 Moreover, their arguments have never found favor in the corridors of power.24 To be sure, US superiority may tempt Washington to use nuclear weapons first, undermining stability as defined in this chapter. Indeed, the United States was the only country to use nuclear weapons in wartime, against a nonnuclear (p.136) Japan in World War II. For this reason, a US first strike advantage likely does increase </w:t>
      </w:r>
      <w:r w:rsidRPr="006B0E77">
        <w:rPr>
          <w:rFonts w:asciiTheme="minorHAnsi" w:hAnsiTheme="minorHAnsi" w:cstheme="majorHAnsi"/>
          <w:sz w:val="14"/>
        </w:rPr>
        <w:t>the risk of US nuclear use, but this is not a problem for the United States. After all, the United States won a world war with the help of its nuclear superiority over Japan. Instability due to the possibility of US first use is, therefore, instability that is desirable from Washington’s perspective. It is good instability. It certainly is not a reason for Washington to refrain from pursuing military nuclear advantages.</w:t>
      </w:r>
      <w:r w:rsidRPr="006B0E77">
        <w:rPr>
          <w:rFonts w:asciiTheme="minorHAnsi" w:hAnsiTheme="minorHAnsi" w:cstheme="majorHAnsi"/>
          <w:sz w:val="14"/>
          <w:szCs w:val="6"/>
        </w:rPr>
        <w:t>//</w:t>
      </w:r>
      <w:r w:rsidRPr="006B0E77">
        <w:rPr>
          <w:rFonts w:asciiTheme="minorHAnsi" w:hAnsiTheme="minorHAnsi" w:cstheme="majorHAnsi"/>
          <w:sz w:val="14"/>
        </w:rPr>
        <w:t xml:space="preserve"> </w:t>
      </w:r>
      <w:r w:rsidRPr="006B0E77">
        <w:rPr>
          <w:rStyle w:val="StyleUnderline"/>
          <w:rFonts w:asciiTheme="minorHAnsi" w:hAnsiTheme="minorHAnsi" w:cstheme="majorHAnsi"/>
        </w:rPr>
        <w:t>The same is true when considering America’s relations with</w:t>
      </w:r>
      <w:r w:rsidRPr="006B0E77">
        <w:rPr>
          <w:rFonts w:asciiTheme="minorHAnsi" w:hAnsiTheme="minorHAnsi" w:cstheme="majorHAnsi"/>
          <w:sz w:val="14"/>
        </w:rPr>
        <w:t xml:space="preserve"> established nuclear powers, such as </w:t>
      </w:r>
      <w:r w:rsidRPr="006B0E77">
        <w:rPr>
          <w:rStyle w:val="Emphasis"/>
          <w:rFonts w:asciiTheme="minorHAnsi" w:hAnsiTheme="minorHAnsi" w:cstheme="majorHAnsi"/>
        </w:rPr>
        <w:t>Russia and China</w:t>
      </w:r>
      <w:r w:rsidRPr="006B0E77">
        <w:rPr>
          <w:rFonts w:asciiTheme="minorHAnsi" w:hAnsiTheme="minorHAnsi" w:cstheme="majorHAnsi"/>
          <w:sz w:val="14"/>
        </w:rPr>
        <w:t xml:space="preserve">. With a large margin of superiority over these rivals, Washington might be tempted to launch a splendid first strike. This would certainly be “destabilizing” in the sense that it would increase the risk of nuclear war, but, again, this is a nuclear war of the United States’ choosing. </w:t>
      </w:r>
      <w:r w:rsidRPr="006B0E77">
        <w:rPr>
          <w:rStyle w:val="StyleUnderline"/>
          <w:rFonts w:asciiTheme="minorHAnsi" w:hAnsiTheme="minorHAnsi" w:cstheme="majorHAnsi"/>
        </w:rPr>
        <w:t>The purpose of US national security policymaking is</w:t>
      </w:r>
      <w:r w:rsidRPr="006B0E77">
        <w:rPr>
          <w:rFonts w:asciiTheme="minorHAnsi" w:hAnsiTheme="minorHAnsi" w:cstheme="majorHAnsi"/>
          <w:sz w:val="14"/>
        </w:rPr>
        <w:t xml:space="preserve"> often, and should be, </w:t>
      </w:r>
      <w:r w:rsidRPr="006B0E77">
        <w:rPr>
          <w:rStyle w:val="StyleUnderline"/>
          <w:rFonts w:asciiTheme="minorHAnsi" w:hAnsiTheme="minorHAnsi" w:cstheme="majorHAnsi"/>
        </w:rPr>
        <w:t>to provide the president with a range of options</w:t>
      </w:r>
      <w:r w:rsidRPr="006B0E77">
        <w:rPr>
          <w:rFonts w:asciiTheme="minorHAnsi" w:hAnsiTheme="minorHAnsi" w:cstheme="majorHAnsi"/>
          <w:sz w:val="14"/>
        </w:rPr>
        <w:t xml:space="preserve">. </w:t>
      </w:r>
      <w:r w:rsidRPr="006B0E77">
        <w:rPr>
          <w:rStyle w:val="StyleUnderline"/>
          <w:rFonts w:asciiTheme="minorHAnsi" w:hAnsiTheme="minorHAnsi" w:cstheme="majorHAnsi"/>
        </w:rPr>
        <w:t>While any US president should</w:t>
      </w:r>
      <w:r w:rsidRPr="00083C23">
        <w:rPr>
          <w:rStyle w:val="StyleUnderline"/>
          <w:rFonts w:asciiTheme="minorHAnsi" w:hAnsiTheme="minorHAnsi" w:cstheme="majorHAnsi"/>
        </w:rPr>
        <w:t xml:space="preserve"> be extremely cautious about employing nuclear weapons, there are conceivable scenarios in which </w:t>
      </w:r>
      <w:r w:rsidRPr="00CD279A">
        <w:rPr>
          <w:rStyle w:val="StyleUnderline"/>
          <w:rFonts w:asciiTheme="minorHAnsi" w:hAnsiTheme="minorHAnsi" w:cstheme="majorHAnsi"/>
          <w:highlight w:val="cyan"/>
        </w:rPr>
        <w:t>a US president might want</w:t>
      </w:r>
      <w:r w:rsidRPr="00083C23">
        <w:rPr>
          <w:rStyle w:val="StyleUnderline"/>
          <w:rFonts w:asciiTheme="minorHAnsi" w:hAnsiTheme="minorHAnsi" w:cstheme="majorHAnsi"/>
        </w:rPr>
        <w:t xml:space="preserve"> the ability to </w:t>
      </w:r>
      <w:r w:rsidRPr="00083C23">
        <w:rPr>
          <w:rStyle w:val="Emphasis"/>
          <w:rFonts w:asciiTheme="minorHAnsi" w:hAnsiTheme="minorHAnsi" w:cstheme="majorHAnsi"/>
        </w:rPr>
        <w:t>conduct a nuclear first strike</w:t>
      </w:r>
      <w:r w:rsidRPr="005A62A0">
        <w:rPr>
          <w:rFonts w:asciiTheme="minorHAnsi" w:hAnsiTheme="minorHAnsi" w:cstheme="majorHAnsi"/>
          <w:sz w:val="14"/>
        </w:rPr>
        <w:t xml:space="preserve">. Indeed, the 2010 US Nuclear Posture Review explicitly states that </w:t>
      </w:r>
      <w:r w:rsidRPr="00083C23">
        <w:rPr>
          <w:rStyle w:val="StyleUnderline"/>
          <w:rFonts w:asciiTheme="minorHAnsi" w:hAnsiTheme="minorHAnsi" w:cstheme="majorHAnsi"/>
        </w:rPr>
        <w:t xml:space="preserve">the United States reserves the right </w:t>
      </w:r>
      <w:r w:rsidRPr="00CD279A">
        <w:rPr>
          <w:rStyle w:val="StyleUnderline"/>
          <w:rFonts w:asciiTheme="minorHAnsi" w:hAnsiTheme="minorHAnsi" w:cstheme="majorHAnsi"/>
          <w:highlight w:val="cyan"/>
        </w:rPr>
        <w:t>to use nuclear weapons against</w:t>
      </w:r>
      <w:r w:rsidRPr="00083C23">
        <w:rPr>
          <w:rStyle w:val="StyleUnderline"/>
          <w:rFonts w:asciiTheme="minorHAnsi" w:hAnsiTheme="minorHAnsi" w:cstheme="majorHAnsi"/>
        </w:rPr>
        <w:t xml:space="preserve"> nuclear weapon states and against nonnuclear weapon </w:t>
      </w:r>
      <w:r w:rsidRPr="00CD279A">
        <w:rPr>
          <w:rStyle w:val="StyleUnderline"/>
          <w:rFonts w:asciiTheme="minorHAnsi" w:hAnsiTheme="minorHAnsi" w:cstheme="majorHAnsi"/>
          <w:highlight w:val="cyan"/>
        </w:rPr>
        <w:t xml:space="preserve">states in </w:t>
      </w:r>
      <w:r w:rsidRPr="00CD279A">
        <w:rPr>
          <w:rStyle w:val="Emphasis"/>
          <w:rFonts w:asciiTheme="minorHAnsi" w:hAnsiTheme="minorHAnsi" w:cstheme="majorHAnsi"/>
          <w:highlight w:val="cyan"/>
        </w:rPr>
        <w:t>noncompliance with</w:t>
      </w:r>
      <w:r w:rsidRPr="00083C23">
        <w:rPr>
          <w:rStyle w:val="Emphasis"/>
          <w:rFonts w:asciiTheme="minorHAnsi" w:hAnsiTheme="minorHAnsi" w:cstheme="majorHAnsi"/>
        </w:rPr>
        <w:t xml:space="preserve"> their </w:t>
      </w:r>
      <w:r w:rsidRPr="00CD279A">
        <w:rPr>
          <w:rStyle w:val="Emphasis"/>
          <w:rFonts w:asciiTheme="minorHAnsi" w:hAnsiTheme="minorHAnsi" w:cstheme="majorHAnsi"/>
          <w:highlight w:val="cyan"/>
        </w:rPr>
        <w:t>nonproliferation</w:t>
      </w:r>
      <w:r w:rsidRPr="00083C23">
        <w:rPr>
          <w:rStyle w:val="Emphasis"/>
          <w:rFonts w:asciiTheme="minorHAnsi" w:hAnsiTheme="minorHAnsi" w:cstheme="majorHAnsi"/>
        </w:rPr>
        <w:t xml:space="preserve"> obligations</w:t>
      </w:r>
      <w:r w:rsidRPr="005A62A0">
        <w:rPr>
          <w:rFonts w:asciiTheme="minorHAnsi" w:hAnsiTheme="minorHAnsi" w:cstheme="majorHAnsi"/>
          <w:sz w:val="14"/>
        </w:rPr>
        <w:t>.</w:t>
      </w:r>
      <w:r w:rsidRPr="00083C23">
        <w:rPr>
          <w:rStyle w:val="StyleUnderline"/>
          <w:rFonts w:asciiTheme="minorHAnsi" w:hAnsiTheme="minorHAnsi" w:cstheme="majorHAnsi"/>
        </w:rPr>
        <w:t>25 In the event that these states engage i</w:t>
      </w:r>
      <w:r w:rsidRPr="00CD279A">
        <w:rPr>
          <w:rStyle w:val="StyleUnderline"/>
          <w:rFonts w:asciiTheme="minorHAnsi" w:hAnsiTheme="minorHAnsi" w:cstheme="majorHAnsi"/>
          <w:highlight w:val="cyan"/>
        </w:rPr>
        <w:t xml:space="preserve">n </w:t>
      </w:r>
      <w:r w:rsidRPr="00CD279A">
        <w:rPr>
          <w:rStyle w:val="Emphasis"/>
          <w:rFonts w:asciiTheme="minorHAnsi" w:hAnsiTheme="minorHAnsi" w:cstheme="majorHAnsi"/>
          <w:highlight w:val="cyan"/>
        </w:rPr>
        <w:t>major conventional aggression</w:t>
      </w:r>
      <w:r w:rsidRPr="00CD279A">
        <w:rPr>
          <w:rFonts w:asciiTheme="minorHAnsi" w:hAnsiTheme="minorHAnsi" w:cstheme="majorHAnsi"/>
          <w:sz w:val="14"/>
          <w:highlight w:val="cyan"/>
        </w:rPr>
        <w:t xml:space="preserve">, </w:t>
      </w:r>
      <w:r w:rsidRPr="00CD279A">
        <w:rPr>
          <w:rStyle w:val="StyleUnderline"/>
          <w:rFonts w:asciiTheme="minorHAnsi" w:hAnsiTheme="minorHAnsi" w:cstheme="majorHAnsi"/>
          <w:highlight w:val="cyan"/>
        </w:rPr>
        <w:t>or</w:t>
      </w:r>
      <w:r w:rsidRPr="005A62A0">
        <w:rPr>
          <w:rFonts w:asciiTheme="minorHAnsi" w:hAnsiTheme="minorHAnsi" w:cstheme="majorHAnsi"/>
          <w:sz w:val="14"/>
        </w:rPr>
        <w:t xml:space="preserve"> </w:t>
      </w:r>
      <w:r w:rsidRPr="00CD279A">
        <w:rPr>
          <w:rFonts w:asciiTheme="minorHAnsi" w:hAnsiTheme="minorHAnsi" w:cstheme="majorHAnsi"/>
          <w:b/>
          <w:sz w:val="24"/>
          <w:highlight w:val="cyan"/>
          <w:u w:val="single"/>
        </w:rPr>
        <w:t>a</w:t>
      </w:r>
      <w:r w:rsidRPr="005A62A0">
        <w:rPr>
          <w:rFonts w:asciiTheme="minorHAnsi" w:hAnsiTheme="minorHAnsi" w:cstheme="majorHAnsi"/>
          <w:sz w:val="14"/>
        </w:rPr>
        <w:t xml:space="preserve"> </w:t>
      </w:r>
      <w:r w:rsidRPr="00CD279A">
        <w:rPr>
          <w:rStyle w:val="Emphasis"/>
          <w:rFonts w:asciiTheme="minorHAnsi" w:hAnsiTheme="minorHAnsi" w:cstheme="majorHAnsi"/>
          <w:highlight w:val="cyan"/>
        </w:rPr>
        <w:t>c</w:t>
      </w:r>
      <w:r w:rsidRPr="005A62A0">
        <w:rPr>
          <w:rFonts w:asciiTheme="minorHAnsi" w:hAnsiTheme="minorHAnsi" w:cstheme="majorHAnsi"/>
          <w:sz w:val="14"/>
        </w:rPr>
        <w:t xml:space="preserve">hemical or </w:t>
      </w:r>
      <w:r w:rsidRPr="00CD279A">
        <w:rPr>
          <w:rStyle w:val="Emphasis"/>
          <w:rFonts w:asciiTheme="minorHAnsi" w:hAnsiTheme="minorHAnsi" w:cstheme="majorHAnsi"/>
          <w:highlight w:val="cyan"/>
        </w:rPr>
        <w:t>b</w:t>
      </w:r>
      <w:r w:rsidRPr="005A62A0">
        <w:rPr>
          <w:rFonts w:asciiTheme="minorHAnsi" w:hAnsiTheme="minorHAnsi" w:cstheme="majorHAnsi"/>
          <w:sz w:val="14"/>
        </w:rPr>
        <w:t xml:space="preserve">iological </w:t>
      </w:r>
      <w:r w:rsidRPr="00CD279A">
        <w:rPr>
          <w:rStyle w:val="Emphasis"/>
          <w:rFonts w:asciiTheme="minorHAnsi" w:hAnsiTheme="minorHAnsi" w:cstheme="majorHAnsi"/>
          <w:highlight w:val="cyan"/>
        </w:rPr>
        <w:t>w</w:t>
      </w:r>
      <w:r w:rsidRPr="005A62A0">
        <w:rPr>
          <w:rFonts w:asciiTheme="minorHAnsi" w:hAnsiTheme="minorHAnsi" w:cstheme="majorHAnsi"/>
          <w:sz w:val="14"/>
        </w:rPr>
        <w:t xml:space="preserve">eapons </w:t>
      </w:r>
      <w:r w:rsidRPr="00CD279A">
        <w:rPr>
          <w:rStyle w:val="StyleUnderline"/>
          <w:rFonts w:asciiTheme="minorHAnsi" w:hAnsiTheme="minorHAnsi" w:cstheme="majorHAnsi"/>
          <w:highlight w:val="cyan"/>
        </w:rPr>
        <w:t>attack</w:t>
      </w:r>
      <w:r w:rsidRPr="00083C23">
        <w:rPr>
          <w:rStyle w:val="StyleUnderline"/>
          <w:rFonts w:asciiTheme="minorHAnsi" w:hAnsiTheme="minorHAnsi" w:cstheme="majorHAnsi"/>
        </w:rPr>
        <w:t xml:space="preserve"> against the United States or its allies</w:t>
      </w:r>
      <w:r w:rsidRPr="005A62A0">
        <w:rPr>
          <w:rFonts w:asciiTheme="minorHAnsi" w:hAnsiTheme="minorHAnsi" w:cstheme="majorHAnsi"/>
          <w:sz w:val="14"/>
        </w:rPr>
        <w:t xml:space="preserve">, for example, </w:t>
      </w:r>
      <w:r w:rsidRPr="00083C23">
        <w:rPr>
          <w:rStyle w:val="StyleUnderline"/>
          <w:rFonts w:asciiTheme="minorHAnsi" w:hAnsiTheme="minorHAnsi" w:cstheme="majorHAnsi"/>
        </w:rPr>
        <w:t>a</w:t>
      </w:r>
      <w:r w:rsidRPr="005A62A0">
        <w:rPr>
          <w:rFonts w:asciiTheme="minorHAnsi" w:hAnsiTheme="minorHAnsi" w:cstheme="majorHAnsi"/>
          <w:sz w:val="14"/>
        </w:rPr>
        <w:t xml:space="preserve"> US </w:t>
      </w:r>
      <w:r w:rsidRPr="00083C23">
        <w:rPr>
          <w:rStyle w:val="StyleUnderline"/>
          <w:rFonts w:asciiTheme="minorHAnsi" w:hAnsiTheme="minorHAnsi" w:cstheme="majorHAnsi"/>
        </w:rPr>
        <w:t>president might decide to use nuclear weapons first</w:t>
      </w:r>
      <w:r w:rsidRPr="005A62A0">
        <w:rPr>
          <w:rFonts w:asciiTheme="minorHAnsi" w:hAnsiTheme="minorHAnsi" w:cstheme="majorHAnsi"/>
          <w:sz w:val="14"/>
        </w:rPr>
        <w:t xml:space="preserve">. Moreover, even </w:t>
      </w:r>
      <w:r w:rsidRPr="00083C23">
        <w:rPr>
          <w:rStyle w:val="StyleUnderline"/>
          <w:rFonts w:asciiTheme="minorHAnsi" w:hAnsiTheme="minorHAnsi" w:cstheme="majorHAnsi"/>
        </w:rPr>
        <w:t xml:space="preserve">if the president never chooses to conduct a nuclear first strike, </w:t>
      </w:r>
      <w:r w:rsidRPr="00CD279A">
        <w:rPr>
          <w:rStyle w:val="StyleUnderline"/>
          <w:rFonts w:asciiTheme="minorHAnsi" w:hAnsiTheme="minorHAnsi" w:cstheme="majorHAnsi"/>
          <w:highlight w:val="cyan"/>
        </w:rPr>
        <w:t>the ability</w:t>
      </w:r>
      <w:r w:rsidRPr="00083C23">
        <w:rPr>
          <w:rStyle w:val="StyleUnderline"/>
          <w:rFonts w:asciiTheme="minorHAnsi" w:hAnsiTheme="minorHAnsi" w:cstheme="majorHAnsi"/>
        </w:rPr>
        <w:t xml:space="preserve"> to credibly do so </w:t>
      </w:r>
      <w:r w:rsidRPr="00CD279A">
        <w:rPr>
          <w:rStyle w:val="StyleUnderline"/>
          <w:rFonts w:asciiTheme="minorHAnsi" w:hAnsiTheme="minorHAnsi" w:cstheme="majorHAnsi"/>
          <w:highlight w:val="cyan"/>
        </w:rPr>
        <w:t>is necessary</w:t>
      </w:r>
      <w:r w:rsidRPr="00083C23">
        <w:rPr>
          <w:rStyle w:val="StyleUnderline"/>
          <w:rFonts w:asciiTheme="minorHAnsi" w:hAnsiTheme="minorHAnsi" w:cstheme="majorHAnsi"/>
        </w:rPr>
        <w:t xml:space="preserve"> in order </w:t>
      </w:r>
      <w:r w:rsidRPr="00CD279A">
        <w:rPr>
          <w:rStyle w:val="StyleUnderline"/>
          <w:rFonts w:asciiTheme="minorHAnsi" w:hAnsiTheme="minorHAnsi" w:cstheme="majorHAnsi"/>
          <w:highlight w:val="cyan"/>
        </w:rPr>
        <w:t xml:space="preserve">to </w:t>
      </w:r>
      <w:r w:rsidRPr="00CD279A">
        <w:rPr>
          <w:rStyle w:val="Emphasis"/>
          <w:rFonts w:asciiTheme="minorHAnsi" w:hAnsiTheme="minorHAnsi" w:cstheme="majorHAnsi"/>
          <w:highlight w:val="cyan"/>
        </w:rPr>
        <w:t>deter adversaries and reassure allies</w:t>
      </w:r>
      <w:r w:rsidRPr="005A62A0">
        <w:rPr>
          <w:rFonts w:asciiTheme="minorHAnsi" w:hAnsiTheme="minorHAnsi" w:cstheme="majorHAnsi"/>
          <w:sz w:val="14"/>
        </w:rPr>
        <w:t xml:space="preserve">. Although the United States does not possess a splendid first strike capability over Russia and China, such a capability would very much be in the US national interest. A possible objection may be that a US nuclear attack on a nuclear power would be dangerous because it might not fully succeed in disarming its opponent. Since Russia and China have delivery vehicles capable of reaching the United States, any US nuclear first strike that failed to destroy every single Russian or Chinese warhead could result in nuclear retaliation against the US homeland. This is an important consideration and the primary reason why </w:t>
      </w:r>
      <w:r w:rsidRPr="00083C23">
        <w:rPr>
          <w:rStyle w:val="StyleUnderline"/>
          <w:rFonts w:asciiTheme="minorHAnsi" w:hAnsiTheme="minorHAnsi" w:cstheme="majorHAnsi"/>
        </w:rPr>
        <w:t>any US president would be extremely hesitant to conduct a nuclear first strike against a nuclear-armed country</w:t>
      </w:r>
      <w:r w:rsidRPr="005A62A0">
        <w:rPr>
          <w:rFonts w:asciiTheme="minorHAnsi" w:hAnsiTheme="minorHAnsi" w:cstheme="majorHAnsi"/>
          <w:sz w:val="14"/>
        </w:rPr>
        <w:t xml:space="preserve">. Indeed, </w:t>
      </w:r>
      <w:r w:rsidRPr="00083C23">
        <w:rPr>
          <w:rStyle w:val="Emphasis"/>
          <w:rFonts w:asciiTheme="minorHAnsi" w:hAnsiTheme="minorHAnsi" w:cstheme="majorHAnsi"/>
        </w:rPr>
        <w:t>it is nearly impossible to imagine a US president launching a nuclear first strike on Russia or China</w:t>
      </w:r>
      <w:r w:rsidRPr="005A62A0">
        <w:rPr>
          <w:rFonts w:asciiTheme="minorHAnsi" w:hAnsiTheme="minorHAnsi" w:cstheme="majorHAnsi"/>
          <w:sz w:val="14"/>
        </w:rPr>
        <w:t xml:space="preserve">. But, if in an extreme scenario, a US president still chose to launch a nuclear attack knowing full well the likely consequences, this would be a deliberate choice because he or she believes the attack is in America’s interests and that the alternatives are even worse. Furthermore, and as demonstrated throughout this book, </w:t>
      </w:r>
      <w:r w:rsidRPr="00CD279A">
        <w:rPr>
          <w:rStyle w:val="Emphasis"/>
          <w:rFonts w:asciiTheme="minorHAnsi" w:hAnsiTheme="minorHAnsi" w:cstheme="majorHAnsi"/>
          <w:highlight w:val="cyan"/>
        </w:rPr>
        <w:t>the ability to credibly do so</w:t>
      </w:r>
      <w:r w:rsidRPr="00CD279A">
        <w:rPr>
          <w:rFonts w:asciiTheme="minorHAnsi" w:hAnsiTheme="minorHAnsi" w:cstheme="majorHAnsi"/>
          <w:sz w:val="14"/>
          <w:highlight w:val="cyan"/>
        </w:rPr>
        <w:t xml:space="preserve">, </w:t>
      </w:r>
      <w:r w:rsidRPr="00CD279A">
        <w:rPr>
          <w:rStyle w:val="StyleUnderline"/>
          <w:rFonts w:asciiTheme="minorHAnsi" w:hAnsiTheme="minorHAnsi" w:cstheme="majorHAnsi"/>
          <w:highlight w:val="cyan"/>
        </w:rPr>
        <w:t xml:space="preserve">even if the option is never employed, </w:t>
      </w:r>
      <w:r w:rsidRPr="00CD279A">
        <w:rPr>
          <w:rStyle w:val="Emphasis"/>
          <w:rFonts w:asciiTheme="minorHAnsi" w:hAnsiTheme="minorHAnsi" w:cstheme="majorHAnsi"/>
          <w:highlight w:val="cyan"/>
        </w:rPr>
        <w:t>enhances</w:t>
      </w:r>
      <w:r w:rsidRPr="00083C23">
        <w:rPr>
          <w:rStyle w:val="StyleUnderline"/>
          <w:rFonts w:asciiTheme="minorHAnsi" w:hAnsiTheme="minorHAnsi" w:cstheme="majorHAnsi"/>
        </w:rPr>
        <w:t xml:space="preserve"> </w:t>
      </w:r>
      <w:r w:rsidRPr="00CD279A">
        <w:rPr>
          <w:rStyle w:val="StyleUnderline"/>
          <w:rFonts w:asciiTheme="minorHAnsi" w:hAnsiTheme="minorHAnsi" w:cstheme="majorHAnsi"/>
          <w:highlight w:val="cyan"/>
        </w:rPr>
        <w:t xml:space="preserve">Washington’s </w:t>
      </w:r>
      <w:r w:rsidRPr="00CD279A">
        <w:rPr>
          <w:rStyle w:val="Emphasis"/>
          <w:rFonts w:asciiTheme="minorHAnsi" w:hAnsiTheme="minorHAnsi" w:cstheme="majorHAnsi"/>
          <w:highlight w:val="cyan"/>
        </w:rPr>
        <w:t>bargaining leverage</w:t>
      </w:r>
      <w:r w:rsidRPr="00083C23">
        <w:rPr>
          <w:rStyle w:val="StyleUnderline"/>
          <w:rFonts w:asciiTheme="minorHAnsi" w:hAnsiTheme="minorHAnsi" w:cstheme="majorHAnsi"/>
        </w:rPr>
        <w:t xml:space="preserve"> in </w:t>
      </w:r>
      <w:r w:rsidRPr="006B0E77">
        <w:rPr>
          <w:rStyle w:val="StyleUnderline"/>
          <w:rFonts w:asciiTheme="minorHAnsi" w:hAnsiTheme="minorHAnsi" w:cstheme="majorHAnsi"/>
        </w:rPr>
        <w:t>scenarios short of war</w:t>
      </w:r>
      <w:r w:rsidRPr="006B0E77">
        <w:rPr>
          <w:rFonts w:asciiTheme="minorHAnsi" w:hAnsiTheme="minorHAnsi" w:cstheme="majorHAnsi"/>
          <w:sz w:val="14"/>
        </w:rPr>
        <w:t xml:space="preserve">. (p.137) </w:t>
      </w:r>
      <w:r w:rsidRPr="006B0E77">
        <w:rPr>
          <w:rStyle w:val="Emphasis"/>
          <w:rFonts w:asciiTheme="minorHAnsi" w:hAnsiTheme="minorHAnsi" w:cstheme="majorHAnsi"/>
        </w:rPr>
        <w:t>The fear of possible retaliation</w:t>
      </w:r>
      <w:r w:rsidRPr="006B0E77">
        <w:rPr>
          <w:rFonts w:asciiTheme="minorHAnsi" w:hAnsiTheme="minorHAnsi" w:cstheme="majorHAnsi"/>
          <w:sz w:val="14"/>
        </w:rPr>
        <w:t xml:space="preserve"> </w:t>
      </w:r>
      <w:r w:rsidRPr="006B0E77">
        <w:rPr>
          <w:rStyle w:val="StyleUnderline"/>
          <w:rFonts w:asciiTheme="minorHAnsi" w:hAnsiTheme="minorHAnsi" w:cstheme="majorHAnsi"/>
        </w:rPr>
        <w:t>following a US nuclear first strike</w:t>
      </w:r>
      <w:r w:rsidRPr="006B0E77">
        <w:rPr>
          <w:rFonts w:asciiTheme="minorHAnsi" w:hAnsiTheme="minorHAnsi" w:cstheme="majorHAnsi"/>
          <w:sz w:val="14"/>
        </w:rPr>
        <w:t xml:space="preserve">, therefore, </w:t>
      </w:r>
      <w:r w:rsidRPr="006B0E77">
        <w:rPr>
          <w:rStyle w:val="StyleUnderline"/>
          <w:rFonts w:asciiTheme="minorHAnsi" w:hAnsiTheme="minorHAnsi" w:cstheme="majorHAnsi"/>
        </w:rPr>
        <w:t xml:space="preserve">is not a good reason why the United States should not </w:t>
      </w:r>
      <w:r w:rsidRPr="006B0E77">
        <w:rPr>
          <w:rStyle w:val="Emphasis"/>
          <w:rFonts w:asciiTheme="minorHAnsi" w:hAnsiTheme="minorHAnsi" w:cstheme="majorHAnsi"/>
        </w:rPr>
        <w:t>maintain a nuclear advantage over rivals</w:t>
      </w:r>
      <w:r w:rsidRPr="006B0E77">
        <w:rPr>
          <w:rFonts w:asciiTheme="minorHAnsi" w:hAnsiTheme="minorHAnsi" w:cstheme="majorHAnsi"/>
          <w:sz w:val="14"/>
        </w:rPr>
        <w:t xml:space="preserve">. </w:t>
      </w:r>
      <w:r w:rsidRPr="006B0E77">
        <w:rPr>
          <w:rStyle w:val="StyleUnderline"/>
          <w:rFonts w:asciiTheme="minorHAnsi" w:hAnsiTheme="minorHAnsi" w:cstheme="majorHAnsi"/>
        </w:rPr>
        <w:t>Indeed, the principal fear in this scenario is that a disarming strike might not wo</w:t>
      </w:r>
      <w:r w:rsidRPr="00083C23">
        <w:rPr>
          <w:rStyle w:val="StyleUnderline"/>
          <w:rFonts w:asciiTheme="minorHAnsi" w:hAnsiTheme="minorHAnsi" w:cstheme="majorHAnsi"/>
        </w:rPr>
        <w:t>rk</w:t>
      </w:r>
      <w:r w:rsidRPr="005A62A0">
        <w:rPr>
          <w:rFonts w:asciiTheme="minorHAnsi" w:hAnsiTheme="minorHAnsi" w:cstheme="majorHAnsi"/>
          <w:sz w:val="14"/>
        </w:rPr>
        <w:t xml:space="preserve">. The concern, therefore, is one of insufficient US superiority, not too much. In sum, a nuclear balance of power that provides the United States with a first-strike capability may very well be destabilizing, but it is instability in America’s favor and, therefore, not a good reason why Washington should not pursue the capability. A Nuclear Inferior Adversary Strikes First </w:t>
      </w:r>
      <w:r w:rsidRPr="00083C23">
        <w:rPr>
          <w:rStyle w:val="StyleUnderline"/>
          <w:rFonts w:asciiTheme="minorHAnsi" w:hAnsiTheme="minorHAnsi" w:cstheme="majorHAnsi"/>
        </w:rPr>
        <w:t>The second</w:t>
      </w:r>
      <w:r w:rsidRPr="005A62A0">
        <w:rPr>
          <w:rFonts w:asciiTheme="minorHAnsi" w:hAnsiTheme="minorHAnsi" w:cstheme="majorHAnsi"/>
          <w:sz w:val="14"/>
        </w:rPr>
        <w:t xml:space="preserve">, and more common, </w:t>
      </w:r>
      <w:r w:rsidRPr="00083C23">
        <w:rPr>
          <w:rStyle w:val="StyleUnderline"/>
          <w:rFonts w:asciiTheme="minorHAnsi" w:hAnsiTheme="minorHAnsi" w:cstheme="majorHAnsi"/>
        </w:rPr>
        <w:t xml:space="preserve">argument as to why nuclear superiority might be destabilizing is because the </w:t>
      </w:r>
      <w:r w:rsidRPr="00083C23">
        <w:rPr>
          <w:rStyle w:val="Emphasis"/>
          <w:rFonts w:asciiTheme="minorHAnsi" w:hAnsiTheme="minorHAnsi" w:cstheme="majorHAnsi"/>
        </w:rPr>
        <w:t>state in the position of nuclear inferiority</w:t>
      </w:r>
      <w:r w:rsidRPr="005A62A0">
        <w:rPr>
          <w:rFonts w:asciiTheme="minorHAnsi" w:hAnsiTheme="minorHAnsi" w:cstheme="majorHAnsi"/>
          <w:sz w:val="14"/>
        </w:rPr>
        <w:t xml:space="preserve"> (in this case, America’s adversaries) </w:t>
      </w:r>
      <w:r w:rsidRPr="00083C23">
        <w:rPr>
          <w:rStyle w:val="StyleUnderline"/>
          <w:rFonts w:asciiTheme="minorHAnsi" w:hAnsiTheme="minorHAnsi" w:cstheme="majorHAnsi"/>
        </w:rPr>
        <w:t>may feel</w:t>
      </w:r>
      <w:r w:rsidRPr="005A62A0">
        <w:rPr>
          <w:rFonts w:asciiTheme="minorHAnsi" w:hAnsiTheme="minorHAnsi" w:cstheme="majorHAnsi"/>
          <w:sz w:val="14"/>
        </w:rPr>
        <w:t xml:space="preserve"> “</w:t>
      </w:r>
      <w:r w:rsidRPr="00CD279A">
        <w:rPr>
          <w:rStyle w:val="Emphasis"/>
          <w:rFonts w:asciiTheme="minorHAnsi" w:hAnsiTheme="minorHAnsi" w:cstheme="majorHAnsi"/>
          <w:highlight w:val="cyan"/>
        </w:rPr>
        <w:t>use</w:t>
      </w:r>
      <w:r w:rsidRPr="005A62A0">
        <w:rPr>
          <w:rFonts w:asciiTheme="minorHAnsi" w:hAnsiTheme="minorHAnsi" w:cstheme="majorHAnsi"/>
          <w:sz w:val="14"/>
        </w:rPr>
        <w:t xml:space="preserve"> </w:t>
      </w:r>
      <w:r w:rsidRPr="00CD279A">
        <w:rPr>
          <w:rFonts w:asciiTheme="minorHAnsi" w:hAnsiTheme="minorHAnsi" w:cstheme="majorHAnsi"/>
          <w:sz w:val="14"/>
          <w:highlight w:val="cyan"/>
        </w:rPr>
        <w:t>’</w:t>
      </w:r>
      <w:r w:rsidRPr="005A62A0">
        <w:rPr>
          <w:rFonts w:asciiTheme="minorHAnsi" w:hAnsiTheme="minorHAnsi" w:cstheme="majorHAnsi"/>
          <w:sz w:val="14"/>
        </w:rPr>
        <w:t xml:space="preserve">em </w:t>
      </w:r>
      <w:r w:rsidRPr="00CD279A">
        <w:rPr>
          <w:rStyle w:val="Emphasis"/>
          <w:rFonts w:asciiTheme="minorHAnsi" w:hAnsiTheme="minorHAnsi" w:cstheme="majorHAnsi"/>
          <w:highlight w:val="cyan"/>
        </w:rPr>
        <w:t>or lose</w:t>
      </w:r>
      <w:r w:rsidRPr="005A62A0">
        <w:rPr>
          <w:rFonts w:asciiTheme="minorHAnsi" w:hAnsiTheme="minorHAnsi" w:cstheme="majorHAnsi"/>
          <w:sz w:val="14"/>
        </w:rPr>
        <w:t xml:space="preserve"> ’em” (UELE</w:t>
      </w:r>
      <w:r w:rsidRPr="00CD279A">
        <w:rPr>
          <w:rFonts w:asciiTheme="minorHAnsi" w:hAnsiTheme="minorHAnsi" w:cstheme="majorHAnsi"/>
          <w:sz w:val="14"/>
          <w:highlight w:val="cyan"/>
        </w:rPr>
        <w:t xml:space="preserve">) </w:t>
      </w:r>
      <w:r w:rsidRPr="00CD279A">
        <w:rPr>
          <w:rStyle w:val="StyleUnderline"/>
          <w:rFonts w:asciiTheme="minorHAnsi" w:hAnsiTheme="minorHAnsi" w:cstheme="majorHAnsi"/>
          <w:highlight w:val="cyan"/>
        </w:rPr>
        <w:t>pressures</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but this argument </w:t>
      </w:r>
      <w:r w:rsidRPr="00CD279A">
        <w:rPr>
          <w:rStyle w:val="StyleUnderline"/>
          <w:rFonts w:asciiTheme="minorHAnsi" w:hAnsiTheme="minorHAnsi" w:cstheme="majorHAnsi"/>
          <w:highlight w:val="cyan"/>
        </w:rPr>
        <w:t>also</w:t>
      </w:r>
      <w:r w:rsidRPr="00083C23">
        <w:rPr>
          <w:rStyle w:val="StyleUnderline"/>
          <w:rFonts w:asciiTheme="minorHAnsi" w:hAnsiTheme="minorHAnsi" w:cstheme="majorHAnsi"/>
        </w:rPr>
        <w:t xml:space="preserve"> </w:t>
      </w:r>
      <w:r w:rsidRPr="00CD279A">
        <w:rPr>
          <w:rStyle w:val="Emphasis"/>
          <w:rFonts w:asciiTheme="minorHAnsi" w:hAnsiTheme="minorHAnsi" w:cstheme="majorHAnsi"/>
          <w:highlight w:val="cyan"/>
        </w:rPr>
        <w:t>withers</w:t>
      </w:r>
      <w:r w:rsidRPr="005A62A0">
        <w:rPr>
          <w:rFonts w:asciiTheme="minorHAnsi" w:hAnsiTheme="minorHAnsi" w:cstheme="majorHAnsi"/>
          <w:sz w:val="14"/>
        </w:rPr>
        <w:t xml:space="preserve"> under interrogation.26 </w:t>
      </w:r>
      <w:r w:rsidRPr="00083C23">
        <w:rPr>
          <w:rStyle w:val="StyleUnderline"/>
          <w:rFonts w:asciiTheme="minorHAnsi" w:hAnsiTheme="minorHAnsi" w:cstheme="majorHAnsi"/>
        </w:rPr>
        <w:t>According to strategic stability theorists</w:t>
      </w:r>
      <w:r w:rsidRPr="005A62A0">
        <w:rPr>
          <w:rFonts w:asciiTheme="minorHAnsi" w:hAnsiTheme="minorHAnsi" w:cstheme="majorHAnsi"/>
          <w:sz w:val="14"/>
        </w:rPr>
        <w:t xml:space="preserve">, a US nuclear advantage increases the danger of nuclear war because the inferior opponent may fear that its nuclear arsenal is vulnerable to a first strike. Rather, than wait for the adversary (in this case the United States) to move first and wipe out, or seriously blunt, its strategic forces, the argument goes, </w:t>
      </w:r>
      <w:r w:rsidRPr="00083C23">
        <w:rPr>
          <w:rStyle w:val="StyleUnderline"/>
          <w:rFonts w:asciiTheme="minorHAnsi" w:hAnsiTheme="minorHAnsi" w:cstheme="majorHAnsi"/>
        </w:rPr>
        <w:t xml:space="preserve">the inferior state may decide to </w:t>
      </w:r>
      <w:r w:rsidRPr="00083C23">
        <w:rPr>
          <w:rStyle w:val="Emphasis"/>
          <w:rFonts w:asciiTheme="minorHAnsi" w:hAnsiTheme="minorHAnsi" w:cstheme="majorHAnsi"/>
        </w:rPr>
        <w:t>intentionally launch a nuclear war</w:t>
      </w:r>
      <w:r w:rsidRPr="00083C23">
        <w:rPr>
          <w:rStyle w:val="StyleUnderline"/>
          <w:rFonts w:asciiTheme="minorHAnsi" w:hAnsiTheme="minorHAnsi" w:cstheme="majorHAnsi"/>
        </w:rPr>
        <w:t xml:space="preserve"> early in a crisis in order to avoid suffering a disarming first strike</w:t>
      </w:r>
      <w:r w:rsidRPr="005A62A0">
        <w:rPr>
          <w:rFonts w:asciiTheme="minorHAnsi" w:hAnsiTheme="minorHAnsi" w:cstheme="majorHAnsi"/>
          <w:sz w:val="14"/>
        </w:rPr>
        <w:t xml:space="preserve">. </w:t>
      </w:r>
      <w:r w:rsidRPr="00083C23">
        <w:rPr>
          <w:rStyle w:val="StyleUnderline"/>
          <w:rFonts w:asciiTheme="minorHAnsi" w:hAnsiTheme="minorHAnsi" w:cstheme="majorHAnsi"/>
        </w:rPr>
        <w:t>This is the logic most often invoked by strategic stability theorists when they claim that US nuclear advantages are destabilizing</w:t>
      </w:r>
      <w:r w:rsidRPr="005A62A0">
        <w:rPr>
          <w:rFonts w:asciiTheme="minorHAnsi" w:hAnsiTheme="minorHAnsi" w:cstheme="majorHAnsi"/>
          <w:sz w:val="14"/>
        </w:rPr>
        <w:t xml:space="preserve">. This is also the precise problem identified and inspired by Wohlstetter’s basing studies. Use ’em or lose ’em enjoys a certain superficial plausibility, but, upon closer inspection, there are two fundamental reasons why </w:t>
      </w:r>
      <w:r w:rsidRPr="00083C23">
        <w:rPr>
          <w:rStyle w:val="Emphasis"/>
          <w:rFonts w:asciiTheme="minorHAnsi" w:hAnsiTheme="minorHAnsi" w:cstheme="majorHAnsi"/>
        </w:rPr>
        <w:t>the logic</w:t>
      </w:r>
      <w:r w:rsidRPr="005A62A0">
        <w:rPr>
          <w:rFonts w:asciiTheme="minorHAnsi" w:hAnsiTheme="minorHAnsi" w:cstheme="majorHAnsi"/>
          <w:sz w:val="14"/>
        </w:rPr>
        <w:t xml:space="preserve"> simply </w:t>
      </w:r>
      <w:r w:rsidRPr="00083C23">
        <w:rPr>
          <w:rStyle w:val="Emphasis"/>
          <w:rFonts w:asciiTheme="minorHAnsi" w:hAnsiTheme="minorHAnsi" w:cstheme="majorHAnsi"/>
        </w:rPr>
        <w:t>does not hold up</w:t>
      </w:r>
      <w:r w:rsidRPr="005A62A0">
        <w:rPr>
          <w:rFonts w:asciiTheme="minorHAnsi" w:hAnsiTheme="minorHAnsi" w:cstheme="majorHAnsi"/>
          <w:sz w:val="14"/>
        </w:rPr>
        <w:t xml:space="preserve">. First, </w:t>
      </w:r>
      <w:r w:rsidRPr="00CD279A">
        <w:rPr>
          <w:rStyle w:val="StyleUnderline"/>
          <w:rFonts w:asciiTheme="minorHAnsi" w:hAnsiTheme="minorHAnsi" w:cstheme="majorHAnsi"/>
          <w:highlight w:val="cyan"/>
        </w:rPr>
        <w:t>it ignores</w:t>
      </w:r>
      <w:r w:rsidRPr="00083C23">
        <w:rPr>
          <w:rStyle w:val="StyleUnderline"/>
          <w:rFonts w:asciiTheme="minorHAnsi" w:hAnsiTheme="minorHAnsi" w:cstheme="majorHAnsi"/>
        </w:rPr>
        <w:t xml:space="preserve"> the fact </w:t>
      </w:r>
      <w:r w:rsidRPr="00CD279A">
        <w:rPr>
          <w:rStyle w:val="StyleUnderline"/>
          <w:rFonts w:asciiTheme="minorHAnsi" w:hAnsiTheme="minorHAnsi" w:cstheme="majorHAnsi"/>
          <w:highlight w:val="cyan"/>
        </w:rPr>
        <w:t>that the superior</w:t>
      </w:r>
      <w:r w:rsidRPr="00083C23">
        <w:rPr>
          <w:rStyle w:val="StyleUnderline"/>
          <w:rFonts w:asciiTheme="minorHAnsi" w:hAnsiTheme="minorHAnsi" w:cstheme="majorHAnsi"/>
        </w:rPr>
        <w:t xml:space="preserve"> </w:t>
      </w:r>
      <w:r w:rsidRPr="00CD279A">
        <w:rPr>
          <w:rStyle w:val="StyleUnderline"/>
          <w:rFonts w:asciiTheme="minorHAnsi" w:hAnsiTheme="minorHAnsi" w:cstheme="majorHAnsi"/>
          <w:highlight w:val="cyan"/>
        </w:rPr>
        <w:t xml:space="preserve">state </w:t>
      </w:r>
      <w:r w:rsidRPr="00CD279A">
        <w:rPr>
          <w:rStyle w:val="Emphasis"/>
          <w:rFonts w:asciiTheme="minorHAnsi" w:hAnsiTheme="minorHAnsi" w:cstheme="majorHAnsi"/>
          <w:highlight w:val="cyan"/>
        </w:rPr>
        <w:t>retains a healthy ability to retaliate</w:t>
      </w:r>
      <w:r w:rsidRPr="005A62A0">
        <w:rPr>
          <w:rFonts w:asciiTheme="minorHAnsi" w:hAnsiTheme="minorHAnsi" w:cstheme="majorHAnsi"/>
          <w:sz w:val="14"/>
        </w:rPr>
        <w:t xml:space="preserve">. So, </w:t>
      </w:r>
      <w:r w:rsidRPr="00083C23">
        <w:rPr>
          <w:rStyle w:val="StyleUnderline"/>
          <w:rFonts w:asciiTheme="minorHAnsi" w:hAnsiTheme="minorHAnsi" w:cstheme="majorHAnsi"/>
        </w:rPr>
        <w:t>even if the inferior state is worried about having its nuclear weapons eliminated in a first strike</w:t>
      </w:r>
      <w:r w:rsidRPr="005A62A0">
        <w:rPr>
          <w:rFonts w:asciiTheme="minorHAnsi" w:hAnsiTheme="minorHAnsi" w:cstheme="majorHAnsi"/>
          <w:sz w:val="14"/>
        </w:rPr>
        <w:t xml:space="preserve">, </w:t>
      </w:r>
      <w:r w:rsidRPr="00083C23">
        <w:rPr>
          <w:rStyle w:val="StyleUnderline"/>
          <w:rFonts w:asciiTheme="minorHAnsi" w:hAnsiTheme="minorHAnsi" w:cstheme="majorHAnsi"/>
        </w:rPr>
        <w:t>the decision to launch its nuclear weapons first</w:t>
      </w:r>
      <w:r w:rsidRPr="005A62A0">
        <w:rPr>
          <w:rFonts w:asciiTheme="minorHAnsi" w:hAnsiTheme="minorHAnsi" w:cstheme="majorHAnsi"/>
          <w:sz w:val="14"/>
        </w:rPr>
        <w:t xml:space="preserve"> as a coping mechanism </w:t>
      </w:r>
      <w:r w:rsidRPr="00083C23">
        <w:rPr>
          <w:rStyle w:val="StyleUnderline"/>
          <w:rFonts w:asciiTheme="minorHAnsi" w:hAnsiTheme="minorHAnsi" w:cstheme="majorHAnsi"/>
        </w:rPr>
        <w:t xml:space="preserve">would be a decision to intentionally launch a nuclear war against a state with at least a </w:t>
      </w:r>
      <w:r w:rsidRPr="00083C23">
        <w:rPr>
          <w:rStyle w:val="Emphasis"/>
          <w:rFonts w:asciiTheme="minorHAnsi" w:hAnsiTheme="minorHAnsi" w:cstheme="majorHAnsi"/>
        </w:rPr>
        <w:t>secure, second-strike capability</w:t>
      </w:r>
      <w:r w:rsidRPr="005A62A0">
        <w:rPr>
          <w:rFonts w:asciiTheme="minorHAnsi" w:hAnsiTheme="minorHAnsi" w:cstheme="majorHAnsi"/>
          <w:sz w:val="14"/>
        </w:rPr>
        <w:t xml:space="preserve">. This means that even if </w:t>
      </w:r>
      <w:r w:rsidRPr="00CD279A">
        <w:rPr>
          <w:rStyle w:val="StyleUnderline"/>
          <w:rFonts w:asciiTheme="minorHAnsi" w:hAnsiTheme="minorHAnsi" w:cstheme="majorHAnsi"/>
          <w:highlight w:val="cyan"/>
        </w:rPr>
        <w:t>the inferior state</w:t>
      </w:r>
      <w:r w:rsidRPr="005A62A0">
        <w:rPr>
          <w:rFonts w:asciiTheme="minorHAnsi" w:hAnsiTheme="minorHAnsi" w:cstheme="majorHAnsi"/>
          <w:sz w:val="14"/>
        </w:rPr>
        <w:t xml:space="preserve"> launches its nuclear weapons first, it </w:t>
      </w:r>
      <w:r w:rsidRPr="00CD279A">
        <w:rPr>
          <w:rStyle w:val="StyleUnderline"/>
          <w:rFonts w:asciiTheme="minorHAnsi" w:hAnsiTheme="minorHAnsi" w:cstheme="majorHAnsi"/>
          <w:highlight w:val="cyan"/>
        </w:rPr>
        <w:t>will</w:t>
      </w:r>
      <w:r w:rsidRPr="00083C23">
        <w:rPr>
          <w:rStyle w:val="StyleUnderline"/>
          <w:rFonts w:asciiTheme="minorHAnsi" w:hAnsiTheme="minorHAnsi" w:cstheme="majorHAnsi"/>
        </w:rPr>
        <w:t xml:space="preserve"> be virtually guaranteed to </w:t>
      </w:r>
      <w:r w:rsidRPr="00CD279A">
        <w:rPr>
          <w:rStyle w:val="Emphasis"/>
          <w:rFonts w:asciiTheme="minorHAnsi" w:hAnsiTheme="minorHAnsi" w:cstheme="majorHAnsi"/>
          <w:highlight w:val="cyan"/>
        </w:rPr>
        <w:t>suffer devastating</w:t>
      </w:r>
      <w:r w:rsidRPr="00083C23">
        <w:rPr>
          <w:rStyle w:val="Emphasis"/>
          <w:rFonts w:asciiTheme="minorHAnsi" w:hAnsiTheme="minorHAnsi" w:cstheme="majorHAnsi"/>
        </w:rPr>
        <w:t xml:space="preserve"> nuclear </w:t>
      </w:r>
      <w:r w:rsidRPr="00CD279A">
        <w:rPr>
          <w:rStyle w:val="Emphasis"/>
          <w:rFonts w:asciiTheme="minorHAnsi" w:hAnsiTheme="minorHAnsi" w:cstheme="majorHAnsi"/>
          <w:highlight w:val="cyan"/>
        </w:rPr>
        <w:t>retaliation</w:t>
      </w:r>
      <w:r w:rsidRPr="005A62A0">
        <w:rPr>
          <w:rFonts w:asciiTheme="minorHAnsi" w:hAnsiTheme="minorHAnsi" w:cstheme="majorHAnsi"/>
          <w:sz w:val="14"/>
        </w:rPr>
        <w:t xml:space="preserve">. Moreover, </w:t>
      </w:r>
      <w:r w:rsidRPr="00083C23">
        <w:rPr>
          <w:rStyle w:val="StyleUnderline"/>
          <w:rFonts w:asciiTheme="minorHAnsi" w:hAnsiTheme="minorHAnsi" w:cstheme="majorHAnsi"/>
        </w:rPr>
        <w:t>given that it is in a situation of extreme inferiority</w:t>
      </w:r>
      <w:r w:rsidRPr="005A62A0">
        <w:rPr>
          <w:rFonts w:asciiTheme="minorHAnsi" w:hAnsiTheme="minorHAnsi" w:cstheme="majorHAnsi"/>
          <w:sz w:val="14"/>
        </w:rPr>
        <w:t xml:space="preserve"> (so extreme that it might even be vulnerable to a preemptive nuclear strike), </w:t>
      </w:r>
      <w:r w:rsidRPr="00083C23">
        <w:rPr>
          <w:rStyle w:val="StyleUnderline"/>
          <w:rFonts w:asciiTheme="minorHAnsi" w:hAnsiTheme="minorHAnsi" w:cstheme="majorHAnsi"/>
        </w:rPr>
        <w:t>this would mean intentionally launching a devastating nuclear war that will likely turn out much worse for itself then for its opponent</w:t>
      </w:r>
      <w:r w:rsidRPr="005A62A0">
        <w:rPr>
          <w:rFonts w:asciiTheme="minorHAnsi" w:hAnsiTheme="minorHAnsi" w:cstheme="majorHAnsi"/>
          <w:sz w:val="14"/>
        </w:rPr>
        <w:t xml:space="preserve">. It would simply be irrational for a state to intentionally launch a nuclear war against a state with an assured retaliatory capability. Let us consider a concrete example. </w:t>
      </w:r>
      <w:r w:rsidRPr="00083C23">
        <w:rPr>
          <w:rStyle w:val="Emphasis"/>
          <w:rFonts w:asciiTheme="minorHAnsi" w:hAnsiTheme="minorHAnsi" w:cstheme="majorHAnsi"/>
        </w:rPr>
        <w:t>The United States maintains nuclear superiority over China</w:t>
      </w:r>
      <w:r w:rsidRPr="005A62A0">
        <w:rPr>
          <w:rFonts w:asciiTheme="minorHAnsi" w:hAnsiTheme="minorHAnsi" w:cstheme="majorHAnsi"/>
          <w:sz w:val="14"/>
        </w:rPr>
        <w:t xml:space="preserve">, as we have seen in previous chapters. </w:t>
      </w:r>
      <w:r w:rsidRPr="00083C23">
        <w:rPr>
          <w:rStyle w:val="StyleUnderline"/>
          <w:rFonts w:asciiTheme="minorHAnsi" w:hAnsiTheme="minorHAnsi" w:cstheme="majorHAnsi"/>
        </w:rPr>
        <w:t>Strategic stability</w:t>
      </w:r>
      <w:r w:rsidRPr="005A62A0">
        <w:rPr>
          <w:rFonts w:asciiTheme="minorHAnsi" w:hAnsiTheme="minorHAnsi" w:cstheme="majorHAnsi"/>
          <w:sz w:val="14"/>
        </w:rPr>
        <w:t xml:space="preserve"> (p.138) </w:t>
      </w:r>
      <w:r w:rsidRPr="00083C23">
        <w:rPr>
          <w:rStyle w:val="StyleUnderline"/>
          <w:rFonts w:asciiTheme="minorHAnsi" w:hAnsiTheme="minorHAnsi" w:cstheme="majorHAnsi"/>
        </w:rPr>
        <w:t>theorists want us to believe that</w:t>
      </w:r>
      <w:r w:rsidRPr="005A62A0">
        <w:rPr>
          <w:rFonts w:asciiTheme="minorHAnsi" w:hAnsiTheme="minorHAnsi" w:cstheme="majorHAnsi"/>
          <w:sz w:val="14"/>
        </w:rPr>
        <w:t xml:space="preserve"> if the United States takes additional steps to further enhance its superiority, then </w:t>
      </w:r>
      <w:r w:rsidRPr="00083C23">
        <w:rPr>
          <w:rStyle w:val="StyleUnderline"/>
          <w:rFonts w:asciiTheme="minorHAnsi" w:hAnsiTheme="minorHAnsi" w:cstheme="majorHAnsi"/>
        </w:rPr>
        <w:t xml:space="preserve">China would face even greater </w:t>
      </w:r>
      <w:r w:rsidRPr="00083C23">
        <w:rPr>
          <w:rStyle w:val="Emphasis"/>
          <w:rFonts w:asciiTheme="minorHAnsi" w:hAnsiTheme="minorHAnsi" w:cstheme="majorHAnsi"/>
        </w:rPr>
        <w:t>temptations to launch a nuclear first strike against the US homeland</w:t>
      </w:r>
      <w:r w:rsidRPr="005A62A0">
        <w:rPr>
          <w:rFonts w:asciiTheme="minorHAnsi" w:hAnsiTheme="minorHAnsi" w:cstheme="majorHAnsi"/>
          <w:sz w:val="14"/>
        </w:rPr>
        <w:t xml:space="preserve"> in the event of a serious crisis. In other words, strategic stability </w:t>
      </w:r>
      <w:r w:rsidRPr="00CD279A">
        <w:rPr>
          <w:rStyle w:val="StyleUnderline"/>
          <w:rFonts w:asciiTheme="minorHAnsi" w:hAnsiTheme="minorHAnsi" w:cstheme="majorHAnsi"/>
          <w:highlight w:val="cyan"/>
        </w:rPr>
        <w:t>theorists hold that China would be so worried</w:t>
      </w:r>
      <w:r w:rsidRPr="00083C23">
        <w:rPr>
          <w:rStyle w:val="StyleUnderline"/>
          <w:rFonts w:asciiTheme="minorHAnsi" w:hAnsiTheme="minorHAnsi" w:cstheme="majorHAnsi"/>
        </w:rPr>
        <w:t xml:space="preserve"> about losing a devastating nuclear war against United </w:t>
      </w:r>
      <w:r w:rsidRPr="00CD279A">
        <w:rPr>
          <w:rStyle w:val="StyleUnderline"/>
          <w:rFonts w:asciiTheme="minorHAnsi" w:hAnsiTheme="minorHAnsi" w:cstheme="majorHAnsi"/>
          <w:highlight w:val="cyan"/>
        </w:rPr>
        <w:t>States that it would intentionally choose to start a devastating nuclear war</w:t>
      </w:r>
      <w:r w:rsidRPr="00083C23">
        <w:rPr>
          <w:rStyle w:val="StyleUnderline"/>
          <w:rFonts w:asciiTheme="minorHAnsi" w:hAnsiTheme="minorHAnsi" w:cstheme="majorHAnsi"/>
        </w:rPr>
        <w:t xml:space="preserve"> against the United States</w:t>
      </w:r>
      <w:r w:rsidRPr="005A62A0">
        <w:rPr>
          <w:rFonts w:asciiTheme="minorHAnsi" w:hAnsiTheme="minorHAnsi" w:cstheme="majorHAnsi"/>
          <w:sz w:val="14"/>
        </w:rPr>
        <w:t xml:space="preserve">. </w:t>
      </w:r>
      <w:r w:rsidRPr="00CD279A">
        <w:rPr>
          <w:rStyle w:val="Emphasis"/>
          <w:rFonts w:asciiTheme="minorHAnsi" w:hAnsiTheme="minorHAnsi" w:cstheme="majorHAnsi"/>
          <w:highlight w:val="cyan"/>
        </w:rPr>
        <w:t>The argument does not make sense</w:t>
      </w:r>
      <w:r w:rsidRPr="00CD279A">
        <w:rPr>
          <w:rFonts w:asciiTheme="minorHAnsi" w:hAnsiTheme="minorHAnsi" w:cstheme="majorHAnsi"/>
          <w:sz w:val="14"/>
          <w:highlight w:val="cyan"/>
        </w:rPr>
        <w:t>.</w:t>
      </w:r>
      <w:r w:rsidRPr="005A62A0">
        <w:rPr>
          <w:rFonts w:asciiTheme="minorHAnsi" w:hAnsiTheme="minorHAnsi" w:cstheme="majorHAnsi"/>
          <w:sz w:val="14"/>
        </w:rPr>
        <w:t xml:space="preserve"> But academic deterrence theorists and other critics of American nuclear strategy try to have it both ways. They attempt to argue that a second-strike capability is sufficient to deter any nuclear-armed state from launching a nuclear attack. Therefore, they advocate that the United States need not build a nuclear force that goes beyond this requirement because a second-strike capability is more than enough. But, then they warn that if Washington strengthens its nuclear forces too much, other countries will be tempted to launch a nuclear attack against a United States armed with a second-strike capability. So, which is it? Does a second-strike capability reliably deter intentional nuclear attack, or not? If not, then they cannot maintain that a second-strike capability is more than enough for deterrence. If so, they cannot claim that a second-strike capability-plus will provoke a nuclear attack. Some readers may retort that my argument also attempts to have it both ways too, but they would be mistaken. As the attentive reader will recall, this book has consistently argued that a second-strike capability is sufficient to deter an intentional nuclear attack and that nuclear superiority contributes to a state’s national security goals in other ways: limiting the damage of nuclear war, deterring lower-level disputes, and enhancing bargaining leverage in high-stakes crises. In sum, the argument of this book is internally consistent, but the claims of strategic stability theorists contain a logical contradiction. Furthermore, UELE arguments are unpersuasive for a second reason. These arguments overlook the fact that the inferior state has a more attractive option at each stage of the crisis: backing down and living to fight another day. A state in a position of inferiority involved in a high-stakes crisis always has a choice between three options: (1) intentionally launching a nuclear first strike in a devastating nuclear war that it will almost certainly lose; (2) playing brinkmanship, escalating the crisis, and raising the risk of nuclear war in a contest that it is also likely to lose; or (3) simply de-escalating the crisis and avoiding any further danger. Faced with this menu, option 1 is by far the least attractive, but this is precisely the option we must believe leaders will purposely choose in order for the UELE logic to hold. This is untenable. Indeed, much of nuclear deterrence theory and strategy as it has developed over the past 70 years is based on the premise that option 1 is simply unacceptable. Contrary to the claims of strategic stability theorists, therefore, UELE does not pose a problem to strategic stability. (p.139) To be sure, if a nuclear war were preordained to occur with 100% certainty, then an inferior state might have good reason to go first, but the risk of nuclear war is never certain. Indeed, the risk of nuclear war is in the control of both states. To avoid any risk of nuclear conflict, all they must do is capitulate. While an unattractive option, it is more desirable than intentionally launching a devastating nuclear war that it is bound to lose. Indeed, even the highly stylized game theoretic model in chapter 1, which relies on a spontaneous risk of nuclear war, assumes that states can avoid any further risk of catastrophe by submitting at any stage of the crisis. There are five possible counterarguments to these claims, but none of them are persuasive. First, one could argue that the above case against strategic stability theory rests on states making rational calculations, but the leadership of future US adversaries might not be fully rational. Kim Jong Un in North Korea, for example, may be irrational or extremely risk acceptant and may be willing to run great risks of, or even to intentionally fight, a nuclear war. This is possible. But, if this is the case, then, we should not expect strategic stability through mutual vulnerability and nuclear parity to discourage him from starting a nuclear war either. Surely, the subtleties of strategic stability theory would be lost on a lunatic. Moreover, even madmen and excessive risk takers have some understanding of power. If anything, a future reckless leader should be even more willing to launch a catastrophic nuclear war from a position of parity (i.e., a situation of so-called strategic stability), than from a position of inferiority. Second, one might counter that states will refrain from UELE in most circumstances, but in truly dire straits, when their backs are against the wall and they have nothing left to lose, then we cannot rule out the possibility of inferior states lashing out with nuclear strikes. For example, they might claim, a state on the verge of being overrun in a conventional invasion might use nuclear weapons rather than lose everything.27 Some analysts believe that Russia or North Korea, for example, may conduct limited nuclear “de-escalation” strikes rather than lose a conventional war against the United States.28 This is a compelling argument, but note that this is not an argument about UELE, or about the nuclear balance of power. Rather, this is an argument about the dangers of putting an opponent’s back against the wall in international politics. This is a cardinal rule of diplomacy, but it is not a reason to avoid military nuclear advantages. Indeed, if anything (and as above), a country in a dire position would likely be even more tempted to gamble for resurrection through nuclear use from a position of parity, rather than from a position of severe inferiority. Once again, the idea that US nuclear superiority somehow increases the risk of nuclear war against the United States does not add up. Third, and related, my colleagues have argued that it is possible that a US adversary might pursue a limited nuclear war strategy with a vulnerable nuclear (p.140) force. Rather than lose the opportunity to “escalate to de-escalate,” therefore, the state may conduct a limited nuclear strike early in a crisis to shock the United States into suing for peace, before the United States succeeds in wiping out its nuclear forces. This would be a true UELE situation, they maintain, because the enemy is incentivized to escalate early precisely in order avoid losing the option. This argument, however, solves one logical contradiction only to create another. Theories of limited nuclear war do not maintain that limited nuclear strikes are decisive in and of themselves. Rather, they have coercive power because they signal the threat of more devastation to come. It is one of the highest rungs on brinkmanship’s escalation ladder. If a state is vulnerable to a first strike, however, then it cannot credibly threaten that there is more devastation to come. The United States would have little incentive to sue for peace in response to a limited strike from such a state. It could simply retaliate (with the full moral and legal authority that would follow victimization in a nuclear attack) and disarm the enemy’s remaining nuclear forces. Again, this state would be better off simply backing down than inviting the disarming nuclear strike it was trying to ward off. If, on the other hand, the state has a survivable force, then it would not have needed to escalate early for fear of UELE in the first place. The only possible exception to this logic would be for a state with a vulnerable force, following a limited nuclear war strategy, that believes that Washington’s stake in the crisis is so insignificant, that the United States would prefer to back down after suffering a limited strike, rather than follow through with a disarming retaliatory strike of its own. This would be one rational pathway to nuclear escalation due to UELE, but it is a bit of a stretch. A number of unusual conditions must be necessary to make this scenario possible. It is certainly not the broad class of instability problems often portrayed by strategic stability theorists. Moreover, it is a problem that can be addressed. In these cases, Washington can simply take additional steps to demonstrate its stake in these scenarios and to disabuse adversaries of the notion that Washington would simply buckle after a limited nuclear attack from a state with a vulnerable nuclear force. Fourth, one Washington DC-based colleague has argued that the theory of this book itself provides a reason for superiority to undermine stability. He argued that a state in an inferior position may conduct a massive counterforce nuclear strike on the United States in order to vault itself into the superior position and then use its newfound superiority to deter US retaliation. This is certainly an interesting idea. But it would again require us to believe that the state would intentionally launch a massive nuclear war against a state with a second-strike capability. This is a notion that is contrary to every major theory of nuclear deterrence, including strategic stability theory itself. In addition, this argument would have to maintain that this hard-to-fathom scenario would be more likely if the United States enjoys superiority. But, if anything, an enemy attempt to (p.141) conduct a nuclear first strike and then “deter our deterrent” should be more attractive to an enemy in a position of parity than one in an inferior position.29 Fifth, and finally, some might object that UELE does not cause leaders to intentionally launch nuclear war, but rather, in a bid to ensure the survivability of their arsenals, they might be forced to take steps to ensure, should the need arise, that they can use them before they are wiped out. They might be tempted, therefore, to adopt launch on warning nuclear postures, put their nuclear forces on hair-trigger alerts in a crisis, or delegate nuclear launch authority to low-level commanders. While these steps might be logical to ensure the survivability of the force, they also might make it harder for national leadership to control exactly when and how nuclear weapons are used and, therefore, increase the risk of accidental or inadvertent nuclear exchange. In other words, this line of argument essentially holds that inferior states will be more willing to run risks of nuclear war in serious crises. Note, however, that this logic runs exactly counter to the expectation of the superiority-brinkmanship synthesis theory. The central argument of this book maintains that inferior states will be much more cautious in games of brinkmanship. Theoretically, the argument of this book demonstrates that there is good reason why inferior states should be less willing to run nuclear risks—because they will suffer disproportionality should things escalate. Which perspective is correct? To some degree, this is a debate that cannot be definitively settled in the empirical realm. We therefore finish this chapter with a consideration of the empirical record. Strategic Stability: The Evidence </w:t>
      </w:r>
      <w:r w:rsidRPr="00083C23">
        <w:rPr>
          <w:rStyle w:val="StyleUnderline"/>
          <w:rFonts w:asciiTheme="minorHAnsi" w:hAnsiTheme="minorHAnsi" w:cstheme="majorHAnsi"/>
        </w:rPr>
        <w:t>If the</w:t>
      </w:r>
      <w:r w:rsidRPr="005A62A0">
        <w:rPr>
          <w:rFonts w:asciiTheme="minorHAnsi" w:hAnsiTheme="minorHAnsi" w:cstheme="majorHAnsi"/>
          <w:sz w:val="14"/>
        </w:rPr>
        <w:t xml:space="preserve"> UELE argument from </w:t>
      </w:r>
      <w:r w:rsidRPr="00083C23">
        <w:rPr>
          <w:rStyle w:val="StyleUnderline"/>
          <w:rFonts w:asciiTheme="minorHAnsi" w:hAnsiTheme="minorHAnsi" w:cstheme="majorHAnsi"/>
        </w:rPr>
        <w:t>strategic stability theory is correct</w:t>
      </w:r>
      <w:r w:rsidRPr="005A62A0">
        <w:rPr>
          <w:rFonts w:asciiTheme="minorHAnsi" w:hAnsiTheme="minorHAnsi" w:cstheme="majorHAnsi"/>
          <w:sz w:val="14"/>
        </w:rPr>
        <w:t xml:space="preserve">, then </w:t>
      </w:r>
      <w:r w:rsidRPr="00083C23">
        <w:rPr>
          <w:rStyle w:val="Emphasis"/>
          <w:rFonts w:asciiTheme="minorHAnsi" w:hAnsiTheme="minorHAnsi" w:cstheme="majorHAnsi"/>
        </w:rPr>
        <w:t>we should expect</w:t>
      </w:r>
      <w:r w:rsidRPr="00083C23">
        <w:rPr>
          <w:rStyle w:val="StyleUnderline"/>
          <w:rFonts w:asciiTheme="minorHAnsi" w:hAnsiTheme="minorHAnsi" w:cstheme="majorHAnsi"/>
        </w:rPr>
        <w:t xml:space="preserve"> that nuclear inferior states will intentionally launch nuclear wars against states with superior nuclear arsenals</w:t>
      </w:r>
      <w:r w:rsidRPr="005A62A0">
        <w:rPr>
          <w:rFonts w:asciiTheme="minorHAnsi" w:hAnsiTheme="minorHAnsi" w:cstheme="majorHAnsi"/>
          <w:sz w:val="14"/>
        </w:rPr>
        <w:t xml:space="preserve">. </w:t>
      </w:r>
      <w:r w:rsidRPr="00083C23">
        <w:rPr>
          <w:rStyle w:val="StyleUnderline"/>
          <w:rFonts w:asciiTheme="minorHAnsi" w:hAnsiTheme="minorHAnsi" w:cstheme="majorHAnsi"/>
        </w:rPr>
        <w:t>We should also expect that inferior states will engage in</w:t>
      </w:r>
      <w:r w:rsidRPr="005A62A0">
        <w:rPr>
          <w:rFonts w:asciiTheme="minorHAnsi" w:hAnsiTheme="minorHAnsi" w:cstheme="majorHAnsi"/>
          <w:sz w:val="14"/>
        </w:rPr>
        <w:t xml:space="preserve"> </w:t>
      </w:r>
      <w:r w:rsidRPr="00083C23">
        <w:rPr>
          <w:rStyle w:val="Emphasis"/>
          <w:rFonts w:asciiTheme="minorHAnsi" w:hAnsiTheme="minorHAnsi" w:cstheme="majorHAnsi"/>
        </w:rPr>
        <w:t>risky behavior</w:t>
      </w:r>
      <w:r w:rsidRPr="005A62A0">
        <w:rPr>
          <w:rFonts w:asciiTheme="minorHAnsi" w:hAnsiTheme="minorHAnsi" w:cstheme="majorHAnsi"/>
          <w:sz w:val="14"/>
        </w:rPr>
        <w:t xml:space="preserve"> </w:t>
      </w:r>
      <w:r w:rsidRPr="00083C23">
        <w:rPr>
          <w:rStyle w:val="StyleUnderline"/>
          <w:rFonts w:asciiTheme="minorHAnsi" w:hAnsiTheme="minorHAnsi" w:cstheme="majorHAnsi"/>
        </w:rPr>
        <w:t>in high-stakes crises to ensure that their nuclear weapons can be launched before they are destroyed</w:t>
      </w:r>
      <w:r w:rsidRPr="005A62A0">
        <w:rPr>
          <w:rFonts w:asciiTheme="minorHAnsi" w:hAnsiTheme="minorHAnsi" w:cstheme="majorHAnsi"/>
          <w:sz w:val="14"/>
        </w:rPr>
        <w:t xml:space="preserve">. </w:t>
      </w:r>
      <w:r w:rsidRPr="00083C23">
        <w:rPr>
          <w:rStyle w:val="StyleUnderline"/>
          <w:rFonts w:asciiTheme="minorHAnsi" w:hAnsiTheme="minorHAnsi" w:cstheme="majorHAnsi"/>
        </w:rPr>
        <w:t>If</w:t>
      </w:r>
      <w:r w:rsidRPr="005A62A0">
        <w:rPr>
          <w:rFonts w:asciiTheme="minorHAnsi" w:hAnsiTheme="minorHAnsi" w:cstheme="majorHAnsi"/>
          <w:sz w:val="14"/>
        </w:rPr>
        <w:t xml:space="preserve">, on the other hand, the argument of </w:t>
      </w:r>
      <w:r w:rsidRPr="00083C23">
        <w:rPr>
          <w:rStyle w:val="StyleUnderline"/>
          <w:rFonts w:asciiTheme="minorHAnsi" w:hAnsiTheme="minorHAnsi" w:cstheme="majorHAnsi"/>
        </w:rPr>
        <w:t>this book is correct</w:t>
      </w:r>
      <w:r w:rsidRPr="005A62A0">
        <w:rPr>
          <w:rFonts w:asciiTheme="minorHAnsi" w:hAnsiTheme="minorHAnsi" w:cstheme="majorHAnsi"/>
          <w:sz w:val="14"/>
        </w:rPr>
        <w:t xml:space="preserve">, then </w:t>
      </w:r>
      <w:r w:rsidRPr="00083C23">
        <w:rPr>
          <w:rStyle w:val="StyleUnderline"/>
          <w:rFonts w:asciiTheme="minorHAnsi" w:hAnsiTheme="minorHAnsi" w:cstheme="majorHAnsi"/>
        </w:rPr>
        <w:t xml:space="preserve">we should expect that </w:t>
      </w:r>
      <w:r w:rsidRPr="00083C23">
        <w:rPr>
          <w:rStyle w:val="Emphasis"/>
          <w:rFonts w:asciiTheme="minorHAnsi" w:hAnsiTheme="minorHAnsi" w:cstheme="majorHAnsi"/>
        </w:rPr>
        <w:t>nuclear inferior states should never intentionally launch nuclear wars</w:t>
      </w:r>
      <w:r w:rsidRPr="005A62A0">
        <w:rPr>
          <w:rFonts w:asciiTheme="minorHAnsi" w:hAnsiTheme="minorHAnsi" w:cstheme="majorHAnsi"/>
          <w:sz w:val="14"/>
        </w:rPr>
        <w:t xml:space="preserve"> </w:t>
      </w:r>
      <w:r w:rsidRPr="00083C23">
        <w:rPr>
          <w:rStyle w:val="StyleUnderline"/>
          <w:rFonts w:asciiTheme="minorHAnsi" w:hAnsiTheme="minorHAnsi" w:cstheme="majorHAnsi"/>
        </w:rPr>
        <w:t>and they should be hesitant to run risks of nuclear war against</w:t>
      </w:r>
      <w:r w:rsidRPr="005A62A0">
        <w:rPr>
          <w:rFonts w:asciiTheme="minorHAnsi" w:hAnsiTheme="minorHAnsi" w:cstheme="majorHAnsi"/>
          <w:sz w:val="14"/>
        </w:rPr>
        <w:t xml:space="preserve"> nuclear </w:t>
      </w:r>
      <w:r w:rsidRPr="00083C23">
        <w:rPr>
          <w:rStyle w:val="StyleUnderline"/>
          <w:rFonts w:asciiTheme="minorHAnsi" w:hAnsiTheme="minorHAnsi" w:cstheme="majorHAnsi"/>
        </w:rPr>
        <w:t>superior adversaries</w:t>
      </w:r>
      <w:r w:rsidRPr="005A62A0">
        <w:rPr>
          <w:rFonts w:asciiTheme="minorHAnsi" w:hAnsiTheme="minorHAnsi" w:cstheme="majorHAnsi"/>
          <w:sz w:val="14"/>
        </w:rPr>
        <w:t xml:space="preserve">. </w:t>
      </w:r>
      <w:r w:rsidRPr="00083C23">
        <w:rPr>
          <w:rStyle w:val="StyleUnderline"/>
          <w:rFonts w:asciiTheme="minorHAnsi" w:hAnsiTheme="minorHAnsi" w:cstheme="majorHAnsi"/>
        </w:rPr>
        <w:t xml:space="preserve">Turning back to </w:t>
      </w:r>
      <w:r w:rsidRPr="006B0E77">
        <w:rPr>
          <w:rStyle w:val="StyleUnderline"/>
          <w:rFonts w:asciiTheme="minorHAnsi" w:hAnsiTheme="minorHAnsi" w:cstheme="majorHAnsi"/>
        </w:rPr>
        <w:t>the empirical record</w:t>
      </w:r>
      <w:r w:rsidRPr="006B0E77">
        <w:rPr>
          <w:rFonts w:asciiTheme="minorHAnsi" w:hAnsiTheme="minorHAnsi" w:cstheme="majorHAnsi"/>
          <w:sz w:val="14"/>
        </w:rPr>
        <w:t xml:space="preserve"> reviewed in the first half of the book, </w:t>
      </w:r>
      <w:r w:rsidRPr="006B0E77">
        <w:rPr>
          <w:rStyle w:val="StyleUnderline"/>
          <w:rFonts w:asciiTheme="minorHAnsi" w:hAnsiTheme="minorHAnsi" w:cstheme="majorHAnsi"/>
        </w:rPr>
        <w:t>we see that</w:t>
      </w:r>
      <w:r w:rsidRPr="006B0E77">
        <w:rPr>
          <w:rFonts w:asciiTheme="minorHAnsi" w:hAnsiTheme="minorHAnsi" w:cstheme="majorHAnsi"/>
          <w:sz w:val="14"/>
        </w:rPr>
        <w:t xml:space="preserve"> </w:t>
      </w:r>
      <w:r w:rsidRPr="006B0E77">
        <w:rPr>
          <w:rStyle w:val="Emphasis"/>
          <w:rFonts w:asciiTheme="minorHAnsi" w:hAnsiTheme="minorHAnsi" w:cstheme="majorHAnsi"/>
        </w:rPr>
        <w:t>nuclear inferior states have frequently backed down</w:t>
      </w:r>
      <w:r w:rsidRPr="006B0E77">
        <w:rPr>
          <w:rFonts w:asciiTheme="minorHAnsi" w:hAnsiTheme="minorHAnsi" w:cstheme="majorHAnsi"/>
          <w:sz w:val="14"/>
        </w:rPr>
        <w:t xml:space="preserve"> </w:t>
      </w:r>
      <w:r w:rsidRPr="006B0E77">
        <w:rPr>
          <w:rStyle w:val="StyleUnderline"/>
          <w:rFonts w:asciiTheme="minorHAnsi" w:hAnsiTheme="minorHAnsi" w:cstheme="majorHAnsi"/>
        </w:rPr>
        <w:t>in high-stakes crises with nuclear superior opponents</w:t>
      </w:r>
      <w:r w:rsidRPr="006B0E77">
        <w:rPr>
          <w:rFonts w:asciiTheme="minorHAnsi" w:hAnsiTheme="minorHAnsi" w:cstheme="majorHAnsi"/>
          <w:sz w:val="14"/>
        </w:rPr>
        <w:t xml:space="preserve">. </w:t>
      </w:r>
      <w:r w:rsidRPr="006B0E77">
        <w:rPr>
          <w:rStyle w:val="StyleUnderline"/>
          <w:rFonts w:asciiTheme="minorHAnsi" w:hAnsiTheme="minorHAnsi" w:cstheme="majorHAnsi"/>
        </w:rPr>
        <w:t>Nuclear inferior states have placed forces on alert in crises and have otherwise run risks of nuclear war</w:t>
      </w:r>
      <w:r w:rsidRPr="006B0E77">
        <w:rPr>
          <w:rFonts w:asciiTheme="minorHAnsi" w:hAnsiTheme="minorHAnsi" w:cstheme="majorHAnsi"/>
          <w:sz w:val="14"/>
        </w:rPr>
        <w:t xml:space="preserve">, </w:t>
      </w:r>
      <w:r w:rsidRPr="006B0E77">
        <w:rPr>
          <w:rStyle w:val="Emphasis"/>
          <w:rFonts w:asciiTheme="minorHAnsi" w:hAnsiTheme="minorHAnsi" w:cstheme="majorHAnsi"/>
        </w:rPr>
        <w:t>but they have</w:t>
      </w:r>
      <w:r w:rsidRPr="00083C23">
        <w:rPr>
          <w:rStyle w:val="Emphasis"/>
          <w:rFonts w:asciiTheme="minorHAnsi" w:hAnsiTheme="minorHAnsi" w:cstheme="majorHAnsi"/>
        </w:rPr>
        <w:t xml:space="preserve"> been less</w:t>
      </w:r>
      <w:r w:rsidRPr="005A62A0">
        <w:rPr>
          <w:rFonts w:asciiTheme="minorHAnsi" w:hAnsiTheme="minorHAnsi" w:cstheme="majorHAnsi"/>
          <w:sz w:val="14"/>
        </w:rPr>
        <w:t xml:space="preserve">, not more, </w:t>
      </w:r>
      <w:r w:rsidRPr="00083C23">
        <w:rPr>
          <w:rStyle w:val="Emphasis"/>
          <w:rFonts w:asciiTheme="minorHAnsi" w:hAnsiTheme="minorHAnsi" w:cstheme="majorHAnsi"/>
        </w:rPr>
        <w:t>likely to do so than their superior opponents</w:t>
      </w:r>
      <w:r w:rsidRPr="005A62A0">
        <w:rPr>
          <w:rFonts w:asciiTheme="minorHAnsi" w:hAnsiTheme="minorHAnsi" w:cstheme="majorHAnsi"/>
          <w:sz w:val="14"/>
        </w:rPr>
        <w:t xml:space="preserve">. </w:t>
      </w:r>
      <w:r w:rsidRPr="00083C23">
        <w:rPr>
          <w:rStyle w:val="StyleUnderline"/>
          <w:rFonts w:asciiTheme="minorHAnsi" w:hAnsiTheme="minorHAnsi" w:cstheme="majorHAnsi"/>
        </w:rPr>
        <w:t>Nuclear inferior states have never issued a compellent threat against a nuclear superior opponent</w:t>
      </w:r>
      <w:r w:rsidRPr="005A62A0">
        <w:rPr>
          <w:rFonts w:asciiTheme="minorHAnsi" w:hAnsiTheme="minorHAnsi" w:cstheme="majorHAnsi"/>
          <w:sz w:val="14"/>
        </w:rPr>
        <w:t xml:space="preserve">. (p.142) </w:t>
      </w:r>
      <w:r w:rsidRPr="00083C23">
        <w:rPr>
          <w:rStyle w:val="StyleUnderline"/>
          <w:rFonts w:asciiTheme="minorHAnsi" w:hAnsiTheme="minorHAnsi" w:cstheme="majorHAnsi"/>
        </w:rPr>
        <w:t xml:space="preserve">And </w:t>
      </w:r>
      <w:r w:rsidRPr="00CD279A">
        <w:rPr>
          <w:rStyle w:val="StyleUnderline"/>
          <w:rFonts w:asciiTheme="minorHAnsi" w:hAnsiTheme="minorHAnsi" w:cstheme="majorHAnsi"/>
          <w:highlight w:val="cyan"/>
        </w:rPr>
        <w:t xml:space="preserve">nuclear inferior states have </w:t>
      </w:r>
      <w:r w:rsidRPr="00CD279A">
        <w:rPr>
          <w:rStyle w:val="Emphasis"/>
          <w:rFonts w:asciiTheme="minorHAnsi" w:hAnsiTheme="minorHAnsi" w:cstheme="majorHAnsi"/>
          <w:highlight w:val="cyan"/>
        </w:rPr>
        <w:t>never</w:t>
      </w:r>
      <w:r w:rsidRPr="00083C23">
        <w:rPr>
          <w:rStyle w:val="Emphasis"/>
          <w:rFonts w:asciiTheme="minorHAnsi" w:hAnsiTheme="minorHAnsi" w:cstheme="majorHAnsi"/>
        </w:rPr>
        <w:t xml:space="preserve"> intentionally </w:t>
      </w:r>
      <w:r w:rsidRPr="00CD279A">
        <w:rPr>
          <w:rStyle w:val="Emphasis"/>
          <w:rFonts w:asciiTheme="minorHAnsi" w:hAnsiTheme="minorHAnsi" w:cstheme="majorHAnsi"/>
          <w:highlight w:val="cyan"/>
        </w:rPr>
        <w:t>launched a nuclear war</w:t>
      </w:r>
      <w:r w:rsidRPr="005A62A0">
        <w:rPr>
          <w:rFonts w:asciiTheme="minorHAnsi" w:hAnsiTheme="minorHAnsi" w:cstheme="majorHAnsi"/>
          <w:sz w:val="14"/>
        </w:rPr>
        <w:t xml:space="preserve"> </w:t>
      </w:r>
      <w:r w:rsidRPr="00083C23">
        <w:rPr>
          <w:rStyle w:val="StyleUnderline"/>
          <w:rFonts w:asciiTheme="minorHAnsi" w:hAnsiTheme="minorHAnsi" w:cstheme="majorHAnsi"/>
        </w:rPr>
        <w:t>against a superior opponent</w:t>
      </w:r>
      <w:r w:rsidRPr="005A62A0">
        <w:rPr>
          <w:rFonts w:asciiTheme="minorHAnsi" w:hAnsiTheme="minorHAnsi" w:cstheme="majorHAnsi"/>
          <w:sz w:val="14"/>
        </w:rPr>
        <w:t xml:space="preserve"> due to UELE fears or for any other reason. It is certainly possible that some future leader may intentionally launch nuclear weapons in order to avoid the risk that they will be destroyed in a nuclear attack. But </w:t>
      </w:r>
      <w:r w:rsidRPr="00CD279A">
        <w:rPr>
          <w:rStyle w:val="StyleUnderline"/>
          <w:rFonts w:asciiTheme="minorHAnsi" w:hAnsiTheme="minorHAnsi" w:cstheme="majorHAnsi"/>
          <w:highlight w:val="cyan"/>
        </w:rPr>
        <w:t xml:space="preserve">logic and </w:t>
      </w:r>
      <w:r w:rsidRPr="00CD279A">
        <w:rPr>
          <w:rStyle w:val="Emphasis"/>
          <w:rFonts w:asciiTheme="minorHAnsi" w:hAnsiTheme="minorHAnsi" w:cstheme="majorHAnsi"/>
          <w:highlight w:val="cyan"/>
        </w:rPr>
        <w:t>over 70 years of evidence</w:t>
      </w:r>
      <w:r w:rsidRPr="00CD279A">
        <w:rPr>
          <w:rStyle w:val="StyleUnderline"/>
          <w:rFonts w:asciiTheme="minorHAnsi" w:hAnsiTheme="minorHAnsi" w:cstheme="majorHAnsi"/>
          <w:highlight w:val="cyan"/>
        </w:rPr>
        <w:t xml:space="preserve"> give</w:t>
      </w:r>
      <w:r w:rsidRPr="00083C23">
        <w:rPr>
          <w:rStyle w:val="StyleUnderline"/>
          <w:rFonts w:asciiTheme="minorHAnsi" w:hAnsiTheme="minorHAnsi" w:cstheme="majorHAnsi"/>
        </w:rPr>
        <w:t xml:space="preserve"> us strong </w:t>
      </w:r>
      <w:r w:rsidRPr="00CD279A">
        <w:rPr>
          <w:rStyle w:val="StyleUnderline"/>
          <w:rFonts w:asciiTheme="minorHAnsi" w:hAnsiTheme="minorHAnsi" w:cstheme="majorHAnsi"/>
          <w:highlight w:val="cyan"/>
        </w:rPr>
        <w:t>reason to be skeptical</w:t>
      </w:r>
      <w:r w:rsidRPr="00083C23">
        <w:rPr>
          <w:rStyle w:val="StyleUnderline"/>
          <w:rFonts w:asciiTheme="minorHAnsi" w:hAnsiTheme="minorHAnsi" w:cstheme="majorHAnsi"/>
        </w:rPr>
        <w:t xml:space="preserve"> that this is a likely outcome</w:t>
      </w:r>
      <w:r w:rsidRPr="005A62A0">
        <w:rPr>
          <w:rFonts w:asciiTheme="minorHAnsi" w:hAnsiTheme="minorHAnsi" w:cstheme="majorHAnsi"/>
          <w:sz w:val="14"/>
        </w:rPr>
        <w:t xml:space="preserve">. Conclusion This chapter examined the effect of the </w:t>
      </w:r>
      <w:r w:rsidRPr="006B0E77">
        <w:rPr>
          <w:rFonts w:asciiTheme="minorHAnsi" w:hAnsiTheme="minorHAnsi" w:cstheme="majorHAnsi"/>
          <w:sz w:val="14"/>
        </w:rPr>
        <w:t xml:space="preserve">nuclear balance of power on strategic stability. Specifically, it examined past arguments about how US nuclear superiority might undermine strategic stability and increase the risk of nuclear war. By reviewing international relations theories on the causes of war, examining the specific logic of strategic stability theory, and considering the available evidence, </w:t>
      </w:r>
      <w:r w:rsidRPr="006B0E77">
        <w:rPr>
          <w:rStyle w:val="StyleUnderline"/>
          <w:rFonts w:asciiTheme="minorHAnsi" w:hAnsiTheme="minorHAnsi" w:cstheme="majorHAnsi"/>
        </w:rPr>
        <w:t xml:space="preserve">this chapter did not find any support for the idea that </w:t>
      </w:r>
      <w:r w:rsidRPr="006B0E77">
        <w:rPr>
          <w:rStyle w:val="Emphasis"/>
          <w:rFonts w:asciiTheme="minorHAnsi" w:hAnsiTheme="minorHAnsi" w:cstheme="majorHAnsi"/>
        </w:rPr>
        <w:t>imbalances in nuclear power</w:t>
      </w:r>
      <w:r w:rsidRPr="006B0E77">
        <w:rPr>
          <w:rStyle w:val="StyleUnderline"/>
          <w:rFonts w:asciiTheme="minorHAnsi" w:hAnsiTheme="minorHAnsi" w:cstheme="majorHAnsi"/>
        </w:rPr>
        <w:t xml:space="preserve"> cause </w:t>
      </w:r>
      <w:r w:rsidRPr="006B0E77">
        <w:rPr>
          <w:rStyle w:val="Emphasis"/>
          <w:rFonts w:asciiTheme="minorHAnsi" w:hAnsiTheme="minorHAnsi" w:cstheme="majorHAnsi"/>
        </w:rPr>
        <w:t>dangerous strategic instability</w:t>
      </w:r>
      <w:r w:rsidRPr="006B0E77">
        <w:rPr>
          <w:rFonts w:asciiTheme="minorHAnsi" w:hAnsiTheme="minorHAnsi" w:cstheme="majorHAnsi"/>
          <w:sz w:val="14"/>
        </w:rPr>
        <w:t xml:space="preserve">. In fact, if anything, theory and evidence suggested that </w:t>
      </w:r>
      <w:r w:rsidRPr="006B0E77">
        <w:rPr>
          <w:rStyle w:val="Emphasis"/>
          <w:rFonts w:asciiTheme="minorHAnsi" w:hAnsiTheme="minorHAnsi" w:cstheme="majorHAnsi"/>
        </w:rPr>
        <w:t>a preponderance of power reduces the risk of war</w:t>
      </w:r>
      <w:r w:rsidRPr="006B0E77">
        <w:rPr>
          <w:rFonts w:asciiTheme="minorHAnsi" w:hAnsiTheme="minorHAnsi" w:cstheme="majorHAnsi"/>
          <w:sz w:val="14"/>
        </w:rPr>
        <w:t xml:space="preserve">. Moreover, this chapter showed that </w:t>
      </w:r>
      <w:r w:rsidRPr="006B0E77">
        <w:rPr>
          <w:rStyle w:val="StyleUnderline"/>
          <w:rFonts w:asciiTheme="minorHAnsi" w:hAnsiTheme="minorHAnsi" w:cstheme="majorHAnsi"/>
        </w:rPr>
        <w:t>US nuclear superiority</w:t>
      </w:r>
      <w:r w:rsidRPr="006B0E77">
        <w:rPr>
          <w:rFonts w:asciiTheme="minorHAnsi" w:hAnsiTheme="minorHAnsi" w:cstheme="majorHAnsi"/>
          <w:sz w:val="14"/>
        </w:rPr>
        <w:t xml:space="preserve"> increases instability that works in Washington’s favor and </w:t>
      </w:r>
      <w:r w:rsidRPr="006B0E77">
        <w:rPr>
          <w:rStyle w:val="StyleUnderline"/>
          <w:rFonts w:asciiTheme="minorHAnsi" w:hAnsiTheme="minorHAnsi" w:cstheme="majorHAnsi"/>
        </w:rPr>
        <w:t>dampens problematic instability</w:t>
      </w:r>
      <w:r w:rsidRPr="006B0E77">
        <w:rPr>
          <w:rFonts w:asciiTheme="minorHAnsi" w:hAnsiTheme="minorHAnsi" w:cstheme="majorHAnsi"/>
          <w:sz w:val="14"/>
        </w:rPr>
        <w:t xml:space="preserve">. As it relates to US nuclear strategy, therefore, this chapter suggests that </w:t>
      </w:r>
      <w:r w:rsidRPr="006B0E77">
        <w:rPr>
          <w:rStyle w:val="StyleUnderline"/>
          <w:rFonts w:asciiTheme="minorHAnsi" w:hAnsiTheme="minorHAnsi" w:cstheme="majorHAnsi"/>
        </w:rPr>
        <w:t>nuclear strategic stability is not a downside to the maintenance of a robust nuclear posture</w:t>
      </w:r>
      <w:r w:rsidRPr="005A62A0">
        <w:rPr>
          <w:rFonts w:asciiTheme="minorHAnsi" w:hAnsiTheme="minorHAnsi" w:cstheme="majorHAnsi"/>
          <w:sz w:val="14"/>
        </w:rPr>
        <w:t xml:space="preserve">. </w:t>
      </w:r>
      <w:r w:rsidRPr="00083C23">
        <w:rPr>
          <w:rStyle w:val="StyleUnderline"/>
          <w:rFonts w:asciiTheme="minorHAnsi" w:hAnsiTheme="minorHAnsi" w:cstheme="majorHAnsi"/>
        </w:rPr>
        <w:t>These findings</w:t>
      </w:r>
      <w:r w:rsidRPr="005A62A0">
        <w:rPr>
          <w:rFonts w:asciiTheme="minorHAnsi" w:hAnsiTheme="minorHAnsi" w:cstheme="majorHAnsi"/>
          <w:sz w:val="14"/>
        </w:rPr>
        <w:t xml:space="preserve">, therefore, </w:t>
      </w:r>
      <w:r w:rsidRPr="00083C23">
        <w:rPr>
          <w:rStyle w:val="StyleUnderline"/>
          <w:rFonts w:asciiTheme="minorHAnsi" w:hAnsiTheme="minorHAnsi" w:cstheme="majorHAnsi"/>
        </w:rPr>
        <w:t>provide further support for the logic of American nuclear strategy</w:t>
      </w:r>
      <w:r w:rsidRPr="005A62A0">
        <w:rPr>
          <w:rFonts w:asciiTheme="minorHAnsi" w:hAnsiTheme="minorHAnsi" w:cstheme="majorHAnsi"/>
          <w:sz w:val="14"/>
        </w:rPr>
        <w:t>.</w:t>
      </w:r>
      <w:bookmarkEnd w:id="14"/>
    </w:p>
    <w:p w14:paraId="14574F99" w14:textId="77777777" w:rsidR="00152745" w:rsidRPr="00502AFE" w:rsidRDefault="00152745" w:rsidP="00152745"/>
    <w:p w14:paraId="74955A46" w14:textId="77777777" w:rsidR="00152745" w:rsidRPr="007C71EF" w:rsidRDefault="00152745" w:rsidP="00152745">
      <w:pPr>
        <w:pStyle w:val="Heading2"/>
      </w:pPr>
      <w:r>
        <w:t>K---Cap</w:t>
      </w:r>
    </w:p>
    <w:p w14:paraId="20B52A64" w14:textId="77777777" w:rsidR="00152745" w:rsidRPr="00DB6938" w:rsidRDefault="00152745" w:rsidP="00152745">
      <w:pPr>
        <w:pStyle w:val="Heading3"/>
      </w:pPr>
      <w:r>
        <w:t>Perm---Do Both---2AC</w:t>
      </w:r>
    </w:p>
    <w:p w14:paraId="6127F4A6" w14:textId="77777777" w:rsidR="00152745" w:rsidRDefault="00152745" w:rsidP="00152745">
      <w:pPr>
        <w:pStyle w:val="Heading4"/>
      </w:pPr>
      <w:r>
        <w:t xml:space="preserve">Perm do both---it expands antitrust to leverage the </w:t>
      </w:r>
      <w:r w:rsidRPr="00C62686">
        <w:rPr>
          <w:u w:val="single"/>
        </w:rPr>
        <w:t>benefits of capitalism</w:t>
      </w:r>
      <w:r>
        <w:t xml:space="preserve"> while moving </w:t>
      </w:r>
      <w:r w:rsidRPr="00E111BC">
        <w:rPr>
          <w:u w:val="single"/>
        </w:rPr>
        <w:t>towards socialism</w:t>
      </w:r>
      <w:r w:rsidRPr="00C62686">
        <w:t>.</w:t>
      </w:r>
    </w:p>
    <w:p w14:paraId="54E17898" w14:textId="77777777" w:rsidR="00152745" w:rsidRPr="00ED33D7" w:rsidRDefault="00152745" w:rsidP="00152745">
      <w:r>
        <w:rPr>
          <w:rStyle w:val="Style13ptBold"/>
        </w:rPr>
        <w:t>Meagher ‘20</w:t>
      </w:r>
      <w:r>
        <w:t xml:space="preserve"> [Michelle; 9/10/20; Senior Policy Fellow at the Centre for Law, Economics and Society at the University College of London, LL.M. in Antitrust Law from Georgetown University; “Stakeholder Antitrust,” in Competition is Killing Us: How Big Business is Harming Our Society and Planet - and What to Do About It, eBook]</w:t>
      </w:r>
    </w:p>
    <w:p w14:paraId="68DC3576" w14:textId="77777777" w:rsidR="00152745" w:rsidRPr="006F7546" w:rsidRDefault="00152745" w:rsidP="00152745">
      <w:pPr>
        <w:rPr>
          <w:sz w:val="16"/>
        </w:rPr>
      </w:pPr>
      <w:r w:rsidRPr="006F7546">
        <w:rPr>
          <w:sz w:val="16"/>
        </w:rPr>
        <w:t xml:space="preserve">With these realities in hand, the primordial blind spot of free market competition can be seen more clearly: </w:t>
      </w:r>
      <w:r w:rsidRPr="00D21437">
        <w:rPr>
          <w:rStyle w:val="Emphasis"/>
        </w:rPr>
        <w:t>competition</w:t>
      </w:r>
      <w:r w:rsidRPr="00D21437">
        <w:rPr>
          <w:rStyle w:val="StyleUnderline"/>
        </w:rPr>
        <w:t xml:space="preserve"> is a </w:t>
      </w:r>
      <w:r w:rsidRPr="00D21437">
        <w:rPr>
          <w:rStyle w:val="Emphasis"/>
        </w:rPr>
        <w:t>race to power</w:t>
      </w:r>
      <w:r w:rsidRPr="00D21437">
        <w:rPr>
          <w:rStyle w:val="StyleUnderline"/>
        </w:rPr>
        <w:t>, and companies compete</w:t>
      </w:r>
      <w:r w:rsidRPr="00D21437">
        <w:rPr>
          <w:sz w:val="16"/>
        </w:rPr>
        <w:t xml:space="preserve"> in part </w:t>
      </w:r>
      <w:r w:rsidRPr="00D21437">
        <w:rPr>
          <w:rStyle w:val="StyleUnderline"/>
        </w:rPr>
        <w:t xml:space="preserve">by producing </w:t>
      </w:r>
      <w:r w:rsidRPr="00D21437">
        <w:rPr>
          <w:rStyle w:val="Emphasis"/>
        </w:rPr>
        <w:t>social</w:t>
      </w:r>
      <w:r w:rsidRPr="00D21437">
        <w:rPr>
          <w:rStyle w:val="StyleUnderline"/>
        </w:rPr>
        <w:t xml:space="preserve"> and </w:t>
      </w:r>
      <w:r w:rsidRPr="00D21437">
        <w:rPr>
          <w:rStyle w:val="Emphasis"/>
        </w:rPr>
        <w:t>environmental spillovers</w:t>
      </w:r>
      <w:r w:rsidRPr="00D21437">
        <w:rPr>
          <w:rStyle w:val="StyleUnderline"/>
        </w:rPr>
        <w:t xml:space="preserve"> they do not have to pay for. Our models of competition minimize or ignore these aspects</w:t>
      </w:r>
      <w:r w:rsidRPr="00D21437">
        <w:rPr>
          <w:sz w:val="16"/>
        </w:rPr>
        <w:t xml:space="preserve"> of competition, </w:t>
      </w:r>
      <w:r w:rsidRPr="00D21437">
        <w:rPr>
          <w:rStyle w:val="StyleUnderline"/>
        </w:rPr>
        <w:t>and it is on this basis that the antitrust regime does not</w:t>
      </w:r>
      <w:r w:rsidRPr="00D21437">
        <w:rPr>
          <w:sz w:val="16"/>
        </w:rPr>
        <w:t xml:space="preserve">, after all is said and done, </w:t>
      </w:r>
      <w:r w:rsidRPr="00D21437">
        <w:rPr>
          <w:rStyle w:val="StyleUnderline"/>
        </w:rPr>
        <w:t xml:space="preserve">produce </w:t>
      </w:r>
      <w:r w:rsidRPr="00D21437">
        <w:rPr>
          <w:rStyle w:val="Emphasis"/>
        </w:rPr>
        <w:t>markets</w:t>
      </w:r>
      <w:r w:rsidRPr="00076265">
        <w:rPr>
          <w:rStyle w:val="StyleUnderline"/>
        </w:rPr>
        <w:t xml:space="preserve"> that could </w:t>
      </w:r>
      <w:r w:rsidRPr="00076265">
        <w:rPr>
          <w:rStyle w:val="Emphasis"/>
        </w:rPr>
        <w:t>genuinely</w:t>
      </w:r>
      <w:r w:rsidRPr="00076265">
        <w:rPr>
          <w:rStyle w:val="StyleUnderline"/>
        </w:rPr>
        <w:t xml:space="preserve"> be called ‘</w:t>
      </w:r>
      <w:r w:rsidRPr="00076265">
        <w:rPr>
          <w:rStyle w:val="Emphasis"/>
        </w:rPr>
        <w:t>competitive</w:t>
      </w:r>
      <w:r w:rsidRPr="00076265">
        <w:rPr>
          <w:rStyle w:val="StyleUnderline"/>
        </w:rPr>
        <w:t>’ or ‘</w:t>
      </w:r>
      <w:r w:rsidRPr="00076265">
        <w:rPr>
          <w:rStyle w:val="Emphasis"/>
        </w:rPr>
        <w:t>efficient</w:t>
      </w:r>
      <w:r w:rsidRPr="00076265">
        <w:rPr>
          <w:rStyle w:val="StyleUnderline"/>
        </w:rPr>
        <w:t>’.</w:t>
      </w:r>
      <w:r w:rsidRPr="00A30D82">
        <w:rPr>
          <w:rStyle w:val="StyleUnderline"/>
        </w:rPr>
        <w:t xml:space="preserve"> </w:t>
      </w:r>
      <w:r w:rsidRPr="00076265">
        <w:rPr>
          <w:rStyle w:val="StyleUnderline"/>
          <w:highlight w:val="cyan"/>
        </w:rPr>
        <w:t>Mark</w:t>
      </w:r>
      <w:r w:rsidRPr="00D21437">
        <w:rPr>
          <w:rStyle w:val="StyleUnderline"/>
          <w:highlight w:val="cyan"/>
        </w:rPr>
        <w:t>ets are</w:t>
      </w:r>
      <w:r w:rsidRPr="00A30D82">
        <w:rPr>
          <w:rStyle w:val="StyleUnderline"/>
        </w:rPr>
        <w:t xml:space="preserve"> instead </w:t>
      </w:r>
      <w:r w:rsidRPr="00A30D82">
        <w:rPr>
          <w:rStyle w:val="Emphasis"/>
        </w:rPr>
        <w:t xml:space="preserve">highly </w:t>
      </w:r>
      <w:r w:rsidRPr="00CF16D7">
        <w:rPr>
          <w:rStyle w:val="Emphasis"/>
          <w:highlight w:val="cyan"/>
        </w:rPr>
        <w:t>concentrated</w:t>
      </w:r>
      <w:r w:rsidRPr="00A30D82">
        <w:rPr>
          <w:rStyle w:val="StyleUnderline"/>
        </w:rPr>
        <w:t xml:space="preserve"> and replete with </w:t>
      </w:r>
      <w:r w:rsidRPr="00A30D82">
        <w:rPr>
          <w:rStyle w:val="Emphasis"/>
        </w:rPr>
        <w:t>social</w:t>
      </w:r>
      <w:r w:rsidRPr="00A30D82">
        <w:rPr>
          <w:rStyle w:val="StyleUnderline"/>
        </w:rPr>
        <w:t xml:space="preserve"> and </w:t>
      </w:r>
      <w:r w:rsidRPr="00A30D82">
        <w:rPr>
          <w:rStyle w:val="Emphasis"/>
        </w:rPr>
        <w:t>environmental harms</w:t>
      </w:r>
      <w:r w:rsidRPr="00A30D82">
        <w:rPr>
          <w:rStyle w:val="StyleUnderline"/>
        </w:rPr>
        <w:t xml:space="preserve">. Competition by itself will not spread power and make everyone better off; instead, </w:t>
      </w:r>
      <w:r w:rsidRPr="00CF16D7">
        <w:rPr>
          <w:rStyle w:val="StyleUnderline"/>
          <w:highlight w:val="cyan"/>
        </w:rPr>
        <w:t>we must</w:t>
      </w:r>
      <w:r w:rsidRPr="00A30D82">
        <w:rPr>
          <w:rStyle w:val="StyleUnderline"/>
        </w:rPr>
        <w:t xml:space="preserve"> actively </w:t>
      </w:r>
      <w:r w:rsidRPr="00CF16D7">
        <w:rPr>
          <w:rStyle w:val="Emphasis"/>
          <w:highlight w:val="cyan"/>
        </w:rPr>
        <w:t>contain</w:t>
      </w:r>
      <w:r w:rsidRPr="00A30D82">
        <w:rPr>
          <w:rStyle w:val="StyleUnderline"/>
        </w:rPr>
        <w:t xml:space="preserve"> any </w:t>
      </w:r>
      <w:r w:rsidRPr="00076265">
        <w:rPr>
          <w:rStyle w:val="StyleUnderline"/>
        </w:rPr>
        <w:t>power that arises from</w:t>
      </w:r>
      <w:r w:rsidRPr="00A30D82">
        <w:rPr>
          <w:rStyle w:val="StyleUnderline"/>
        </w:rPr>
        <w:t xml:space="preserve"> </w:t>
      </w:r>
      <w:r w:rsidRPr="00A30D82">
        <w:rPr>
          <w:rStyle w:val="Emphasis"/>
        </w:rPr>
        <w:t xml:space="preserve">market </w:t>
      </w:r>
      <w:r w:rsidRPr="00CF16D7">
        <w:rPr>
          <w:rStyle w:val="Emphasis"/>
          <w:highlight w:val="cyan"/>
        </w:rPr>
        <w:t>distortions</w:t>
      </w:r>
      <w:r w:rsidRPr="00CF16D7">
        <w:rPr>
          <w:rStyle w:val="StyleUnderline"/>
          <w:highlight w:val="cyan"/>
        </w:rPr>
        <w:t xml:space="preserve"> and share</w:t>
      </w:r>
      <w:r w:rsidRPr="006F7546">
        <w:rPr>
          <w:sz w:val="16"/>
        </w:rPr>
        <w:t xml:space="preserve"> out </w:t>
      </w:r>
      <w:r w:rsidRPr="00A30D82">
        <w:rPr>
          <w:rStyle w:val="StyleUnderline"/>
        </w:rPr>
        <w:t xml:space="preserve">the </w:t>
      </w:r>
      <w:r w:rsidRPr="00076265">
        <w:rPr>
          <w:rStyle w:val="Emphasis"/>
        </w:rPr>
        <w:t xml:space="preserve">residual corporate </w:t>
      </w:r>
      <w:r w:rsidRPr="00CF16D7">
        <w:rPr>
          <w:rStyle w:val="Emphasis"/>
          <w:highlight w:val="cyan"/>
        </w:rPr>
        <w:t>power</w:t>
      </w:r>
      <w:r w:rsidRPr="00A30D82">
        <w:rPr>
          <w:rStyle w:val="StyleUnderline"/>
        </w:rPr>
        <w:t xml:space="preserve"> that we cannot contain to stakeholders so</w:t>
      </w:r>
      <w:r w:rsidRPr="006F7546">
        <w:rPr>
          <w:sz w:val="16"/>
        </w:rPr>
        <w:t xml:space="preserve"> that </w:t>
      </w:r>
      <w:r w:rsidRPr="00A30D82">
        <w:rPr>
          <w:rStyle w:val="StyleUnderline"/>
        </w:rPr>
        <w:t xml:space="preserve">they may be </w:t>
      </w:r>
      <w:r w:rsidRPr="00A30D82">
        <w:rPr>
          <w:rStyle w:val="Emphasis"/>
        </w:rPr>
        <w:t>empowered</w:t>
      </w:r>
      <w:r w:rsidRPr="00A30D82">
        <w:rPr>
          <w:rStyle w:val="StyleUnderline"/>
        </w:rPr>
        <w:t xml:space="preserve"> to </w:t>
      </w:r>
      <w:r w:rsidRPr="00A30D82">
        <w:rPr>
          <w:rStyle w:val="Emphasis"/>
        </w:rPr>
        <w:t>protect</w:t>
      </w:r>
      <w:r w:rsidRPr="00A30D82">
        <w:rPr>
          <w:rStyle w:val="StyleUnderline"/>
        </w:rPr>
        <w:t xml:space="preserve"> their own interests</w:t>
      </w:r>
      <w:r w:rsidRPr="006F7546">
        <w:rPr>
          <w:sz w:val="16"/>
        </w:rPr>
        <w:t>.</w:t>
      </w:r>
    </w:p>
    <w:p w14:paraId="62FBCC54" w14:textId="77777777" w:rsidR="00152745" w:rsidRPr="006F7546" w:rsidRDefault="00152745" w:rsidP="00152745">
      <w:pPr>
        <w:rPr>
          <w:sz w:val="16"/>
        </w:rPr>
      </w:pPr>
      <w:r w:rsidRPr="006F7546">
        <w:rPr>
          <w:sz w:val="16"/>
        </w:rPr>
        <w:t xml:space="preserve">But </w:t>
      </w:r>
      <w:r w:rsidRPr="00A30D82">
        <w:rPr>
          <w:rStyle w:val="StyleUnderline"/>
        </w:rPr>
        <w:t>these realities</w:t>
      </w:r>
      <w:r w:rsidRPr="006F7546">
        <w:rPr>
          <w:sz w:val="16"/>
        </w:rPr>
        <w:t xml:space="preserve"> do not yet take up the same space that the myths, with their decades of augmentation, have come to occupy – they </w:t>
      </w:r>
      <w:r w:rsidRPr="00A30D82">
        <w:rPr>
          <w:rStyle w:val="StyleUnderline"/>
        </w:rPr>
        <w:t xml:space="preserve">need their own accompanying </w:t>
      </w:r>
      <w:r w:rsidRPr="00A30D82">
        <w:rPr>
          <w:rStyle w:val="Emphasis"/>
        </w:rPr>
        <w:t>narrative</w:t>
      </w:r>
      <w:r w:rsidRPr="00A30D82">
        <w:rPr>
          <w:rStyle w:val="StyleUnderline"/>
        </w:rPr>
        <w:t xml:space="preserve"> and </w:t>
      </w:r>
      <w:r w:rsidRPr="00A30D82">
        <w:rPr>
          <w:rStyle w:val="Emphasis"/>
        </w:rPr>
        <w:t>logic</w:t>
      </w:r>
      <w:r w:rsidRPr="00A30D82">
        <w:rPr>
          <w:rStyle w:val="StyleUnderline"/>
        </w:rPr>
        <w:t xml:space="preserve"> to bind them to the </w:t>
      </w:r>
      <w:r w:rsidRPr="00A30D82">
        <w:rPr>
          <w:rStyle w:val="Emphasis"/>
        </w:rPr>
        <w:t>structure</w:t>
      </w:r>
      <w:r w:rsidRPr="00A30D82">
        <w:rPr>
          <w:rStyle w:val="StyleUnderline"/>
        </w:rPr>
        <w:t xml:space="preserve"> of twenty-first-century </w:t>
      </w:r>
      <w:r w:rsidRPr="00A30D82">
        <w:rPr>
          <w:rStyle w:val="Emphasis"/>
        </w:rPr>
        <w:t>capitalism</w:t>
      </w:r>
      <w:r w:rsidRPr="006F7546">
        <w:rPr>
          <w:sz w:val="16"/>
        </w:rPr>
        <w:t>.</w:t>
      </w:r>
    </w:p>
    <w:p w14:paraId="70DA91E6" w14:textId="77777777" w:rsidR="00152745" w:rsidRPr="006F7546" w:rsidRDefault="00152745" w:rsidP="00152745">
      <w:pPr>
        <w:rPr>
          <w:sz w:val="16"/>
        </w:rPr>
      </w:pPr>
      <w:r w:rsidRPr="00A30D82">
        <w:rPr>
          <w:rStyle w:val="StyleUnderline"/>
        </w:rPr>
        <w:t xml:space="preserve">Corporate </w:t>
      </w:r>
      <w:r w:rsidRPr="00CF16D7">
        <w:rPr>
          <w:rStyle w:val="StyleUnderline"/>
          <w:highlight w:val="cyan"/>
        </w:rPr>
        <w:t>capitalism</w:t>
      </w:r>
      <w:r w:rsidRPr="006F7546">
        <w:rPr>
          <w:sz w:val="16"/>
        </w:rPr>
        <w:t xml:space="preserve"> currently </w:t>
      </w:r>
      <w:r w:rsidRPr="00CF16D7">
        <w:rPr>
          <w:rStyle w:val="StyleUnderline"/>
          <w:highlight w:val="cyan"/>
        </w:rPr>
        <w:t>operates</w:t>
      </w:r>
      <w:r w:rsidRPr="00A30D82">
        <w:rPr>
          <w:rStyle w:val="StyleUnderline"/>
        </w:rPr>
        <w:t xml:space="preserve"> completely </w:t>
      </w:r>
      <w:r w:rsidRPr="004C009F">
        <w:rPr>
          <w:rStyle w:val="StyleUnderline"/>
        </w:rPr>
        <w:t>untethered</w:t>
      </w:r>
      <w:r w:rsidRPr="00A30D82">
        <w:rPr>
          <w:rStyle w:val="StyleUnderline"/>
        </w:rPr>
        <w:t xml:space="preserve"> from the state that supports it</w:t>
      </w:r>
      <w:r w:rsidRPr="006F7546">
        <w:rPr>
          <w:sz w:val="16"/>
        </w:rPr>
        <w:t xml:space="preserve">, almost </w:t>
      </w:r>
      <w:r w:rsidRPr="00CF16D7">
        <w:rPr>
          <w:rStyle w:val="StyleUnderline"/>
          <w:highlight w:val="cyan"/>
        </w:rPr>
        <w:t>in</w:t>
      </w:r>
      <w:r w:rsidRPr="00AD1E93">
        <w:rPr>
          <w:rStyle w:val="StyleUnderline"/>
        </w:rPr>
        <w:t xml:space="preserve"> an </w:t>
      </w:r>
      <w:r w:rsidRPr="00CF16D7">
        <w:rPr>
          <w:rStyle w:val="StyleUnderline"/>
          <w:highlight w:val="cyan"/>
        </w:rPr>
        <w:t>attempt to be</w:t>
      </w:r>
      <w:r w:rsidRPr="00AD1E93">
        <w:rPr>
          <w:rStyle w:val="StyleUnderline"/>
        </w:rPr>
        <w:t xml:space="preserve"> as much the </w:t>
      </w:r>
      <w:r w:rsidRPr="00CF16D7">
        <w:rPr>
          <w:rStyle w:val="StyleUnderline"/>
          <w:highlight w:val="cyan"/>
        </w:rPr>
        <w:t>opposite of</w:t>
      </w:r>
      <w:r w:rsidRPr="006F7546">
        <w:rPr>
          <w:sz w:val="16"/>
        </w:rPr>
        <w:t xml:space="preserve"> command and control, </w:t>
      </w:r>
      <w:r w:rsidRPr="00323377">
        <w:rPr>
          <w:rStyle w:val="StyleUnderline"/>
          <w:highlight w:val="cyan"/>
        </w:rPr>
        <w:t>state</w:t>
      </w:r>
      <w:r w:rsidRPr="00AD1E93">
        <w:rPr>
          <w:rStyle w:val="StyleUnderline"/>
        </w:rPr>
        <w:t xml:space="preserve">-governed </w:t>
      </w:r>
      <w:r w:rsidRPr="00CF16D7">
        <w:rPr>
          <w:rStyle w:val="Emphasis"/>
          <w:highlight w:val="cyan"/>
        </w:rPr>
        <w:t>socialism</w:t>
      </w:r>
      <w:r w:rsidRPr="00AD1E93">
        <w:rPr>
          <w:rStyle w:val="StyleUnderline"/>
        </w:rPr>
        <w:t xml:space="preserve"> as possible. </w:t>
      </w:r>
      <w:r w:rsidRPr="00323377">
        <w:rPr>
          <w:rStyle w:val="StyleUnderline"/>
          <w:highlight w:val="cyan"/>
        </w:rPr>
        <w:t>But</w:t>
      </w:r>
      <w:r w:rsidRPr="00323377">
        <w:rPr>
          <w:rStyle w:val="StyleUnderline"/>
        </w:rPr>
        <w:t xml:space="preserve"> it turns out</w:t>
      </w:r>
      <w:r w:rsidRPr="00AD1E93">
        <w:rPr>
          <w:rStyle w:val="StyleUnderline"/>
        </w:rPr>
        <w:t xml:space="preserve"> that, in order </w:t>
      </w:r>
      <w:r w:rsidRPr="00CF16D7">
        <w:rPr>
          <w:rStyle w:val="StyleUnderline"/>
          <w:highlight w:val="cyan"/>
        </w:rPr>
        <w:t xml:space="preserve">to have the </w:t>
      </w:r>
      <w:r w:rsidRPr="00CF16D7">
        <w:rPr>
          <w:rStyle w:val="Emphasis"/>
          <w:highlight w:val="cyan"/>
        </w:rPr>
        <w:t>best of both</w:t>
      </w:r>
      <w:r w:rsidRPr="00AD1E93">
        <w:rPr>
          <w:rStyle w:val="Emphasis"/>
        </w:rPr>
        <w:t xml:space="preserve"> worlds</w:t>
      </w:r>
      <w:r w:rsidRPr="00AD1E93">
        <w:rPr>
          <w:rStyle w:val="StyleUnderline"/>
        </w:rPr>
        <w:t xml:space="preserve"> – the </w:t>
      </w:r>
      <w:r w:rsidRPr="00AD1E93">
        <w:rPr>
          <w:rStyle w:val="Emphasis"/>
        </w:rPr>
        <w:t>progress</w:t>
      </w:r>
      <w:r w:rsidRPr="00AD1E93">
        <w:rPr>
          <w:rStyle w:val="StyleUnderline"/>
        </w:rPr>
        <w:t xml:space="preserve"> and </w:t>
      </w:r>
      <w:r w:rsidRPr="00AD1E93">
        <w:rPr>
          <w:rStyle w:val="Emphasis"/>
        </w:rPr>
        <w:t>industry</w:t>
      </w:r>
      <w:r w:rsidRPr="00AD1E93">
        <w:rPr>
          <w:rStyle w:val="StyleUnderline"/>
        </w:rPr>
        <w:t xml:space="preserve"> of capitalism, and the socialization of competition and markets – </w:t>
      </w:r>
      <w:r w:rsidRPr="00CF16D7">
        <w:rPr>
          <w:rStyle w:val="StyleUnderline"/>
          <w:highlight w:val="cyan"/>
        </w:rPr>
        <w:t>we can take</w:t>
      </w:r>
      <w:r w:rsidRPr="00AD1E93">
        <w:rPr>
          <w:rStyle w:val="StyleUnderline"/>
        </w:rPr>
        <w:t xml:space="preserve"> a </w:t>
      </w:r>
      <w:r w:rsidRPr="00CF16D7">
        <w:rPr>
          <w:rStyle w:val="Emphasis"/>
          <w:highlight w:val="cyan"/>
        </w:rPr>
        <w:t>middle ground</w:t>
      </w:r>
      <w:r w:rsidRPr="004C009F">
        <w:rPr>
          <w:rStyle w:val="StyleUnderline"/>
        </w:rPr>
        <w:t>. Private corporations can remain</w:t>
      </w:r>
      <w:r w:rsidRPr="004C009F">
        <w:rPr>
          <w:sz w:val="16"/>
        </w:rPr>
        <w:t xml:space="preserve"> in </w:t>
      </w:r>
      <w:r w:rsidRPr="004C009F">
        <w:rPr>
          <w:rStyle w:val="StyleUnderline"/>
        </w:rPr>
        <w:t>private</w:t>
      </w:r>
      <w:r w:rsidRPr="004C009F">
        <w:rPr>
          <w:sz w:val="16"/>
        </w:rPr>
        <w:t xml:space="preserve"> hands, </w:t>
      </w:r>
      <w:r w:rsidRPr="004C009F">
        <w:rPr>
          <w:rStyle w:val="StyleUnderline"/>
        </w:rPr>
        <w:t>guided not by</w:t>
      </w:r>
      <w:r w:rsidRPr="004C009F">
        <w:rPr>
          <w:sz w:val="16"/>
        </w:rPr>
        <w:t xml:space="preserve"> the central arm of </w:t>
      </w:r>
      <w:r w:rsidRPr="004C009F">
        <w:rPr>
          <w:rStyle w:val="StyleUnderline"/>
        </w:rPr>
        <w:t xml:space="preserve">the state but by the </w:t>
      </w:r>
      <w:r w:rsidRPr="004C009F">
        <w:rPr>
          <w:rStyle w:val="Emphasis"/>
        </w:rPr>
        <w:t>decentralized will</w:t>
      </w:r>
      <w:r w:rsidRPr="004C009F">
        <w:rPr>
          <w:rStyle w:val="StyleUnderline"/>
        </w:rPr>
        <w:t xml:space="preserve"> of </w:t>
      </w:r>
      <w:r w:rsidRPr="004C009F">
        <w:rPr>
          <w:rStyle w:val="Emphasis"/>
        </w:rPr>
        <w:t>stakeholders</w:t>
      </w:r>
      <w:r w:rsidRPr="004C009F">
        <w:rPr>
          <w:rStyle w:val="StyleUnderline"/>
        </w:rPr>
        <w:t xml:space="preserve"> embedded within companies</w:t>
      </w:r>
      <w:r w:rsidRPr="004C009F">
        <w:rPr>
          <w:sz w:val="16"/>
        </w:rPr>
        <w:t>.</w:t>
      </w:r>
    </w:p>
    <w:p w14:paraId="0C1C072A" w14:textId="77777777" w:rsidR="00152745" w:rsidRPr="006F7546" w:rsidRDefault="00152745" w:rsidP="00152745">
      <w:pPr>
        <w:rPr>
          <w:sz w:val="16"/>
        </w:rPr>
      </w:pPr>
      <w:r w:rsidRPr="006F7546">
        <w:rPr>
          <w:rStyle w:val="StyleUnderline"/>
        </w:rPr>
        <w:t xml:space="preserve">The aim is to attempt </w:t>
      </w:r>
      <w:r w:rsidRPr="00CF16D7">
        <w:rPr>
          <w:rStyle w:val="StyleUnderline"/>
          <w:highlight w:val="cyan"/>
        </w:rPr>
        <w:t xml:space="preserve">to </w:t>
      </w:r>
      <w:r w:rsidRPr="00CF16D7">
        <w:rPr>
          <w:rStyle w:val="Emphasis"/>
          <w:highlight w:val="cyan"/>
        </w:rPr>
        <w:t>reap</w:t>
      </w:r>
      <w:r w:rsidRPr="006F7546">
        <w:rPr>
          <w:rStyle w:val="Emphasis"/>
        </w:rPr>
        <w:t xml:space="preserve"> the </w:t>
      </w:r>
      <w:r w:rsidRPr="00CF16D7">
        <w:rPr>
          <w:rStyle w:val="Emphasis"/>
          <w:highlight w:val="cyan"/>
        </w:rPr>
        <w:t>benefits</w:t>
      </w:r>
      <w:r w:rsidRPr="00CF16D7">
        <w:rPr>
          <w:rStyle w:val="StyleUnderline"/>
          <w:highlight w:val="cyan"/>
        </w:rPr>
        <w:t xml:space="preserve"> of</w:t>
      </w:r>
      <w:r w:rsidRPr="006F7546">
        <w:rPr>
          <w:rStyle w:val="StyleUnderline"/>
        </w:rPr>
        <w:t xml:space="preserve"> </w:t>
      </w:r>
      <w:r w:rsidRPr="006F7546">
        <w:rPr>
          <w:rStyle w:val="Emphasis"/>
        </w:rPr>
        <w:t xml:space="preserve">fruitful </w:t>
      </w:r>
      <w:r w:rsidRPr="00CF16D7">
        <w:rPr>
          <w:rStyle w:val="Emphasis"/>
          <w:highlight w:val="cyan"/>
        </w:rPr>
        <w:t>competition</w:t>
      </w:r>
      <w:r w:rsidRPr="00CF16D7">
        <w:rPr>
          <w:rStyle w:val="StyleUnderline"/>
          <w:highlight w:val="cyan"/>
        </w:rPr>
        <w:t xml:space="preserve"> by aligning </w:t>
      </w:r>
      <w:r w:rsidRPr="004C009F">
        <w:rPr>
          <w:rStyle w:val="StyleUnderline"/>
          <w:highlight w:val="cyan"/>
        </w:rPr>
        <w:t>companies to</w:t>
      </w:r>
      <w:r w:rsidRPr="006F7546">
        <w:rPr>
          <w:sz w:val="16"/>
        </w:rPr>
        <w:t xml:space="preserve"> the </w:t>
      </w:r>
      <w:r w:rsidRPr="00CF16D7">
        <w:rPr>
          <w:rStyle w:val="StyleUnderline"/>
          <w:highlight w:val="cyan"/>
        </w:rPr>
        <w:t>public interest</w:t>
      </w:r>
      <w:r w:rsidRPr="006F7546">
        <w:rPr>
          <w:rStyle w:val="StyleUnderline"/>
        </w:rPr>
        <w:t xml:space="preserve"> whilst </w:t>
      </w:r>
      <w:r w:rsidRPr="004C009F">
        <w:rPr>
          <w:rStyle w:val="StyleUnderline"/>
          <w:highlight w:val="cyan"/>
        </w:rPr>
        <w:t>avoiding</w:t>
      </w:r>
      <w:r w:rsidRPr="006F7546">
        <w:rPr>
          <w:sz w:val="16"/>
        </w:rPr>
        <w:t xml:space="preserve"> the entropic </w:t>
      </w:r>
      <w:r w:rsidRPr="006F7546">
        <w:rPr>
          <w:rStyle w:val="Emphasis"/>
        </w:rPr>
        <w:t>inequality</w:t>
      </w:r>
      <w:r w:rsidRPr="006F7546">
        <w:rPr>
          <w:rStyle w:val="StyleUnderline"/>
        </w:rPr>
        <w:t xml:space="preserve">, </w:t>
      </w:r>
      <w:r w:rsidRPr="006F7546">
        <w:rPr>
          <w:rStyle w:val="Emphasis"/>
        </w:rPr>
        <w:t>injustice</w:t>
      </w:r>
      <w:r w:rsidRPr="006F7546">
        <w:rPr>
          <w:rStyle w:val="StyleUnderline"/>
        </w:rPr>
        <w:t xml:space="preserve"> and </w:t>
      </w:r>
      <w:r w:rsidRPr="004C009F">
        <w:rPr>
          <w:rStyle w:val="Emphasis"/>
          <w:highlight w:val="cyan"/>
        </w:rPr>
        <w:t>negative spillovers</w:t>
      </w:r>
      <w:r w:rsidRPr="006F7546">
        <w:rPr>
          <w:sz w:val="16"/>
        </w:rPr>
        <w:t xml:space="preserve"> that otherwise suffuse and overwhelm the economic system. The free-flowing flood of money and power could be replaced with a controlled irrigation system, </w:t>
      </w:r>
      <w:r w:rsidRPr="00CF16D7">
        <w:rPr>
          <w:rStyle w:val="StyleUnderline"/>
          <w:highlight w:val="cyan"/>
        </w:rPr>
        <w:t>directing</w:t>
      </w:r>
      <w:r w:rsidRPr="006F7546">
        <w:rPr>
          <w:rStyle w:val="StyleUnderline"/>
        </w:rPr>
        <w:t xml:space="preserve"> the </w:t>
      </w:r>
      <w:r w:rsidRPr="00CF16D7">
        <w:rPr>
          <w:rStyle w:val="Emphasis"/>
          <w:highlight w:val="cyan"/>
        </w:rPr>
        <w:t>creative ability</w:t>
      </w:r>
      <w:r w:rsidRPr="00CF16D7">
        <w:rPr>
          <w:rStyle w:val="StyleUnderline"/>
          <w:highlight w:val="cyan"/>
        </w:rPr>
        <w:t xml:space="preserve"> of capitalism towards</w:t>
      </w:r>
      <w:r w:rsidRPr="006F7546">
        <w:rPr>
          <w:rStyle w:val="StyleUnderline"/>
        </w:rPr>
        <w:t xml:space="preserve"> the cultivation of</w:t>
      </w:r>
      <w:r w:rsidRPr="006F7546">
        <w:rPr>
          <w:sz w:val="16"/>
        </w:rPr>
        <w:t xml:space="preserve"> desired and </w:t>
      </w:r>
      <w:r w:rsidRPr="00CF16D7">
        <w:rPr>
          <w:rStyle w:val="Emphasis"/>
          <w:highlight w:val="cyan"/>
        </w:rPr>
        <w:t>desirable projects</w:t>
      </w:r>
      <w:r w:rsidRPr="006F7546">
        <w:rPr>
          <w:sz w:val="16"/>
        </w:rPr>
        <w:t xml:space="preserve"> and enterprises.</w:t>
      </w:r>
    </w:p>
    <w:p w14:paraId="2A4B8B3C" w14:textId="77777777" w:rsidR="00152745" w:rsidRPr="0079701F" w:rsidRDefault="00152745" w:rsidP="00152745">
      <w:pPr>
        <w:rPr>
          <w:sz w:val="16"/>
        </w:rPr>
      </w:pPr>
      <w:r w:rsidRPr="006F7546">
        <w:rPr>
          <w:rStyle w:val="StyleUnderline"/>
        </w:rPr>
        <w:t xml:space="preserve">This </w:t>
      </w:r>
      <w:r w:rsidRPr="00CF16D7">
        <w:rPr>
          <w:rStyle w:val="StyleUnderline"/>
          <w:highlight w:val="cyan"/>
        </w:rPr>
        <w:t>can be achieved through</w:t>
      </w:r>
      <w:r w:rsidRPr="006F7546">
        <w:rPr>
          <w:sz w:val="16"/>
        </w:rPr>
        <w:t xml:space="preserve"> a </w:t>
      </w:r>
      <w:r w:rsidRPr="006F7546">
        <w:rPr>
          <w:rStyle w:val="Emphasis"/>
        </w:rPr>
        <w:t xml:space="preserve">structural </w:t>
      </w:r>
      <w:r w:rsidRPr="00CF16D7">
        <w:rPr>
          <w:rStyle w:val="Emphasis"/>
          <w:highlight w:val="cyan"/>
        </w:rPr>
        <w:t>change</w:t>
      </w:r>
      <w:r w:rsidRPr="00CF16D7">
        <w:rPr>
          <w:rStyle w:val="StyleUnderline"/>
          <w:highlight w:val="cyan"/>
        </w:rPr>
        <w:t xml:space="preserve"> in</w:t>
      </w:r>
      <w:r w:rsidRPr="006F7546">
        <w:rPr>
          <w:rStyle w:val="StyleUnderline"/>
        </w:rPr>
        <w:t xml:space="preserve"> corporate </w:t>
      </w:r>
      <w:r w:rsidRPr="00CF16D7">
        <w:rPr>
          <w:rStyle w:val="Emphasis"/>
          <w:highlight w:val="cyan"/>
        </w:rPr>
        <w:t>capitalism</w:t>
      </w:r>
      <w:r w:rsidRPr="00F34643">
        <w:rPr>
          <w:rStyle w:val="StyleUnderline"/>
        </w:rPr>
        <w:t>,</w:t>
      </w:r>
      <w:r w:rsidRPr="006F7546">
        <w:rPr>
          <w:rStyle w:val="StyleUnderline"/>
        </w:rPr>
        <w:t xml:space="preserve"> designed </w:t>
      </w:r>
      <w:r w:rsidRPr="00CF16D7">
        <w:rPr>
          <w:rStyle w:val="StyleUnderline"/>
          <w:highlight w:val="cyan"/>
        </w:rPr>
        <w:t xml:space="preserve">to </w:t>
      </w:r>
      <w:r w:rsidRPr="00CF16D7">
        <w:rPr>
          <w:rStyle w:val="Emphasis"/>
          <w:highlight w:val="cyan"/>
        </w:rPr>
        <w:t>dissipate power</w:t>
      </w:r>
      <w:r w:rsidRPr="00CF16D7">
        <w:rPr>
          <w:rStyle w:val="StyleUnderline"/>
          <w:highlight w:val="cyan"/>
        </w:rPr>
        <w:t xml:space="preserve"> through</w:t>
      </w:r>
      <w:r w:rsidRPr="006F7546">
        <w:rPr>
          <w:sz w:val="16"/>
        </w:rPr>
        <w:t xml:space="preserve"> a much </w:t>
      </w:r>
      <w:r w:rsidRPr="00CF16D7">
        <w:rPr>
          <w:rStyle w:val="Emphasis"/>
          <w:highlight w:val="cyan"/>
        </w:rPr>
        <w:t>more broadly conceived</w:t>
      </w:r>
      <w:r w:rsidRPr="006F7546">
        <w:rPr>
          <w:rStyle w:val="StyleUnderline"/>
        </w:rPr>
        <w:t xml:space="preserve"> system of </w:t>
      </w:r>
      <w:r w:rsidRPr="00CF16D7">
        <w:rPr>
          <w:rStyle w:val="Emphasis"/>
          <w:highlight w:val="cyan"/>
        </w:rPr>
        <w:t>antitrust</w:t>
      </w:r>
      <w:r w:rsidRPr="006F7546">
        <w:rPr>
          <w:rStyle w:val="StyleUnderline"/>
        </w:rPr>
        <w:t xml:space="preserve">, striking at both the </w:t>
      </w:r>
      <w:r w:rsidRPr="006F7546">
        <w:rPr>
          <w:rStyle w:val="Emphasis"/>
        </w:rPr>
        <w:t>heart</w:t>
      </w:r>
      <w:r w:rsidRPr="006F7546">
        <w:rPr>
          <w:rStyle w:val="StyleUnderline"/>
        </w:rPr>
        <w:t xml:space="preserve"> and </w:t>
      </w:r>
      <w:r w:rsidRPr="006F7546">
        <w:rPr>
          <w:rStyle w:val="Emphasis"/>
        </w:rPr>
        <w:t>periphery</w:t>
      </w:r>
      <w:r w:rsidRPr="006F7546">
        <w:rPr>
          <w:rStyle w:val="StyleUnderline"/>
        </w:rPr>
        <w:t xml:space="preserve"> of corporate power</w:t>
      </w:r>
      <w:r w:rsidRPr="006F7546">
        <w:rPr>
          <w:sz w:val="16"/>
        </w:rPr>
        <w:t>. Whatever power cannot be dispersed should be shared, through participatory mechanisms empowering people to engage actively in the stewarding of the markets.</w:t>
      </w:r>
    </w:p>
    <w:p w14:paraId="2F294062" w14:textId="77777777" w:rsidR="00152745" w:rsidRDefault="00152745" w:rsidP="00152745">
      <w:pPr>
        <w:pStyle w:val="Heading3"/>
      </w:pPr>
      <w:r>
        <w:t>Turn---2AC</w:t>
      </w:r>
    </w:p>
    <w:p w14:paraId="5C97C34C" w14:textId="77777777" w:rsidR="00152745" w:rsidRDefault="00152745" w:rsidP="00152745">
      <w:pPr>
        <w:pStyle w:val="Heading4"/>
      </w:pPr>
      <w:r>
        <w:t xml:space="preserve">Expansive antitrust drives </w:t>
      </w:r>
      <w:r w:rsidRPr="00A06EA4">
        <w:rPr>
          <w:u w:val="single"/>
        </w:rPr>
        <w:t>structural reforms</w:t>
      </w:r>
      <w:r w:rsidRPr="00A06EA4">
        <w:t xml:space="preserve"> </w:t>
      </w:r>
      <w:r>
        <w:t xml:space="preserve">that reverse neoliberalism. The alternative cements </w:t>
      </w:r>
      <w:r w:rsidRPr="00A06EA4">
        <w:rPr>
          <w:u w:val="single"/>
        </w:rPr>
        <w:t>corporate stranglehold</w:t>
      </w:r>
      <w:r>
        <w:t xml:space="preserve"> on </w:t>
      </w:r>
      <w:r w:rsidRPr="00CA7D88">
        <w:rPr>
          <w:u w:val="single"/>
        </w:rPr>
        <w:t>communication</w:t>
      </w:r>
      <w:r>
        <w:t xml:space="preserve"> which makes organizing impossible.</w:t>
      </w:r>
    </w:p>
    <w:p w14:paraId="452C1054" w14:textId="77777777" w:rsidR="00152745" w:rsidRDefault="00152745" w:rsidP="00152745">
      <w:r>
        <w:rPr>
          <w:rStyle w:val="Style13ptBold"/>
        </w:rPr>
        <w:t>Lynn ‘21</w:t>
      </w:r>
      <w:r>
        <w:t xml:space="preserve"> [Barry; January 2021; executive director of the Open Markets Institute; "How Biden Can Transform America," </w:t>
      </w:r>
      <w:r w:rsidRPr="00CA7D88">
        <w:t>https://washingtonmonthly.com/magazine/january-february-march-2021/how-biden-can-transform-america/</w:t>
      </w:r>
      <w:r>
        <w:t>]</w:t>
      </w:r>
    </w:p>
    <w:p w14:paraId="467B3890" w14:textId="77777777" w:rsidR="00152745" w:rsidRPr="00E735CB" w:rsidRDefault="00152745" w:rsidP="00152745">
      <w:pPr>
        <w:rPr>
          <w:sz w:val="16"/>
        </w:rPr>
      </w:pPr>
      <w:r w:rsidRPr="009B61B4">
        <w:rPr>
          <w:rStyle w:val="StyleUnderline"/>
        </w:rPr>
        <w:t xml:space="preserve">One </w:t>
      </w:r>
      <w:r w:rsidRPr="009B61B4">
        <w:rPr>
          <w:rStyle w:val="Emphasis"/>
        </w:rPr>
        <w:t>set of tools</w:t>
      </w:r>
      <w:r w:rsidRPr="009B61B4">
        <w:rPr>
          <w:rStyle w:val="StyleUnderline"/>
        </w:rPr>
        <w:t xml:space="preserve"> offers the promise of </w:t>
      </w:r>
      <w:r w:rsidRPr="009B61B4">
        <w:rPr>
          <w:rStyle w:val="Emphasis"/>
        </w:rPr>
        <w:t>true transformation</w:t>
      </w:r>
      <w:r w:rsidRPr="00E735CB">
        <w:rPr>
          <w:sz w:val="16"/>
        </w:rPr>
        <w:t xml:space="preserve">, without the need for large sums of money or strong congressional support. </w:t>
      </w:r>
      <w:r w:rsidRPr="009B61B4">
        <w:rPr>
          <w:rStyle w:val="StyleUnderline"/>
        </w:rPr>
        <w:t xml:space="preserve">This is the </w:t>
      </w:r>
      <w:r w:rsidRPr="009B61B4">
        <w:rPr>
          <w:rStyle w:val="Emphasis"/>
        </w:rPr>
        <w:t>use</w:t>
      </w:r>
      <w:r w:rsidRPr="009B61B4">
        <w:rPr>
          <w:rStyle w:val="StyleUnderline"/>
        </w:rPr>
        <w:t xml:space="preserve"> of America’s vast suite of </w:t>
      </w:r>
      <w:r w:rsidRPr="00BE6611">
        <w:rPr>
          <w:rStyle w:val="Emphasis"/>
          <w:highlight w:val="cyan"/>
        </w:rPr>
        <w:t>anti-monopoly</w:t>
      </w:r>
      <w:r w:rsidRPr="00BE6611">
        <w:rPr>
          <w:rStyle w:val="Emphasis"/>
        </w:rPr>
        <w:t xml:space="preserve"> laws</w:t>
      </w:r>
      <w:r w:rsidRPr="00E735CB">
        <w:rPr>
          <w:sz w:val="16"/>
        </w:rPr>
        <w:t xml:space="preserve"> already on the books </w:t>
      </w:r>
      <w:r w:rsidRPr="009B61B4">
        <w:rPr>
          <w:rStyle w:val="StyleUnderline"/>
        </w:rPr>
        <w:t xml:space="preserve">to address the </w:t>
      </w:r>
      <w:r w:rsidRPr="009B61B4">
        <w:rPr>
          <w:rStyle w:val="Emphasis"/>
        </w:rPr>
        <w:t>extreme</w:t>
      </w:r>
      <w:r w:rsidRPr="009B61B4">
        <w:rPr>
          <w:rStyle w:val="StyleUnderline"/>
        </w:rPr>
        <w:t xml:space="preserve"> and </w:t>
      </w:r>
      <w:r w:rsidRPr="009B61B4">
        <w:rPr>
          <w:rStyle w:val="Emphasis"/>
        </w:rPr>
        <w:t>growing concentration</w:t>
      </w:r>
      <w:r w:rsidRPr="009B61B4">
        <w:rPr>
          <w:rStyle w:val="StyleUnderline"/>
        </w:rPr>
        <w:t xml:space="preserve"> of </w:t>
      </w:r>
      <w:r w:rsidRPr="009B61B4">
        <w:rPr>
          <w:rStyle w:val="Emphasis"/>
        </w:rPr>
        <w:t>private power</w:t>
      </w:r>
      <w:r w:rsidRPr="009B61B4">
        <w:rPr>
          <w:rStyle w:val="StyleUnderline"/>
        </w:rPr>
        <w:t xml:space="preserve"> that has harmed the economic and political well-being</w:t>
      </w:r>
      <w:r w:rsidRPr="00E735CB">
        <w:rPr>
          <w:sz w:val="16"/>
        </w:rPr>
        <w:t xml:space="preserve"> of almost every American. </w:t>
      </w:r>
      <w:r w:rsidRPr="009B61B4">
        <w:rPr>
          <w:rStyle w:val="StyleUnderline"/>
        </w:rPr>
        <w:t xml:space="preserve">An anti-monopoly agenda </w:t>
      </w:r>
      <w:r w:rsidRPr="00BE6611">
        <w:rPr>
          <w:rStyle w:val="StyleUnderline"/>
          <w:highlight w:val="cyan"/>
        </w:rPr>
        <w:t>would</w:t>
      </w:r>
      <w:r w:rsidRPr="009B61B4">
        <w:rPr>
          <w:rStyle w:val="StyleUnderline"/>
        </w:rPr>
        <w:t xml:space="preserve"> enable Biden to frame, direct, and </w:t>
      </w:r>
      <w:r w:rsidRPr="00BE6611">
        <w:rPr>
          <w:rStyle w:val="StyleUnderline"/>
          <w:highlight w:val="cyan"/>
        </w:rPr>
        <w:t>drive</w:t>
      </w:r>
      <w:r w:rsidRPr="009B61B4">
        <w:rPr>
          <w:rStyle w:val="StyleUnderline"/>
        </w:rPr>
        <w:t xml:space="preserve"> </w:t>
      </w:r>
      <w:r w:rsidRPr="009B61B4">
        <w:rPr>
          <w:rStyle w:val="Emphasis"/>
        </w:rPr>
        <w:t xml:space="preserve">deep </w:t>
      </w:r>
      <w:r w:rsidRPr="00BE6611">
        <w:rPr>
          <w:rStyle w:val="Emphasis"/>
          <w:highlight w:val="cyan"/>
        </w:rPr>
        <w:t>structural reforms</w:t>
      </w:r>
      <w:r w:rsidRPr="00E735CB">
        <w:rPr>
          <w:sz w:val="16"/>
        </w:rPr>
        <w:t xml:space="preserve"> tailored </w:t>
      </w:r>
      <w:r w:rsidRPr="009B61B4">
        <w:rPr>
          <w:rStyle w:val="StyleUnderline"/>
        </w:rPr>
        <w:t>to deliver everything from</w:t>
      </w:r>
      <w:r w:rsidRPr="00E735CB">
        <w:rPr>
          <w:sz w:val="16"/>
        </w:rPr>
        <w:t xml:space="preserve"> better </w:t>
      </w:r>
      <w:r w:rsidRPr="009B61B4">
        <w:rPr>
          <w:rStyle w:val="StyleUnderline"/>
        </w:rPr>
        <w:t>health care to better jobs to real solutions to the climate crisis</w:t>
      </w:r>
      <w:r w:rsidRPr="00E735CB">
        <w:rPr>
          <w:sz w:val="16"/>
        </w:rPr>
        <w:t>, and to create opportunity and stimulate investment and innovation across the entire economy. Such an agenda would even offer ways to steer political debate in a more constructive and civil direction.</w:t>
      </w:r>
    </w:p>
    <w:p w14:paraId="0035C22F" w14:textId="77777777" w:rsidR="00152745" w:rsidRPr="00E735CB" w:rsidRDefault="00152745" w:rsidP="00152745">
      <w:pPr>
        <w:rPr>
          <w:sz w:val="16"/>
        </w:rPr>
      </w:pPr>
      <w:r w:rsidRPr="00E735CB">
        <w:rPr>
          <w:sz w:val="16"/>
        </w:rPr>
        <w:t>Rather than button himself into a beige cardigan next to the White House fire, President Biden can stride forth as a second Harry Truman, taking the fight to the thieves and bullies and demagogues while telling a story of America that explains who broke our nation, how they did it, and how we can fix it.</w:t>
      </w:r>
    </w:p>
    <w:p w14:paraId="29673EB2" w14:textId="77777777" w:rsidR="00152745" w:rsidRPr="00E735CB" w:rsidRDefault="00152745" w:rsidP="00152745">
      <w:pPr>
        <w:rPr>
          <w:sz w:val="16"/>
        </w:rPr>
      </w:pPr>
      <w:r w:rsidRPr="000427D0">
        <w:rPr>
          <w:rStyle w:val="StyleUnderline"/>
        </w:rPr>
        <w:t xml:space="preserve">Fully understood and embraced, </w:t>
      </w:r>
      <w:r w:rsidRPr="000427D0">
        <w:rPr>
          <w:rStyle w:val="Emphasis"/>
        </w:rPr>
        <w:t>anti-monopolism</w:t>
      </w:r>
      <w:r w:rsidRPr="000427D0">
        <w:rPr>
          <w:rStyle w:val="StyleUnderline"/>
        </w:rPr>
        <w:t xml:space="preserve"> offers Biden the </w:t>
      </w:r>
      <w:r w:rsidRPr="000427D0">
        <w:rPr>
          <w:rStyle w:val="Emphasis"/>
        </w:rPr>
        <w:t>opportunity</w:t>
      </w:r>
      <w:r w:rsidRPr="000427D0">
        <w:rPr>
          <w:rStyle w:val="StyleUnderline"/>
        </w:rPr>
        <w:t xml:space="preserve"> to establish the </w:t>
      </w:r>
      <w:r w:rsidRPr="000427D0">
        <w:rPr>
          <w:rStyle w:val="Emphasis"/>
        </w:rPr>
        <w:t>foundations</w:t>
      </w:r>
      <w:r w:rsidRPr="000427D0">
        <w:rPr>
          <w:rStyle w:val="StyleUnderline"/>
        </w:rPr>
        <w:t xml:space="preserve"> for a 21st-century </w:t>
      </w:r>
      <w:r w:rsidRPr="000427D0">
        <w:rPr>
          <w:rStyle w:val="Emphasis"/>
        </w:rPr>
        <w:t>political economy</w:t>
      </w:r>
      <w:r w:rsidRPr="000427D0">
        <w:rPr>
          <w:rStyle w:val="StyleUnderline"/>
        </w:rPr>
        <w:t xml:space="preserve"> that is </w:t>
      </w:r>
      <w:r w:rsidRPr="000427D0">
        <w:rPr>
          <w:rStyle w:val="Emphasis"/>
        </w:rPr>
        <w:t>fair</w:t>
      </w:r>
      <w:r w:rsidRPr="000427D0">
        <w:rPr>
          <w:rStyle w:val="StyleUnderline"/>
        </w:rPr>
        <w:t xml:space="preserve">, </w:t>
      </w:r>
      <w:r w:rsidRPr="000427D0">
        <w:rPr>
          <w:rStyle w:val="Emphasis"/>
        </w:rPr>
        <w:t>just</w:t>
      </w:r>
      <w:r w:rsidRPr="000427D0">
        <w:rPr>
          <w:rStyle w:val="StyleUnderline"/>
        </w:rPr>
        <w:t xml:space="preserve">, </w:t>
      </w:r>
      <w:r w:rsidRPr="000427D0">
        <w:rPr>
          <w:rStyle w:val="Emphasis"/>
        </w:rPr>
        <w:t>safe</w:t>
      </w:r>
      <w:r w:rsidRPr="000427D0">
        <w:rPr>
          <w:rStyle w:val="StyleUnderline"/>
        </w:rPr>
        <w:t xml:space="preserve">, </w:t>
      </w:r>
      <w:r w:rsidRPr="000427D0">
        <w:rPr>
          <w:rStyle w:val="Emphasis"/>
        </w:rPr>
        <w:t>prosperous</w:t>
      </w:r>
      <w:r w:rsidRPr="000427D0">
        <w:rPr>
          <w:rStyle w:val="StyleUnderline"/>
        </w:rPr>
        <w:t xml:space="preserve">, and </w:t>
      </w:r>
      <w:r w:rsidRPr="000427D0">
        <w:rPr>
          <w:rStyle w:val="Emphasis"/>
        </w:rPr>
        <w:t>sustainable</w:t>
      </w:r>
      <w:r w:rsidRPr="00E735CB">
        <w:rPr>
          <w:sz w:val="16"/>
        </w:rPr>
        <w:t>, and to do so on the cheap. Even better, anti-monopolism offers him the chance to establish a liberal political regime in America able to protect his achievements for decades to come.</w:t>
      </w:r>
    </w:p>
    <w:p w14:paraId="78DD004A" w14:textId="77777777" w:rsidR="00152745" w:rsidRPr="00E735CB" w:rsidRDefault="00152745" w:rsidP="00152745">
      <w:pPr>
        <w:rPr>
          <w:sz w:val="16"/>
        </w:rPr>
      </w:pPr>
      <w:r w:rsidRPr="00C81CAB">
        <w:rPr>
          <w:sz w:val="16"/>
        </w:rPr>
        <w:t xml:space="preserve">The idea </w:t>
      </w:r>
      <w:r w:rsidRPr="00C81CAB">
        <w:rPr>
          <w:rStyle w:val="StyleUnderline"/>
        </w:rPr>
        <w:t>that monopolists pose</w:t>
      </w:r>
      <w:r w:rsidRPr="00C81CAB">
        <w:rPr>
          <w:sz w:val="16"/>
        </w:rPr>
        <w:t xml:space="preserve"> some sort of </w:t>
      </w:r>
      <w:r w:rsidRPr="00C81CAB">
        <w:rPr>
          <w:rStyle w:val="StyleUnderline"/>
        </w:rPr>
        <w:t>threat to the public</w:t>
      </w:r>
      <w:r w:rsidRPr="00C81CAB">
        <w:rPr>
          <w:sz w:val="16"/>
        </w:rPr>
        <w:t xml:space="preserve"> weal </w:t>
      </w:r>
      <w:r w:rsidRPr="00C81CAB">
        <w:rPr>
          <w:rStyle w:val="StyleUnderline"/>
        </w:rPr>
        <w:t xml:space="preserve">is now </w:t>
      </w:r>
      <w:r w:rsidRPr="00C81CAB">
        <w:rPr>
          <w:rStyle w:val="Emphasis"/>
        </w:rPr>
        <w:t>widely accepted</w:t>
      </w:r>
      <w:r w:rsidRPr="00C81CAB">
        <w:rPr>
          <w:sz w:val="16"/>
        </w:rPr>
        <w:t>. In the case of Google, Facebook, and Amazon, for instance, three of every four American voters favor some sort of breakup of the corporations.</w:t>
      </w:r>
    </w:p>
    <w:p w14:paraId="51610600" w14:textId="77777777" w:rsidR="00152745" w:rsidRPr="00E735CB" w:rsidRDefault="00152745" w:rsidP="00152745">
      <w:pPr>
        <w:rPr>
          <w:sz w:val="16"/>
        </w:rPr>
      </w:pPr>
      <w:r w:rsidRPr="00E735CB">
        <w:rPr>
          <w:sz w:val="16"/>
        </w:rPr>
        <w:t>Reaction against extreme concentration of wealth and power has in fact played a large and growing role in the nation’s politics for more than a decade. In 2008, Obama’s promise to fight farm monopolies proved key to his win in the Iowa caucus. When he then failed to deliver, and instead bailed out the biggest of banks, populist anger powered the rise of the Tea Party in 2010 and of Occupy Wall Street in 2011. That same anger was a key to Bernie Sanders’s shocking rise in 2016, and to Donald Trump’s even more shocking victory that November. And it played a big role in the Republicans’ strong showing in 2020, as Trump, aided by supporters like the Fox News hosts Sean Hannity and Laura Ingraham, continued to paint Democrats as supercilious servants of financiers and data barons.</w:t>
      </w:r>
    </w:p>
    <w:p w14:paraId="1230163A" w14:textId="77777777" w:rsidR="00152745" w:rsidRPr="00E735CB" w:rsidRDefault="00152745" w:rsidP="00152745">
      <w:pPr>
        <w:rPr>
          <w:sz w:val="16"/>
        </w:rPr>
      </w:pPr>
      <w:r w:rsidRPr="00E735CB">
        <w:rPr>
          <w:sz w:val="16"/>
        </w:rPr>
        <w:t>Since 2016, elements of the Democratic Party have made big advances in steering the raw anti-wealth and anti-elite anger in a constructive direction. Elizabeth Warren led the way in June 2016, delivering a speech in which she characterized the rise of monopoly as a fundamental threat to the economic well-being of Americans and to democracy. During the 2020 primaries, Amy Klobuchar, Cory Booker, and Bernie Sanders all built on Warren’s analysis of the fundamental role played by bad competition policy.</w:t>
      </w:r>
    </w:p>
    <w:p w14:paraId="59D17BF2" w14:textId="77777777" w:rsidR="00152745" w:rsidRPr="00E735CB" w:rsidRDefault="00152745" w:rsidP="00152745">
      <w:pPr>
        <w:rPr>
          <w:sz w:val="16"/>
        </w:rPr>
      </w:pPr>
      <w:r w:rsidRPr="00E735CB">
        <w:rPr>
          <w:sz w:val="16"/>
        </w:rPr>
        <w:t>Then, in early October, the Democratic-led antitrust subcommittee in the House issued a groundbreaking report that detailed how Google, Facebook, and Amazon exploit their power in ways that threaten America’s democracy and system of capitalism, and sketched how to use anti-monopoly law to break that power. Two weeks later, Democratic state attorneys general played a major role in prodding Bill Barr’s Justice Department into filing the first major antitrust suit against Google. Finally, in December, Democratic appointees on the Federal Trade Commission drove the FTC’s decision to sue to break up Facebook.</w:t>
      </w:r>
    </w:p>
    <w:p w14:paraId="548CDAB0" w14:textId="77777777" w:rsidR="00152745" w:rsidRPr="00E735CB" w:rsidRDefault="00152745" w:rsidP="00152745">
      <w:pPr>
        <w:rPr>
          <w:sz w:val="16"/>
        </w:rPr>
      </w:pPr>
      <w:r w:rsidRPr="00E735CB">
        <w:rPr>
          <w:sz w:val="16"/>
        </w:rPr>
        <w:t xml:space="preserve">The </w:t>
      </w:r>
      <w:r w:rsidRPr="00BE6611">
        <w:rPr>
          <w:rStyle w:val="StyleUnderline"/>
          <w:highlight w:val="cyan"/>
        </w:rPr>
        <w:t>Biden</w:t>
      </w:r>
      <w:r w:rsidRPr="00E735CB">
        <w:rPr>
          <w:sz w:val="16"/>
        </w:rPr>
        <w:t xml:space="preserve"> team </w:t>
      </w:r>
      <w:r w:rsidRPr="00E1247F">
        <w:rPr>
          <w:rStyle w:val="StyleUnderline"/>
        </w:rPr>
        <w:t>has clearly paid close attention, and a detailed read of</w:t>
      </w:r>
      <w:r w:rsidRPr="00E735CB">
        <w:rPr>
          <w:sz w:val="16"/>
        </w:rPr>
        <w:t xml:space="preserve"> the </w:t>
      </w:r>
      <w:r w:rsidRPr="00E1247F">
        <w:rPr>
          <w:rStyle w:val="StyleUnderline"/>
        </w:rPr>
        <w:t>campaign’s policy papers reveals</w:t>
      </w:r>
      <w:r w:rsidRPr="00E735CB">
        <w:rPr>
          <w:sz w:val="16"/>
        </w:rPr>
        <w:t xml:space="preserve"> an </w:t>
      </w:r>
      <w:r w:rsidRPr="00E1247F">
        <w:rPr>
          <w:rStyle w:val="StyleUnderline"/>
        </w:rPr>
        <w:t xml:space="preserve">assortment of </w:t>
      </w:r>
      <w:r w:rsidRPr="00BE6611">
        <w:rPr>
          <w:rStyle w:val="Emphasis"/>
          <w:highlight w:val="cyan"/>
        </w:rPr>
        <w:t>promises</w:t>
      </w:r>
      <w:r w:rsidRPr="00BE6611">
        <w:rPr>
          <w:rStyle w:val="StyleUnderline"/>
          <w:highlight w:val="cyan"/>
        </w:rPr>
        <w:t xml:space="preserve"> to </w:t>
      </w:r>
      <w:r w:rsidRPr="00BE6611">
        <w:rPr>
          <w:rStyle w:val="Emphasis"/>
          <w:highlight w:val="cyan"/>
        </w:rPr>
        <w:t>break concentrations</w:t>
      </w:r>
      <w:r w:rsidRPr="00E1247F">
        <w:rPr>
          <w:rStyle w:val="StyleUnderline"/>
        </w:rPr>
        <w:t xml:space="preserve"> of power</w:t>
      </w:r>
      <w:r w:rsidRPr="00E735CB">
        <w:rPr>
          <w:sz w:val="16"/>
        </w:rPr>
        <w:t>. The statements are simple and strong. Biden’s “Plan for Rural America” promises to “make sure farmers and producers have access to fair markets where they can compete and get fair prices for their products.” The campaign’s “Agenda to Boost America’s Small Businesses” sounds as folksy as Biden himself in its pledge to “combat corporate power, promote competition, and ensure markets work for everyone so that small businesses have a fair shot.”</w:t>
      </w:r>
    </w:p>
    <w:p w14:paraId="3AAE81BB" w14:textId="77777777" w:rsidR="00152745" w:rsidRPr="00E735CB" w:rsidRDefault="00152745" w:rsidP="00152745">
      <w:pPr>
        <w:rPr>
          <w:sz w:val="16"/>
        </w:rPr>
      </w:pPr>
      <w:r w:rsidRPr="00E735CB">
        <w:rPr>
          <w:sz w:val="16"/>
        </w:rPr>
        <w:t xml:space="preserve">Unfortunately, beyond these demonstrations of recognition, there’s little sign that the Biden team comprehends the systemic nature of America’s monopoly crisis, or the full suite of tools available to fix the problem. On the contrary, Biden thus far has left the shaping of anti-monopoly policy largely to the same people who failed to address the threat under Obama, and who generally continue to embrace the old Reagan-era doctrines that treat the concentration of private power as mostly benign. </w:t>
      </w:r>
    </w:p>
    <w:p w14:paraId="53B3BD12" w14:textId="77777777" w:rsidR="00152745" w:rsidRPr="00E735CB" w:rsidRDefault="00152745" w:rsidP="00152745">
      <w:pPr>
        <w:rPr>
          <w:sz w:val="16"/>
        </w:rPr>
      </w:pPr>
      <w:r w:rsidRPr="00E735CB">
        <w:rPr>
          <w:sz w:val="16"/>
        </w:rPr>
        <w:t>To be sure, part of the art of making campaign promises is to leave plans vague enough that everyone sees what they need to in order to support a particular candidate. And in this case, it worked. Simply not being Donald Trump was good enough to give Biden comfortable margins in both the Electoral College and the popular vote.</w:t>
      </w:r>
    </w:p>
    <w:p w14:paraId="31694916" w14:textId="77777777" w:rsidR="00152745" w:rsidRPr="00E735CB" w:rsidRDefault="00152745" w:rsidP="00152745">
      <w:pPr>
        <w:rPr>
          <w:sz w:val="16"/>
        </w:rPr>
      </w:pPr>
      <w:r w:rsidRPr="00E735CB">
        <w:rPr>
          <w:sz w:val="16"/>
        </w:rPr>
        <w:t>But walking into the White House is different, and the lack of a coherent plan to address concentrated power poses two large and immediate challenges.</w:t>
      </w:r>
    </w:p>
    <w:p w14:paraId="2F2599E6" w14:textId="77777777" w:rsidR="00152745" w:rsidRPr="00E735CB" w:rsidRDefault="00152745" w:rsidP="00152745">
      <w:pPr>
        <w:rPr>
          <w:sz w:val="16"/>
        </w:rPr>
      </w:pPr>
      <w:r w:rsidRPr="00E1247F">
        <w:rPr>
          <w:rStyle w:val="StyleUnderline"/>
        </w:rPr>
        <w:t>The first problem is</w:t>
      </w:r>
      <w:r w:rsidRPr="00E735CB">
        <w:rPr>
          <w:sz w:val="16"/>
        </w:rPr>
        <w:t xml:space="preserve"> that </w:t>
      </w:r>
      <w:r w:rsidRPr="00E1247F">
        <w:rPr>
          <w:rStyle w:val="StyleUnderline"/>
        </w:rPr>
        <w:t xml:space="preserve">Biden’s team </w:t>
      </w:r>
      <w:r w:rsidRPr="00BE6611">
        <w:rPr>
          <w:rStyle w:val="StyleUnderline"/>
          <w:highlight w:val="cyan"/>
        </w:rPr>
        <w:t>do</w:t>
      </w:r>
      <w:r w:rsidRPr="00E1247F">
        <w:rPr>
          <w:rStyle w:val="StyleUnderline"/>
        </w:rPr>
        <w:t xml:space="preserve">es </w:t>
      </w:r>
      <w:r w:rsidRPr="00BE6611">
        <w:rPr>
          <w:rStyle w:val="StyleUnderline"/>
          <w:highlight w:val="cyan"/>
        </w:rPr>
        <w:t>not understand</w:t>
      </w:r>
      <w:r w:rsidRPr="00E1247F">
        <w:rPr>
          <w:rStyle w:val="StyleUnderline"/>
        </w:rPr>
        <w:t xml:space="preserve"> the </w:t>
      </w:r>
      <w:r w:rsidRPr="00BE6611">
        <w:rPr>
          <w:rStyle w:val="Emphasis"/>
          <w:highlight w:val="cyan"/>
        </w:rPr>
        <w:t>array of tools</w:t>
      </w:r>
      <w:r w:rsidRPr="00E1247F">
        <w:rPr>
          <w:rStyle w:val="StyleUnderline"/>
        </w:rPr>
        <w:t xml:space="preserve"> available </w:t>
      </w:r>
      <w:r w:rsidRPr="00BE6611">
        <w:rPr>
          <w:rStyle w:val="StyleUnderline"/>
          <w:highlight w:val="cyan"/>
        </w:rPr>
        <w:t xml:space="preserve">to </w:t>
      </w:r>
      <w:r w:rsidRPr="00BE6611">
        <w:rPr>
          <w:rStyle w:val="Emphasis"/>
          <w:highlight w:val="cyan"/>
        </w:rPr>
        <w:t>fix</w:t>
      </w:r>
      <w:r w:rsidRPr="00E1247F">
        <w:rPr>
          <w:rStyle w:val="StyleUnderline"/>
        </w:rPr>
        <w:t xml:space="preserve"> many of the most </w:t>
      </w:r>
      <w:r w:rsidRPr="00E1247F">
        <w:rPr>
          <w:rStyle w:val="Emphasis"/>
        </w:rPr>
        <w:t>pressing challenges</w:t>
      </w:r>
      <w:r w:rsidRPr="00E735CB">
        <w:rPr>
          <w:sz w:val="16"/>
        </w:rPr>
        <w:t xml:space="preserve"> we face today. Consider Biden’s “Plan to Rebuild U.S. Supply Chains,” which aims to address two grave dangers at one go—the shortages of masks and other protective gear that contributed to the COVID-19 pandemic, and America’s growing dependency on China for industrial goods that are vital to U.S. national security.</w:t>
      </w:r>
    </w:p>
    <w:p w14:paraId="508DDC47" w14:textId="77777777" w:rsidR="00152745" w:rsidRPr="00E735CB" w:rsidRDefault="00152745" w:rsidP="00152745">
      <w:pPr>
        <w:rPr>
          <w:sz w:val="16"/>
        </w:rPr>
      </w:pPr>
      <w:r w:rsidRPr="00E735CB">
        <w:rPr>
          <w:sz w:val="16"/>
        </w:rPr>
        <w:t xml:space="preserve">There is a lot to admire in the document. </w:t>
      </w:r>
      <w:r w:rsidRPr="00E1247F">
        <w:rPr>
          <w:rStyle w:val="StyleUnderline"/>
        </w:rPr>
        <w:t>In the pledge to address “</w:t>
      </w:r>
      <w:r w:rsidRPr="00BE6611">
        <w:rPr>
          <w:rStyle w:val="Emphasis"/>
          <w:highlight w:val="cyan"/>
        </w:rPr>
        <w:t>anti-competitive practices</w:t>
      </w:r>
      <w:r w:rsidRPr="00E1247F">
        <w:rPr>
          <w:rStyle w:val="StyleUnderline"/>
        </w:rPr>
        <w:t xml:space="preserve">,” we see a </w:t>
      </w:r>
      <w:r w:rsidRPr="00E1247F">
        <w:rPr>
          <w:rStyle w:val="Emphasis"/>
        </w:rPr>
        <w:t>recognition</w:t>
      </w:r>
      <w:r w:rsidRPr="00E1247F">
        <w:rPr>
          <w:rStyle w:val="StyleUnderline"/>
        </w:rPr>
        <w:t xml:space="preserve"> that monopolists played a role in creating these problems</w:t>
      </w:r>
      <w:r w:rsidRPr="00E735CB">
        <w:rPr>
          <w:sz w:val="16"/>
        </w:rPr>
        <w:t xml:space="preserve">. The plan also focuses on the right industries—semiconductors, telecom, and electricity grid technologies. And it has the right overarching aim. “The goal here is not pure self-sufficiency, but broad-based resilience.” </w:t>
      </w:r>
    </w:p>
    <w:p w14:paraId="6D4873D2" w14:textId="77777777" w:rsidR="00152745" w:rsidRPr="00E735CB" w:rsidRDefault="00152745" w:rsidP="00152745">
      <w:pPr>
        <w:rPr>
          <w:sz w:val="16"/>
        </w:rPr>
      </w:pPr>
      <w:r w:rsidRPr="00E735CB">
        <w:rPr>
          <w:sz w:val="16"/>
        </w:rPr>
        <w:t>But when it comes to fixing the problem, Biden’s team has little to offer. If we mean to force powerful, private, for-profit corporations to spend billions of dollars to build new factories to manufacture the goods we need, the smart use of tariffs, quotas, and anti-monopoly law is essential. Instead, we get a collection of grossly inadequate half measures, in the form of promises to “leverage” government purchasing, to tweak the tax code to “encourage” corporations to act better, and to publish a “Critical Supply Chain Review” once every four years.</w:t>
      </w:r>
    </w:p>
    <w:p w14:paraId="0F902BF0" w14:textId="77777777" w:rsidR="00152745" w:rsidRPr="00E735CB" w:rsidRDefault="00152745" w:rsidP="00152745">
      <w:pPr>
        <w:rPr>
          <w:sz w:val="16"/>
        </w:rPr>
      </w:pPr>
      <w:r w:rsidRPr="00E735CB">
        <w:rPr>
          <w:sz w:val="16"/>
        </w:rPr>
        <w:t>Worse, Biden’s position paper takes no account of the fact that the Trump administration has already launched a supply chain war with China over the production of communications gear by the Chinese corporation Huawei. Given how dependent the United States has already become on China for many vital manufactured goods, the Biden team must be strategically prepared to wield all of America’s trade weapons on the first day, especially given that China could at any time reciprocate Trump’s use of industrial embargoes.</w:t>
      </w:r>
    </w:p>
    <w:p w14:paraId="28F2585A" w14:textId="77777777" w:rsidR="00152745" w:rsidRPr="00E735CB" w:rsidRDefault="00152745" w:rsidP="00152745">
      <w:pPr>
        <w:rPr>
          <w:sz w:val="16"/>
        </w:rPr>
      </w:pPr>
      <w:r w:rsidRPr="00F52BC8">
        <w:rPr>
          <w:rStyle w:val="StyleUnderline"/>
        </w:rPr>
        <w:t xml:space="preserve">The second </w:t>
      </w:r>
      <w:r w:rsidRPr="00F52BC8">
        <w:rPr>
          <w:rStyle w:val="Emphasis"/>
        </w:rPr>
        <w:t>immediate problem</w:t>
      </w:r>
      <w:r w:rsidRPr="00F52BC8">
        <w:rPr>
          <w:rStyle w:val="StyleUnderline"/>
        </w:rPr>
        <w:t xml:space="preserve"> is that a lack of an </w:t>
      </w:r>
      <w:r w:rsidRPr="00F52BC8">
        <w:rPr>
          <w:rStyle w:val="Emphasis"/>
        </w:rPr>
        <w:t>overarching plan</w:t>
      </w:r>
      <w:r w:rsidRPr="00F52BC8">
        <w:rPr>
          <w:rStyle w:val="StyleUnderline"/>
        </w:rPr>
        <w:t xml:space="preserve"> to address </w:t>
      </w:r>
      <w:r w:rsidRPr="00F52BC8">
        <w:rPr>
          <w:rStyle w:val="Emphasis"/>
        </w:rPr>
        <w:t>corporate monopoly</w:t>
      </w:r>
      <w:r w:rsidRPr="00F52BC8">
        <w:rPr>
          <w:rStyle w:val="StyleUnderline"/>
        </w:rPr>
        <w:t xml:space="preserve"> leaves others free to define Biden as a patsy of the powerful</w:t>
      </w:r>
      <w:r w:rsidRPr="00E735CB">
        <w:rPr>
          <w:sz w:val="16"/>
        </w:rPr>
        <w:t xml:space="preserve">. And many </w:t>
      </w:r>
      <w:r w:rsidRPr="00F52BC8">
        <w:rPr>
          <w:rStyle w:val="StyleUnderline"/>
        </w:rPr>
        <w:t>Republicans are already doing exactly that</w:t>
      </w:r>
      <w:r w:rsidRPr="00E735CB">
        <w:rPr>
          <w:sz w:val="16"/>
        </w:rPr>
        <w:t>, by attacking the president-elect for simply continuing Obama’s pro-bank and pro-Google agenda. Even before the Pennsylvania results had been called, for instance, Fox’s Tucker Carlson was gleefully labeling Biden a “corporate hologram” and warning that “Big Tech will have more than an ally in the White House; it will have a lackey.”</w:t>
      </w:r>
    </w:p>
    <w:p w14:paraId="74343714" w14:textId="77777777" w:rsidR="00152745" w:rsidRPr="00E735CB" w:rsidRDefault="00152745" w:rsidP="00152745">
      <w:pPr>
        <w:rPr>
          <w:sz w:val="16"/>
        </w:rPr>
      </w:pPr>
      <w:r w:rsidRPr="00E735CB">
        <w:rPr>
          <w:sz w:val="16"/>
        </w:rPr>
        <w:t>That’s probably not the decal Biden wants on his Corvette before he even drives past the green flag.</w:t>
      </w:r>
    </w:p>
    <w:p w14:paraId="1231F7EC" w14:textId="77777777" w:rsidR="00152745" w:rsidRPr="00E735CB" w:rsidRDefault="00152745" w:rsidP="00152745">
      <w:pPr>
        <w:rPr>
          <w:sz w:val="16"/>
        </w:rPr>
      </w:pPr>
      <w:r w:rsidRPr="00F52BC8">
        <w:rPr>
          <w:rStyle w:val="StyleUnderline"/>
        </w:rPr>
        <w:t xml:space="preserve">To grasp the </w:t>
      </w:r>
      <w:r w:rsidRPr="00F52BC8">
        <w:rPr>
          <w:rStyle w:val="Emphasis"/>
        </w:rPr>
        <w:t>full potential</w:t>
      </w:r>
      <w:r w:rsidRPr="00F52BC8">
        <w:rPr>
          <w:rStyle w:val="StyleUnderline"/>
        </w:rPr>
        <w:t xml:space="preserve"> of </w:t>
      </w:r>
      <w:r w:rsidRPr="00F52BC8">
        <w:rPr>
          <w:rStyle w:val="Emphasis"/>
        </w:rPr>
        <w:t>anti-monopoly policy</w:t>
      </w:r>
      <w:r w:rsidRPr="00F52BC8">
        <w:rPr>
          <w:rStyle w:val="StyleUnderline"/>
        </w:rPr>
        <w:t xml:space="preserve"> both to frame a fresh story of America </w:t>
      </w:r>
      <w:r w:rsidRPr="00C81CAB">
        <w:rPr>
          <w:rStyle w:val="StyleUnderline"/>
        </w:rPr>
        <w:t xml:space="preserve">and to fix many of our </w:t>
      </w:r>
      <w:r w:rsidRPr="00C81CAB">
        <w:rPr>
          <w:rStyle w:val="Emphasis"/>
        </w:rPr>
        <w:t>most pressing challenges</w:t>
      </w:r>
      <w:r w:rsidRPr="00C81CAB">
        <w:rPr>
          <w:rStyle w:val="StyleUnderline"/>
        </w:rPr>
        <w:t>, we have to</w:t>
      </w:r>
      <w:r w:rsidRPr="00C81CAB">
        <w:rPr>
          <w:sz w:val="16"/>
        </w:rPr>
        <w:t xml:space="preserve"> first </w:t>
      </w:r>
      <w:r w:rsidRPr="00C81CAB">
        <w:rPr>
          <w:rStyle w:val="StyleUnderline"/>
        </w:rPr>
        <w:t>remind ourselves of</w:t>
      </w:r>
      <w:r w:rsidRPr="00C81CAB">
        <w:rPr>
          <w:sz w:val="16"/>
        </w:rPr>
        <w:t xml:space="preserve"> how Americans, from the earliest days, understood </w:t>
      </w:r>
      <w:r w:rsidRPr="00C81CAB">
        <w:rPr>
          <w:rStyle w:val="StyleUnderline"/>
        </w:rPr>
        <w:t>the threat of concentrated private power</w:t>
      </w:r>
      <w:r w:rsidRPr="00C81CAB">
        <w:rPr>
          <w:sz w:val="16"/>
        </w:rPr>
        <w:t xml:space="preserve"> and repeatedly mastered the problem. </w:t>
      </w:r>
      <w:r w:rsidRPr="00C96040">
        <w:rPr>
          <w:rStyle w:val="StyleUnderline"/>
        </w:rPr>
        <w:t xml:space="preserve">Look at U.S. </w:t>
      </w:r>
      <w:r w:rsidRPr="00C96040">
        <w:rPr>
          <w:rStyle w:val="Emphasis"/>
        </w:rPr>
        <w:t>history</w:t>
      </w:r>
      <w:r w:rsidRPr="00C81CAB">
        <w:rPr>
          <w:sz w:val="16"/>
        </w:rPr>
        <w:t xml:space="preserve"> from 1776 to the election of Ronald Reagan </w:t>
      </w:r>
      <w:r w:rsidRPr="00C96040">
        <w:rPr>
          <w:rStyle w:val="StyleUnderline"/>
        </w:rPr>
        <w:t>and you’ll see two centuries in which</w:t>
      </w:r>
      <w:r w:rsidRPr="00C81CAB">
        <w:rPr>
          <w:sz w:val="16"/>
        </w:rPr>
        <w:t xml:space="preserve"> the </w:t>
      </w:r>
      <w:r w:rsidRPr="00C96040">
        <w:rPr>
          <w:rStyle w:val="Emphasis"/>
        </w:rPr>
        <w:t>governing philosophy</w:t>
      </w:r>
      <w:r w:rsidRPr="00C96040">
        <w:rPr>
          <w:rStyle w:val="StyleUnderline"/>
        </w:rPr>
        <w:t xml:space="preserve"> of American political economics centered on how to </w:t>
      </w:r>
      <w:r w:rsidRPr="00C96040">
        <w:rPr>
          <w:rStyle w:val="Emphasis"/>
        </w:rPr>
        <w:t>break</w:t>
      </w:r>
      <w:r w:rsidRPr="00C96040">
        <w:rPr>
          <w:rStyle w:val="StyleUnderline"/>
        </w:rPr>
        <w:t xml:space="preserve"> or </w:t>
      </w:r>
      <w:r w:rsidRPr="00C96040">
        <w:rPr>
          <w:rStyle w:val="Emphasis"/>
        </w:rPr>
        <w:t>harness monopoly</w:t>
      </w:r>
      <w:r w:rsidRPr="00C81CAB">
        <w:rPr>
          <w:sz w:val="16"/>
        </w:rPr>
        <w:t>.</w:t>
      </w:r>
      <w:r w:rsidRPr="00E735CB">
        <w:rPr>
          <w:sz w:val="16"/>
        </w:rPr>
        <w:t xml:space="preserve"> </w:t>
      </w:r>
    </w:p>
    <w:p w14:paraId="2200E3BD" w14:textId="77777777" w:rsidR="00152745" w:rsidRPr="00E735CB" w:rsidRDefault="00152745" w:rsidP="00152745">
      <w:pPr>
        <w:rPr>
          <w:sz w:val="8"/>
          <w:szCs w:val="14"/>
        </w:rPr>
      </w:pPr>
      <w:r w:rsidRPr="00E735CB">
        <w:rPr>
          <w:sz w:val="8"/>
          <w:szCs w:val="14"/>
        </w:rPr>
        <w:t>The American Revolution itself was not merely a reaction against certain types of control—such as the British East India Company’s monopoly on commerce. It was also a positive vision of new forms of human liberty. The Declaration of Independence, after all, is about far more than the liberation of the nation. With its claim of absolute equality among men, it is also a declaration of independence of man from man.</w:t>
      </w:r>
    </w:p>
    <w:p w14:paraId="172D9CAF" w14:textId="77777777" w:rsidR="00152745" w:rsidRPr="00E735CB" w:rsidRDefault="00152745" w:rsidP="00152745">
      <w:pPr>
        <w:rPr>
          <w:sz w:val="8"/>
          <w:szCs w:val="14"/>
        </w:rPr>
      </w:pPr>
      <w:r w:rsidRPr="00E735CB">
        <w:rPr>
          <w:sz w:val="8"/>
          <w:szCs w:val="14"/>
        </w:rPr>
        <w:t>To achieve this end, America’s founding generation created what would become the world’s most sophisticated set of institutions, laws, and policies to protect every (white, male) citizen from concentrated private power. While Americans for many decades did not even pretend to extend such protections and privileges to Black people, Native Americans, or women, their commitment to checking concentrations of both political and economic power was revolutionary. They did so first by distributing homesteads designed to enable a family of modest means to care for itself, and second by devising ways to protect those freeholders from private monopolists. In my new book, Liberty from All Masters, I call this legal and policy arrangement the “American System of Liberty.”</w:t>
      </w:r>
    </w:p>
    <w:p w14:paraId="4BE0A2F1" w14:textId="77777777" w:rsidR="00152745" w:rsidRPr="00E735CB" w:rsidRDefault="00152745" w:rsidP="00152745">
      <w:pPr>
        <w:rPr>
          <w:sz w:val="8"/>
          <w:szCs w:val="14"/>
        </w:rPr>
      </w:pPr>
      <w:r w:rsidRPr="00E735CB">
        <w:rPr>
          <w:sz w:val="8"/>
          <w:szCs w:val="14"/>
        </w:rPr>
        <w:t>The Constitution was the centerpiece. Nowadays, we focus mainly on that document’s intricate system of checks and balances designed to break the power of the state. But the Framers also intended the Constitution to make it much harder for the financier and the landlord to concentrate dangerous amounts of private power. This was made clear in contemporary debates. After Thomas Jefferson called for the Bill of Rights to ban monopoly, for instance, James Madison assured him that the system of checks and balances would also prevent dangerous concentrations of private power. “Where the power, as with us, is in the many not in the few,” Madison wrote, “the danger cannot be very great that the few will be thus favored.”</w:t>
      </w:r>
    </w:p>
    <w:p w14:paraId="03D7C854" w14:textId="77777777" w:rsidR="00152745" w:rsidRPr="00E735CB" w:rsidRDefault="00152745" w:rsidP="00152745">
      <w:pPr>
        <w:rPr>
          <w:sz w:val="8"/>
          <w:szCs w:val="14"/>
        </w:rPr>
      </w:pPr>
      <w:r w:rsidRPr="00E735CB">
        <w:rPr>
          <w:sz w:val="8"/>
          <w:szCs w:val="14"/>
        </w:rPr>
        <w:t>This same vision of liberty also shaped how the founding generation framed some of the nation’s earliest and most far-reaching laws. This was especially true of the Northwest Ordinance of 1789, passed by the first Congress and signed into law by George Washington. Yes, the ordinance was in part an imperial document, a guide to settling the lands that now make up Ohio, Indiana, Illinois, Michigan, and Wisconsin. Even at the time, many understood that the plan would result in the displacement and death of many, if not most, of the Native Americans living there.</w:t>
      </w:r>
    </w:p>
    <w:p w14:paraId="082CEAA7" w14:textId="77777777" w:rsidR="00152745" w:rsidRPr="00E735CB" w:rsidRDefault="00152745" w:rsidP="00152745">
      <w:pPr>
        <w:rPr>
          <w:sz w:val="8"/>
          <w:szCs w:val="14"/>
        </w:rPr>
      </w:pPr>
      <w:r w:rsidRPr="00E735CB">
        <w:rPr>
          <w:sz w:val="8"/>
          <w:szCs w:val="14"/>
        </w:rPr>
        <w:t xml:space="preserve">But the ordinance is also a radical vision for engineering a democratic society among the settlers. The document did so first by carving the lands into 160-acre plots and then by subsidizing their distribution to individual families. It protected those properties from being concentrated into a few immense estates by banning slavery, outlawing developers and speculators, and requiring parents to distribute the lands in equal portions to all of their children, both male and female. This was no libertarian utopia. On the contrary, the vision of state power distilled in the ordinance is of a people’s government actively working to build a good society, through public education, the creation of town-sized communities, and equal voting rights for both Black and white citizens. </w:t>
      </w:r>
    </w:p>
    <w:p w14:paraId="3E32BB9F" w14:textId="77777777" w:rsidR="00152745" w:rsidRPr="00E735CB" w:rsidRDefault="00152745" w:rsidP="00152745">
      <w:pPr>
        <w:rPr>
          <w:sz w:val="8"/>
          <w:szCs w:val="14"/>
        </w:rPr>
      </w:pPr>
      <w:r w:rsidRPr="00E735CB">
        <w:rPr>
          <w:sz w:val="8"/>
          <w:szCs w:val="14"/>
        </w:rPr>
        <w:t>In the greatest triumph of the American system of liberty, beginning in 1861 almost a million citizens raised on these small farms organized themselves into armies and joined with freeborn and freed Black people to overthrow the slave power in the South. Little more than a decade after the Civil War, however, came one of the greatest tragedies in American history. Almost as soon as they completed the original promise of the Declaration of Independence by destroying slavery, America’s citizens found themselves threatened by monopolists armed with great piles of capital concentrated during the war. When financiers combined this capital with sophisticated techniques for leveraging the power of the new railroad and telegraph technologies, the result was a sudden and massive concentration of corporate power that led first to the overthrow of Reconstruction in the South and soon to the throttling of democracy throughout the nation.</w:t>
      </w:r>
    </w:p>
    <w:p w14:paraId="3B548A05" w14:textId="77777777" w:rsidR="00152745" w:rsidRPr="00E735CB" w:rsidRDefault="00152745" w:rsidP="00152745">
      <w:pPr>
        <w:rPr>
          <w:sz w:val="8"/>
          <w:szCs w:val="14"/>
        </w:rPr>
      </w:pPr>
      <w:r w:rsidRPr="00E735CB">
        <w:rPr>
          <w:sz w:val="8"/>
          <w:szCs w:val="14"/>
        </w:rPr>
        <w:t>In the late 19th century, Americans managed to pass two foundational anti-monopoly laws: the Interstate Commerce Act, to outlaw most forms of discrimination in pricing and service by the railroads; and the Sherman Antitrust Act, to break the power of banker-controlled industrial cartels. Both, however, proved inadequate to the problem, and by the turn of the 20th century a small oligarchy centered around the banker J. P. Morgan had captured control of the heart of the U.S. economy. Or, as W. E. B. Du Bois described it in 1935 in Black Reconstruction, his foundational history of the United States, “it was a new rule of associated and federated monarchs of industry and finance wielding a vaster and more despotic power than European kings and nobles ever held.”</w:t>
      </w:r>
    </w:p>
    <w:p w14:paraId="353FB1B1" w14:textId="77777777" w:rsidR="00152745" w:rsidRPr="00E735CB" w:rsidRDefault="00152745" w:rsidP="00152745">
      <w:pPr>
        <w:rPr>
          <w:sz w:val="16"/>
        </w:rPr>
      </w:pPr>
      <w:r w:rsidRPr="00E735CB">
        <w:rPr>
          <w:sz w:val="16"/>
        </w:rPr>
        <w:t xml:space="preserve">Theodore Roosevelt is often depicted as the first true “trustbuster,” and it was his </w:t>
      </w:r>
      <w:r w:rsidRPr="00BF66FF">
        <w:rPr>
          <w:rStyle w:val="StyleUnderline"/>
        </w:rPr>
        <w:t>Justice Department</w:t>
      </w:r>
      <w:r w:rsidRPr="00E735CB">
        <w:rPr>
          <w:sz w:val="16"/>
        </w:rPr>
        <w:t xml:space="preserve"> that—after being prodded by Ida Tarbell’s groundbreaking investigations into the corporation—</w:t>
      </w:r>
      <w:r w:rsidRPr="00BF66FF">
        <w:rPr>
          <w:rStyle w:val="StyleUnderline"/>
        </w:rPr>
        <w:t xml:space="preserve">used the </w:t>
      </w:r>
      <w:r w:rsidRPr="00BF66FF">
        <w:rPr>
          <w:rStyle w:val="Emphasis"/>
        </w:rPr>
        <w:t>Sherman Act</w:t>
      </w:r>
      <w:r w:rsidRPr="00BF66FF">
        <w:rPr>
          <w:rStyle w:val="StyleUnderline"/>
        </w:rPr>
        <w:t xml:space="preserve"> to launch the breakup of Standard Oil</w:t>
      </w:r>
      <w:r w:rsidRPr="00E735CB">
        <w:rPr>
          <w:sz w:val="16"/>
        </w:rPr>
        <w:t>. But Roosevelt himself repudiated the philosophy of trust-busting, believing that monopoly was natural, and the only practical option was to blend state and private power into a top-down command-and-control system of governance. One result was that he left the bankers largely free to concentrate further power, in what was widely called the “Money Trust.”</w:t>
      </w:r>
    </w:p>
    <w:p w14:paraId="67909EE7" w14:textId="77777777" w:rsidR="00152745" w:rsidRPr="00E735CB" w:rsidRDefault="00152745" w:rsidP="00152745">
      <w:pPr>
        <w:rPr>
          <w:sz w:val="16"/>
        </w:rPr>
      </w:pPr>
      <w:r w:rsidRPr="00BF66FF">
        <w:rPr>
          <w:rStyle w:val="StyleUnderline"/>
        </w:rPr>
        <w:t>It was not until</w:t>
      </w:r>
      <w:r w:rsidRPr="00E735CB">
        <w:rPr>
          <w:sz w:val="16"/>
        </w:rPr>
        <w:t xml:space="preserve"> the election of </w:t>
      </w:r>
      <w:r w:rsidRPr="00BF66FF">
        <w:rPr>
          <w:rStyle w:val="StyleUnderline"/>
        </w:rPr>
        <w:t xml:space="preserve">1912 that Americans figured out how to </w:t>
      </w:r>
      <w:r w:rsidRPr="00BF66FF">
        <w:rPr>
          <w:rStyle w:val="Emphasis"/>
        </w:rPr>
        <w:t>break the power</w:t>
      </w:r>
      <w:r w:rsidRPr="00BF66FF">
        <w:rPr>
          <w:rStyle w:val="StyleUnderline"/>
        </w:rPr>
        <w:t xml:space="preserve"> of </w:t>
      </w:r>
      <w:r w:rsidRPr="00BF66FF">
        <w:rPr>
          <w:rStyle w:val="Emphasis"/>
        </w:rPr>
        <w:t>Wall Street</w:t>
      </w:r>
      <w:r w:rsidRPr="00BF66FF">
        <w:rPr>
          <w:rStyle w:val="StyleUnderline"/>
        </w:rPr>
        <w:t>, and</w:t>
      </w:r>
      <w:r w:rsidRPr="00E735CB">
        <w:rPr>
          <w:sz w:val="16"/>
        </w:rPr>
        <w:t xml:space="preserve"> in doing so they </w:t>
      </w:r>
      <w:r w:rsidRPr="00BF66FF">
        <w:rPr>
          <w:rStyle w:val="StyleUnderline"/>
        </w:rPr>
        <w:t>achieved nothing less than a second American revolution</w:t>
      </w:r>
      <w:r w:rsidRPr="00E735CB">
        <w:rPr>
          <w:sz w:val="16"/>
        </w:rPr>
        <w:t xml:space="preserve">. Woodrow Wilson and his adviser, the later Supreme Court Justice </w:t>
      </w:r>
      <w:r w:rsidRPr="00BF66FF">
        <w:rPr>
          <w:rStyle w:val="StyleUnderline"/>
        </w:rPr>
        <w:t xml:space="preserve">Louis Brandeis, drove a </w:t>
      </w:r>
      <w:r w:rsidRPr="00BF66FF">
        <w:rPr>
          <w:rStyle w:val="Emphasis"/>
        </w:rPr>
        <w:t>set of reforms</w:t>
      </w:r>
      <w:r w:rsidRPr="00BF66FF">
        <w:rPr>
          <w:rStyle w:val="StyleUnderline"/>
        </w:rPr>
        <w:t xml:space="preserve"> through Congress that entirely </w:t>
      </w:r>
      <w:r w:rsidRPr="00BF66FF">
        <w:rPr>
          <w:rStyle w:val="Emphasis"/>
        </w:rPr>
        <w:t>restructured</w:t>
      </w:r>
      <w:r w:rsidRPr="00BF66FF">
        <w:rPr>
          <w:rStyle w:val="StyleUnderline"/>
        </w:rPr>
        <w:t xml:space="preserve"> the American economy. These included</w:t>
      </w:r>
      <w:r w:rsidRPr="00E735CB">
        <w:rPr>
          <w:sz w:val="16"/>
        </w:rPr>
        <w:t xml:space="preserve"> the </w:t>
      </w:r>
      <w:r w:rsidRPr="00BF66FF">
        <w:rPr>
          <w:rStyle w:val="Emphasis"/>
        </w:rPr>
        <w:t>Clayton Antitrust Act</w:t>
      </w:r>
      <w:r w:rsidRPr="00E735CB">
        <w:rPr>
          <w:sz w:val="16"/>
        </w:rPr>
        <w:t xml:space="preserve"> (which clarified and strengthened the Sherman Act); </w:t>
      </w:r>
      <w:r w:rsidRPr="00BF66FF">
        <w:rPr>
          <w:rStyle w:val="StyleUnderline"/>
        </w:rPr>
        <w:t xml:space="preserve">the </w:t>
      </w:r>
      <w:r w:rsidRPr="00BF66FF">
        <w:rPr>
          <w:rStyle w:val="Emphasis"/>
        </w:rPr>
        <w:t>F</w:t>
      </w:r>
      <w:r w:rsidRPr="00BF66FF">
        <w:rPr>
          <w:rStyle w:val="StyleUnderline"/>
        </w:rPr>
        <w:t xml:space="preserve">ederal </w:t>
      </w:r>
      <w:r w:rsidRPr="00BF66FF">
        <w:rPr>
          <w:rStyle w:val="Emphasis"/>
        </w:rPr>
        <w:t>T</w:t>
      </w:r>
      <w:r w:rsidRPr="00BF66FF">
        <w:rPr>
          <w:rStyle w:val="StyleUnderline"/>
        </w:rPr>
        <w:t xml:space="preserve">rade </w:t>
      </w:r>
      <w:r w:rsidRPr="00BF66FF">
        <w:rPr>
          <w:rStyle w:val="Emphasis"/>
        </w:rPr>
        <w:t>C</w:t>
      </w:r>
      <w:r w:rsidRPr="00BF66FF">
        <w:rPr>
          <w:rStyle w:val="StyleUnderline"/>
        </w:rPr>
        <w:t xml:space="preserve">ommission </w:t>
      </w:r>
      <w:r w:rsidRPr="00BF66FF">
        <w:rPr>
          <w:rStyle w:val="Emphasis"/>
        </w:rPr>
        <w:t>Act</w:t>
      </w:r>
      <w:r w:rsidRPr="00E735CB">
        <w:rPr>
          <w:sz w:val="16"/>
        </w:rPr>
        <w:t xml:space="preserve"> (which created the Federal Trade Commission and vested it with vast anti-monopoly powers); the Federal Reserve Act (which established a publicly controlled central bank to wrest control of credit and the money supply from Wall Street financiers); a progressive income tax (to break up personal fortunes and distribute wealth more equitably); </w:t>
      </w:r>
      <w:r w:rsidRPr="00BF66FF">
        <w:rPr>
          <w:rStyle w:val="StyleUnderline"/>
        </w:rPr>
        <w:t>and the first breakup of AT&amp;T</w:t>
      </w:r>
      <w:r w:rsidRPr="00E735CB">
        <w:rPr>
          <w:sz w:val="16"/>
        </w:rPr>
        <w:t xml:space="preserve">. </w:t>
      </w:r>
    </w:p>
    <w:p w14:paraId="322CE853" w14:textId="77777777" w:rsidR="00152745" w:rsidRPr="00E735CB" w:rsidRDefault="00152745" w:rsidP="00152745">
      <w:pPr>
        <w:rPr>
          <w:sz w:val="16"/>
        </w:rPr>
      </w:pPr>
      <w:r w:rsidRPr="00BF66FF">
        <w:rPr>
          <w:rStyle w:val="StyleUnderline"/>
        </w:rPr>
        <w:t>Wilson</w:t>
      </w:r>
      <w:r w:rsidRPr="00E735CB">
        <w:rPr>
          <w:sz w:val="16"/>
        </w:rPr>
        <w:t xml:space="preserve"> called his </w:t>
      </w:r>
      <w:r w:rsidRPr="00BF66FF">
        <w:rPr>
          <w:rStyle w:val="StyleUnderline"/>
        </w:rPr>
        <w:t>revolution</w:t>
      </w:r>
      <w:r w:rsidRPr="00E735CB">
        <w:rPr>
          <w:sz w:val="16"/>
        </w:rPr>
        <w:t xml:space="preserve"> the “New Freedom,” and 20 years later it </w:t>
      </w:r>
      <w:r w:rsidRPr="00BF66FF">
        <w:rPr>
          <w:rStyle w:val="StyleUnderline"/>
        </w:rPr>
        <w:t xml:space="preserve">served as the </w:t>
      </w:r>
      <w:r w:rsidRPr="00BF66FF">
        <w:rPr>
          <w:rStyle w:val="Emphasis"/>
        </w:rPr>
        <w:t>foundation</w:t>
      </w:r>
      <w:r w:rsidRPr="00BF66FF">
        <w:rPr>
          <w:rStyle w:val="StyleUnderline"/>
        </w:rPr>
        <w:t xml:space="preserve"> for the </w:t>
      </w:r>
      <w:r w:rsidRPr="00BF66FF">
        <w:rPr>
          <w:rStyle w:val="Emphasis"/>
        </w:rPr>
        <w:t>New Deal</w:t>
      </w:r>
      <w:r w:rsidRPr="00BF66FF">
        <w:rPr>
          <w:rStyle w:val="StyleUnderline"/>
        </w:rPr>
        <w:t>. Although many</w:t>
      </w:r>
      <w:r w:rsidRPr="00E735CB">
        <w:rPr>
          <w:sz w:val="16"/>
        </w:rPr>
        <w:t xml:space="preserve"> historians </w:t>
      </w:r>
      <w:r w:rsidRPr="00BF66FF">
        <w:rPr>
          <w:rStyle w:val="StyleUnderline"/>
        </w:rPr>
        <w:t>depict the New Deal as devoted to centralization and bigness, right from the beginning Franklin D. Roosevelt focused on protecting independent farmers and businesses</w:t>
      </w:r>
      <w:r w:rsidRPr="00E735CB">
        <w:rPr>
          <w:sz w:val="16"/>
        </w:rPr>
        <w:t xml:space="preserve">, while </w:t>
      </w:r>
      <w:r w:rsidRPr="00BF66FF">
        <w:rPr>
          <w:rStyle w:val="StyleUnderline"/>
        </w:rPr>
        <w:t>carefully limiting and dispersing</w:t>
      </w:r>
      <w:r w:rsidRPr="00E735CB">
        <w:rPr>
          <w:sz w:val="16"/>
        </w:rPr>
        <w:t xml:space="preserve"> the </w:t>
      </w:r>
      <w:r w:rsidRPr="00BF66FF">
        <w:rPr>
          <w:rStyle w:val="StyleUnderline"/>
        </w:rPr>
        <w:t>power of bankers and corporate bosses.</w:t>
      </w:r>
      <w:r w:rsidRPr="00E735CB">
        <w:rPr>
          <w:sz w:val="16"/>
        </w:rPr>
        <w:t xml:space="preserve"> In fact, even the notorious National Industrial Recovery Act was aimed largely at protecting smaller businesses, albeit through government-run cartels that the Supreme Court later held to be unconstitutional. Then, as the Great Depression persisted, </w:t>
      </w:r>
      <w:r w:rsidRPr="00E36449">
        <w:rPr>
          <w:rStyle w:val="StyleUnderline"/>
        </w:rPr>
        <w:t xml:space="preserve">Roosevelt </w:t>
      </w:r>
      <w:r w:rsidRPr="00E36449">
        <w:rPr>
          <w:rStyle w:val="Emphasis"/>
        </w:rPr>
        <w:t>doubled down</w:t>
      </w:r>
      <w:r w:rsidRPr="00E735CB">
        <w:rPr>
          <w:sz w:val="16"/>
        </w:rPr>
        <w:t xml:space="preserve"> in 1936 </w:t>
      </w:r>
      <w:r w:rsidRPr="00E36449">
        <w:rPr>
          <w:rStyle w:val="StyleUnderline"/>
        </w:rPr>
        <w:t>on the fight against the corporate and banking monopolists, in</w:t>
      </w:r>
      <w:r w:rsidRPr="00E735CB">
        <w:rPr>
          <w:sz w:val="16"/>
        </w:rPr>
        <w:t xml:space="preserve"> what is sometimes called </w:t>
      </w:r>
      <w:r w:rsidRPr="00E36449">
        <w:rPr>
          <w:rStyle w:val="StyleUnderline"/>
        </w:rPr>
        <w:t>the Second New Deal</w:t>
      </w:r>
      <w:r w:rsidRPr="00E735CB">
        <w:rPr>
          <w:sz w:val="16"/>
        </w:rPr>
        <w:t>. “The struggle against private monopoly is a struggle for, and not against, American business,” Roosevelt said in October of that year. “It is a struggle to preserve individual enterprise and economic freedom.” Soon after reelection, Roosevelt boosted the number of antitrust lawyers at the Justice Department from 60 to more than 600.</w:t>
      </w:r>
    </w:p>
    <w:p w14:paraId="7FD97AE9" w14:textId="77777777" w:rsidR="00152745" w:rsidRPr="00E735CB" w:rsidRDefault="00152745" w:rsidP="00152745">
      <w:pPr>
        <w:rPr>
          <w:sz w:val="8"/>
          <w:szCs w:val="14"/>
        </w:rPr>
      </w:pPr>
      <w:r w:rsidRPr="00E735CB">
        <w:rPr>
          <w:sz w:val="8"/>
          <w:szCs w:val="14"/>
        </w:rPr>
        <w:t>Through the middle of the 20th century, Americans wielded traditional anti-monopoly principles to shape a highly sophisticated economic regime based on separating the economy into three distinct realms of policy. Each realm was governed by specific limits on the size and behavior of corporations, all carefully geared to achieve particular political and economic goals.</w:t>
      </w:r>
    </w:p>
    <w:p w14:paraId="554D36C7" w14:textId="77777777" w:rsidR="00152745" w:rsidRPr="00E735CB" w:rsidRDefault="00152745" w:rsidP="00152745">
      <w:pPr>
        <w:rPr>
          <w:sz w:val="8"/>
          <w:szCs w:val="14"/>
        </w:rPr>
      </w:pPr>
      <w:r w:rsidRPr="00E735CB">
        <w:rPr>
          <w:sz w:val="8"/>
          <w:szCs w:val="14"/>
        </w:rPr>
        <w:t xml:space="preserve">In the case of corporations that provide essential services and goods, the core rule was an absolute prohibition against discrimination in pricing and terms of service. The Interstate Commerce Act had applied this rule to railroads, and Congress later extended it to other transportation and communications networks, from trucks and airplanes to telegraphs and telephones. </w:t>
      </w:r>
    </w:p>
    <w:p w14:paraId="0E3B4D22" w14:textId="77777777" w:rsidR="00152745" w:rsidRPr="00E735CB" w:rsidRDefault="00152745" w:rsidP="00152745">
      <w:pPr>
        <w:rPr>
          <w:sz w:val="8"/>
          <w:szCs w:val="14"/>
        </w:rPr>
      </w:pPr>
      <w:r w:rsidRPr="00E735CB">
        <w:rPr>
          <w:sz w:val="8"/>
          <w:szCs w:val="14"/>
        </w:rPr>
        <w:t>In the case of industrial firms engaged in applying science to manufacturing, the core rule was that there never be fewer than four corporations competing in any industry, be it the manufacturing of chemicals, metals, automobiles, or, later, semiconductors. In the case of farming, retail, and light manufacturing, the core rule was to protect the independent businessperson and farmer from Wall Street predators armed with chain stores and processing monopolies.</w:t>
      </w:r>
    </w:p>
    <w:p w14:paraId="140AC6DA" w14:textId="77777777" w:rsidR="00152745" w:rsidRPr="00E735CB" w:rsidRDefault="00152745" w:rsidP="00152745">
      <w:pPr>
        <w:rPr>
          <w:sz w:val="8"/>
          <w:szCs w:val="14"/>
        </w:rPr>
      </w:pPr>
      <w:r w:rsidRPr="00E735CB">
        <w:rPr>
          <w:sz w:val="8"/>
          <w:szCs w:val="14"/>
        </w:rPr>
        <w:t>It worked. Wages soared, both because of greater unionization and because employees had more firms competing for their talent. Independent businesses and communities thrived, as the war on chain stores and big banks largely blocked the transfer of wealth to a few coastal cities. And Americans unleashed the greatest period of technological innovation in history.</w:t>
      </w:r>
    </w:p>
    <w:p w14:paraId="7C7B6731" w14:textId="77777777" w:rsidR="00152745" w:rsidRPr="00E735CB" w:rsidRDefault="00152745" w:rsidP="00152745">
      <w:pPr>
        <w:rPr>
          <w:sz w:val="8"/>
          <w:szCs w:val="14"/>
        </w:rPr>
      </w:pPr>
      <w:r w:rsidRPr="00E735CB">
        <w:rPr>
          <w:sz w:val="8"/>
          <w:szCs w:val="14"/>
        </w:rPr>
        <w:t xml:space="preserve">This vision of independent citizens, and the system of small property ownership designed to achieve it, even proved one of the most important tools for overcoming Jim Crow laws and segregation. Not only did the anti-discrimination provisions in the Interstate Commerce Act provide a key tool for desegregating public transportation, but independent Black-owned businesses and farms also provided essential support in the fight to break white systems of control and extend full citizenship to all. That’s why in the 20th century some of the strongest supporters of anti-monopoly laws included W. E. B. Du Bois, Martin Luther King Jr., and Thurgood Marshall, who was the last Supreme Court justice fully devoted to protecting these laws, which were so foundational to American democracy. </w:t>
      </w:r>
    </w:p>
    <w:p w14:paraId="2532C660" w14:textId="77777777" w:rsidR="00152745" w:rsidRPr="00E735CB" w:rsidRDefault="00152745" w:rsidP="00152745">
      <w:pPr>
        <w:rPr>
          <w:sz w:val="8"/>
          <w:szCs w:val="14"/>
        </w:rPr>
      </w:pPr>
      <w:r w:rsidRPr="00E735CB">
        <w:rPr>
          <w:sz w:val="8"/>
          <w:szCs w:val="14"/>
        </w:rPr>
        <w:t xml:space="preserve">When Ronald Reagan took office in 1981, one of his first targets was the American system of liberty. Reagan’s team did not target the hundreds of individual anti-monopoly laws Americans had passed over the course of generations. Instead, they proposed an entirely new philosophy of competition, to govern how we understand and use all existing anti-monopoly law. In place of anti-monopolism’s traditional goal of protecting democracy and the liberty of the citizen, the administration said the laws should instead promote the material “welfare” of the “consumer.” Out were traditional bright-line rules used to structure markets and control the actions of corporations in ways that promoted broad political goals, such as preserving opportunities for upward mobility and personal liberty. In their place, Reagan’s team erected a new system in which economists were to judge each individual consolidation of power based solely on whether it would result in more “efficiency” in the production of goods and services, no matter the larger effects on society. </w:t>
      </w:r>
    </w:p>
    <w:p w14:paraId="27F12938" w14:textId="77777777" w:rsidR="00152745" w:rsidRPr="00E735CB" w:rsidRDefault="00152745" w:rsidP="00152745">
      <w:pPr>
        <w:rPr>
          <w:sz w:val="16"/>
        </w:rPr>
      </w:pPr>
      <w:r w:rsidRPr="00526532">
        <w:rPr>
          <w:rStyle w:val="StyleUnderline"/>
        </w:rPr>
        <w:t xml:space="preserve">This </w:t>
      </w:r>
      <w:r w:rsidRPr="00013B7D">
        <w:rPr>
          <w:rStyle w:val="StyleUnderline"/>
        </w:rPr>
        <w:t>enthronement of</w:t>
      </w:r>
      <w:r w:rsidRPr="00526532">
        <w:rPr>
          <w:rStyle w:val="StyleUnderline"/>
        </w:rPr>
        <w:t xml:space="preserve"> </w:t>
      </w:r>
      <w:r w:rsidRPr="00013B7D">
        <w:rPr>
          <w:rStyle w:val="StyleUnderline"/>
          <w:highlight w:val="cyan"/>
        </w:rPr>
        <w:t>efficiency as</w:t>
      </w:r>
      <w:r w:rsidRPr="00526532">
        <w:rPr>
          <w:rStyle w:val="StyleUnderline"/>
        </w:rPr>
        <w:t xml:space="preserve"> the </w:t>
      </w:r>
      <w:r w:rsidRPr="00013B7D">
        <w:rPr>
          <w:rStyle w:val="StyleUnderline"/>
          <w:highlight w:val="cyan"/>
        </w:rPr>
        <w:t>ultimate goal</w:t>
      </w:r>
      <w:r w:rsidRPr="00526532">
        <w:rPr>
          <w:rStyle w:val="StyleUnderline"/>
        </w:rPr>
        <w:t xml:space="preserve"> of the U.S. political economy, and of economists as the</w:t>
      </w:r>
      <w:r w:rsidRPr="00E735CB">
        <w:rPr>
          <w:sz w:val="16"/>
        </w:rPr>
        <w:t xml:space="preserve"> main </w:t>
      </w:r>
      <w:r w:rsidRPr="00526532">
        <w:rPr>
          <w:rStyle w:val="StyleUnderline"/>
        </w:rPr>
        <w:t xml:space="preserve">arbiters of power, </w:t>
      </w:r>
      <w:r w:rsidRPr="00013B7D">
        <w:rPr>
          <w:rStyle w:val="StyleUnderline"/>
          <w:highlight w:val="cyan"/>
        </w:rPr>
        <w:t>marked</w:t>
      </w:r>
      <w:r w:rsidRPr="00526532">
        <w:rPr>
          <w:rStyle w:val="StyleUnderline"/>
        </w:rPr>
        <w:t xml:space="preserve"> the single most </w:t>
      </w:r>
      <w:r w:rsidRPr="00013B7D">
        <w:rPr>
          <w:rStyle w:val="StyleUnderline"/>
          <w:highlight w:val="cyan"/>
        </w:rPr>
        <w:t xml:space="preserve">dramatic </w:t>
      </w:r>
      <w:r w:rsidRPr="00013B7D">
        <w:rPr>
          <w:rStyle w:val="Emphasis"/>
          <w:highlight w:val="cyan"/>
        </w:rPr>
        <w:t>ideological reversal</w:t>
      </w:r>
      <w:r w:rsidRPr="00526532">
        <w:rPr>
          <w:rStyle w:val="StyleUnderline"/>
        </w:rPr>
        <w:t xml:space="preserve"> in American history, a true intellectual and political coup.</w:t>
      </w:r>
      <w:r w:rsidRPr="00E735CB">
        <w:rPr>
          <w:sz w:val="16"/>
        </w:rPr>
        <w:t xml:space="preserve"> And yet the event went all but unnoticed. This was partly because anti-monopoly enforcement had become so successfully routinized </w:t>
      </w:r>
      <w:r w:rsidRPr="00536C41">
        <w:rPr>
          <w:rStyle w:val="StyleUnderline"/>
          <w:highlight w:val="cyan"/>
        </w:rPr>
        <w:t>by</w:t>
      </w:r>
      <w:r w:rsidRPr="00536C41">
        <w:rPr>
          <w:rStyle w:val="StyleUnderline"/>
        </w:rPr>
        <w:t xml:space="preserve"> the </w:t>
      </w:r>
      <w:r w:rsidRPr="00536C41">
        <w:rPr>
          <w:rStyle w:val="StyleUnderline"/>
          <w:highlight w:val="cyan"/>
        </w:rPr>
        <w:t>early</w:t>
      </w:r>
      <w:r w:rsidRPr="00536C41">
        <w:rPr>
          <w:rStyle w:val="StyleUnderline"/>
        </w:rPr>
        <w:t xml:space="preserve"> 19</w:t>
      </w:r>
      <w:r w:rsidRPr="00536C41">
        <w:rPr>
          <w:rStyle w:val="StyleUnderline"/>
          <w:highlight w:val="cyan"/>
        </w:rPr>
        <w:t>80s</w:t>
      </w:r>
      <w:r w:rsidRPr="00E735CB">
        <w:rPr>
          <w:sz w:val="16"/>
        </w:rPr>
        <w:t xml:space="preserve"> that few Americans thought much about it. It was also because highly influential “progressive” thinkers such as John Kenneth Galbraith and Lester Thurow largely agreed with the underlying goal of Robert Bork and the other libertarian scholars who were advising Reagan. </w:t>
      </w:r>
      <w:r w:rsidRPr="00526532">
        <w:rPr>
          <w:rStyle w:val="StyleUnderline"/>
        </w:rPr>
        <w:t>They</w:t>
      </w:r>
      <w:r w:rsidRPr="00E735CB">
        <w:rPr>
          <w:sz w:val="16"/>
        </w:rPr>
        <w:t xml:space="preserve"> too </w:t>
      </w:r>
      <w:r w:rsidRPr="00526532">
        <w:rPr>
          <w:rStyle w:val="StyleUnderline"/>
        </w:rPr>
        <w:t xml:space="preserve">favored </w:t>
      </w:r>
      <w:r w:rsidRPr="00526532">
        <w:rPr>
          <w:rStyle w:val="Emphasis"/>
        </w:rPr>
        <w:t>extreme concentration</w:t>
      </w:r>
      <w:r w:rsidRPr="00526532">
        <w:rPr>
          <w:rStyle w:val="StyleUnderline"/>
        </w:rPr>
        <w:t xml:space="preserve"> of corporate power</w:t>
      </w:r>
      <w:r w:rsidRPr="00E735CB">
        <w:rPr>
          <w:sz w:val="16"/>
        </w:rPr>
        <w:t>, but, in the tradition of Teddy Roosevelt, they intended it to be under the day-to-day direction of the executive branch.</w:t>
      </w:r>
    </w:p>
    <w:p w14:paraId="69C702BD" w14:textId="77777777" w:rsidR="00152745" w:rsidRPr="00E735CB" w:rsidRDefault="00152745" w:rsidP="00152745">
      <w:pPr>
        <w:rPr>
          <w:sz w:val="16"/>
        </w:rPr>
      </w:pPr>
      <w:r w:rsidRPr="00E735CB">
        <w:rPr>
          <w:sz w:val="16"/>
        </w:rPr>
        <w:t xml:space="preserve">In the 1990s, under the sway of these and other thinkers, Bill Clinton’s administration would largely complete Reagan’s overthrow of the American system of liberty. It did so mainly by applying Reagan’s pro-monopoly efficiency philosophy to the regulatory structures designed to govern America’s defense, telecommunications, media, energy, and banking sectors, and to the regulation of international trade. In Clinton’s second term, however, the Justice Department grew concerned about concentration of power over the internet and launched one of the biggest antitrust cases in decades, against Microsoft. </w:t>
      </w:r>
    </w:p>
    <w:p w14:paraId="12C0EBBF" w14:textId="77777777" w:rsidR="00152745" w:rsidRPr="00E735CB" w:rsidRDefault="00152745" w:rsidP="00152745">
      <w:pPr>
        <w:rPr>
          <w:sz w:val="16"/>
        </w:rPr>
      </w:pPr>
      <w:r w:rsidRPr="00E54445">
        <w:rPr>
          <w:rStyle w:val="StyleUnderline"/>
        </w:rPr>
        <w:t>In the years since</w:t>
      </w:r>
      <w:r w:rsidRPr="00E735CB">
        <w:rPr>
          <w:sz w:val="16"/>
        </w:rPr>
        <w:t xml:space="preserve">, the George W. </w:t>
      </w:r>
      <w:r w:rsidRPr="00E54445">
        <w:rPr>
          <w:rStyle w:val="Emphasis"/>
        </w:rPr>
        <w:t>Bush</w:t>
      </w:r>
      <w:r w:rsidRPr="00E54445">
        <w:rPr>
          <w:rStyle w:val="StyleUnderline"/>
        </w:rPr>
        <w:t xml:space="preserve">, </w:t>
      </w:r>
      <w:r w:rsidRPr="00E54445">
        <w:rPr>
          <w:rStyle w:val="Emphasis"/>
        </w:rPr>
        <w:t>Obama</w:t>
      </w:r>
      <w:r w:rsidRPr="00E54445">
        <w:rPr>
          <w:rStyle w:val="StyleUnderline"/>
        </w:rPr>
        <w:t xml:space="preserve">, and </w:t>
      </w:r>
      <w:r w:rsidRPr="00E54445">
        <w:rPr>
          <w:rStyle w:val="Emphasis"/>
        </w:rPr>
        <w:t>Trump</w:t>
      </w:r>
      <w:r w:rsidRPr="00E735CB">
        <w:rPr>
          <w:sz w:val="16"/>
        </w:rPr>
        <w:t xml:space="preserve"> administrations largely </w:t>
      </w:r>
      <w:r w:rsidRPr="00E54445">
        <w:rPr>
          <w:rStyle w:val="StyleUnderline"/>
        </w:rPr>
        <w:t xml:space="preserve">operated </w:t>
      </w:r>
      <w:r w:rsidRPr="00013B7D">
        <w:rPr>
          <w:rStyle w:val="StyleUnderline"/>
          <w:highlight w:val="cyan"/>
        </w:rPr>
        <w:t>within</w:t>
      </w:r>
      <w:r w:rsidRPr="00013B7D">
        <w:rPr>
          <w:rStyle w:val="StyleUnderline"/>
        </w:rPr>
        <w:t xml:space="preserve"> the </w:t>
      </w:r>
      <w:r w:rsidRPr="00013B7D">
        <w:rPr>
          <w:rStyle w:val="Emphasis"/>
          <w:highlight w:val="cyan"/>
        </w:rPr>
        <w:t>neoliberal</w:t>
      </w:r>
      <w:r w:rsidRPr="00E54445">
        <w:rPr>
          <w:rStyle w:val="StyleUnderline"/>
        </w:rPr>
        <w:t xml:space="preserve"> intellectual and </w:t>
      </w:r>
      <w:r w:rsidRPr="00E54445">
        <w:rPr>
          <w:rStyle w:val="Emphasis"/>
        </w:rPr>
        <w:t xml:space="preserve">political </w:t>
      </w:r>
      <w:r w:rsidRPr="00013B7D">
        <w:rPr>
          <w:rStyle w:val="Emphasis"/>
          <w:highlight w:val="cyan"/>
        </w:rPr>
        <w:t>framework</w:t>
      </w:r>
      <w:r w:rsidRPr="00E735CB">
        <w:rPr>
          <w:sz w:val="16"/>
        </w:rPr>
        <w:t xml:space="preserve">. The one real exception was the last nine months of the Obama administration, which in April 2016 finally sounded an alarm about America’s monopoly crisis, albeit way too late in their time in office to have any real effect. </w:t>
      </w:r>
      <w:r w:rsidRPr="00E54445">
        <w:rPr>
          <w:rStyle w:val="StyleUnderline"/>
        </w:rPr>
        <w:t xml:space="preserve">The </w:t>
      </w:r>
      <w:r w:rsidRPr="00013B7D">
        <w:rPr>
          <w:rStyle w:val="StyleUnderline"/>
          <w:highlight w:val="cyan"/>
        </w:rPr>
        <w:t>resu</w:t>
      </w:r>
      <w:r w:rsidRPr="00A47C8C">
        <w:rPr>
          <w:rStyle w:val="StyleUnderline"/>
          <w:highlight w:val="cyan"/>
        </w:rPr>
        <w:t>lt has been</w:t>
      </w:r>
      <w:r w:rsidRPr="00E54445">
        <w:rPr>
          <w:rStyle w:val="StyleUnderline"/>
        </w:rPr>
        <w:t xml:space="preserve"> a two-stage </w:t>
      </w:r>
      <w:r w:rsidRPr="00013B7D">
        <w:rPr>
          <w:rStyle w:val="Emphasis"/>
          <w:highlight w:val="cyan"/>
        </w:rPr>
        <w:t>consolidation</w:t>
      </w:r>
      <w:r w:rsidRPr="00013B7D">
        <w:rPr>
          <w:rStyle w:val="StyleUnderline"/>
          <w:highlight w:val="cyan"/>
        </w:rPr>
        <w:t xml:space="preserve"> of </w:t>
      </w:r>
      <w:r w:rsidRPr="00013B7D">
        <w:rPr>
          <w:rStyle w:val="Emphasis"/>
          <w:highlight w:val="cyan"/>
        </w:rPr>
        <w:t>power</w:t>
      </w:r>
      <w:r w:rsidRPr="00E54445">
        <w:rPr>
          <w:rStyle w:val="StyleUnderline"/>
        </w:rPr>
        <w:t xml:space="preserve"> and </w:t>
      </w:r>
      <w:r w:rsidRPr="00E54445">
        <w:rPr>
          <w:rStyle w:val="Emphasis"/>
        </w:rPr>
        <w:t>control</w:t>
      </w:r>
      <w:r w:rsidRPr="00E735CB">
        <w:rPr>
          <w:sz w:val="16"/>
        </w:rPr>
        <w:t xml:space="preserve">. </w:t>
      </w:r>
    </w:p>
    <w:p w14:paraId="0E20C51F" w14:textId="77777777" w:rsidR="00152745" w:rsidRPr="00E735CB" w:rsidRDefault="00152745" w:rsidP="00152745">
      <w:pPr>
        <w:rPr>
          <w:sz w:val="16"/>
        </w:rPr>
      </w:pPr>
      <w:r w:rsidRPr="00E735CB">
        <w:rPr>
          <w:sz w:val="16"/>
        </w:rPr>
        <w:t xml:space="preserve">The </w:t>
      </w:r>
      <w:r w:rsidRPr="00E54445">
        <w:rPr>
          <w:rStyle w:val="StyleUnderline"/>
        </w:rPr>
        <w:t>first stage saw</w:t>
      </w:r>
      <w:r w:rsidRPr="00E735CB">
        <w:rPr>
          <w:sz w:val="16"/>
        </w:rPr>
        <w:t xml:space="preserve"> the </w:t>
      </w:r>
      <w:r w:rsidRPr="00E54445">
        <w:rPr>
          <w:rStyle w:val="Emphasis"/>
        </w:rPr>
        <w:t>rise to dominance</w:t>
      </w:r>
      <w:r w:rsidRPr="00E54445">
        <w:rPr>
          <w:rStyle w:val="StyleUnderline"/>
        </w:rPr>
        <w:t xml:space="preserve"> of </w:t>
      </w:r>
      <w:r w:rsidRPr="00E54445">
        <w:rPr>
          <w:rStyle w:val="Emphasis"/>
        </w:rPr>
        <w:t>corporations</w:t>
      </w:r>
      <w:r w:rsidRPr="00E735CB">
        <w:rPr>
          <w:sz w:val="16"/>
        </w:rPr>
        <w:t xml:space="preserve"> like Walmart, Koch Industries, Goldman Sachs, News Corp, Citibank, Tyson Foods, Monsanto, Boeing, and Pfizer. It also saw the dramatic empowerment of Beijing, as many of the monopolists who captured various U.S. markets then chose to sell the factories and technologies under their control to Chinese corporations.</w:t>
      </w:r>
    </w:p>
    <w:p w14:paraId="1A36FBB9" w14:textId="77777777" w:rsidR="00152745" w:rsidRPr="00E735CB" w:rsidRDefault="00152745" w:rsidP="00152745">
      <w:pPr>
        <w:rPr>
          <w:sz w:val="16"/>
        </w:rPr>
      </w:pPr>
      <w:r w:rsidRPr="00E735CB">
        <w:rPr>
          <w:sz w:val="16"/>
        </w:rPr>
        <w:t xml:space="preserve">The </w:t>
      </w:r>
      <w:r w:rsidRPr="00E54445">
        <w:rPr>
          <w:rStyle w:val="StyleUnderline"/>
        </w:rPr>
        <w:t>second stage of monopolization</w:t>
      </w:r>
      <w:r w:rsidRPr="00E735CB">
        <w:rPr>
          <w:sz w:val="16"/>
        </w:rPr>
        <w:t xml:space="preserve">—dating to around the Lehman Brothers crash of 2008—has </w:t>
      </w:r>
      <w:r w:rsidRPr="00E54445">
        <w:rPr>
          <w:rStyle w:val="StyleUnderline"/>
        </w:rPr>
        <w:t>been driven by</w:t>
      </w:r>
      <w:r w:rsidRPr="00E735CB">
        <w:rPr>
          <w:sz w:val="16"/>
        </w:rPr>
        <w:t xml:space="preserve"> the rise of Google, Facebook, Amazon, Apple, and a few other </w:t>
      </w:r>
      <w:r w:rsidRPr="00013B7D">
        <w:rPr>
          <w:rStyle w:val="Emphasis"/>
          <w:highlight w:val="cyan"/>
        </w:rPr>
        <w:t>digital monopolists</w:t>
      </w:r>
      <w:r w:rsidRPr="001D0F00">
        <w:rPr>
          <w:rStyle w:val="StyleUnderline"/>
        </w:rPr>
        <w:t>. Not only have</w:t>
      </w:r>
      <w:r w:rsidRPr="00E735CB">
        <w:rPr>
          <w:sz w:val="16"/>
        </w:rPr>
        <w:t xml:space="preserve"> these </w:t>
      </w:r>
      <w:r w:rsidRPr="001D0F00">
        <w:rPr>
          <w:rStyle w:val="Emphasis"/>
        </w:rPr>
        <w:t>corporations</w:t>
      </w:r>
      <w:r w:rsidRPr="001D0F00">
        <w:rPr>
          <w:rStyle w:val="StyleUnderline"/>
        </w:rPr>
        <w:t xml:space="preserve"> grown far bigger than the giants of the first stage, they also </w:t>
      </w:r>
      <w:r w:rsidRPr="00013B7D">
        <w:rPr>
          <w:rStyle w:val="StyleUnderline"/>
          <w:highlight w:val="cyan"/>
        </w:rPr>
        <w:t>have</w:t>
      </w:r>
      <w:r w:rsidRPr="001D0F00">
        <w:rPr>
          <w:rStyle w:val="StyleUnderline"/>
        </w:rPr>
        <w:t xml:space="preserve"> succeeded in </w:t>
      </w:r>
      <w:r w:rsidRPr="001D0F00">
        <w:rPr>
          <w:rStyle w:val="Emphasis"/>
        </w:rPr>
        <w:t xml:space="preserve">capturing </w:t>
      </w:r>
      <w:r w:rsidRPr="00013B7D">
        <w:rPr>
          <w:rStyle w:val="Emphasis"/>
          <w:highlight w:val="cyan"/>
        </w:rPr>
        <w:t>direct control</w:t>
      </w:r>
      <w:r w:rsidRPr="00013B7D">
        <w:rPr>
          <w:rStyle w:val="StyleUnderline"/>
          <w:highlight w:val="cyan"/>
        </w:rPr>
        <w:t xml:space="preserve"> over</w:t>
      </w:r>
      <w:r w:rsidRPr="001D0F00">
        <w:rPr>
          <w:rStyle w:val="StyleUnderline"/>
        </w:rPr>
        <w:t xml:space="preserve"> the </w:t>
      </w:r>
      <w:r w:rsidRPr="00013B7D">
        <w:rPr>
          <w:rStyle w:val="Emphasis"/>
          <w:highlight w:val="cyan"/>
        </w:rPr>
        <w:t>communications</w:t>
      </w:r>
      <w:r w:rsidRPr="001D0F00">
        <w:rPr>
          <w:rStyle w:val="StyleUnderline"/>
        </w:rPr>
        <w:t xml:space="preserve"> and </w:t>
      </w:r>
      <w:r w:rsidRPr="001D0F00">
        <w:rPr>
          <w:rStyle w:val="Emphasis"/>
        </w:rPr>
        <w:t>commercial platforms</w:t>
      </w:r>
      <w:r w:rsidRPr="001D0F00">
        <w:rPr>
          <w:rStyle w:val="StyleUnderline"/>
        </w:rPr>
        <w:t xml:space="preserve"> on which everyone</w:t>
      </w:r>
      <w:r w:rsidRPr="00E735CB">
        <w:rPr>
          <w:sz w:val="16"/>
        </w:rPr>
        <w:t xml:space="preserve">, including the dominant monopolists of 15 years ago, </w:t>
      </w:r>
      <w:r w:rsidRPr="001D0F00">
        <w:rPr>
          <w:rStyle w:val="StyleUnderline"/>
        </w:rPr>
        <w:t xml:space="preserve">must do business. </w:t>
      </w:r>
      <w:r w:rsidRPr="00013B7D">
        <w:rPr>
          <w:rStyle w:val="StyleUnderline"/>
          <w:highlight w:val="cyan"/>
        </w:rPr>
        <w:t>And</w:t>
      </w:r>
      <w:r w:rsidRPr="001D0F00">
        <w:rPr>
          <w:rStyle w:val="StyleUnderline"/>
        </w:rPr>
        <w:t xml:space="preserve"> they have exploited this </w:t>
      </w:r>
      <w:r w:rsidRPr="00013B7D">
        <w:rPr>
          <w:rStyle w:val="Emphasis"/>
          <w:highlight w:val="cyan"/>
        </w:rPr>
        <w:t>choke hold</w:t>
      </w:r>
      <w:r w:rsidRPr="001D0F00">
        <w:rPr>
          <w:rStyle w:val="StyleUnderline"/>
        </w:rPr>
        <w:t xml:space="preserve"> to exercise increasingly </w:t>
      </w:r>
      <w:r w:rsidRPr="001D0F00">
        <w:rPr>
          <w:rStyle w:val="Emphasis"/>
        </w:rPr>
        <w:t>direct authority</w:t>
      </w:r>
      <w:r w:rsidRPr="001D0F00">
        <w:rPr>
          <w:rStyle w:val="StyleUnderline"/>
        </w:rPr>
        <w:t xml:space="preserve"> </w:t>
      </w:r>
      <w:r w:rsidRPr="00013B7D">
        <w:rPr>
          <w:rStyle w:val="StyleUnderline"/>
          <w:highlight w:val="cyan"/>
        </w:rPr>
        <w:t>over</w:t>
      </w:r>
      <w:r w:rsidRPr="00E735CB">
        <w:rPr>
          <w:sz w:val="16"/>
        </w:rPr>
        <w:t xml:space="preserve"> other </w:t>
      </w:r>
      <w:r w:rsidRPr="00013B7D">
        <w:rPr>
          <w:rStyle w:val="StyleUnderline"/>
          <w:highlight w:val="cyan"/>
        </w:rPr>
        <w:t>people’s</w:t>
      </w:r>
      <w:r w:rsidRPr="001D0F00">
        <w:rPr>
          <w:rStyle w:val="StyleUnderline"/>
        </w:rPr>
        <w:t xml:space="preserve"> </w:t>
      </w:r>
      <w:r w:rsidRPr="001D0F00">
        <w:rPr>
          <w:rStyle w:val="Emphasis"/>
        </w:rPr>
        <w:t>businesses</w:t>
      </w:r>
      <w:r w:rsidRPr="001D0F00">
        <w:rPr>
          <w:rStyle w:val="StyleUnderline"/>
        </w:rPr>
        <w:t xml:space="preserve"> and </w:t>
      </w:r>
      <w:r w:rsidRPr="00013B7D">
        <w:rPr>
          <w:rStyle w:val="Emphasis"/>
          <w:highlight w:val="cyan"/>
        </w:rPr>
        <w:t>lives</w:t>
      </w:r>
      <w:r w:rsidRPr="00E735CB">
        <w:rPr>
          <w:sz w:val="16"/>
        </w:rPr>
        <w:t>.</w:t>
      </w:r>
    </w:p>
    <w:p w14:paraId="4A63AA4B" w14:textId="77777777" w:rsidR="00152745" w:rsidRPr="00E735CB" w:rsidRDefault="00152745" w:rsidP="00152745">
      <w:pPr>
        <w:rPr>
          <w:sz w:val="16"/>
        </w:rPr>
      </w:pPr>
      <w:r w:rsidRPr="00E735CB">
        <w:rPr>
          <w:sz w:val="16"/>
        </w:rPr>
        <w:t xml:space="preserve">In recent years, many Democrats have embraced the mantra that “personnel is policy.” </w:t>
      </w:r>
      <w:r w:rsidRPr="001D0F00">
        <w:rPr>
          <w:rStyle w:val="StyleUnderline"/>
        </w:rPr>
        <w:t xml:space="preserve">If there’s one lesson we should learn from the </w:t>
      </w:r>
      <w:r w:rsidRPr="001D0F00">
        <w:rPr>
          <w:rStyle w:val="Emphasis"/>
        </w:rPr>
        <w:t>neoliberal overthrow</w:t>
      </w:r>
      <w:r w:rsidRPr="001D0F00">
        <w:rPr>
          <w:rStyle w:val="StyleUnderline"/>
        </w:rPr>
        <w:t xml:space="preserve"> of anti-monopolism</w:t>
      </w:r>
      <w:r w:rsidRPr="00E735CB">
        <w:rPr>
          <w:sz w:val="16"/>
        </w:rPr>
        <w:t xml:space="preserve"> a generation ago, </w:t>
      </w:r>
      <w:r w:rsidRPr="001D0F00">
        <w:rPr>
          <w:rStyle w:val="StyleUnderline"/>
        </w:rPr>
        <w:t>it is that philosophy is policy</w:t>
      </w:r>
      <w:r w:rsidRPr="00E735CB">
        <w:rPr>
          <w:sz w:val="16"/>
        </w:rPr>
        <w:t xml:space="preserve">. Ideology truly matters. </w:t>
      </w:r>
      <w:r w:rsidRPr="001D0F00">
        <w:rPr>
          <w:rStyle w:val="StyleUnderline"/>
        </w:rPr>
        <w:t xml:space="preserve">Nowhere is this more true than in the American political economy, where the </w:t>
      </w:r>
      <w:r w:rsidRPr="001D0F00">
        <w:rPr>
          <w:rStyle w:val="Emphasis"/>
        </w:rPr>
        <w:t>diffusion</w:t>
      </w:r>
      <w:r w:rsidRPr="001D0F00">
        <w:rPr>
          <w:rStyle w:val="StyleUnderline"/>
        </w:rPr>
        <w:t xml:space="preserve"> of </w:t>
      </w:r>
      <w:r w:rsidRPr="001D0F00">
        <w:rPr>
          <w:rStyle w:val="Emphasis"/>
        </w:rPr>
        <w:t>neoliberal ideas</w:t>
      </w:r>
      <w:r w:rsidRPr="001D0F00">
        <w:rPr>
          <w:rStyle w:val="StyleUnderline"/>
        </w:rPr>
        <w:t xml:space="preserve"> into both parties resulted in a </w:t>
      </w:r>
      <w:r w:rsidRPr="001D0F00">
        <w:rPr>
          <w:rStyle w:val="Emphasis"/>
        </w:rPr>
        <w:t>pyramiding</w:t>
      </w:r>
      <w:r w:rsidRPr="001D0F00">
        <w:rPr>
          <w:rStyle w:val="StyleUnderline"/>
        </w:rPr>
        <w:t xml:space="preserve"> of power and control</w:t>
      </w:r>
      <w:r w:rsidRPr="00E735CB">
        <w:rPr>
          <w:sz w:val="16"/>
        </w:rPr>
        <w:t xml:space="preserve"> that would have awed even J. P. Morgan in his prime, </w:t>
      </w:r>
      <w:r w:rsidRPr="001D0F00">
        <w:rPr>
          <w:rStyle w:val="StyleUnderline"/>
        </w:rPr>
        <w:t xml:space="preserve">as well as a vast and growing series of </w:t>
      </w:r>
      <w:r w:rsidRPr="001D0F00">
        <w:rPr>
          <w:rStyle w:val="Emphasis"/>
        </w:rPr>
        <w:t>political</w:t>
      </w:r>
      <w:r w:rsidRPr="001D0F00">
        <w:rPr>
          <w:rStyle w:val="StyleUnderline"/>
        </w:rPr>
        <w:t xml:space="preserve"> and </w:t>
      </w:r>
      <w:r w:rsidRPr="001D0F00">
        <w:rPr>
          <w:rStyle w:val="Emphasis"/>
        </w:rPr>
        <w:t>economic disasters</w:t>
      </w:r>
      <w:r w:rsidRPr="00E735CB">
        <w:rPr>
          <w:sz w:val="16"/>
        </w:rPr>
        <w:t>.</w:t>
      </w:r>
    </w:p>
    <w:p w14:paraId="6C88E106" w14:textId="77777777" w:rsidR="00152745" w:rsidRPr="00E735CB" w:rsidRDefault="00152745" w:rsidP="00152745">
      <w:pPr>
        <w:rPr>
          <w:sz w:val="16"/>
        </w:rPr>
      </w:pPr>
      <w:r w:rsidRPr="00013B7D">
        <w:rPr>
          <w:rStyle w:val="StyleUnderline"/>
          <w:highlight w:val="cyan"/>
        </w:rPr>
        <w:t>Today</w:t>
      </w:r>
      <w:r w:rsidRPr="001D0F00">
        <w:rPr>
          <w:rStyle w:val="StyleUnderline"/>
        </w:rPr>
        <w:t xml:space="preserve"> just about </w:t>
      </w:r>
      <w:r w:rsidRPr="00013B7D">
        <w:rPr>
          <w:rStyle w:val="Emphasis"/>
          <w:highlight w:val="cyan"/>
        </w:rPr>
        <w:t>every problem</w:t>
      </w:r>
      <w:r w:rsidRPr="001D0F00">
        <w:rPr>
          <w:rStyle w:val="StyleUnderline"/>
        </w:rPr>
        <w:t xml:space="preserve"> Americans face </w:t>
      </w:r>
      <w:r w:rsidRPr="00013B7D">
        <w:rPr>
          <w:rStyle w:val="StyleUnderline"/>
          <w:highlight w:val="cyan"/>
        </w:rPr>
        <w:t>was</w:t>
      </w:r>
      <w:r w:rsidRPr="001D0F00">
        <w:rPr>
          <w:rStyle w:val="StyleUnderline"/>
        </w:rPr>
        <w:t xml:space="preserve"> either </w:t>
      </w:r>
      <w:r w:rsidRPr="00013B7D">
        <w:rPr>
          <w:rStyle w:val="Emphasis"/>
          <w:highlight w:val="cyan"/>
        </w:rPr>
        <w:t>caused</w:t>
      </w:r>
      <w:r w:rsidRPr="00013B7D">
        <w:rPr>
          <w:rStyle w:val="StyleUnderline"/>
          <w:highlight w:val="cyan"/>
        </w:rPr>
        <w:t xml:space="preserve"> or </w:t>
      </w:r>
      <w:r w:rsidRPr="00013B7D">
        <w:rPr>
          <w:rStyle w:val="Emphasis"/>
          <w:highlight w:val="cyan"/>
        </w:rPr>
        <w:t>made worse</w:t>
      </w:r>
      <w:r w:rsidRPr="00013B7D">
        <w:rPr>
          <w:rStyle w:val="StyleUnderline"/>
          <w:highlight w:val="cyan"/>
        </w:rPr>
        <w:t xml:space="preserve"> by</w:t>
      </w:r>
      <w:r w:rsidRPr="001D0F00">
        <w:rPr>
          <w:rStyle w:val="StyleUnderline"/>
        </w:rPr>
        <w:t xml:space="preserve"> the </w:t>
      </w:r>
      <w:r w:rsidRPr="00013B7D">
        <w:rPr>
          <w:rStyle w:val="Emphasis"/>
          <w:highlight w:val="cyan"/>
        </w:rPr>
        <w:t>concentration</w:t>
      </w:r>
      <w:r w:rsidRPr="001D0F00">
        <w:rPr>
          <w:rStyle w:val="StyleUnderline"/>
        </w:rPr>
        <w:t xml:space="preserve"> of power that resulted from the overthrow</w:t>
      </w:r>
      <w:r w:rsidRPr="00E735CB">
        <w:rPr>
          <w:sz w:val="16"/>
        </w:rPr>
        <w:t xml:space="preserve"> of the American system of liberty. </w:t>
      </w:r>
      <w:r w:rsidRPr="001D0F00">
        <w:rPr>
          <w:rStyle w:val="StyleUnderline"/>
        </w:rPr>
        <w:t>Monopolists have driven up the price of hospital beds and</w:t>
      </w:r>
      <w:r w:rsidRPr="00E735CB">
        <w:rPr>
          <w:sz w:val="16"/>
        </w:rPr>
        <w:t xml:space="preserve"> essential </w:t>
      </w:r>
      <w:r w:rsidRPr="001D0F00">
        <w:rPr>
          <w:rStyle w:val="StyleUnderline"/>
        </w:rPr>
        <w:t>drugs while colluding food processing cartels</w:t>
      </w:r>
      <w:r w:rsidRPr="00E735CB">
        <w:rPr>
          <w:sz w:val="16"/>
        </w:rPr>
        <w:t xml:space="preserve"> drive up the cost of chicken, milk, and other staples. </w:t>
      </w:r>
      <w:r w:rsidRPr="001D0F00">
        <w:rPr>
          <w:rStyle w:val="StyleUnderline"/>
        </w:rPr>
        <w:t>They have bankrupted millions</w:t>
      </w:r>
      <w:r w:rsidRPr="00E735CB">
        <w:rPr>
          <w:sz w:val="16"/>
        </w:rPr>
        <w:t xml:space="preserve"> of independent businesses and farms, </w:t>
      </w:r>
      <w:r w:rsidRPr="001D0F00">
        <w:rPr>
          <w:rStyle w:val="StyleUnderline"/>
        </w:rPr>
        <w:t>and gutted</w:t>
      </w:r>
      <w:r w:rsidRPr="00E735CB">
        <w:rPr>
          <w:sz w:val="16"/>
        </w:rPr>
        <w:t xml:space="preserve"> the economies of </w:t>
      </w:r>
      <w:r w:rsidRPr="001D0F00">
        <w:rPr>
          <w:rStyle w:val="StyleUnderline"/>
        </w:rPr>
        <w:t>small towns and midsize cities</w:t>
      </w:r>
      <w:r w:rsidRPr="00E735CB">
        <w:rPr>
          <w:sz w:val="16"/>
        </w:rPr>
        <w:t xml:space="preserve"> across America. Monopolists have undermined U.S. national security and subverted the communications systems on which our democracy depends.</w:t>
      </w:r>
    </w:p>
    <w:p w14:paraId="5A2DA4F4" w14:textId="77777777" w:rsidR="00152745" w:rsidRPr="00E735CB" w:rsidRDefault="00152745" w:rsidP="00152745">
      <w:pPr>
        <w:rPr>
          <w:sz w:val="16"/>
        </w:rPr>
      </w:pPr>
      <w:r w:rsidRPr="00E735CB">
        <w:rPr>
          <w:sz w:val="16"/>
        </w:rPr>
        <w:t xml:space="preserve">That’s why it’s exactly here that Biden will find his one true opportunity. </w:t>
      </w:r>
    </w:p>
    <w:p w14:paraId="241E158F" w14:textId="77777777" w:rsidR="00152745" w:rsidRPr="00E735CB" w:rsidRDefault="00152745" w:rsidP="00152745">
      <w:pPr>
        <w:rPr>
          <w:sz w:val="16"/>
        </w:rPr>
      </w:pPr>
      <w:r w:rsidRPr="00E735CB">
        <w:rPr>
          <w:sz w:val="16"/>
        </w:rPr>
        <w:t xml:space="preserve">Few of the executive actions the Biden team lists as priorities—such as rejoining the Paris Climate Agreement—would get at the source of any of the domestic problems that enrage so many Americans across the political spectrum. On the other hand, as soon as the </w:t>
      </w:r>
      <w:r w:rsidRPr="00A5318E">
        <w:rPr>
          <w:rStyle w:val="StyleUnderline"/>
        </w:rPr>
        <w:t>Biden</w:t>
      </w:r>
      <w:r w:rsidRPr="00E735CB">
        <w:rPr>
          <w:sz w:val="16"/>
        </w:rPr>
        <w:t xml:space="preserve"> team frees itself from Reagan’s consumer welfare philosophy, they </w:t>
      </w:r>
      <w:r w:rsidRPr="00A5318E">
        <w:rPr>
          <w:rStyle w:val="StyleUnderline"/>
        </w:rPr>
        <w:t xml:space="preserve">will discover a complex system of </w:t>
      </w:r>
      <w:r w:rsidRPr="00A5318E">
        <w:rPr>
          <w:rStyle w:val="Emphasis"/>
        </w:rPr>
        <w:t>institutions</w:t>
      </w:r>
      <w:r w:rsidRPr="00A5318E">
        <w:rPr>
          <w:rStyle w:val="StyleUnderline"/>
        </w:rPr>
        <w:t xml:space="preserve"> and </w:t>
      </w:r>
      <w:r w:rsidRPr="00013B7D">
        <w:rPr>
          <w:rStyle w:val="Emphasis"/>
          <w:highlight w:val="cyan"/>
        </w:rPr>
        <w:t>laws</w:t>
      </w:r>
      <w:r w:rsidRPr="00A5318E">
        <w:rPr>
          <w:rStyle w:val="StyleUnderline"/>
        </w:rPr>
        <w:t xml:space="preserve"> they </w:t>
      </w:r>
      <w:r w:rsidRPr="00013B7D">
        <w:rPr>
          <w:rStyle w:val="StyleUnderline"/>
          <w:highlight w:val="cyan"/>
        </w:rPr>
        <w:t>can</w:t>
      </w:r>
      <w:r w:rsidRPr="00A5318E">
        <w:rPr>
          <w:rStyle w:val="StyleUnderline"/>
        </w:rPr>
        <w:t xml:space="preserve"> put to </w:t>
      </w:r>
      <w:r w:rsidRPr="00A5318E">
        <w:rPr>
          <w:rStyle w:val="Emphasis"/>
        </w:rPr>
        <w:t>immediate use</w:t>
      </w:r>
      <w:r w:rsidRPr="00A5318E">
        <w:rPr>
          <w:rStyle w:val="StyleUnderline"/>
        </w:rPr>
        <w:t xml:space="preserve"> to </w:t>
      </w:r>
      <w:r w:rsidRPr="00013B7D">
        <w:rPr>
          <w:rStyle w:val="StyleUnderline"/>
          <w:highlight w:val="cyan"/>
        </w:rPr>
        <w:t>bend the</w:t>
      </w:r>
      <w:r w:rsidRPr="00A5318E">
        <w:rPr>
          <w:rStyle w:val="StyleUnderline"/>
        </w:rPr>
        <w:t xml:space="preserve"> American </w:t>
      </w:r>
      <w:r w:rsidRPr="00013B7D">
        <w:rPr>
          <w:rStyle w:val="StyleUnderline"/>
          <w:highlight w:val="cyan"/>
        </w:rPr>
        <w:t>political economy back</w:t>
      </w:r>
      <w:r w:rsidRPr="00E735CB">
        <w:rPr>
          <w:sz w:val="16"/>
        </w:rPr>
        <w:t xml:space="preserve"> toward liberty, democracy, and prosperity, on the cheap.</w:t>
      </w:r>
    </w:p>
    <w:p w14:paraId="312DDE86" w14:textId="77777777" w:rsidR="00152745" w:rsidRPr="00E735CB" w:rsidRDefault="00152745" w:rsidP="00152745">
      <w:pPr>
        <w:rPr>
          <w:sz w:val="16"/>
        </w:rPr>
      </w:pPr>
      <w:r w:rsidRPr="00E735CB">
        <w:rPr>
          <w:sz w:val="16"/>
        </w:rPr>
        <w:t>On day one, President Biden will be able to strap himself into the cockpit of a governing machine purpose-built during the Wilson and Roosevelt administrations—and fortified by Truman, Dwight Eisenhower, Lyndon Johnson, and even Richard Nixon—</w:t>
      </w:r>
      <w:r w:rsidRPr="00A5318E">
        <w:rPr>
          <w:rStyle w:val="StyleUnderline"/>
        </w:rPr>
        <w:t>to break power, distribute opportunity, build community</w:t>
      </w:r>
      <w:r w:rsidRPr="00E735CB">
        <w:rPr>
          <w:sz w:val="16"/>
        </w:rPr>
        <w:t xml:space="preserve">, protect security, </w:t>
      </w:r>
      <w:r w:rsidRPr="00A5318E">
        <w:rPr>
          <w:rStyle w:val="StyleUnderline"/>
        </w:rPr>
        <w:t xml:space="preserve">and engage citizens in constructive activities. This </w:t>
      </w:r>
      <w:r w:rsidRPr="00013B7D">
        <w:rPr>
          <w:rStyle w:val="StyleUnderline"/>
          <w:highlight w:val="cyan"/>
        </w:rPr>
        <w:t>system includes</w:t>
      </w:r>
      <w:r w:rsidRPr="00A5318E">
        <w:rPr>
          <w:rStyle w:val="StyleUnderline"/>
        </w:rPr>
        <w:t xml:space="preserve"> agencies with great </w:t>
      </w:r>
      <w:r w:rsidRPr="00013B7D">
        <w:rPr>
          <w:rStyle w:val="Emphasis"/>
          <w:highlight w:val="cyan"/>
        </w:rPr>
        <w:t>untapped powers</w:t>
      </w:r>
      <w:r w:rsidRPr="00A5318E">
        <w:rPr>
          <w:rStyle w:val="StyleUnderline"/>
        </w:rPr>
        <w:t xml:space="preserve">, like the </w:t>
      </w:r>
      <w:r w:rsidRPr="00A5318E">
        <w:rPr>
          <w:rStyle w:val="Emphasis"/>
        </w:rPr>
        <w:t>FTC</w:t>
      </w:r>
      <w:r w:rsidRPr="00A5318E">
        <w:rPr>
          <w:rStyle w:val="StyleUnderline"/>
        </w:rPr>
        <w:t xml:space="preserve"> and</w:t>
      </w:r>
      <w:r w:rsidRPr="00E735CB">
        <w:rPr>
          <w:sz w:val="16"/>
        </w:rPr>
        <w:t xml:space="preserve"> the </w:t>
      </w:r>
      <w:r w:rsidRPr="001A1ACD">
        <w:rPr>
          <w:rStyle w:val="StyleUnderline"/>
        </w:rPr>
        <w:t>Department of Agriculture, which have</w:t>
      </w:r>
      <w:r w:rsidRPr="00E735CB">
        <w:rPr>
          <w:sz w:val="16"/>
        </w:rPr>
        <w:t xml:space="preserve"> far-reaching and </w:t>
      </w:r>
      <w:r w:rsidRPr="001A1ACD">
        <w:rPr>
          <w:rStyle w:val="StyleUnderline"/>
        </w:rPr>
        <w:t xml:space="preserve">long-neglected </w:t>
      </w:r>
      <w:r w:rsidRPr="001A1ACD">
        <w:rPr>
          <w:rStyle w:val="Emphasis"/>
        </w:rPr>
        <w:t>rule-making authority</w:t>
      </w:r>
      <w:r w:rsidRPr="001A1ACD">
        <w:rPr>
          <w:rStyle w:val="StyleUnderline"/>
        </w:rPr>
        <w:t xml:space="preserve">. And it includes strong </w:t>
      </w:r>
      <w:r w:rsidRPr="001A1ACD">
        <w:rPr>
          <w:rStyle w:val="Emphasis"/>
        </w:rPr>
        <w:t>anti-monopoly powers</w:t>
      </w:r>
      <w:r w:rsidRPr="001A1ACD">
        <w:rPr>
          <w:rStyle w:val="StyleUnderline"/>
        </w:rPr>
        <w:t xml:space="preserve"> in just about </w:t>
      </w:r>
      <w:r w:rsidRPr="001A1ACD">
        <w:rPr>
          <w:rStyle w:val="Emphasis"/>
        </w:rPr>
        <w:t>every office</w:t>
      </w:r>
      <w:r w:rsidRPr="00E735CB">
        <w:rPr>
          <w:sz w:val="16"/>
        </w:rPr>
        <w:t xml:space="preserve"> of government, </w:t>
      </w:r>
      <w:r w:rsidRPr="001A1ACD">
        <w:rPr>
          <w:rStyle w:val="StyleUnderline"/>
        </w:rPr>
        <w:t xml:space="preserve">including the </w:t>
      </w:r>
      <w:r w:rsidRPr="001A1ACD">
        <w:rPr>
          <w:rStyle w:val="Emphasis"/>
        </w:rPr>
        <w:t>Federal Reserve</w:t>
      </w:r>
      <w:r w:rsidRPr="001A1ACD">
        <w:rPr>
          <w:rStyle w:val="StyleUnderline"/>
        </w:rPr>
        <w:t xml:space="preserve">, the </w:t>
      </w:r>
      <w:r w:rsidRPr="001A1ACD">
        <w:rPr>
          <w:rStyle w:val="Emphasis"/>
        </w:rPr>
        <w:t>Treasury Department</w:t>
      </w:r>
      <w:r w:rsidRPr="001A1ACD">
        <w:rPr>
          <w:rStyle w:val="StyleUnderline"/>
        </w:rPr>
        <w:t xml:space="preserve">, the </w:t>
      </w:r>
      <w:r w:rsidRPr="001A1ACD">
        <w:rPr>
          <w:rStyle w:val="Emphasis"/>
        </w:rPr>
        <w:t>F</w:t>
      </w:r>
      <w:r w:rsidRPr="001A1ACD">
        <w:rPr>
          <w:rStyle w:val="StyleUnderline"/>
        </w:rPr>
        <w:t xml:space="preserve">ederal </w:t>
      </w:r>
      <w:r w:rsidRPr="001A1ACD">
        <w:rPr>
          <w:rStyle w:val="Emphasis"/>
        </w:rPr>
        <w:t>C</w:t>
      </w:r>
      <w:r w:rsidRPr="001A1ACD">
        <w:rPr>
          <w:rStyle w:val="StyleUnderline"/>
        </w:rPr>
        <w:t xml:space="preserve">ommunications </w:t>
      </w:r>
      <w:r w:rsidRPr="001A1ACD">
        <w:rPr>
          <w:rStyle w:val="Emphasis"/>
        </w:rPr>
        <w:t>C</w:t>
      </w:r>
      <w:r w:rsidRPr="001A1ACD">
        <w:rPr>
          <w:rStyle w:val="StyleUnderline"/>
        </w:rPr>
        <w:t xml:space="preserve">ommission, the </w:t>
      </w:r>
      <w:r w:rsidRPr="001A1ACD">
        <w:rPr>
          <w:rStyle w:val="Emphasis"/>
        </w:rPr>
        <w:t>S</w:t>
      </w:r>
      <w:r w:rsidRPr="001A1ACD">
        <w:rPr>
          <w:rStyle w:val="StyleUnderline"/>
        </w:rPr>
        <w:t xml:space="preserve">ecurities and </w:t>
      </w:r>
      <w:r w:rsidRPr="001A1ACD">
        <w:rPr>
          <w:rStyle w:val="Emphasis"/>
        </w:rPr>
        <w:t>E</w:t>
      </w:r>
      <w:r w:rsidRPr="001A1ACD">
        <w:rPr>
          <w:rStyle w:val="StyleUnderline"/>
        </w:rPr>
        <w:t xml:space="preserve">xchange </w:t>
      </w:r>
      <w:r w:rsidRPr="001A1ACD">
        <w:rPr>
          <w:rStyle w:val="Emphasis"/>
        </w:rPr>
        <w:t>C</w:t>
      </w:r>
      <w:r w:rsidRPr="001A1ACD">
        <w:rPr>
          <w:rStyle w:val="StyleUnderline"/>
        </w:rPr>
        <w:t xml:space="preserve">ommission, the </w:t>
      </w:r>
      <w:r w:rsidRPr="001A1ACD">
        <w:rPr>
          <w:rStyle w:val="Emphasis"/>
        </w:rPr>
        <w:t>Defense Department</w:t>
      </w:r>
      <w:r w:rsidRPr="001A1ACD">
        <w:rPr>
          <w:rStyle w:val="StyleUnderline"/>
        </w:rPr>
        <w:t xml:space="preserve">, the </w:t>
      </w:r>
      <w:r w:rsidRPr="001A1ACD">
        <w:rPr>
          <w:rStyle w:val="Emphasis"/>
        </w:rPr>
        <w:t>Transportation Department</w:t>
      </w:r>
      <w:r w:rsidRPr="001A1ACD">
        <w:rPr>
          <w:rStyle w:val="StyleUnderline"/>
        </w:rPr>
        <w:t xml:space="preserve">, and the </w:t>
      </w:r>
      <w:r w:rsidRPr="001A1ACD">
        <w:rPr>
          <w:rStyle w:val="Emphasis"/>
        </w:rPr>
        <w:t>F</w:t>
      </w:r>
      <w:r w:rsidRPr="001A1ACD">
        <w:rPr>
          <w:rStyle w:val="StyleUnderline"/>
        </w:rPr>
        <w:t xml:space="preserve">ederal </w:t>
      </w:r>
      <w:r w:rsidRPr="001A1ACD">
        <w:rPr>
          <w:rStyle w:val="Emphasis"/>
        </w:rPr>
        <w:t>E</w:t>
      </w:r>
      <w:r w:rsidRPr="001A1ACD">
        <w:rPr>
          <w:rStyle w:val="StyleUnderline"/>
        </w:rPr>
        <w:t xml:space="preserve">nergy </w:t>
      </w:r>
      <w:r w:rsidRPr="001A1ACD">
        <w:rPr>
          <w:rStyle w:val="Emphasis"/>
        </w:rPr>
        <w:t>R</w:t>
      </w:r>
      <w:r w:rsidRPr="001A1ACD">
        <w:rPr>
          <w:rStyle w:val="StyleUnderline"/>
        </w:rPr>
        <w:t xml:space="preserve">egulatory </w:t>
      </w:r>
      <w:r w:rsidRPr="001A1ACD">
        <w:rPr>
          <w:rStyle w:val="Emphasis"/>
        </w:rPr>
        <w:t>C</w:t>
      </w:r>
      <w:r w:rsidRPr="001A1ACD">
        <w:rPr>
          <w:rStyle w:val="StyleUnderline"/>
        </w:rPr>
        <w:t>ommission, among many others</w:t>
      </w:r>
      <w:r w:rsidRPr="00E735CB">
        <w:rPr>
          <w:sz w:val="16"/>
        </w:rPr>
        <w:t>.</w:t>
      </w:r>
    </w:p>
    <w:p w14:paraId="47BE90C6" w14:textId="77777777" w:rsidR="00152745" w:rsidRPr="00E735CB" w:rsidRDefault="00152745" w:rsidP="00152745">
      <w:pPr>
        <w:rPr>
          <w:sz w:val="16"/>
        </w:rPr>
      </w:pPr>
      <w:r w:rsidRPr="001A1ACD">
        <w:rPr>
          <w:rStyle w:val="StyleUnderline"/>
        </w:rPr>
        <w:t xml:space="preserve">What could Biden do if he made </w:t>
      </w:r>
      <w:r w:rsidRPr="001A1ACD">
        <w:rPr>
          <w:rStyle w:val="Emphasis"/>
        </w:rPr>
        <w:t>full use</w:t>
      </w:r>
      <w:r w:rsidRPr="001A1ACD">
        <w:rPr>
          <w:rStyle w:val="StyleUnderline"/>
        </w:rPr>
        <w:t xml:space="preserve"> of the </w:t>
      </w:r>
      <w:r w:rsidRPr="001A1ACD">
        <w:rPr>
          <w:rStyle w:val="Emphasis"/>
        </w:rPr>
        <w:t>anti-monopoly powers</w:t>
      </w:r>
      <w:r w:rsidRPr="00E735CB">
        <w:rPr>
          <w:sz w:val="16"/>
        </w:rPr>
        <w:t xml:space="preserve"> the government holds? </w:t>
      </w:r>
      <w:r w:rsidRPr="001A1ACD">
        <w:rPr>
          <w:rStyle w:val="StyleUnderline"/>
        </w:rPr>
        <w:t>Consider</w:t>
      </w:r>
      <w:r w:rsidRPr="00E735CB">
        <w:rPr>
          <w:sz w:val="16"/>
        </w:rPr>
        <w:t xml:space="preserve">, for a moment, </w:t>
      </w:r>
      <w:r w:rsidRPr="001A1ACD">
        <w:rPr>
          <w:rStyle w:val="StyleUnderline"/>
        </w:rPr>
        <w:t>how these tools could be applied to just a few of the problems that now threaten</w:t>
      </w:r>
      <w:r w:rsidRPr="00E735CB">
        <w:rPr>
          <w:sz w:val="16"/>
        </w:rPr>
        <w:t xml:space="preserve"> the American people and </w:t>
      </w:r>
      <w:r w:rsidRPr="001A1ACD">
        <w:rPr>
          <w:rStyle w:val="StyleUnderline"/>
        </w:rPr>
        <w:t xml:space="preserve">the </w:t>
      </w:r>
      <w:r w:rsidRPr="001A1ACD">
        <w:rPr>
          <w:rStyle w:val="Emphasis"/>
        </w:rPr>
        <w:t>U</w:t>
      </w:r>
      <w:r w:rsidRPr="001A1ACD">
        <w:rPr>
          <w:rStyle w:val="StyleUnderline"/>
        </w:rPr>
        <w:t xml:space="preserve">nited </w:t>
      </w:r>
      <w:r w:rsidRPr="001A1ACD">
        <w:rPr>
          <w:rStyle w:val="Emphasis"/>
        </w:rPr>
        <w:t>S</w:t>
      </w:r>
      <w:r w:rsidRPr="001A1ACD">
        <w:rPr>
          <w:rStyle w:val="StyleUnderline"/>
        </w:rPr>
        <w:t>tates</w:t>
      </w:r>
      <w:r w:rsidRPr="00E735CB">
        <w:rPr>
          <w:sz w:val="16"/>
        </w:rPr>
        <w:t>.</w:t>
      </w:r>
    </w:p>
    <w:p w14:paraId="74C4CA74" w14:textId="77777777" w:rsidR="00152745" w:rsidRPr="004D6236" w:rsidRDefault="00152745" w:rsidP="00152745">
      <w:pPr>
        <w:rPr>
          <w:sz w:val="14"/>
          <w:szCs w:val="14"/>
        </w:rPr>
      </w:pPr>
      <w:r w:rsidRPr="004D6236">
        <w:rPr>
          <w:sz w:val="14"/>
          <w:szCs w:val="14"/>
        </w:rPr>
        <w:t xml:space="preserve">The next pandemic. Biden can’t do much to lessen the harms of COVID-19, given the Trump administration’s grotesque mismanagement of the crisis. But he can use anti-monopoly tools to make us much less vulnerable going forward, such as by breaking cartels that have cornered the markets for masks, drugs, and other medical supplies. </w:t>
      </w:r>
    </w:p>
    <w:p w14:paraId="3C97ABC4" w14:textId="77777777" w:rsidR="00152745" w:rsidRPr="004D6236" w:rsidRDefault="00152745" w:rsidP="00152745">
      <w:pPr>
        <w:rPr>
          <w:sz w:val="16"/>
          <w:szCs w:val="16"/>
        </w:rPr>
      </w:pPr>
      <w:r w:rsidRPr="004D6236">
        <w:rPr>
          <w:sz w:val="16"/>
          <w:szCs w:val="16"/>
        </w:rPr>
        <w:t>Health care costs. Without control of the Senate, Biden won’t be able to complete the Affordable Care Act and achieve universal health coverage. But he can crack down on the hospital mergers that drive up prices and drive down service. He can also use antitrust and other competition policies to block drug company mergers, patent holdups, and other tactics that lead to higher prices, less innovation, and loss of capacity.</w:t>
      </w:r>
    </w:p>
    <w:p w14:paraId="21A56023" w14:textId="77777777" w:rsidR="00152745" w:rsidRPr="00E735CB" w:rsidRDefault="00152745" w:rsidP="00152745">
      <w:pPr>
        <w:rPr>
          <w:sz w:val="16"/>
        </w:rPr>
      </w:pPr>
      <w:r w:rsidRPr="00E735CB">
        <w:rPr>
          <w:sz w:val="16"/>
        </w:rPr>
        <w:t xml:space="preserve">Falling real wages. Biden can’t decree a higher minimum wage. But he can use his appointments to the FTC to ensure that the commission uses it powers to stop corporations from imposing noncompete and no-poach agreements that keep workers from changing jobs. And by simply using the Justice Department, the FTC, and other agencies to block more mergers and bust up monopolies, he can increase the number of employers competing to hire each worker. </w:t>
      </w:r>
    </w:p>
    <w:p w14:paraId="6065E1B3" w14:textId="77777777" w:rsidR="00152745" w:rsidRPr="00E735CB" w:rsidRDefault="00152745" w:rsidP="00152745">
      <w:pPr>
        <w:rPr>
          <w:sz w:val="16"/>
        </w:rPr>
      </w:pPr>
      <w:r w:rsidRPr="00E735CB">
        <w:rPr>
          <w:sz w:val="16"/>
        </w:rPr>
        <w:t xml:space="preserve">Climate. Without the Senate, the Green New Deal is DOA. But </w:t>
      </w:r>
      <w:r w:rsidRPr="001A1ACD">
        <w:rPr>
          <w:rStyle w:val="StyleUnderline"/>
        </w:rPr>
        <w:t>Biden can</w:t>
      </w:r>
      <w:r w:rsidRPr="00E735CB">
        <w:rPr>
          <w:sz w:val="16"/>
        </w:rPr>
        <w:t xml:space="preserve"> immediately </w:t>
      </w:r>
      <w:r w:rsidRPr="001A1ACD">
        <w:rPr>
          <w:rStyle w:val="StyleUnderline"/>
        </w:rPr>
        <w:t xml:space="preserve">use anti-monopoly </w:t>
      </w:r>
      <w:r w:rsidRPr="00F702C7">
        <w:rPr>
          <w:rStyle w:val="StyleUnderline"/>
          <w:highlight w:val="cyan"/>
        </w:rPr>
        <w:t xml:space="preserve">to </w:t>
      </w:r>
      <w:r w:rsidRPr="00F702C7">
        <w:rPr>
          <w:rStyle w:val="Emphasis"/>
          <w:highlight w:val="cyan"/>
        </w:rPr>
        <w:t>break</w:t>
      </w:r>
      <w:r w:rsidRPr="001A1ACD">
        <w:rPr>
          <w:rStyle w:val="StyleUnderline"/>
        </w:rPr>
        <w:t xml:space="preserve"> the power of </w:t>
      </w:r>
      <w:r w:rsidRPr="00F702C7">
        <w:rPr>
          <w:rStyle w:val="Emphasis"/>
          <w:highlight w:val="cyan"/>
        </w:rPr>
        <w:t>giant</w:t>
      </w:r>
      <w:r w:rsidRPr="00F702C7">
        <w:rPr>
          <w:rStyle w:val="Emphasis"/>
        </w:rPr>
        <w:t xml:space="preserve"> hydrocarbon</w:t>
      </w:r>
      <w:r w:rsidRPr="001A1ACD">
        <w:rPr>
          <w:rStyle w:val="Emphasis"/>
        </w:rPr>
        <w:t xml:space="preserve"> </w:t>
      </w:r>
      <w:r w:rsidRPr="00F702C7">
        <w:rPr>
          <w:rStyle w:val="Emphasis"/>
          <w:highlight w:val="cyan"/>
        </w:rPr>
        <w:t>combines</w:t>
      </w:r>
      <w:r w:rsidRPr="001A1ACD">
        <w:rPr>
          <w:rStyle w:val="StyleUnderline"/>
        </w:rPr>
        <w:t xml:space="preserve"> like Koch Industries and</w:t>
      </w:r>
      <w:r w:rsidRPr="00E735CB">
        <w:rPr>
          <w:sz w:val="16"/>
        </w:rPr>
        <w:t xml:space="preserve"> thereby </w:t>
      </w:r>
      <w:r w:rsidRPr="001A1ACD">
        <w:rPr>
          <w:rStyle w:val="StyleUnderline"/>
        </w:rPr>
        <w:t xml:space="preserve">reduce their </w:t>
      </w:r>
      <w:r w:rsidRPr="001A1ACD">
        <w:rPr>
          <w:rStyle w:val="Emphasis"/>
        </w:rPr>
        <w:t>political power</w:t>
      </w:r>
      <w:r w:rsidRPr="00E735CB">
        <w:rPr>
          <w:sz w:val="16"/>
        </w:rPr>
        <w:t xml:space="preserve"> </w:t>
      </w:r>
      <w:r w:rsidRPr="001A1ACD">
        <w:rPr>
          <w:rStyle w:val="StyleUnderline"/>
        </w:rPr>
        <w:t xml:space="preserve">and </w:t>
      </w:r>
      <w:r w:rsidRPr="001A1ACD">
        <w:rPr>
          <w:rStyle w:val="Emphasis"/>
        </w:rPr>
        <w:t>funding</w:t>
      </w:r>
      <w:r w:rsidRPr="001A1ACD">
        <w:rPr>
          <w:rStyle w:val="StyleUnderline"/>
        </w:rPr>
        <w:t xml:space="preserve"> of climate denialism</w:t>
      </w:r>
      <w:r w:rsidRPr="00E735CB">
        <w:rPr>
          <w:sz w:val="16"/>
        </w:rPr>
        <w:t xml:space="preserve">. He can also use anti-monopoly laws to crack down on utilities that block people and companies who invest in solar and wind from selling their power on the grid. </w:t>
      </w:r>
    </w:p>
    <w:p w14:paraId="3F9078B4" w14:textId="77777777" w:rsidR="00152745" w:rsidRPr="00E735CB" w:rsidRDefault="00152745" w:rsidP="00152745">
      <w:pPr>
        <w:rPr>
          <w:sz w:val="8"/>
          <w:szCs w:val="14"/>
        </w:rPr>
      </w:pPr>
      <w:r w:rsidRPr="00E735CB">
        <w:rPr>
          <w:sz w:val="8"/>
          <w:szCs w:val="14"/>
        </w:rPr>
        <w:t>The collapse of entrepreneurship and community. Biden, acting alone, can’t subsidize independent business. But he can use existing antitrust law to protect the upstart firms that have always been America’s prime source of new jobs and new ideas from the predations of Amazon, Google, Uber, and concentrated capital generally. In doing so, he will also restore America’s tradition of promoting opportunity through ownership of family businesses.</w:t>
      </w:r>
    </w:p>
    <w:p w14:paraId="247361B7" w14:textId="77777777" w:rsidR="00152745" w:rsidRPr="00E735CB" w:rsidRDefault="00152745" w:rsidP="00152745">
      <w:pPr>
        <w:rPr>
          <w:sz w:val="8"/>
          <w:szCs w:val="14"/>
        </w:rPr>
      </w:pPr>
      <w:r w:rsidRPr="00E735CB">
        <w:rPr>
          <w:sz w:val="8"/>
          <w:szCs w:val="14"/>
        </w:rPr>
        <w:t xml:space="preserve">Stimulus. Without the Senate, Biden won’t get more than a fraction of the spending he has planned on to revive the economy. What he can do with vigorous enforcement of anti-monopoly laws is open up a flood of private investment. For years, giant reserves of capital have been building up because of the high barriers to entry created by cornered markets. Every market Biden opens to competition creates new opportunities to put more of that cash to productive use. </w:t>
      </w:r>
    </w:p>
    <w:p w14:paraId="79787887" w14:textId="77777777" w:rsidR="00152745" w:rsidRPr="00E735CB" w:rsidRDefault="00152745" w:rsidP="00152745">
      <w:pPr>
        <w:rPr>
          <w:sz w:val="8"/>
          <w:szCs w:val="14"/>
        </w:rPr>
      </w:pPr>
      <w:r w:rsidRPr="00E735CB">
        <w:rPr>
          <w:sz w:val="8"/>
          <w:szCs w:val="14"/>
        </w:rPr>
        <w:t xml:space="preserve">Failing rural economies. Biden might not be able to deliver on his promise of providing loans to beginning farmers. But he can use tougher antitrust enforcement and the creation of true cooperatives to free farmers from having to pay monopoly prices for seed, fertilizer, and tractors. And he can rebuild competitive markets for their crops—and for the labor of food chain workers—by breaking the power of the slaughterhouse and food processing monopolists. </w:t>
      </w:r>
    </w:p>
    <w:p w14:paraId="1DB4C516" w14:textId="77777777" w:rsidR="00152745" w:rsidRPr="00E735CB" w:rsidRDefault="00152745" w:rsidP="00152745">
      <w:pPr>
        <w:rPr>
          <w:sz w:val="8"/>
          <w:szCs w:val="14"/>
        </w:rPr>
      </w:pPr>
      <w:r w:rsidRPr="00E735CB">
        <w:rPr>
          <w:sz w:val="8"/>
          <w:szCs w:val="14"/>
        </w:rPr>
        <w:t>International trade. Biden can’t rewrite any major international agreement on his own. But he can use anti-monopoly principles to guide how he enforces U.S. trade laws, and to ensure that no foreign nation ever be allowed to capture a choke hold over the manufacturing of any good or service vital to American security and well-being.</w:t>
      </w:r>
    </w:p>
    <w:p w14:paraId="3AF9A227" w14:textId="77777777" w:rsidR="00152745" w:rsidRPr="00E735CB" w:rsidRDefault="00152745" w:rsidP="00152745">
      <w:pPr>
        <w:rPr>
          <w:sz w:val="8"/>
          <w:szCs w:val="14"/>
        </w:rPr>
      </w:pPr>
      <w:r w:rsidRPr="00E735CB">
        <w:rPr>
          <w:sz w:val="8"/>
          <w:szCs w:val="14"/>
        </w:rPr>
        <w:t xml:space="preserve">Arts and literature. Even if he wanted to, Biden wouldn’t be able to subsidize America’s writers and artists, who have found their business models entirely disrupted by the power of Google, Amazon, and other platform monopolies. But he can impose nondiscrimination rules on these corporations and strengthen copyright protections, so content creators can earn a fair market price for their work and never fear retaliation for speaking out against power. </w:t>
      </w:r>
    </w:p>
    <w:p w14:paraId="15CE7EBF" w14:textId="77777777" w:rsidR="00152745" w:rsidRPr="00E735CB" w:rsidRDefault="00152745" w:rsidP="00152745">
      <w:pPr>
        <w:rPr>
          <w:sz w:val="8"/>
          <w:szCs w:val="14"/>
        </w:rPr>
      </w:pPr>
      <w:r w:rsidRPr="00E735CB">
        <w:rPr>
          <w:sz w:val="8"/>
          <w:szCs w:val="14"/>
        </w:rPr>
        <w:t>Disinformation and censorship. No president will ever be able to stop propagandists, social saboteurs, or just plain crazy folks from having their say. But Biden can also use these same nondiscrimination rules to force Google and Facebook to abandon the business models that reward them for spreading information specifically designed to divide and radicalize voters. And he can use anti-monopoly law to stop these corporations from diverting into their own vaults the advertising dollars that—for the past 250 years—have helped to support trustworthy local journalism.</w:t>
      </w:r>
    </w:p>
    <w:p w14:paraId="2DE1314A" w14:textId="77777777" w:rsidR="00152745" w:rsidRPr="00E735CB" w:rsidRDefault="00152745" w:rsidP="00152745">
      <w:pPr>
        <w:rPr>
          <w:sz w:val="8"/>
          <w:szCs w:val="14"/>
        </w:rPr>
      </w:pPr>
      <w:r w:rsidRPr="00E735CB">
        <w:rPr>
          <w:sz w:val="8"/>
          <w:szCs w:val="14"/>
        </w:rPr>
        <w:t>Some members of Biden’s team will surely oppose such a robust anti-monopoly agenda. One reason is fear that doing so will make it hard to keep the votes of the independent and Republican voters who helped put Biden in the White House. Another fear is that taking on Facebook, Google, and Amazon will hurt fund-raising. In short, they will argue that strong anti-monopoly policy makes for bad politics.</w:t>
      </w:r>
    </w:p>
    <w:p w14:paraId="332CBDCC" w14:textId="77777777" w:rsidR="00152745" w:rsidRPr="00E735CB" w:rsidRDefault="00152745" w:rsidP="00152745">
      <w:pPr>
        <w:rPr>
          <w:sz w:val="16"/>
        </w:rPr>
      </w:pPr>
      <w:r w:rsidRPr="00E735CB">
        <w:rPr>
          <w:sz w:val="16"/>
        </w:rPr>
        <w:t xml:space="preserve">But any close reading of U.S. history shows the exact opposite to be true. </w:t>
      </w:r>
      <w:r w:rsidRPr="006B1C7E">
        <w:rPr>
          <w:rStyle w:val="StyleUnderline"/>
        </w:rPr>
        <w:t>Anti-monopoly policy is smart</w:t>
      </w:r>
      <w:r w:rsidRPr="00E735CB">
        <w:rPr>
          <w:sz w:val="16"/>
        </w:rPr>
        <w:t xml:space="preserve"> politics, </w:t>
      </w:r>
      <w:r w:rsidRPr="006B1C7E">
        <w:rPr>
          <w:rStyle w:val="StyleUnderline"/>
        </w:rPr>
        <w:t>both today and over the long run</w:t>
      </w:r>
      <w:r w:rsidRPr="00E735CB">
        <w:rPr>
          <w:sz w:val="16"/>
        </w:rPr>
        <w:t>. This is especially true now that the American people have woken up to the problem of concentrated power and are looking for someone to protect them. Surveys show that this is as true of independents and Republicans as it is of Democrats.</w:t>
      </w:r>
    </w:p>
    <w:p w14:paraId="567A13C0" w14:textId="77777777" w:rsidR="00152745" w:rsidRPr="00E735CB" w:rsidRDefault="00152745" w:rsidP="00152745">
      <w:pPr>
        <w:rPr>
          <w:sz w:val="16"/>
        </w:rPr>
      </w:pPr>
      <w:r w:rsidRPr="00E735CB">
        <w:rPr>
          <w:sz w:val="16"/>
        </w:rPr>
        <w:t>The first thing Biden would get from fully embracing anti-monopolism is an easy-to-tell story of what went wrong in America, why it went wrong, how we can fix it, and where we are going as a nation. Biden would also gain the ability to demonstrate that he understands the anger and hopelessness that so many Americans feel about the loss of their prosperity and independence and about the destruction of their families and communities.</w:t>
      </w:r>
    </w:p>
    <w:p w14:paraId="24548205" w14:textId="77777777" w:rsidR="00152745" w:rsidRPr="00E735CB" w:rsidRDefault="00152745" w:rsidP="00152745">
      <w:pPr>
        <w:rPr>
          <w:sz w:val="16"/>
        </w:rPr>
      </w:pPr>
      <w:r w:rsidRPr="00E735CB">
        <w:rPr>
          <w:sz w:val="16"/>
        </w:rPr>
        <w:t xml:space="preserve">Learning how to tell this story will prove surprisingly easy. </w:t>
      </w:r>
      <w:r w:rsidRPr="006B1C7E">
        <w:rPr>
          <w:rStyle w:val="StyleUnderline"/>
        </w:rPr>
        <w:t>The beauty of</w:t>
      </w:r>
      <w:r w:rsidRPr="00E735CB">
        <w:rPr>
          <w:sz w:val="16"/>
        </w:rPr>
        <w:t xml:space="preserve"> traditional </w:t>
      </w:r>
      <w:r w:rsidRPr="006B1C7E">
        <w:rPr>
          <w:rStyle w:val="StyleUnderline"/>
        </w:rPr>
        <w:t xml:space="preserve">American anti-monopolism is precisely that the </w:t>
      </w:r>
      <w:r w:rsidRPr="006B1C7E">
        <w:rPr>
          <w:rStyle w:val="Emphasis"/>
        </w:rPr>
        <w:t>language is not technical</w:t>
      </w:r>
      <w:r w:rsidRPr="006B1C7E">
        <w:rPr>
          <w:rStyle w:val="StyleUnderline"/>
        </w:rPr>
        <w:t>, and enforcement does not depend on</w:t>
      </w:r>
      <w:r w:rsidRPr="00E735CB">
        <w:rPr>
          <w:sz w:val="16"/>
        </w:rPr>
        <w:t xml:space="preserve"> phalanxes of </w:t>
      </w:r>
      <w:r w:rsidRPr="006B1C7E">
        <w:rPr>
          <w:rStyle w:val="StyleUnderline"/>
        </w:rPr>
        <w:t>specially trained economists or</w:t>
      </w:r>
      <w:r w:rsidRPr="00E735CB">
        <w:rPr>
          <w:sz w:val="16"/>
        </w:rPr>
        <w:t xml:space="preserve"> any of the other </w:t>
      </w:r>
      <w:r w:rsidRPr="006B1C7E">
        <w:rPr>
          <w:rStyle w:val="StyleUnderline"/>
        </w:rPr>
        <w:t>“</w:t>
      </w:r>
      <w:r w:rsidRPr="006B1C7E">
        <w:rPr>
          <w:rStyle w:val="Emphasis"/>
        </w:rPr>
        <w:t>experts</w:t>
      </w:r>
      <w:r w:rsidRPr="006B1C7E">
        <w:rPr>
          <w:rStyle w:val="StyleUnderline"/>
        </w:rPr>
        <w:t>” long ago pressed into the service of oligarchy</w:t>
      </w:r>
      <w:r w:rsidRPr="00E735CB">
        <w:rPr>
          <w:sz w:val="16"/>
        </w:rPr>
        <w:t>. It is a language Biden himself already fully understands. After all, anti-monopoly is about giving everyone “a fair shot” and ensuring that everyone is treated with “dignity” and “respect.” It is about fighting cheats and crooks and evildoers.</w:t>
      </w:r>
    </w:p>
    <w:p w14:paraId="590CC86A" w14:textId="77777777" w:rsidR="00152745" w:rsidRPr="00E735CB" w:rsidRDefault="00152745" w:rsidP="00152745">
      <w:pPr>
        <w:rPr>
          <w:sz w:val="16"/>
        </w:rPr>
      </w:pPr>
      <w:r w:rsidRPr="00E735CB">
        <w:rPr>
          <w:sz w:val="16"/>
        </w:rPr>
        <w:t>Consider Biden’s speech on the Saturday when CNN finally called the race. “I’ve always believed we can define America in one word: possibilities. That in America everyone should be given an opportunity to go as far as their dreams and God-given ability will take them.” That is the essence of the original idea of America, the America the neoliberals broke when they unleashed the monopolists.</w:t>
      </w:r>
    </w:p>
    <w:p w14:paraId="5A71791A" w14:textId="77777777" w:rsidR="00152745" w:rsidRPr="00E735CB" w:rsidRDefault="00152745" w:rsidP="00152745">
      <w:pPr>
        <w:rPr>
          <w:sz w:val="16"/>
        </w:rPr>
      </w:pPr>
      <w:r w:rsidRPr="00E735CB">
        <w:rPr>
          <w:sz w:val="16"/>
        </w:rPr>
        <w:t>The Biden team will also find anti-monopoly policy to be a strategic weapon of great potency.</w:t>
      </w:r>
    </w:p>
    <w:p w14:paraId="4E3FB82E" w14:textId="77777777" w:rsidR="00152745" w:rsidRPr="00E735CB" w:rsidRDefault="00152745" w:rsidP="00152745">
      <w:pPr>
        <w:rPr>
          <w:sz w:val="16"/>
        </w:rPr>
      </w:pPr>
      <w:r w:rsidRPr="00C72FF6">
        <w:rPr>
          <w:rStyle w:val="StyleUnderline"/>
        </w:rPr>
        <w:t>Fully embrace anti-monopolism, and Biden will find himself able to</w:t>
      </w:r>
      <w:r w:rsidRPr="00E735CB">
        <w:rPr>
          <w:sz w:val="16"/>
        </w:rPr>
        <w:t xml:space="preserve"> unify the two wings of the Democratic Party. After all, anti-monopolism will allow him to begin to </w:t>
      </w:r>
      <w:r w:rsidRPr="00C72FF6">
        <w:rPr>
          <w:rStyle w:val="StyleUnderline"/>
        </w:rPr>
        <w:t>break down</w:t>
      </w:r>
      <w:r w:rsidRPr="00E735CB">
        <w:rPr>
          <w:sz w:val="16"/>
        </w:rPr>
        <w:t xml:space="preserve"> many of </w:t>
      </w:r>
      <w:r w:rsidRPr="00C72FF6">
        <w:rPr>
          <w:rStyle w:val="StyleUnderline"/>
        </w:rPr>
        <w:t xml:space="preserve">the economic and political structures </w:t>
      </w:r>
      <w:r w:rsidRPr="00F702C7">
        <w:rPr>
          <w:rStyle w:val="StyleUnderline"/>
          <w:highlight w:val="cyan"/>
        </w:rPr>
        <w:t xml:space="preserve">that underlie </w:t>
      </w:r>
      <w:r w:rsidRPr="00F702C7">
        <w:rPr>
          <w:rStyle w:val="Emphasis"/>
          <w:highlight w:val="cyan"/>
        </w:rPr>
        <w:t>inequality</w:t>
      </w:r>
      <w:r w:rsidRPr="00011176">
        <w:rPr>
          <w:rStyle w:val="StyleUnderline"/>
          <w:highlight w:val="cyan"/>
        </w:rPr>
        <w:t xml:space="preserve">, the </w:t>
      </w:r>
      <w:r w:rsidRPr="00F702C7">
        <w:rPr>
          <w:rStyle w:val="Emphasis"/>
          <w:highlight w:val="cyan"/>
        </w:rPr>
        <w:t>hydrocarbon economy</w:t>
      </w:r>
      <w:r w:rsidRPr="00011176">
        <w:rPr>
          <w:rStyle w:val="StyleUnderline"/>
        </w:rPr>
        <w:t>, and</w:t>
      </w:r>
      <w:r w:rsidRPr="00C72FF6">
        <w:rPr>
          <w:rStyle w:val="StyleUnderline"/>
        </w:rPr>
        <w:t xml:space="preserve"> even </w:t>
      </w:r>
      <w:r w:rsidRPr="00011176">
        <w:rPr>
          <w:rStyle w:val="Emphasis"/>
        </w:rPr>
        <w:t>racism</w:t>
      </w:r>
      <w:r w:rsidRPr="00E735CB">
        <w:rPr>
          <w:sz w:val="16"/>
        </w:rPr>
        <w:t xml:space="preserve">, while simultaneously creating opportunities for entrepreneurs and investors to build new businesses and create more and better jobs. </w:t>
      </w:r>
    </w:p>
    <w:p w14:paraId="7D899F77" w14:textId="77777777" w:rsidR="00152745" w:rsidRPr="00E735CB" w:rsidRDefault="00152745" w:rsidP="00152745">
      <w:pPr>
        <w:rPr>
          <w:sz w:val="10"/>
          <w:szCs w:val="16"/>
        </w:rPr>
      </w:pPr>
      <w:r w:rsidRPr="00E735CB">
        <w:rPr>
          <w:sz w:val="10"/>
          <w:szCs w:val="16"/>
        </w:rPr>
        <w:t>Fully embrace anti-monopolism, and Biden can also begin to break the GOP’s choke hold on the Senate and the Electoral College. Strong anti-monopoly policy will, after all, empower Biden to deliver millions of rural Americans from the isolation and humiliation that drove so many of them to Trump in the first place. It will do so by breaking the grip of the agricultural, retail, and transportation monopolists who for 40 years have appropriated these people’s lands, looted their communities, and destroyed their families.</w:t>
      </w:r>
    </w:p>
    <w:p w14:paraId="23B78182" w14:textId="77777777" w:rsidR="00152745" w:rsidRPr="00E735CB" w:rsidRDefault="00152745" w:rsidP="00152745">
      <w:pPr>
        <w:rPr>
          <w:sz w:val="10"/>
          <w:szCs w:val="16"/>
        </w:rPr>
      </w:pPr>
      <w:r w:rsidRPr="00E735CB">
        <w:rPr>
          <w:sz w:val="10"/>
          <w:szCs w:val="16"/>
        </w:rPr>
        <w:t>Fully embrace anti-monopolism, and Biden might even be able to begin to unify much of the American people as a whole against the common threat posed to our national and personal security by the monopolists and their allies in China.</w:t>
      </w:r>
    </w:p>
    <w:p w14:paraId="51F013A5" w14:textId="77777777" w:rsidR="00152745" w:rsidRPr="00E735CB" w:rsidRDefault="00152745" w:rsidP="00152745">
      <w:pPr>
        <w:rPr>
          <w:sz w:val="10"/>
          <w:szCs w:val="16"/>
        </w:rPr>
      </w:pPr>
      <w:r w:rsidRPr="00E735CB">
        <w:rPr>
          <w:sz w:val="10"/>
          <w:szCs w:val="16"/>
        </w:rPr>
        <w:t>An assertive anti-monopolism will even give Biden the ability to scatter the corporate and judicial reactions and reveal them as the empty threat they are. As Wilson did in 1913, Roosevelt did in the 1930s, Truman and Dwight Eisenhower did in the 1950s, Johnson did in the 1960s, and Gerald Ford did in the 1970s, Biden can use anti-monopolism to pit the great majority of American entrepreneurs and investors against the few who seek to engross all opportunity and all power. The burst of public and private legal cases, meanwhile, many making arguments that have not been heard in decades, will overwhelm the judiciary’s already weakening embrace of Reagan-era neoliberal thinking.</w:t>
      </w:r>
    </w:p>
    <w:p w14:paraId="022E7C5C" w14:textId="77777777" w:rsidR="00152745" w:rsidRPr="00E735CB" w:rsidRDefault="00152745" w:rsidP="00152745">
      <w:pPr>
        <w:rPr>
          <w:sz w:val="10"/>
          <w:szCs w:val="16"/>
        </w:rPr>
      </w:pPr>
      <w:r w:rsidRPr="00E735CB">
        <w:rPr>
          <w:sz w:val="10"/>
          <w:szCs w:val="16"/>
        </w:rPr>
        <w:t>By contrast, if Biden fails to seize the initiative, he might be remembered as little more than a woebegone regent for Trump in his exile, in Elba by the Sea Florida. And Democrats should be absolutely honest about what a defensive, cautious, backward-looking, tortoise-like Biden administration will deliver, which might be something like the end of democracy in America and around the world.</w:t>
      </w:r>
    </w:p>
    <w:p w14:paraId="4C65799D" w14:textId="77777777" w:rsidR="00152745" w:rsidRPr="00E735CB" w:rsidRDefault="00152745" w:rsidP="00152745">
      <w:pPr>
        <w:rPr>
          <w:sz w:val="16"/>
        </w:rPr>
      </w:pPr>
      <w:r w:rsidRPr="00F702C7">
        <w:rPr>
          <w:rStyle w:val="StyleUnderline"/>
          <w:highlight w:val="cyan"/>
        </w:rPr>
        <w:t>Failure to use anti-monopolism</w:t>
      </w:r>
      <w:r w:rsidRPr="00C9607D">
        <w:rPr>
          <w:rStyle w:val="StyleUnderline"/>
        </w:rPr>
        <w:t xml:space="preserve"> to seize the initiative </w:t>
      </w:r>
      <w:r w:rsidRPr="00F702C7">
        <w:rPr>
          <w:rStyle w:val="StyleUnderline"/>
          <w:highlight w:val="cyan"/>
        </w:rPr>
        <w:t>would leave Trump</w:t>
      </w:r>
      <w:r w:rsidRPr="00F702C7">
        <w:rPr>
          <w:rStyle w:val="StyleUnderline"/>
        </w:rPr>
        <w:t>’s Republican</w:t>
      </w:r>
      <w:r w:rsidRPr="00C9607D">
        <w:rPr>
          <w:rStyle w:val="StyleUnderline"/>
        </w:rPr>
        <w:t xml:space="preserve"> Party </w:t>
      </w:r>
      <w:r w:rsidRPr="00F702C7">
        <w:rPr>
          <w:rStyle w:val="Emphasis"/>
          <w:highlight w:val="cyan"/>
        </w:rPr>
        <w:t>free</w:t>
      </w:r>
      <w:r w:rsidRPr="00C9607D">
        <w:rPr>
          <w:rStyle w:val="StyleUnderline"/>
        </w:rPr>
        <w:t xml:space="preserve"> to use the same </w:t>
      </w:r>
      <w:r w:rsidRPr="00C9607D">
        <w:rPr>
          <w:rStyle w:val="Emphasis"/>
        </w:rPr>
        <w:t>populist rhetoric</w:t>
      </w:r>
      <w:r w:rsidRPr="00C9607D">
        <w:rPr>
          <w:rStyle w:val="StyleUnderline"/>
        </w:rPr>
        <w:t xml:space="preserve"> to </w:t>
      </w:r>
      <w:r w:rsidRPr="00C9607D">
        <w:rPr>
          <w:rStyle w:val="Emphasis"/>
        </w:rPr>
        <w:t>divide</w:t>
      </w:r>
      <w:r w:rsidRPr="00C9607D">
        <w:rPr>
          <w:rStyle w:val="StyleUnderline"/>
        </w:rPr>
        <w:t xml:space="preserve"> and </w:t>
      </w:r>
      <w:r w:rsidRPr="00C9607D">
        <w:rPr>
          <w:rStyle w:val="Emphasis"/>
        </w:rPr>
        <w:t>scatter</w:t>
      </w:r>
      <w:r w:rsidRPr="00C9607D">
        <w:rPr>
          <w:rStyle w:val="StyleUnderline"/>
        </w:rPr>
        <w:t xml:space="preserve"> the Democratic Party </w:t>
      </w:r>
      <w:r w:rsidRPr="00F702C7">
        <w:rPr>
          <w:rStyle w:val="StyleUnderline"/>
          <w:highlight w:val="cyan"/>
        </w:rPr>
        <w:t>in</w:t>
      </w:r>
      <w:r w:rsidRPr="00C9607D">
        <w:rPr>
          <w:rStyle w:val="StyleUnderline"/>
        </w:rPr>
        <w:t xml:space="preserve"> 2022 and 20</w:t>
      </w:r>
      <w:r w:rsidRPr="00F702C7">
        <w:rPr>
          <w:rStyle w:val="StyleUnderline"/>
          <w:highlight w:val="cyan"/>
        </w:rPr>
        <w:t>24</w:t>
      </w:r>
      <w:r w:rsidRPr="00C9607D">
        <w:rPr>
          <w:rStyle w:val="StyleUnderline"/>
        </w:rPr>
        <w:t>, while</w:t>
      </w:r>
      <w:r w:rsidRPr="00E735CB">
        <w:rPr>
          <w:sz w:val="16"/>
        </w:rPr>
        <w:t xml:space="preserve"> once again </w:t>
      </w:r>
      <w:r w:rsidRPr="004B0B7D">
        <w:rPr>
          <w:rStyle w:val="StyleUnderline"/>
          <w:highlight w:val="cyan"/>
        </w:rPr>
        <w:t>bringing</w:t>
      </w:r>
      <w:r w:rsidRPr="00C9607D">
        <w:rPr>
          <w:rStyle w:val="StyleUnderline"/>
        </w:rPr>
        <w:t xml:space="preserve"> the </w:t>
      </w:r>
      <w:r w:rsidRPr="00C9607D">
        <w:rPr>
          <w:rStyle w:val="Emphasis"/>
        </w:rPr>
        <w:t>Koch</w:t>
      </w:r>
      <w:r w:rsidRPr="00C9607D">
        <w:rPr>
          <w:rStyle w:val="StyleUnderline"/>
        </w:rPr>
        <w:t xml:space="preserve">-funded </w:t>
      </w:r>
      <w:r w:rsidRPr="004B0B7D">
        <w:rPr>
          <w:rStyle w:val="Emphasis"/>
          <w:highlight w:val="cyan"/>
        </w:rPr>
        <w:t>neoliberal wing</w:t>
      </w:r>
      <w:r w:rsidRPr="00C9607D">
        <w:rPr>
          <w:rStyle w:val="StyleUnderline"/>
        </w:rPr>
        <w:t xml:space="preserve"> of the GOP back </w:t>
      </w:r>
      <w:r w:rsidRPr="004B0B7D">
        <w:rPr>
          <w:rStyle w:val="StyleUnderline"/>
          <w:highlight w:val="cyan"/>
        </w:rPr>
        <w:t>into</w:t>
      </w:r>
      <w:r w:rsidRPr="00C9607D">
        <w:rPr>
          <w:rStyle w:val="StyleUnderline"/>
        </w:rPr>
        <w:t xml:space="preserve"> </w:t>
      </w:r>
      <w:r w:rsidRPr="00C9607D">
        <w:rPr>
          <w:rStyle w:val="Emphasis"/>
        </w:rPr>
        <w:t xml:space="preserve">gawky </w:t>
      </w:r>
      <w:r w:rsidRPr="004B0B7D">
        <w:rPr>
          <w:rStyle w:val="Emphasis"/>
          <w:highlight w:val="cyan"/>
        </w:rPr>
        <w:t>alignment</w:t>
      </w:r>
      <w:r w:rsidRPr="004B0B7D">
        <w:rPr>
          <w:rStyle w:val="StyleUnderline"/>
          <w:highlight w:val="cyan"/>
        </w:rPr>
        <w:t xml:space="preserve"> with</w:t>
      </w:r>
      <w:r w:rsidRPr="00C9607D">
        <w:rPr>
          <w:rStyle w:val="StyleUnderline"/>
        </w:rPr>
        <w:t xml:space="preserve"> </w:t>
      </w:r>
      <w:r w:rsidRPr="004B0B7D">
        <w:rPr>
          <w:rStyle w:val="StyleUnderline"/>
        </w:rPr>
        <w:t xml:space="preserve">Trump’s </w:t>
      </w:r>
      <w:r w:rsidRPr="004B0B7D">
        <w:rPr>
          <w:rStyle w:val="StyleUnderline"/>
          <w:highlight w:val="cyan"/>
        </w:rPr>
        <w:t>national populist wing</w:t>
      </w:r>
      <w:r w:rsidRPr="00E735CB">
        <w:rPr>
          <w:sz w:val="16"/>
        </w:rPr>
        <w:t xml:space="preserve">. </w:t>
      </w:r>
    </w:p>
    <w:p w14:paraId="6BF74B9C" w14:textId="77777777" w:rsidR="00152745" w:rsidRDefault="00152745" w:rsidP="00152745">
      <w:pPr>
        <w:rPr>
          <w:sz w:val="16"/>
        </w:rPr>
      </w:pPr>
      <w:r w:rsidRPr="00C9607D">
        <w:rPr>
          <w:rStyle w:val="StyleUnderline"/>
        </w:rPr>
        <w:t xml:space="preserve">Even </w:t>
      </w:r>
      <w:r w:rsidRPr="004B0B7D">
        <w:rPr>
          <w:rStyle w:val="StyleUnderline"/>
        </w:rPr>
        <w:t xml:space="preserve">more dangerous, such a failure would leave </w:t>
      </w:r>
      <w:r w:rsidRPr="004B0B7D">
        <w:rPr>
          <w:rStyle w:val="StyleUnderline"/>
          <w:highlight w:val="cyan"/>
        </w:rPr>
        <w:t>Google, Facebook, and Amazon free to</w:t>
      </w:r>
      <w:r w:rsidRPr="00C9607D">
        <w:rPr>
          <w:rStyle w:val="StyleUnderline"/>
        </w:rPr>
        <w:t xml:space="preserve"> </w:t>
      </w:r>
      <w:r w:rsidRPr="00C9607D">
        <w:rPr>
          <w:rStyle w:val="Emphasis"/>
        </w:rPr>
        <w:t>exploit</w:t>
      </w:r>
      <w:r w:rsidRPr="00C9607D">
        <w:rPr>
          <w:rStyle w:val="StyleUnderline"/>
        </w:rPr>
        <w:t xml:space="preserve"> their </w:t>
      </w:r>
      <w:r w:rsidRPr="00F702C7">
        <w:rPr>
          <w:rStyle w:val="Emphasis"/>
          <w:highlight w:val="cyan"/>
        </w:rPr>
        <w:t>control</w:t>
      </w:r>
      <w:r w:rsidRPr="00C9607D">
        <w:rPr>
          <w:rStyle w:val="StyleUnderline"/>
        </w:rPr>
        <w:t xml:space="preserve"> over </w:t>
      </w:r>
      <w:r w:rsidRPr="004B0B7D">
        <w:rPr>
          <w:rStyle w:val="Emphasis"/>
          <w:highlight w:val="cyan"/>
        </w:rPr>
        <w:t>our communications</w:t>
      </w:r>
      <w:r w:rsidRPr="00F702C7">
        <w:rPr>
          <w:rStyle w:val="StyleUnderline"/>
        </w:rPr>
        <w:t xml:space="preserve"> and</w:t>
      </w:r>
      <w:r w:rsidRPr="00C9607D">
        <w:rPr>
          <w:rStyle w:val="StyleUnderline"/>
        </w:rPr>
        <w:t xml:space="preserve"> </w:t>
      </w:r>
      <w:r w:rsidRPr="00C9607D">
        <w:rPr>
          <w:rStyle w:val="Emphasis"/>
        </w:rPr>
        <w:t xml:space="preserve">commercial </w:t>
      </w:r>
      <w:r w:rsidRPr="004B0B7D">
        <w:rPr>
          <w:rStyle w:val="Emphasis"/>
        </w:rPr>
        <w:t>systems</w:t>
      </w:r>
      <w:r w:rsidRPr="004B0B7D">
        <w:rPr>
          <w:rStyle w:val="StyleUnderline"/>
        </w:rPr>
        <w:t xml:space="preserve"> to</w:t>
      </w:r>
      <w:r w:rsidRPr="00C9607D">
        <w:rPr>
          <w:rStyle w:val="StyleUnderline"/>
        </w:rPr>
        <w:t xml:space="preserve"> further </w:t>
      </w:r>
      <w:r w:rsidRPr="00F702C7">
        <w:rPr>
          <w:rStyle w:val="StyleUnderline"/>
          <w:highlight w:val="cyan"/>
        </w:rPr>
        <w:t>separate each American into</w:t>
      </w:r>
      <w:r w:rsidRPr="00C9607D">
        <w:rPr>
          <w:rStyle w:val="StyleUnderline"/>
        </w:rPr>
        <w:t xml:space="preserve"> a </w:t>
      </w:r>
      <w:r w:rsidRPr="00C9607D">
        <w:rPr>
          <w:rStyle w:val="Emphasis"/>
        </w:rPr>
        <w:t xml:space="preserve">perfectly </w:t>
      </w:r>
      <w:r w:rsidRPr="004B0B7D">
        <w:rPr>
          <w:rStyle w:val="Emphasis"/>
          <w:highlight w:val="cyan"/>
        </w:rPr>
        <w:t>isolated bubble</w:t>
      </w:r>
      <w:r w:rsidRPr="00C9607D">
        <w:rPr>
          <w:rStyle w:val="StyleUnderline"/>
        </w:rPr>
        <w:t xml:space="preserve"> of </w:t>
      </w:r>
      <w:r w:rsidRPr="00C9607D">
        <w:rPr>
          <w:rStyle w:val="Emphasis"/>
        </w:rPr>
        <w:t>rage</w:t>
      </w:r>
      <w:r w:rsidRPr="00C9607D">
        <w:rPr>
          <w:rStyle w:val="StyleUnderline"/>
        </w:rPr>
        <w:t xml:space="preserve">, </w:t>
      </w:r>
      <w:r w:rsidRPr="00C9607D">
        <w:rPr>
          <w:rStyle w:val="Emphasis"/>
        </w:rPr>
        <w:t>bewilderment</w:t>
      </w:r>
      <w:r w:rsidRPr="00C9607D">
        <w:rPr>
          <w:rStyle w:val="StyleUnderline"/>
        </w:rPr>
        <w:t xml:space="preserve">, </w:t>
      </w:r>
      <w:r w:rsidRPr="00F702C7">
        <w:rPr>
          <w:rStyle w:val="StyleUnderline"/>
          <w:highlight w:val="cyan"/>
        </w:rPr>
        <w:t>and</w:t>
      </w:r>
      <w:r w:rsidRPr="00C9607D">
        <w:rPr>
          <w:rStyle w:val="StyleUnderline"/>
        </w:rPr>
        <w:t xml:space="preserve"> </w:t>
      </w:r>
      <w:r w:rsidRPr="00C9607D">
        <w:rPr>
          <w:rStyle w:val="Emphasis"/>
        </w:rPr>
        <w:t>despair</w:t>
      </w:r>
      <w:r w:rsidRPr="00C9607D">
        <w:rPr>
          <w:rStyle w:val="StyleUnderline"/>
        </w:rPr>
        <w:t>, in ways that</w:t>
      </w:r>
      <w:r w:rsidRPr="00E735CB">
        <w:rPr>
          <w:sz w:val="16"/>
        </w:rPr>
        <w:t xml:space="preserve"> might soon </w:t>
      </w:r>
      <w:r w:rsidRPr="00F702C7">
        <w:rPr>
          <w:rStyle w:val="StyleUnderline"/>
          <w:highlight w:val="cyan"/>
        </w:rPr>
        <w:t>shatter</w:t>
      </w:r>
      <w:r w:rsidRPr="00C9607D">
        <w:rPr>
          <w:rStyle w:val="StyleUnderline"/>
        </w:rPr>
        <w:t xml:space="preserve"> forever </w:t>
      </w:r>
      <w:r w:rsidRPr="00F702C7">
        <w:rPr>
          <w:rStyle w:val="StyleUnderline"/>
          <w:highlight w:val="cyan"/>
        </w:rPr>
        <w:t>the ability</w:t>
      </w:r>
      <w:r w:rsidRPr="00E735CB">
        <w:rPr>
          <w:sz w:val="16"/>
        </w:rPr>
        <w:t xml:space="preserve"> of either party </w:t>
      </w:r>
      <w:r w:rsidRPr="00F702C7">
        <w:rPr>
          <w:rStyle w:val="StyleUnderline"/>
          <w:highlight w:val="cyan"/>
        </w:rPr>
        <w:t>to communicate</w:t>
      </w:r>
      <w:r w:rsidRPr="00C9607D">
        <w:rPr>
          <w:rStyle w:val="StyleUnderline"/>
        </w:rPr>
        <w:t xml:space="preserve"> coherently</w:t>
      </w:r>
      <w:r w:rsidRPr="00E735CB">
        <w:rPr>
          <w:sz w:val="16"/>
        </w:rPr>
        <w:t xml:space="preserve"> with America’s voters.</w:t>
      </w:r>
    </w:p>
    <w:p w14:paraId="091C8CC5" w14:textId="77777777" w:rsidR="00152745" w:rsidRPr="007C71EF" w:rsidRDefault="00152745" w:rsidP="00152745"/>
    <w:p w14:paraId="27512707" w14:textId="77777777" w:rsidR="00152745" w:rsidRPr="007C12DC" w:rsidRDefault="00152745" w:rsidP="00152745">
      <w:pPr>
        <w:pStyle w:val="Heading3"/>
      </w:pPr>
      <w:r>
        <w:t>Sustainability---2AC</w:t>
      </w:r>
    </w:p>
    <w:p w14:paraId="6F52F9A1" w14:textId="77777777" w:rsidR="00152745" w:rsidRDefault="00152745" w:rsidP="00152745">
      <w:pPr>
        <w:pStyle w:val="Heading4"/>
      </w:pPr>
      <w:r>
        <w:t xml:space="preserve">Capitalism's </w:t>
      </w:r>
      <w:r w:rsidRPr="00CF1C35">
        <w:rPr>
          <w:u w:val="single"/>
        </w:rPr>
        <w:t>sustainable</w:t>
      </w:r>
      <w:r>
        <w:t xml:space="preserve"> and </w:t>
      </w:r>
      <w:r w:rsidRPr="00CF1C35">
        <w:rPr>
          <w:u w:val="single"/>
        </w:rPr>
        <w:t>comparatively preferable</w:t>
      </w:r>
      <w:r>
        <w:t xml:space="preserve"> to alternatives.</w:t>
      </w:r>
    </w:p>
    <w:p w14:paraId="5D3F7745" w14:textId="77777777" w:rsidR="00152745" w:rsidRDefault="00152745" w:rsidP="00152745">
      <w:r>
        <w:rPr>
          <w:rStyle w:val="Style13ptBold"/>
        </w:rPr>
        <w:t>Schrager</w:t>
      </w:r>
      <w:r w:rsidRPr="00BC302D">
        <w:rPr>
          <w:rStyle w:val="Style13ptBold"/>
        </w:rPr>
        <w:t xml:space="preserve"> </w:t>
      </w:r>
      <w:r w:rsidRPr="00195175">
        <w:rPr>
          <w:b/>
          <w:bCs/>
          <w:sz w:val="26"/>
          <w:szCs w:val="26"/>
        </w:rPr>
        <w:t>‘</w:t>
      </w:r>
      <w:r>
        <w:rPr>
          <w:rStyle w:val="Style13ptBold"/>
        </w:rPr>
        <w:t>20</w:t>
      </w:r>
      <w:r>
        <w:t xml:space="preserve"> [Allison; Winter 2020; Ph.D. in Economics from Columbia University, Senior Fellow at the Manhattan Institute; "Why Socialism Won't Work," https://foreignpolicy.com/2020/01/15/socialism-wont-work-capitalism-still-best/]</w:t>
      </w:r>
    </w:p>
    <w:p w14:paraId="66CF6D8D" w14:textId="77777777" w:rsidR="00152745" w:rsidRPr="00CF1C35" w:rsidRDefault="00152745" w:rsidP="00152745">
      <w:pPr>
        <w:rPr>
          <w:sz w:val="16"/>
        </w:rPr>
      </w:pPr>
      <w:r w:rsidRPr="009658CE">
        <w:rPr>
          <w:rStyle w:val="StyleUnderline"/>
        </w:rPr>
        <w:t>WITH</w:t>
      </w:r>
      <w:r w:rsidRPr="00CF1C35">
        <w:rPr>
          <w:sz w:val="16"/>
        </w:rPr>
        <w:t xml:space="preserve"> INCREASINGLY UBIQUITOUS </w:t>
      </w:r>
      <w:r w:rsidRPr="009658CE">
        <w:rPr>
          <w:rStyle w:val="Emphasis"/>
        </w:rPr>
        <w:t>IPHONES</w:t>
      </w:r>
      <w:r w:rsidRPr="009658CE">
        <w:rPr>
          <w:rStyle w:val="StyleUnderline"/>
        </w:rPr>
        <w:t xml:space="preserve">, </w:t>
      </w:r>
      <w:r w:rsidRPr="009658CE">
        <w:rPr>
          <w:rStyle w:val="Emphasis"/>
        </w:rPr>
        <w:t>internet</w:t>
      </w:r>
      <w:r w:rsidRPr="009658CE">
        <w:rPr>
          <w:rStyle w:val="StyleUnderline"/>
        </w:rPr>
        <w:t xml:space="preserve">, central </w:t>
      </w:r>
      <w:r w:rsidRPr="009658CE">
        <w:rPr>
          <w:rStyle w:val="Emphasis"/>
        </w:rPr>
        <w:t>air conditioning</w:t>
      </w:r>
      <w:r w:rsidRPr="009658CE">
        <w:rPr>
          <w:rStyle w:val="StyleUnderline"/>
        </w:rPr>
        <w:t xml:space="preserve">, flat-screen </w:t>
      </w:r>
      <w:r w:rsidRPr="009658CE">
        <w:rPr>
          <w:rStyle w:val="Emphasis"/>
        </w:rPr>
        <w:t>TVs</w:t>
      </w:r>
      <w:r w:rsidRPr="009658CE">
        <w:rPr>
          <w:rStyle w:val="StyleUnderline"/>
        </w:rPr>
        <w:t xml:space="preserve">, and </w:t>
      </w:r>
      <w:r w:rsidRPr="009658CE">
        <w:rPr>
          <w:rStyle w:val="Emphasis"/>
        </w:rPr>
        <w:t>indoor plumbing</w:t>
      </w:r>
      <w:r w:rsidRPr="009658CE">
        <w:rPr>
          <w:rStyle w:val="StyleUnderline"/>
        </w:rPr>
        <w:t xml:space="preserve">, </w:t>
      </w:r>
      <w:r w:rsidRPr="00B95F6C">
        <w:rPr>
          <w:rStyle w:val="StyleUnderline"/>
        </w:rPr>
        <w:t xml:space="preserve">few in the </w:t>
      </w:r>
      <w:r w:rsidRPr="00B95F6C">
        <w:rPr>
          <w:rStyle w:val="Emphasis"/>
        </w:rPr>
        <w:t>developed world</w:t>
      </w:r>
      <w:r w:rsidRPr="00B95F6C">
        <w:rPr>
          <w:rStyle w:val="StyleUnderline"/>
        </w:rPr>
        <w:t xml:space="preserve"> would want to go back to life 100</w:t>
      </w:r>
      <w:r w:rsidRPr="00CF1C35">
        <w:rPr>
          <w:sz w:val="16"/>
        </w:rPr>
        <w:t xml:space="preserve">, 30, </w:t>
      </w:r>
      <w:r w:rsidRPr="00B95F6C">
        <w:rPr>
          <w:rStyle w:val="StyleUnderline"/>
        </w:rPr>
        <w:t>or even 10 years ago</w:t>
      </w:r>
      <w:r w:rsidRPr="00CF1C35">
        <w:rPr>
          <w:sz w:val="16"/>
        </w:rPr>
        <w:t xml:space="preserve">. Indeed, </w:t>
      </w:r>
      <w:r w:rsidRPr="00B95F6C">
        <w:rPr>
          <w:rStyle w:val="StyleUnderline"/>
        </w:rPr>
        <w:t xml:space="preserve">around the world, the last </w:t>
      </w:r>
      <w:r w:rsidRPr="00A31333">
        <w:rPr>
          <w:rStyle w:val="StyleUnderline"/>
          <w:highlight w:val="cyan"/>
        </w:rPr>
        <w:t>two centuries</w:t>
      </w:r>
      <w:r w:rsidRPr="00B95F6C">
        <w:rPr>
          <w:rStyle w:val="StyleUnderline"/>
        </w:rPr>
        <w:t xml:space="preserve"> have </w:t>
      </w:r>
      <w:r w:rsidRPr="00A31333">
        <w:rPr>
          <w:rStyle w:val="StyleUnderline"/>
          <w:highlight w:val="cyan"/>
        </w:rPr>
        <w:t>brought</w:t>
      </w:r>
      <w:r w:rsidRPr="00B95F6C">
        <w:rPr>
          <w:rStyle w:val="StyleUnderline"/>
        </w:rPr>
        <w:t xml:space="preserve"> </w:t>
      </w:r>
      <w:r w:rsidRPr="00B95F6C">
        <w:rPr>
          <w:rStyle w:val="Emphasis"/>
        </w:rPr>
        <w:t xml:space="preserve">vast </w:t>
      </w:r>
      <w:r w:rsidRPr="00A31333">
        <w:rPr>
          <w:rStyle w:val="Emphasis"/>
          <w:highlight w:val="cyan"/>
        </w:rPr>
        <w:t>improvements</w:t>
      </w:r>
      <w:r w:rsidRPr="00A31333">
        <w:rPr>
          <w:rStyle w:val="StyleUnderline"/>
          <w:highlight w:val="cyan"/>
        </w:rPr>
        <w:t xml:space="preserve"> in</w:t>
      </w:r>
      <w:r w:rsidRPr="00B95F6C">
        <w:rPr>
          <w:rStyle w:val="StyleUnderline"/>
        </w:rPr>
        <w:t xml:space="preserve"> material </w:t>
      </w:r>
      <w:r w:rsidRPr="00A31333">
        <w:rPr>
          <w:rStyle w:val="Emphasis"/>
          <w:highlight w:val="cyan"/>
        </w:rPr>
        <w:t>living standards</w:t>
      </w:r>
      <w:r w:rsidRPr="00A31333">
        <w:rPr>
          <w:rStyle w:val="StyleUnderline"/>
          <w:highlight w:val="cyan"/>
        </w:rPr>
        <w:t>; billions</w:t>
      </w:r>
      <w:r w:rsidRPr="00CF1C35">
        <w:rPr>
          <w:sz w:val="16"/>
        </w:rPr>
        <w:t xml:space="preserve"> of people have been </w:t>
      </w:r>
      <w:r w:rsidRPr="00B95F6C">
        <w:rPr>
          <w:rStyle w:val="Emphasis"/>
        </w:rPr>
        <w:t xml:space="preserve">lifted </w:t>
      </w:r>
      <w:r w:rsidRPr="00A31333">
        <w:rPr>
          <w:rStyle w:val="Emphasis"/>
          <w:highlight w:val="cyan"/>
        </w:rPr>
        <w:t>from poverty</w:t>
      </w:r>
      <w:r w:rsidRPr="00A31333">
        <w:rPr>
          <w:rStyle w:val="StyleUnderline"/>
          <w:highlight w:val="cyan"/>
        </w:rPr>
        <w:t xml:space="preserve">, and </w:t>
      </w:r>
      <w:r w:rsidRPr="00A31333">
        <w:rPr>
          <w:rStyle w:val="Emphasis"/>
          <w:highlight w:val="cyan"/>
        </w:rPr>
        <w:t>life expectancy</w:t>
      </w:r>
      <w:r w:rsidRPr="00B95F6C">
        <w:rPr>
          <w:rStyle w:val="StyleUnderline"/>
        </w:rPr>
        <w:t xml:space="preserve"> across income levels has broadly </w:t>
      </w:r>
      <w:r w:rsidRPr="00A31333">
        <w:rPr>
          <w:rStyle w:val="Emphasis"/>
          <w:highlight w:val="cyan"/>
        </w:rPr>
        <w:t>risen</w:t>
      </w:r>
      <w:r w:rsidRPr="00B95F6C">
        <w:rPr>
          <w:rStyle w:val="StyleUnderline"/>
        </w:rPr>
        <w:t xml:space="preserve">. Most of that </w:t>
      </w:r>
      <w:r w:rsidRPr="00B95F6C">
        <w:rPr>
          <w:rStyle w:val="Emphasis"/>
        </w:rPr>
        <w:t>progress</w:t>
      </w:r>
      <w:r w:rsidRPr="00B95F6C">
        <w:rPr>
          <w:rStyle w:val="StyleUnderline"/>
        </w:rPr>
        <w:t xml:space="preserve"> came </w:t>
      </w:r>
      <w:r w:rsidRPr="00A31333">
        <w:rPr>
          <w:rStyle w:val="StyleUnderline"/>
          <w:highlight w:val="cyan"/>
        </w:rPr>
        <w:t xml:space="preserve">from </w:t>
      </w:r>
      <w:r w:rsidRPr="00A31333">
        <w:rPr>
          <w:rStyle w:val="Emphasis"/>
          <w:highlight w:val="cyan"/>
        </w:rPr>
        <w:t>capitalist economies</w:t>
      </w:r>
      <w:r w:rsidRPr="00CF1C35">
        <w:rPr>
          <w:sz w:val="16"/>
        </w:rPr>
        <w:t>.</w:t>
      </w:r>
    </w:p>
    <w:p w14:paraId="3EAAB21C" w14:textId="77777777" w:rsidR="00152745" w:rsidRPr="00CF1C35" w:rsidRDefault="00152745" w:rsidP="00152745">
      <w:pPr>
        <w:rPr>
          <w:sz w:val="16"/>
        </w:rPr>
      </w:pPr>
      <w:r w:rsidRPr="00CF1C35">
        <w:rPr>
          <w:sz w:val="16"/>
        </w:rPr>
        <w:t>Yet those economies are not without their problems. In the United States and the United Kingdom, the gap between the rich and poor has become intolerably large as business owners and highly educated workers in urban areas have become richer while workers' wages in rural areas have stagnated. In most rich countries, more trade has brought a bigger, better variety of goods, but it has also displaced many jobs.</w:t>
      </w:r>
    </w:p>
    <w:p w14:paraId="357FA7A0" w14:textId="77777777" w:rsidR="00152745" w:rsidRPr="00CF1C35" w:rsidRDefault="00152745" w:rsidP="00152745">
      <w:pPr>
        <w:rPr>
          <w:sz w:val="16"/>
        </w:rPr>
      </w:pPr>
      <w:r w:rsidRPr="00B95F6C">
        <w:rPr>
          <w:rStyle w:val="StyleUnderline"/>
        </w:rPr>
        <w:t>With social instability</w:t>
      </w:r>
      <w:r w:rsidRPr="00CF1C35">
        <w:rPr>
          <w:sz w:val="16"/>
        </w:rPr>
        <w:t xml:space="preserve"> in the form of </w:t>
      </w:r>
      <w:r w:rsidRPr="00B95F6C">
        <w:rPr>
          <w:rStyle w:val="StyleUnderline"/>
        </w:rPr>
        <w:t>mass protests, Brexit,</w:t>
      </w:r>
      <w:r w:rsidRPr="00CF1C35">
        <w:rPr>
          <w:sz w:val="16"/>
        </w:rPr>
        <w:t xml:space="preserve"> the rise of </w:t>
      </w:r>
      <w:r w:rsidRPr="00B95F6C">
        <w:rPr>
          <w:rStyle w:val="StyleUnderline"/>
        </w:rPr>
        <w:t>populism, and</w:t>
      </w:r>
      <w:r w:rsidRPr="00CF1C35">
        <w:rPr>
          <w:sz w:val="16"/>
        </w:rPr>
        <w:t xml:space="preserve"> deep </w:t>
      </w:r>
      <w:r w:rsidRPr="00B95F6C">
        <w:rPr>
          <w:rStyle w:val="StyleUnderline"/>
        </w:rPr>
        <w:t>polarization knocking</w:t>
      </w:r>
      <w:r w:rsidRPr="00CF1C35">
        <w:rPr>
          <w:sz w:val="16"/>
        </w:rPr>
        <w:t xml:space="preserve"> at the capitalist economies' doors, much of the </w:t>
      </w:r>
      <w:r w:rsidRPr="00B95F6C">
        <w:rPr>
          <w:rStyle w:val="StyleUnderline"/>
        </w:rPr>
        <w:t>progress</w:t>
      </w:r>
      <w:r w:rsidRPr="00CF1C35">
        <w:rPr>
          <w:sz w:val="16"/>
        </w:rPr>
        <w:t xml:space="preserve"> of the last several decades </w:t>
      </w:r>
      <w:r w:rsidRPr="00B95F6C">
        <w:rPr>
          <w:rStyle w:val="StyleUnderline"/>
        </w:rPr>
        <w:t>is in peril. For some</w:t>
      </w:r>
      <w:r w:rsidRPr="00CF1C35">
        <w:rPr>
          <w:sz w:val="16"/>
        </w:rPr>
        <w:t xml:space="preserve"> pundits and policymakers, </w:t>
      </w:r>
      <w:r w:rsidRPr="00B95F6C">
        <w:rPr>
          <w:rStyle w:val="StyleUnderline"/>
        </w:rPr>
        <w:t>the solution is</w:t>
      </w:r>
      <w:r w:rsidRPr="00CF1C35">
        <w:rPr>
          <w:sz w:val="16"/>
        </w:rPr>
        <w:t xml:space="preserve"> clear: </w:t>
      </w:r>
      <w:r w:rsidRPr="00A31333">
        <w:rPr>
          <w:rStyle w:val="Emphasis"/>
        </w:rPr>
        <w:t>socialism</w:t>
      </w:r>
      <w:r w:rsidRPr="00CF1C35">
        <w:rPr>
          <w:sz w:val="16"/>
        </w:rPr>
        <w:t xml:space="preserve">, which tends to be </w:t>
      </w:r>
      <w:r w:rsidRPr="00B95F6C">
        <w:rPr>
          <w:rStyle w:val="StyleUnderline"/>
        </w:rPr>
        <w:t>cited as a method for addressing</w:t>
      </w:r>
      <w:r w:rsidRPr="00CF1C35">
        <w:rPr>
          <w:sz w:val="16"/>
        </w:rPr>
        <w:t xml:space="preserve"> everything from </w:t>
      </w:r>
      <w:r w:rsidRPr="00A31333">
        <w:rPr>
          <w:rStyle w:val="Emphasis"/>
          <w:highlight w:val="cyan"/>
        </w:rPr>
        <w:t>inequality</w:t>
      </w:r>
      <w:r w:rsidRPr="00CF1C35">
        <w:rPr>
          <w:sz w:val="16"/>
        </w:rPr>
        <w:t xml:space="preserve"> and </w:t>
      </w:r>
      <w:r w:rsidRPr="00A31333">
        <w:rPr>
          <w:rStyle w:val="Emphasis"/>
          <w:highlight w:val="cyan"/>
        </w:rPr>
        <w:t>injustice</w:t>
      </w:r>
      <w:r w:rsidRPr="00B95F6C">
        <w:rPr>
          <w:rStyle w:val="StyleUnderline"/>
        </w:rPr>
        <w:t xml:space="preserve"> to </w:t>
      </w:r>
      <w:r w:rsidRPr="00A31333">
        <w:rPr>
          <w:rStyle w:val="Emphasis"/>
          <w:highlight w:val="cyan"/>
        </w:rPr>
        <w:t>climate change</w:t>
      </w:r>
      <w:r w:rsidRPr="00CF1C35">
        <w:rPr>
          <w:sz w:val="16"/>
        </w:rPr>
        <w:t>.</w:t>
      </w:r>
    </w:p>
    <w:p w14:paraId="7D4E7B97" w14:textId="77777777" w:rsidR="00152745" w:rsidRPr="00CF1C35" w:rsidRDefault="00152745" w:rsidP="00152745">
      <w:pPr>
        <w:rPr>
          <w:sz w:val="16"/>
        </w:rPr>
      </w:pPr>
      <w:r w:rsidRPr="00CF1C35">
        <w:rPr>
          <w:sz w:val="16"/>
        </w:rPr>
        <w:t xml:space="preserve">Yet </w:t>
      </w:r>
      <w:r w:rsidRPr="00B95F6C">
        <w:rPr>
          <w:rStyle w:val="StyleUnderline"/>
        </w:rPr>
        <w:t xml:space="preserve">the very </w:t>
      </w:r>
      <w:r w:rsidRPr="00A31333">
        <w:rPr>
          <w:rStyle w:val="StyleUnderline"/>
        </w:rPr>
        <w:t>ills</w:t>
      </w:r>
      <w:r w:rsidRPr="00CF1C35">
        <w:rPr>
          <w:sz w:val="16"/>
        </w:rPr>
        <w:t xml:space="preserve"> that </w:t>
      </w:r>
      <w:r w:rsidRPr="00B95F6C">
        <w:rPr>
          <w:rStyle w:val="StyleUnderline"/>
        </w:rPr>
        <w:t xml:space="preserve">socialists identify </w:t>
      </w:r>
      <w:r w:rsidRPr="00A31333">
        <w:rPr>
          <w:rStyle w:val="StyleUnderline"/>
        </w:rPr>
        <w:t xml:space="preserve">are </w:t>
      </w:r>
      <w:r w:rsidRPr="00A31333">
        <w:rPr>
          <w:rStyle w:val="StyleUnderline"/>
          <w:highlight w:val="cyan"/>
        </w:rPr>
        <w:t xml:space="preserve">best addressed through </w:t>
      </w:r>
      <w:r w:rsidRPr="00A31333">
        <w:rPr>
          <w:rStyle w:val="Emphasis"/>
          <w:highlight w:val="cyan"/>
        </w:rPr>
        <w:t>innovation</w:t>
      </w:r>
      <w:r w:rsidRPr="00B95F6C">
        <w:rPr>
          <w:rStyle w:val="StyleUnderline"/>
        </w:rPr>
        <w:t xml:space="preserve">, </w:t>
      </w:r>
      <w:r w:rsidRPr="00B95F6C">
        <w:rPr>
          <w:rStyle w:val="Emphasis"/>
        </w:rPr>
        <w:t>productivity gains</w:t>
      </w:r>
      <w:r w:rsidRPr="00B95F6C">
        <w:rPr>
          <w:rStyle w:val="StyleUnderline"/>
        </w:rPr>
        <w:t xml:space="preserve">, </w:t>
      </w:r>
      <w:r w:rsidRPr="00A31333">
        <w:rPr>
          <w:rStyle w:val="StyleUnderline"/>
          <w:highlight w:val="cyan"/>
        </w:rPr>
        <w:t>and</w:t>
      </w:r>
      <w:r w:rsidRPr="00B95F6C">
        <w:rPr>
          <w:rStyle w:val="StyleUnderline"/>
        </w:rPr>
        <w:t xml:space="preserve"> better </w:t>
      </w:r>
      <w:r w:rsidRPr="00A31333">
        <w:rPr>
          <w:rStyle w:val="Emphasis"/>
          <w:highlight w:val="cyan"/>
        </w:rPr>
        <w:t>rationing</w:t>
      </w:r>
      <w:r w:rsidRPr="00B95F6C">
        <w:rPr>
          <w:rStyle w:val="Emphasis"/>
        </w:rPr>
        <w:t xml:space="preserve"> of </w:t>
      </w:r>
      <w:r w:rsidRPr="00A31333">
        <w:rPr>
          <w:rStyle w:val="Emphasis"/>
          <w:highlight w:val="cyan"/>
        </w:rPr>
        <w:t>risk</w:t>
      </w:r>
      <w:r w:rsidRPr="00CF1C35">
        <w:rPr>
          <w:sz w:val="16"/>
        </w:rPr>
        <w:t xml:space="preserve">. And </w:t>
      </w:r>
      <w:r w:rsidRPr="00A31333">
        <w:rPr>
          <w:rStyle w:val="StyleUnderline"/>
          <w:highlight w:val="cyan"/>
        </w:rPr>
        <w:t>capitalism is</w:t>
      </w:r>
      <w:r w:rsidRPr="00B95F6C">
        <w:rPr>
          <w:rStyle w:val="StyleUnderline"/>
        </w:rPr>
        <w:t xml:space="preserve"> still far and away </w:t>
      </w:r>
      <w:r w:rsidRPr="00A31333">
        <w:rPr>
          <w:rStyle w:val="StyleUnderline"/>
          <w:highlight w:val="cyan"/>
        </w:rPr>
        <w:t xml:space="preserve">the </w:t>
      </w:r>
      <w:r w:rsidRPr="00A31333">
        <w:rPr>
          <w:rStyle w:val="Emphasis"/>
          <w:highlight w:val="cyan"/>
        </w:rPr>
        <w:t>best</w:t>
      </w:r>
      <w:r w:rsidRPr="00A31333">
        <w:rPr>
          <w:rStyle w:val="StyleUnderline"/>
          <w:highlight w:val="cyan"/>
        </w:rPr>
        <w:t xml:space="preserve">, </w:t>
      </w:r>
      <w:r w:rsidRPr="00A31333">
        <w:rPr>
          <w:rStyle w:val="Emphasis"/>
          <w:highlight w:val="cyan"/>
        </w:rPr>
        <w:t>if not only</w:t>
      </w:r>
      <w:r w:rsidRPr="00A31333">
        <w:rPr>
          <w:rStyle w:val="StyleUnderline"/>
          <w:highlight w:val="cyan"/>
        </w:rPr>
        <w:t>, way</w:t>
      </w:r>
      <w:r w:rsidRPr="00B95F6C">
        <w:rPr>
          <w:rStyle w:val="StyleUnderline"/>
        </w:rPr>
        <w:t xml:space="preserve"> to generate those outcomes</w:t>
      </w:r>
      <w:r w:rsidRPr="00CF1C35">
        <w:rPr>
          <w:sz w:val="16"/>
        </w:rPr>
        <w:t>.</w:t>
      </w:r>
    </w:p>
    <w:p w14:paraId="46E84139" w14:textId="77777777" w:rsidR="00152745" w:rsidRPr="00CF1C35" w:rsidRDefault="00152745" w:rsidP="00152745">
      <w:pPr>
        <w:rPr>
          <w:sz w:val="16"/>
        </w:rPr>
      </w:pPr>
      <w:r w:rsidRPr="00CF1C35">
        <w:rPr>
          <w:sz w:val="16"/>
        </w:rPr>
        <w:t xml:space="preserve">TODAY'S SOCIALISM IS DIFFICULT TO DEFINE. </w:t>
      </w:r>
      <w:r w:rsidRPr="00B95F6C">
        <w:rPr>
          <w:rStyle w:val="StyleUnderline"/>
        </w:rPr>
        <w:t>Traditionally, the term meant</w:t>
      </w:r>
      <w:r w:rsidRPr="00CF1C35">
        <w:rPr>
          <w:sz w:val="16"/>
        </w:rPr>
        <w:t xml:space="preserve"> total </w:t>
      </w:r>
      <w:r w:rsidRPr="00B95F6C">
        <w:rPr>
          <w:rStyle w:val="StyleUnderline"/>
        </w:rPr>
        <w:t>state ownership</w:t>
      </w:r>
      <w:r w:rsidRPr="00CF1C35">
        <w:rPr>
          <w:sz w:val="16"/>
        </w:rPr>
        <w:t xml:space="preserve"> of capital, as in the Soviet Union, North Korea, or Maoist China. </w:t>
      </w:r>
      <w:r w:rsidRPr="00B95F6C">
        <w:rPr>
          <w:rStyle w:val="StyleUnderline"/>
        </w:rPr>
        <w:t>Nowadays, most</w:t>
      </w:r>
      <w:r w:rsidRPr="00CF1C35">
        <w:rPr>
          <w:sz w:val="16"/>
        </w:rPr>
        <w:t xml:space="preserve"> people don't take such an extreme view. In Europe, social democracy </w:t>
      </w:r>
      <w:r w:rsidRPr="00B95F6C">
        <w:rPr>
          <w:rStyle w:val="StyleUnderline"/>
        </w:rPr>
        <w:t>means</w:t>
      </w:r>
      <w:r w:rsidRPr="00CF1C35">
        <w:rPr>
          <w:sz w:val="16"/>
        </w:rPr>
        <w:t xml:space="preserve"> the </w:t>
      </w:r>
      <w:r w:rsidRPr="00B95F6C">
        <w:rPr>
          <w:rStyle w:val="StyleUnderline"/>
        </w:rPr>
        <w:t>nationalization of many industries and</w:t>
      </w:r>
      <w:r w:rsidRPr="00CF1C35">
        <w:rPr>
          <w:sz w:val="16"/>
        </w:rPr>
        <w:t xml:space="preserve"> very generous </w:t>
      </w:r>
      <w:r w:rsidRPr="00B95F6C">
        <w:rPr>
          <w:rStyle w:val="StyleUnderline"/>
        </w:rPr>
        <w:t>welfare states</w:t>
      </w:r>
      <w:r w:rsidRPr="00CF1C35">
        <w:rPr>
          <w:sz w:val="16"/>
        </w:rPr>
        <w:t>. And today's rising socialists are rebranding the idea to mean an economic system that delivers all the best parts of capitalism (growth and rising living standards) without the bad (inequality, economic cycles).</w:t>
      </w:r>
    </w:p>
    <w:p w14:paraId="571AFACD" w14:textId="77777777" w:rsidR="00152745" w:rsidRPr="00CF1C35" w:rsidRDefault="00152745" w:rsidP="00152745">
      <w:pPr>
        <w:rPr>
          <w:sz w:val="16"/>
        </w:rPr>
      </w:pPr>
      <w:r w:rsidRPr="00CF1C35">
        <w:rPr>
          <w:sz w:val="16"/>
        </w:rPr>
        <w:t xml:space="preserve">But </w:t>
      </w:r>
      <w:r w:rsidRPr="00B95F6C">
        <w:rPr>
          <w:rStyle w:val="StyleUnderline"/>
        </w:rPr>
        <w:t xml:space="preserve">no perfect economic system exists; </w:t>
      </w:r>
      <w:r w:rsidRPr="00A31333">
        <w:rPr>
          <w:rStyle w:val="StyleUnderline"/>
          <w:highlight w:val="cyan"/>
        </w:rPr>
        <w:t xml:space="preserve">there are </w:t>
      </w:r>
      <w:r w:rsidRPr="00A31333">
        <w:rPr>
          <w:rStyle w:val="Emphasis"/>
          <w:highlight w:val="cyan"/>
        </w:rPr>
        <w:t>always trade-offs</w:t>
      </w:r>
      <w:r w:rsidRPr="00CF1C35">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4114752C" w14:textId="77777777" w:rsidR="00152745" w:rsidRPr="00CF1C35" w:rsidRDefault="00152745" w:rsidP="00152745">
      <w:pPr>
        <w:rPr>
          <w:sz w:val="16"/>
        </w:rPr>
      </w:pPr>
      <w:r w:rsidRPr="00B95F6C">
        <w:rPr>
          <w:rStyle w:val="StyleUnderline"/>
        </w:rPr>
        <w:t xml:space="preserve">Modern </w:t>
      </w:r>
      <w:r w:rsidRPr="00A31333">
        <w:rPr>
          <w:rStyle w:val="StyleUnderline"/>
          <w:highlight w:val="cyan"/>
        </w:rPr>
        <w:t>socialists want</w:t>
      </w:r>
      <w:r w:rsidRPr="00CF1C35">
        <w:rPr>
          <w:sz w:val="16"/>
        </w:rPr>
        <w:t xml:space="preserve"> more, but not complete, </w:t>
      </w:r>
      <w:r w:rsidRPr="00A31333">
        <w:rPr>
          <w:rStyle w:val="StyleUnderline"/>
          <w:highlight w:val="cyan"/>
        </w:rPr>
        <w:t>state ownership</w:t>
      </w:r>
      <w:r w:rsidRPr="00CF1C35">
        <w:rPr>
          <w:sz w:val="16"/>
        </w:rPr>
        <w:t xml:space="preserve">. They'd like to </w:t>
      </w:r>
      <w:r w:rsidRPr="00B95F6C">
        <w:rPr>
          <w:rStyle w:val="StyleUnderline"/>
        </w:rPr>
        <w:t>nationalize certain industries</w:t>
      </w:r>
      <w:r w:rsidRPr="00CF1C35">
        <w:rPr>
          <w:sz w:val="16"/>
        </w:rPr>
        <w:t xml:space="preserve">. In the United States, that's </w:t>
      </w:r>
      <w:r w:rsidRPr="00B95F6C">
        <w:rPr>
          <w:rStyle w:val="Emphasis"/>
        </w:rPr>
        <w:t>health care</w:t>
      </w:r>
      <w:r w:rsidRPr="00CF1C35">
        <w:rPr>
          <w:sz w:val="16"/>
        </w:rPr>
        <w:t xml:space="preserv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t>
      </w:r>
      <w:r w:rsidRPr="00B95F6C">
        <w:rPr>
          <w:rStyle w:val="Emphasis"/>
        </w:rPr>
        <w:t>water</w:t>
      </w:r>
      <w:r w:rsidRPr="00B95F6C">
        <w:rPr>
          <w:rStyle w:val="StyleUnderline"/>
        </w:rPr>
        <w:t xml:space="preserve">, </w:t>
      </w:r>
      <w:r w:rsidRPr="00B95F6C">
        <w:rPr>
          <w:rStyle w:val="Emphasis"/>
        </w:rPr>
        <w:t>energy</w:t>
      </w:r>
      <w:r w:rsidRPr="00B95F6C">
        <w:rPr>
          <w:rStyle w:val="StyleUnderline"/>
        </w:rPr>
        <w:t xml:space="preserve">, and </w:t>
      </w:r>
      <w:r w:rsidRPr="00B95F6C">
        <w:rPr>
          <w:rStyle w:val="Emphasis"/>
        </w:rPr>
        <w:t>internet</w:t>
      </w:r>
      <w:r w:rsidRPr="00B95F6C">
        <w:rPr>
          <w:rStyle w:val="StyleUnderline"/>
        </w:rPr>
        <w:t xml:space="preserve"> providers</w:t>
      </w:r>
      <w:r w:rsidRPr="00CF1C35">
        <w:rPr>
          <w:sz w:val="16"/>
        </w:rPr>
        <w:t>.</w:t>
      </w:r>
    </w:p>
    <w:p w14:paraId="48DFE5A3" w14:textId="77777777" w:rsidR="00152745" w:rsidRPr="00CF1C35" w:rsidRDefault="00152745" w:rsidP="00152745">
      <w:pPr>
        <w:rPr>
          <w:sz w:val="16"/>
        </w:rPr>
      </w:pPr>
      <w:r w:rsidRPr="0064425F">
        <w:rPr>
          <w:rStyle w:val="StyleUnderline"/>
        </w:rPr>
        <w:t xml:space="preserve">Other items on the </w:t>
      </w:r>
      <w:r w:rsidRPr="0064425F">
        <w:rPr>
          <w:rStyle w:val="Emphasis"/>
        </w:rPr>
        <w:t>socialist wish list</w:t>
      </w:r>
      <w:r w:rsidRPr="00CF1C35">
        <w:rPr>
          <w:sz w:val="16"/>
        </w:rPr>
        <w:t xml:space="preserve"> may </w:t>
      </w:r>
      <w:r w:rsidRPr="0064425F">
        <w:rPr>
          <w:rStyle w:val="StyleUnderline"/>
        </w:rPr>
        <w:t>include</w:t>
      </w:r>
      <w:r w:rsidRPr="00CF1C35">
        <w:rPr>
          <w:sz w:val="16"/>
        </w:rPr>
        <w:t xml:space="preserve"> allowing the government to be the primary investor in the economy through massive infrastructure projects that aim to </w:t>
      </w:r>
      <w:r w:rsidRPr="0064425F">
        <w:rPr>
          <w:rStyle w:val="StyleUnderline"/>
        </w:rPr>
        <w:t>replace fossil fuels with renewables,</w:t>
      </w:r>
      <w:r w:rsidRPr="00CF1C35">
        <w:rPr>
          <w:sz w:val="16"/>
        </w:rPr>
        <w:t xml:space="preserve">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50797116" w14:textId="77777777" w:rsidR="00152745" w:rsidRPr="00CF1C35" w:rsidRDefault="00152745" w:rsidP="00152745">
      <w:pPr>
        <w:rPr>
          <w:sz w:val="16"/>
        </w:rPr>
      </w:pPr>
      <w:r w:rsidRPr="00CF1C35">
        <w:rPr>
          <w:sz w:val="16"/>
        </w:rPr>
        <w:t xml:space="preserve">For their part, </w:t>
      </w:r>
      <w:r w:rsidRPr="0015082D">
        <w:rPr>
          <w:rStyle w:val="StyleUnderline"/>
        </w:rPr>
        <w:t>modern capitalists want some, but less, state intervention</w:t>
      </w:r>
      <w:r w:rsidRPr="00CF1C35">
        <w:rPr>
          <w:sz w:val="16"/>
        </w:rPr>
        <w:t xml:space="preserve">. They are </w:t>
      </w:r>
      <w:r w:rsidRPr="0015082D">
        <w:rPr>
          <w:rStyle w:val="StyleUnderline"/>
        </w:rPr>
        <w:t>skeptical of nationalization and price controls</w:t>
      </w:r>
      <w:r w:rsidRPr="00CF1C35">
        <w:rPr>
          <w:sz w:val="16"/>
        </w:rPr>
        <w:t xml:space="preserve">; they argue that </w:t>
      </w:r>
      <w:r w:rsidRPr="0015082D">
        <w:rPr>
          <w:rStyle w:val="StyleUnderline"/>
        </w:rPr>
        <w:t xml:space="preserve">today's economic problems are </w:t>
      </w:r>
      <w:r w:rsidRPr="0015082D">
        <w:rPr>
          <w:rStyle w:val="Emphasis"/>
        </w:rPr>
        <w:t>best addressed</w:t>
      </w:r>
      <w:r w:rsidRPr="0015082D">
        <w:rPr>
          <w:rStyle w:val="StyleUnderline"/>
        </w:rPr>
        <w:t xml:space="preserve"> by harnessing </w:t>
      </w:r>
      <w:r w:rsidRPr="0015082D">
        <w:rPr>
          <w:rStyle w:val="Emphasis"/>
        </w:rPr>
        <w:t>private enterprise</w:t>
      </w:r>
      <w:r w:rsidRPr="00CF1C35">
        <w:rPr>
          <w:sz w:val="16"/>
        </w:rPr>
        <w:t>.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5DF42EC9" w14:textId="77777777" w:rsidR="00152745" w:rsidRPr="00CF1C35" w:rsidRDefault="00152745" w:rsidP="00152745">
      <w:pPr>
        <w:rPr>
          <w:sz w:val="16"/>
        </w:rPr>
      </w:pPr>
      <w:r w:rsidRPr="00CF1C35">
        <w:rPr>
          <w:sz w:val="16"/>
        </w:rPr>
        <w:t xml:space="preserve">No economic system is perfect, and the exact right balance between markets and the state may never be found. But </w:t>
      </w:r>
      <w:r w:rsidRPr="0015082D">
        <w:rPr>
          <w:rStyle w:val="StyleUnderline"/>
        </w:rPr>
        <w:t xml:space="preserve">there are good reasons to believe that </w:t>
      </w:r>
      <w:r w:rsidRPr="0015082D">
        <w:rPr>
          <w:rStyle w:val="Emphasis"/>
        </w:rPr>
        <w:t>keeping capital</w:t>
      </w:r>
      <w:r w:rsidRPr="0015082D">
        <w:rPr>
          <w:rStyle w:val="StyleUnderline"/>
        </w:rPr>
        <w:t xml:space="preserve"> in the hands of the </w:t>
      </w:r>
      <w:r w:rsidRPr="0015082D">
        <w:rPr>
          <w:rStyle w:val="Emphasis"/>
        </w:rPr>
        <w:t>private sector</w:t>
      </w:r>
      <w:r w:rsidRPr="00CF1C35">
        <w:rPr>
          <w:sz w:val="16"/>
        </w:rPr>
        <w:t xml:space="preserve">, and </w:t>
      </w:r>
      <w:r w:rsidRPr="0015082D">
        <w:rPr>
          <w:rStyle w:val="StyleUnderline"/>
        </w:rPr>
        <w:t xml:space="preserve">empowering its owners to make decisions in the </w:t>
      </w:r>
      <w:r w:rsidRPr="0015082D">
        <w:rPr>
          <w:rStyle w:val="Emphasis"/>
        </w:rPr>
        <w:t>pursuit of profit</w:t>
      </w:r>
      <w:r w:rsidRPr="0015082D">
        <w:rPr>
          <w:rStyle w:val="StyleUnderline"/>
        </w:rPr>
        <w:t>, is the best</w:t>
      </w:r>
      <w:r w:rsidRPr="00CF1C35">
        <w:rPr>
          <w:sz w:val="16"/>
        </w:rPr>
        <w:t xml:space="preserve"> we've got.</w:t>
      </w:r>
    </w:p>
    <w:p w14:paraId="7BB3AE08" w14:textId="77777777" w:rsidR="00152745" w:rsidRPr="00CF1C35" w:rsidRDefault="00152745" w:rsidP="00152745">
      <w:pPr>
        <w:rPr>
          <w:sz w:val="16"/>
        </w:rPr>
      </w:pPr>
      <w:r w:rsidRPr="00CF1C35">
        <w:rPr>
          <w:sz w:val="16"/>
        </w:rPr>
        <w:t xml:space="preserve">ONE REASON TO TRUST </w:t>
      </w:r>
      <w:r w:rsidRPr="00A31333">
        <w:rPr>
          <w:rStyle w:val="StyleUnderline"/>
          <w:highlight w:val="cyan"/>
        </w:rPr>
        <w:t>MARKETS</w:t>
      </w:r>
      <w:r w:rsidRPr="00CF1C35">
        <w:rPr>
          <w:sz w:val="16"/>
        </w:rPr>
        <w:t xml:space="preserve"> is that they </w:t>
      </w:r>
      <w:r w:rsidRPr="00A31333">
        <w:rPr>
          <w:rStyle w:val="StyleUnderline"/>
          <w:highlight w:val="cyan"/>
        </w:rPr>
        <w:t xml:space="preserve">are better at </w:t>
      </w:r>
      <w:r w:rsidRPr="00A31333">
        <w:rPr>
          <w:rStyle w:val="Emphasis"/>
          <w:highlight w:val="cyan"/>
        </w:rPr>
        <w:t>setting prices</w:t>
      </w:r>
      <w:r w:rsidRPr="0015082D">
        <w:rPr>
          <w:rStyle w:val="StyleUnderline"/>
        </w:rPr>
        <w:t xml:space="preserve"> than people. If you</w:t>
      </w:r>
      <w:r w:rsidRPr="00CF1C35">
        <w:rPr>
          <w:sz w:val="16"/>
        </w:rPr>
        <w:t xml:space="preserve"> set </w:t>
      </w:r>
      <w:r w:rsidRPr="0015082D">
        <w:rPr>
          <w:rStyle w:val="StyleUnderline"/>
        </w:rPr>
        <w:t xml:space="preserve">prices </w:t>
      </w:r>
      <w:r w:rsidRPr="00A31333">
        <w:rPr>
          <w:rStyle w:val="StyleUnderline"/>
          <w:highlight w:val="cyan"/>
        </w:rPr>
        <w:t>too high</w:t>
      </w:r>
      <w:r w:rsidRPr="0015082D">
        <w:rPr>
          <w:rStyle w:val="StyleUnderline"/>
        </w:rPr>
        <w:t>, many</w:t>
      </w:r>
      <w:r w:rsidRPr="00CF1C35">
        <w:rPr>
          <w:sz w:val="16"/>
        </w:rPr>
        <w:t xml:space="preserve"> a </w:t>
      </w:r>
      <w:r w:rsidRPr="0015082D">
        <w:rPr>
          <w:rStyle w:val="StyleUnderline"/>
        </w:rPr>
        <w:t>socialist</w:t>
      </w:r>
      <w:r w:rsidRPr="00CF1C35">
        <w:rPr>
          <w:sz w:val="16"/>
        </w:rPr>
        <w:t xml:space="preserve"> government </w:t>
      </w:r>
      <w:r w:rsidRPr="0015082D">
        <w:rPr>
          <w:rStyle w:val="StyleUnderline"/>
        </w:rPr>
        <w:t xml:space="preserve">has found, </w:t>
      </w:r>
      <w:r w:rsidRPr="00A31333">
        <w:rPr>
          <w:rStyle w:val="StyleUnderline"/>
          <w:highlight w:val="cyan"/>
        </w:rPr>
        <w:t>citizens</w:t>
      </w:r>
      <w:r w:rsidRPr="0015082D">
        <w:rPr>
          <w:rStyle w:val="StyleUnderline"/>
        </w:rPr>
        <w:t xml:space="preserve"> will be </w:t>
      </w:r>
      <w:r w:rsidRPr="0015082D">
        <w:rPr>
          <w:rStyle w:val="Emphasis"/>
        </w:rPr>
        <w:t xml:space="preserve">needlessly </w:t>
      </w:r>
      <w:r w:rsidRPr="00A31333">
        <w:rPr>
          <w:rStyle w:val="Emphasis"/>
          <w:highlight w:val="cyan"/>
        </w:rPr>
        <w:t>deprived</w:t>
      </w:r>
      <w:r w:rsidRPr="00CF1C35">
        <w:rPr>
          <w:sz w:val="16"/>
        </w:rPr>
        <w:t xml:space="preserve"> of goods. </w:t>
      </w:r>
      <w:r w:rsidRPr="0015082D">
        <w:rPr>
          <w:rStyle w:val="StyleUnderline"/>
        </w:rPr>
        <w:t xml:space="preserve">Set them </w:t>
      </w:r>
      <w:r w:rsidRPr="00A31333">
        <w:rPr>
          <w:rStyle w:val="StyleUnderline"/>
          <w:highlight w:val="cyan"/>
        </w:rPr>
        <w:t>too low</w:t>
      </w:r>
      <w:r w:rsidRPr="0015082D">
        <w:rPr>
          <w:rStyle w:val="StyleUnderline"/>
        </w:rPr>
        <w:t xml:space="preserve">, and there will be </w:t>
      </w:r>
      <w:r w:rsidRPr="0015082D">
        <w:rPr>
          <w:rStyle w:val="Emphasis"/>
        </w:rPr>
        <w:t>excessive demand</w:t>
      </w:r>
      <w:r w:rsidRPr="0015082D">
        <w:rPr>
          <w:rStyle w:val="StyleUnderline"/>
        </w:rPr>
        <w:t xml:space="preserve"> and </w:t>
      </w:r>
      <w:r w:rsidRPr="0015082D">
        <w:rPr>
          <w:rStyle w:val="Emphasis"/>
        </w:rPr>
        <w:t xml:space="preserve">ensuing </w:t>
      </w:r>
      <w:r w:rsidRPr="00A31333">
        <w:rPr>
          <w:rStyle w:val="Emphasis"/>
          <w:highlight w:val="cyan"/>
        </w:rPr>
        <w:t>shortages</w:t>
      </w:r>
      <w:r w:rsidRPr="0015082D">
        <w:rPr>
          <w:rStyle w:val="StyleUnderline"/>
        </w:rPr>
        <w:t>. This is true for all goods</w:t>
      </w:r>
      <w:r w:rsidRPr="00CF1C35">
        <w:rPr>
          <w:sz w:val="16"/>
        </w:rPr>
        <w:t xml:space="preserve">, including health care and labor. And </w:t>
      </w:r>
      <w:r w:rsidRPr="0015082D">
        <w:rPr>
          <w:rStyle w:val="StyleUnderline"/>
        </w:rPr>
        <w:t xml:space="preserve">there is </w:t>
      </w:r>
      <w:r w:rsidRPr="00A31333">
        <w:rPr>
          <w:rStyle w:val="StyleUnderline"/>
          <w:highlight w:val="cyan"/>
        </w:rPr>
        <w:t>little reason</w:t>
      </w:r>
      <w:r w:rsidRPr="0015082D">
        <w:rPr>
          <w:rStyle w:val="StyleUnderline"/>
        </w:rPr>
        <w:t xml:space="preserve"> to believe</w:t>
      </w:r>
      <w:r w:rsidRPr="00CF1C35">
        <w:rPr>
          <w:sz w:val="16"/>
        </w:rPr>
        <w:t xml:space="preserve"> that </w:t>
      </w:r>
      <w:r w:rsidRPr="00A31333">
        <w:rPr>
          <w:rStyle w:val="StyleUnderline"/>
          <w:highlight w:val="cyan"/>
        </w:rPr>
        <w:t>the next</w:t>
      </w:r>
      <w:r w:rsidRPr="0015082D">
        <w:rPr>
          <w:rStyle w:val="StyleUnderline"/>
        </w:rPr>
        <w:t xml:space="preserve"> batch of </w:t>
      </w:r>
      <w:r w:rsidRPr="00A31333">
        <w:rPr>
          <w:rStyle w:val="StyleUnderline"/>
          <w:highlight w:val="cyan"/>
        </w:rPr>
        <w:t>socialists</w:t>
      </w:r>
      <w:r w:rsidRPr="00CF1C35">
        <w:rPr>
          <w:sz w:val="16"/>
        </w:rPr>
        <w:t xml:space="preserve"> in Washington or London </w:t>
      </w:r>
      <w:r w:rsidRPr="00A31333">
        <w:rPr>
          <w:rStyle w:val="StyleUnderline"/>
          <w:highlight w:val="cyan"/>
        </w:rPr>
        <w:t>would be</w:t>
      </w:r>
      <w:r w:rsidRPr="00CF1C35">
        <w:rPr>
          <w:sz w:val="16"/>
        </w:rPr>
        <w:t xml:space="preserve"> any </w:t>
      </w:r>
      <w:r w:rsidRPr="00A31333">
        <w:rPr>
          <w:rStyle w:val="StyleUnderline"/>
          <w:highlight w:val="cyan"/>
        </w:rPr>
        <w:t>better</w:t>
      </w:r>
      <w:r w:rsidRPr="0015082D">
        <w:rPr>
          <w:rStyle w:val="StyleUnderline"/>
        </w:rPr>
        <w:t xml:space="preserve"> at setting prices </w:t>
      </w:r>
      <w:r w:rsidRPr="00A31333">
        <w:rPr>
          <w:rStyle w:val="StyleUnderline"/>
          <w:highlight w:val="cyan"/>
        </w:rPr>
        <w:t>than</w:t>
      </w:r>
      <w:r w:rsidRPr="00CF1C35">
        <w:rPr>
          <w:sz w:val="16"/>
        </w:rPr>
        <w:t xml:space="preserve"> their </w:t>
      </w:r>
      <w:r w:rsidRPr="00A31333">
        <w:rPr>
          <w:rStyle w:val="StyleUnderline"/>
          <w:highlight w:val="cyan"/>
        </w:rPr>
        <w:t>predecessors</w:t>
      </w:r>
      <w:r w:rsidRPr="00CF1C35">
        <w:rPr>
          <w:sz w:val="16"/>
        </w:rPr>
        <w:t>. In fact, government-run health care systems in Canada and European countries are plagued by long wait times. A 2018 Fraser Institute study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p w14:paraId="37286104" w14:textId="77777777" w:rsidR="00152745" w:rsidRPr="00CF1C35" w:rsidRDefault="00152745" w:rsidP="00152745">
      <w:pPr>
        <w:rPr>
          <w:sz w:val="16"/>
        </w:rPr>
      </w:pPr>
      <w:r w:rsidRPr="00A31333">
        <w:rPr>
          <w:rStyle w:val="StyleUnderline"/>
        </w:rPr>
        <w:t xml:space="preserve">Beyond that, </w:t>
      </w:r>
      <w:r w:rsidRPr="00A31333">
        <w:rPr>
          <w:rStyle w:val="StyleUnderline"/>
          <w:highlight w:val="cyan"/>
        </w:rPr>
        <w:t>markets</w:t>
      </w:r>
      <w:r w:rsidRPr="00A31333">
        <w:rPr>
          <w:rStyle w:val="StyleUnderline"/>
        </w:rPr>
        <w:t xml:space="preserve"> are also </w:t>
      </w:r>
      <w:r w:rsidRPr="00A31333">
        <w:rPr>
          <w:rStyle w:val="Emphasis"/>
        </w:rPr>
        <w:t>good</w:t>
      </w:r>
      <w:r w:rsidRPr="00A31333">
        <w:rPr>
          <w:rStyle w:val="StyleUnderline"/>
        </w:rPr>
        <w:t xml:space="preserve"> at </w:t>
      </w:r>
      <w:r w:rsidRPr="00A31333">
        <w:rPr>
          <w:rStyle w:val="Emphasis"/>
          <w:highlight w:val="cyan"/>
        </w:rPr>
        <w:t>ration</w:t>
      </w:r>
      <w:r w:rsidRPr="00A31333">
        <w:rPr>
          <w:rStyle w:val="Emphasis"/>
        </w:rPr>
        <w:t xml:space="preserve">ing </w:t>
      </w:r>
      <w:r w:rsidRPr="00A31333">
        <w:rPr>
          <w:rStyle w:val="Emphasis"/>
          <w:highlight w:val="cyan"/>
        </w:rPr>
        <w:t>risk</w:t>
      </w:r>
      <w:r w:rsidRPr="00A31333">
        <w:rPr>
          <w:sz w:val="16"/>
        </w:rPr>
        <w:t xml:space="preserve">. Fundamentally, </w:t>
      </w:r>
      <w:r w:rsidRPr="00A31333">
        <w:rPr>
          <w:rStyle w:val="StyleUnderline"/>
          <w:highlight w:val="cyan"/>
        </w:rPr>
        <w:t>socialists</w:t>
      </w:r>
      <w:r w:rsidRPr="00A31333">
        <w:rPr>
          <w:rStyle w:val="StyleUnderline"/>
        </w:rPr>
        <w:t xml:space="preserve"> would like to reduce risk</w:t>
      </w:r>
      <w:r w:rsidRPr="00A31333">
        <w:rPr>
          <w:sz w:val="16"/>
        </w:rPr>
        <w:t xml:space="preserve">--protect workers from any personal or economywide shock. </w:t>
      </w:r>
      <w:r w:rsidRPr="00A31333">
        <w:rPr>
          <w:rStyle w:val="StyleUnderline"/>
        </w:rPr>
        <w:t>That is a noble goal</w:t>
      </w:r>
      <w:r w:rsidRPr="00A31333">
        <w:rPr>
          <w:sz w:val="16"/>
        </w:rPr>
        <w:t xml:space="preserve">, and some reduction through better functioning safety nets is desirable. </w:t>
      </w:r>
      <w:r w:rsidRPr="00A31333">
        <w:rPr>
          <w:rStyle w:val="StyleUnderline"/>
        </w:rPr>
        <w:t xml:space="preserve">But </w:t>
      </w:r>
      <w:r w:rsidRPr="00A31333">
        <w:rPr>
          <w:rStyle w:val="StyleUnderline"/>
          <w:highlight w:val="cyan"/>
        </w:rPr>
        <w:t>getting rid of</w:t>
      </w:r>
      <w:r w:rsidRPr="00A31333">
        <w:rPr>
          <w:rStyle w:val="StyleUnderline"/>
        </w:rPr>
        <w:t xml:space="preserve"> all </w:t>
      </w:r>
      <w:r w:rsidRPr="00A31333">
        <w:rPr>
          <w:rStyle w:val="Emphasis"/>
          <w:highlight w:val="cyan"/>
        </w:rPr>
        <w:t>uncertainty</w:t>
      </w:r>
      <w:r w:rsidRPr="00A31333">
        <w:rPr>
          <w:sz w:val="16"/>
        </w:rPr>
        <w:t>--as state ownership of most industries would imply--</w:t>
      </w:r>
      <w:r w:rsidRPr="00A31333">
        <w:rPr>
          <w:rStyle w:val="StyleUnderline"/>
          <w:highlight w:val="cyan"/>
        </w:rPr>
        <w:t>is</w:t>
      </w:r>
      <w:r w:rsidRPr="00A31333">
        <w:rPr>
          <w:sz w:val="16"/>
        </w:rPr>
        <w:t xml:space="preserve"> a </w:t>
      </w:r>
      <w:r w:rsidRPr="00A31333">
        <w:rPr>
          <w:rStyle w:val="StyleUnderline"/>
          <w:highlight w:val="cyan"/>
        </w:rPr>
        <w:t>bad</w:t>
      </w:r>
      <w:r w:rsidRPr="00A31333">
        <w:rPr>
          <w:sz w:val="16"/>
        </w:rPr>
        <w:t xml:space="preserve"> idea. </w:t>
      </w:r>
      <w:r w:rsidRPr="00A31333">
        <w:rPr>
          <w:rStyle w:val="Emphasis"/>
          <w:highlight w:val="cyan"/>
        </w:rPr>
        <w:t>Risk</w:t>
      </w:r>
      <w:r w:rsidRPr="00A31333">
        <w:rPr>
          <w:rStyle w:val="Emphasis"/>
        </w:rPr>
        <w:t xml:space="preserve"> is what </w:t>
      </w:r>
      <w:r w:rsidRPr="00A31333">
        <w:rPr>
          <w:rStyle w:val="Emphasis"/>
          <w:highlight w:val="cyan"/>
        </w:rPr>
        <w:t>fuels growth</w:t>
      </w:r>
      <w:r w:rsidRPr="00A31333">
        <w:rPr>
          <w:rStyle w:val="StyleUnderline"/>
        </w:rPr>
        <w:t>. People</w:t>
      </w:r>
      <w:r w:rsidRPr="00A31333">
        <w:rPr>
          <w:sz w:val="16"/>
        </w:rPr>
        <w:t xml:space="preserve"> who </w:t>
      </w:r>
      <w:r w:rsidRPr="00A31333">
        <w:rPr>
          <w:rStyle w:val="StyleUnderline"/>
        </w:rPr>
        <w:t xml:space="preserve">take more chances tend </w:t>
      </w:r>
      <w:r w:rsidRPr="00A31333">
        <w:rPr>
          <w:rStyle w:val="StyleUnderline"/>
          <w:highlight w:val="cyan"/>
        </w:rPr>
        <w:t>to reap</w:t>
      </w:r>
      <w:r w:rsidRPr="00A31333">
        <w:rPr>
          <w:rStyle w:val="StyleUnderline"/>
        </w:rPr>
        <w:t xml:space="preserve"> bigger </w:t>
      </w:r>
      <w:r w:rsidRPr="00A31333">
        <w:rPr>
          <w:rStyle w:val="StyleUnderline"/>
          <w:highlight w:val="cyan"/>
        </w:rPr>
        <w:t>rewards</w:t>
      </w:r>
      <w:r w:rsidRPr="00A31333">
        <w:rPr>
          <w:rStyle w:val="StyleUnderline"/>
        </w:rPr>
        <w:t>; that's why the top nine</w:t>
      </w:r>
      <w:r w:rsidRPr="00A31333">
        <w:rPr>
          <w:sz w:val="16"/>
        </w:rPr>
        <w:t xml:space="preserve"> names </w:t>
      </w:r>
      <w:r w:rsidRPr="00A31333">
        <w:rPr>
          <w:rStyle w:val="StyleUnderline"/>
        </w:rPr>
        <w:t>on the Forbes</w:t>
      </w:r>
      <w:r w:rsidRPr="00A31333">
        <w:rPr>
          <w:sz w:val="16"/>
        </w:rPr>
        <w:t xml:space="preserve"> 400 </w:t>
      </w:r>
      <w:r w:rsidRPr="00A31333">
        <w:rPr>
          <w:rStyle w:val="StyleUnderline"/>
        </w:rPr>
        <w:t>list</w:t>
      </w:r>
      <w:r w:rsidRPr="00A31333">
        <w:rPr>
          <w:sz w:val="16"/>
        </w:rPr>
        <w:t xml:space="preserve"> of the richest Americans are not heirs to family dynasties but </w:t>
      </w:r>
      <w:r w:rsidRPr="00A31333">
        <w:rPr>
          <w:rStyle w:val="StyleUnderline"/>
        </w:rPr>
        <w:t xml:space="preserve">are self-made </w:t>
      </w:r>
      <w:r w:rsidRPr="00A31333">
        <w:rPr>
          <w:rStyle w:val="Emphasis"/>
        </w:rPr>
        <w:t>entrepreneurs</w:t>
      </w:r>
      <w:r w:rsidRPr="00A31333">
        <w:rPr>
          <w:rStyle w:val="StyleUnderline"/>
        </w:rPr>
        <w:t xml:space="preserve"> who </w:t>
      </w:r>
      <w:r w:rsidRPr="00A31333">
        <w:rPr>
          <w:rStyle w:val="Emphasis"/>
        </w:rPr>
        <w:t>took a leap</w:t>
      </w:r>
      <w:r w:rsidRPr="00A31333">
        <w:rPr>
          <w:sz w:val="16"/>
        </w:rPr>
        <w:t xml:space="preserve"> to build new products and created many jobs in the process.</w:t>
      </w:r>
    </w:p>
    <w:p w14:paraId="231EB6E3" w14:textId="77777777" w:rsidR="00152745" w:rsidRPr="00CF1C35" w:rsidRDefault="00152745" w:rsidP="00152745">
      <w:pPr>
        <w:rPr>
          <w:sz w:val="16"/>
        </w:rPr>
      </w:pPr>
      <w:r w:rsidRPr="00CF1C35">
        <w:rPr>
          <w:sz w:val="16"/>
        </w:rPr>
        <w:t xml:space="preserve">Some </w:t>
      </w:r>
      <w:r w:rsidRPr="00080C43">
        <w:rPr>
          <w:rStyle w:val="StyleUnderline"/>
        </w:rPr>
        <w:t>leftist economists</w:t>
      </w:r>
      <w:r w:rsidRPr="00CF1C35">
        <w:rPr>
          <w:sz w:val="16"/>
        </w:rPr>
        <w:t xml:space="preserve"> like Mariana Mazzucato </w:t>
      </w:r>
      <w:r w:rsidRPr="00080C43">
        <w:rPr>
          <w:rStyle w:val="StyleUnderline"/>
        </w:rPr>
        <w:t>argue</w:t>
      </w:r>
      <w:r w:rsidRPr="00CF1C35">
        <w:rPr>
          <w:sz w:val="16"/>
        </w:rPr>
        <w:t xml:space="preserve"> that </w:t>
      </w:r>
      <w:r w:rsidRPr="00A31333">
        <w:rPr>
          <w:rStyle w:val="StyleUnderline"/>
          <w:highlight w:val="cyan"/>
        </w:rPr>
        <w:t>government</w:t>
      </w:r>
      <w:r w:rsidRPr="00A31333">
        <w:rPr>
          <w:rStyle w:val="StyleUnderline"/>
        </w:rPr>
        <w:t>s</w:t>
      </w:r>
      <w:r w:rsidRPr="00080C43">
        <w:rPr>
          <w:rStyle w:val="StyleUnderline"/>
        </w:rPr>
        <w:t xml:space="preserve"> might</w:t>
      </w:r>
      <w:r w:rsidRPr="00CF1C35">
        <w:rPr>
          <w:sz w:val="16"/>
        </w:rPr>
        <w:t xml:space="preserve"> be able to </w:t>
      </w:r>
      <w:r w:rsidRPr="00080C43">
        <w:rPr>
          <w:rStyle w:val="StyleUnderline"/>
        </w:rPr>
        <w:t xml:space="preserve">step in and become </w:t>
      </w:r>
      <w:r w:rsidRPr="00A31333">
        <w:rPr>
          <w:rStyle w:val="StyleUnderline"/>
          <w:highlight w:val="cyan"/>
        </w:rPr>
        <w:t>lab</w:t>
      </w:r>
      <w:r w:rsidRPr="00080C43">
        <w:rPr>
          <w:rStyle w:val="StyleUnderline"/>
        </w:rPr>
        <w:t xml:space="preserve">oratories </w:t>
      </w:r>
      <w:r w:rsidRPr="00A31333">
        <w:rPr>
          <w:rStyle w:val="StyleUnderline"/>
          <w:highlight w:val="cyan"/>
        </w:rPr>
        <w:t>for innovation</w:t>
      </w:r>
      <w:r w:rsidRPr="00CF1C35">
        <w:rPr>
          <w:sz w:val="16"/>
        </w:rPr>
        <w:t xml:space="preserve">. But </w:t>
      </w:r>
      <w:r w:rsidRPr="00080C43">
        <w:rPr>
          <w:rStyle w:val="StyleUnderline"/>
        </w:rPr>
        <w:t xml:space="preserve">that </w:t>
      </w:r>
      <w:r w:rsidRPr="00A31333">
        <w:rPr>
          <w:rStyle w:val="StyleUnderline"/>
          <w:highlight w:val="cyan"/>
        </w:rPr>
        <w:t>would b</w:t>
      </w:r>
      <w:r w:rsidRPr="00080C43">
        <w:rPr>
          <w:rStyle w:val="StyleUnderline"/>
        </w:rPr>
        <w:t xml:space="preserve">e a </w:t>
      </w:r>
      <w:r w:rsidRPr="00080C43">
        <w:rPr>
          <w:rStyle w:val="Emphasis"/>
        </w:rPr>
        <w:t xml:space="preserve">historical </w:t>
      </w:r>
      <w:r w:rsidRPr="00A31333">
        <w:rPr>
          <w:rStyle w:val="Emphasis"/>
          <w:highlight w:val="cyan"/>
        </w:rPr>
        <w:t>anomaly</w:t>
      </w:r>
      <w:r w:rsidRPr="00A31333">
        <w:rPr>
          <w:rStyle w:val="StyleUnderline"/>
          <w:highlight w:val="cyan"/>
        </w:rPr>
        <w:t>; socialist</w:t>
      </w:r>
      <w:r w:rsidRPr="00CF1C35">
        <w:rPr>
          <w:sz w:val="16"/>
        </w:rPr>
        <w:t xml:space="preserve">-leaning </w:t>
      </w:r>
      <w:r w:rsidRPr="00A31333">
        <w:rPr>
          <w:rStyle w:val="StyleUnderline"/>
          <w:highlight w:val="cyan"/>
        </w:rPr>
        <w:t>gov</w:t>
      </w:r>
      <w:r w:rsidRPr="00080C43">
        <w:rPr>
          <w:rStyle w:val="StyleUnderline"/>
        </w:rPr>
        <w:t xml:space="preserve">ernments </w:t>
      </w:r>
      <w:r w:rsidRPr="00A31333">
        <w:rPr>
          <w:rStyle w:val="StyleUnderline"/>
          <w:highlight w:val="cyan"/>
        </w:rPr>
        <w:t>have</w:t>
      </w:r>
      <w:r w:rsidRPr="00080C43">
        <w:rPr>
          <w:rStyle w:val="StyleUnderline"/>
        </w:rPr>
        <w:t xml:space="preserve"> typically </w:t>
      </w:r>
      <w:r w:rsidRPr="00A31333">
        <w:rPr>
          <w:rStyle w:val="StyleUnderline"/>
          <w:highlight w:val="cyan"/>
        </w:rPr>
        <w:t xml:space="preserve">been </w:t>
      </w:r>
      <w:r w:rsidRPr="00A31333">
        <w:rPr>
          <w:rStyle w:val="Emphasis"/>
          <w:highlight w:val="cyan"/>
        </w:rPr>
        <w:t>less innovative</w:t>
      </w:r>
      <w:r w:rsidRPr="00CF1C35">
        <w:rPr>
          <w:sz w:val="16"/>
        </w:rPr>
        <w:t xml:space="preserve"> than others. After all, </w:t>
      </w:r>
      <w:r w:rsidRPr="00A31333">
        <w:rPr>
          <w:rStyle w:val="Emphasis"/>
          <w:highlight w:val="cyan"/>
        </w:rPr>
        <w:t>bureaucrats</w:t>
      </w:r>
      <w:r w:rsidRPr="00080C43">
        <w:rPr>
          <w:rStyle w:val="StyleUnderline"/>
        </w:rPr>
        <w:t xml:space="preserve"> and</w:t>
      </w:r>
      <w:r w:rsidRPr="00CF1C35">
        <w:rPr>
          <w:sz w:val="16"/>
        </w:rPr>
        <w:t xml:space="preserve"> </w:t>
      </w:r>
      <w:r w:rsidRPr="00080C43">
        <w:rPr>
          <w:rStyle w:val="Emphasis"/>
        </w:rPr>
        <w:t>worker-corporate boards</w:t>
      </w:r>
      <w:r w:rsidRPr="00080C43">
        <w:rPr>
          <w:rStyle w:val="StyleUnderline"/>
        </w:rPr>
        <w:t xml:space="preserve"> </w:t>
      </w:r>
      <w:r w:rsidRPr="00A31333">
        <w:rPr>
          <w:rStyle w:val="StyleUnderline"/>
          <w:highlight w:val="cyan"/>
        </w:rPr>
        <w:t xml:space="preserve">have </w:t>
      </w:r>
      <w:r w:rsidRPr="00A31333">
        <w:rPr>
          <w:rStyle w:val="Emphasis"/>
          <w:highlight w:val="cyan"/>
        </w:rPr>
        <w:t>little incentive</w:t>
      </w:r>
      <w:r w:rsidRPr="00A31333">
        <w:rPr>
          <w:rStyle w:val="StyleUnderline"/>
          <w:highlight w:val="cyan"/>
        </w:rPr>
        <w:t xml:space="preserve"> to</w:t>
      </w:r>
      <w:r w:rsidRPr="00080C43">
        <w:rPr>
          <w:rStyle w:val="StyleUnderline"/>
        </w:rPr>
        <w:t xml:space="preserve"> upset the status quo or compete to build a better widget</w:t>
      </w:r>
      <w:r w:rsidRPr="00CF1C35">
        <w:rPr>
          <w:sz w:val="16"/>
        </w:rPr>
        <w:t xml:space="preserve">. And </w:t>
      </w:r>
      <w:r w:rsidRPr="00080C43">
        <w:rPr>
          <w:rStyle w:val="StyleUnderline"/>
        </w:rPr>
        <w:t>even when government programs</w:t>
      </w:r>
      <w:r w:rsidRPr="00CF1C35">
        <w:rPr>
          <w:sz w:val="16"/>
        </w:rPr>
        <w:t xml:space="preserve"> have </w:t>
      </w:r>
      <w:r w:rsidRPr="00080C43">
        <w:rPr>
          <w:rStyle w:val="StyleUnderline"/>
        </w:rPr>
        <w:t>spurred innovation</w:t>
      </w:r>
      <w:r w:rsidRPr="00CF1C35">
        <w:rPr>
          <w:sz w:val="16"/>
        </w:rPr>
        <w:t>--as in the case of the internet--</w:t>
      </w:r>
      <w:r w:rsidRPr="00080C43">
        <w:rPr>
          <w:rStyle w:val="StyleUnderline"/>
        </w:rPr>
        <w:t xml:space="preserve">it took the </w:t>
      </w:r>
      <w:r w:rsidRPr="00080C43">
        <w:rPr>
          <w:rStyle w:val="Emphasis"/>
        </w:rPr>
        <w:t>private sector</w:t>
      </w:r>
      <w:r w:rsidRPr="00080C43">
        <w:rPr>
          <w:rStyle w:val="StyleUnderline"/>
        </w:rPr>
        <w:t xml:space="preserve"> to </w:t>
      </w:r>
      <w:r w:rsidRPr="00080C43">
        <w:rPr>
          <w:rStyle w:val="Emphasis"/>
        </w:rPr>
        <w:t>recognize</w:t>
      </w:r>
      <w:r w:rsidRPr="00080C43">
        <w:rPr>
          <w:rStyle w:val="StyleUnderline"/>
        </w:rPr>
        <w:t xml:space="preserve"> the </w:t>
      </w:r>
      <w:r w:rsidRPr="00080C43">
        <w:rPr>
          <w:rStyle w:val="Emphasis"/>
        </w:rPr>
        <w:t>value</w:t>
      </w:r>
      <w:r w:rsidRPr="00080C43">
        <w:rPr>
          <w:rStyle w:val="StyleUnderline"/>
        </w:rPr>
        <w:t xml:space="preserve"> and </w:t>
      </w:r>
      <w:r w:rsidRPr="00080C43">
        <w:rPr>
          <w:rStyle w:val="Emphasis"/>
        </w:rPr>
        <w:t>create a market</w:t>
      </w:r>
      <w:r w:rsidRPr="00CF1C35">
        <w:rPr>
          <w:sz w:val="16"/>
        </w:rPr>
        <w:t>.</w:t>
      </w:r>
    </w:p>
    <w:p w14:paraId="6C5AF389" w14:textId="77777777" w:rsidR="00152745" w:rsidRPr="00CF1C35" w:rsidRDefault="00152745" w:rsidP="00152745">
      <w:pPr>
        <w:rPr>
          <w:sz w:val="16"/>
        </w:rPr>
      </w:pPr>
      <w:r w:rsidRPr="00CF1C35">
        <w:rPr>
          <w:sz w:val="16"/>
        </w:rPr>
        <w:t xml:space="preserve">And that brings us to </w:t>
      </w:r>
      <w:r w:rsidRPr="00080C43">
        <w:rPr>
          <w:rStyle w:val="StyleUnderline"/>
        </w:rPr>
        <w:t xml:space="preserve">a third reason to believe in </w:t>
      </w:r>
      <w:r w:rsidRPr="00080C43">
        <w:rPr>
          <w:rStyle w:val="Emphasis"/>
        </w:rPr>
        <w:t>markets</w:t>
      </w:r>
      <w:r w:rsidRPr="00080C43">
        <w:rPr>
          <w:rStyle w:val="StyleUnderline"/>
        </w:rPr>
        <w:t xml:space="preserve">; </w:t>
      </w:r>
      <w:r w:rsidRPr="00080C43">
        <w:rPr>
          <w:rStyle w:val="Emphasis"/>
        </w:rPr>
        <w:t>productivity</w:t>
      </w:r>
      <w:r w:rsidRPr="00080C43">
        <w:rPr>
          <w:rStyle w:val="StyleUnderline"/>
        </w:rPr>
        <w:t xml:space="preserve">. </w:t>
      </w:r>
      <w:r w:rsidRPr="00A31333">
        <w:rPr>
          <w:rStyle w:val="StyleUnderline"/>
          <w:highlight w:val="cyan"/>
        </w:rPr>
        <w:t>Some</w:t>
      </w:r>
      <w:r w:rsidRPr="00080C43">
        <w:rPr>
          <w:rStyle w:val="StyleUnderline"/>
        </w:rPr>
        <w:t xml:space="preserve"> economists</w:t>
      </w:r>
      <w:r w:rsidRPr="00CF1C35">
        <w:rPr>
          <w:sz w:val="16"/>
        </w:rPr>
        <w:t xml:space="preserve">, such as Robert Gordon, have </w:t>
      </w:r>
      <w:r w:rsidRPr="00080C43">
        <w:rPr>
          <w:rStyle w:val="StyleUnderline"/>
        </w:rPr>
        <w:t>looked to today's</w:t>
      </w:r>
      <w:r w:rsidRPr="00CF1C35">
        <w:rPr>
          <w:sz w:val="16"/>
        </w:rPr>
        <w:t xml:space="preserve"> economic </w:t>
      </w:r>
      <w:r w:rsidRPr="00080C43">
        <w:rPr>
          <w:rStyle w:val="StyleUnderline"/>
        </w:rPr>
        <w:t xml:space="preserve">problems and </w:t>
      </w:r>
      <w:r w:rsidRPr="00A31333">
        <w:rPr>
          <w:rStyle w:val="StyleUnderline"/>
          <w:highlight w:val="cyan"/>
        </w:rPr>
        <w:t>suggest</w:t>
      </w:r>
      <w:r w:rsidRPr="00080C43">
        <w:rPr>
          <w:rStyle w:val="StyleUnderline"/>
        </w:rPr>
        <w:t>ed</w:t>
      </w:r>
      <w:r w:rsidRPr="00CF1C35">
        <w:rPr>
          <w:sz w:val="16"/>
        </w:rPr>
        <w:t xml:space="preserve"> that </w:t>
      </w:r>
      <w:r w:rsidRPr="00080C43">
        <w:rPr>
          <w:rStyle w:val="StyleUnderline"/>
        </w:rPr>
        <w:t xml:space="preserve">productivity </w:t>
      </w:r>
      <w:r w:rsidRPr="00A31333">
        <w:rPr>
          <w:rStyle w:val="StyleUnderline"/>
          <w:highlight w:val="cyan"/>
        </w:rPr>
        <w:t>growth</w:t>
      </w:r>
      <w:r w:rsidRPr="00CF1C35">
        <w:rPr>
          <w:sz w:val="16"/>
        </w:rPr>
        <w:t>--the engine that fueled so much of the progress of the last several decades--</w:t>
      </w:r>
      <w:r w:rsidRPr="00A31333">
        <w:rPr>
          <w:rStyle w:val="StyleUnderline"/>
          <w:highlight w:val="cyan"/>
        </w:rPr>
        <w:t>is over</w:t>
      </w:r>
      <w:r w:rsidRPr="00080C43">
        <w:rPr>
          <w:rStyle w:val="StyleUnderline"/>
        </w:rPr>
        <w:t xml:space="preserve">. In this telling, the </w:t>
      </w:r>
      <w:r w:rsidRPr="00A31333">
        <w:rPr>
          <w:rStyle w:val="Emphasis"/>
          <w:highlight w:val="cyan"/>
        </w:rPr>
        <w:t>resources</w:t>
      </w:r>
      <w:r w:rsidRPr="00080C43">
        <w:rPr>
          <w:rStyle w:val="StyleUnderline"/>
        </w:rPr>
        <w:t xml:space="preserve">, </w:t>
      </w:r>
      <w:r w:rsidRPr="00080C43">
        <w:rPr>
          <w:rStyle w:val="Emphasis"/>
        </w:rPr>
        <w:t>products</w:t>
      </w:r>
      <w:r w:rsidRPr="00080C43">
        <w:rPr>
          <w:rStyle w:val="StyleUnderline"/>
        </w:rPr>
        <w:t xml:space="preserve">, and </w:t>
      </w:r>
      <w:r w:rsidRPr="00080C43">
        <w:rPr>
          <w:rStyle w:val="Emphasis"/>
        </w:rPr>
        <w:t>systems</w:t>
      </w:r>
      <w:r w:rsidRPr="00080C43">
        <w:rPr>
          <w:rStyle w:val="StyleUnderline"/>
        </w:rPr>
        <w:t xml:space="preserve"> that underpin the</w:t>
      </w:r>
      <w:r w:rsidRPr="00CF1C35">
        <w:rPr>
          <w:sz w:val="16"/>
        </w:rPr>
        <w:t xml:space="preserve"> world's </w:t>
      </w:r>
      <w:r w:rsidRPr="00080C43">
        <w:rPr>
          <w:rStyle w:val="StyleUnderline"/>
        </w:rPr>
        <w:t xml:space="preserve">economy are </w:t>
      </w:r>
      <w:r w:rsidRPr="00A31333">
        <w:rPr>
          <w:rStyle w:val="StyleUnderline"/>
          <w:highlight w:val="cyan"/>
        </w:rPr>
        <w:t>all optimized</w:t>
      </w:r>
      <w:r w:rsidRPr="00080C43">
        <w:rPr>
          <w:rStyle w:val="StyleUnderline"/>
        </w:rPr>
        <w:t xml:space="preserve">, and </w:t>
      </w:r>
      <w:r w:rsidRPr="00A31333">
        <w:rPr>
          <w:rStyle w:val="StyleUnderline"/>
          <w:highlight w:val="cyan"/>
        </w:rPr>
        <w:t>little</w:t>
      </w:r>
      <w:r w:rsidRPr="00080C43">
        <w:rPr>
          <w:rStyle w:val="StyleUnderline"/>
        </w:rPr>
        <w:t xml:space="preserve"> further </w:t>
      </w:r>
      <w:r w:rsidRPr="00A31333">
        <w:rPr>
          <w:rStyle w:val="StyleUnderline"/>
          <w:highlight w:val="cyan"/>
        </w:rPr>
        <w:t>progress</w:t>
      </w:r>
      <w:r w:rsidRPr="00080C43">
        <w:rPr>
          <w:rStyle w:val="StyleUnderline"/>
        </w:rPr>
        <w:t xml:space="preserve"> is </w:t>
      </w:r>
      <w:r w:rsidRPr="00A31333">
        <w:rPr>
          <w:rStyle w:val="StyleUnderline"/>
          <w:highlight w:val="cyan"/>
        </w:rPr>
        <w:t>possible</w:t>
      </w:r>
      <w:r w:rsidRPr="00CF1C35">
        <w:rPr>
          <w:sz w:val="16"/>
        </w:rPr>
        <w:t>.</w:t>
      </w:r>
    </w:p>
    <w:p w14:paraId="783DBD23" w14:textId="77777777" w:rsidR="00152745" w:rsidRDefault="00152745" w:rsidP="00152745">
      <w:pPr>
        <w:rPr>
          <w:sz w:val="16"/>
        </w:rPr>
      </w:pPr>
      <w:r w:rsidRPr="00CF1C35">
        <w:rPr>
          <w:sz w:val="16"/>
        </w:rPr>
        <w:t xml:space="preserve">But </w:t>
      </w:r>
      <w:r w:rsidRPr="00080C43">
        <w:rPr>
          <w:rStyle w:val="StyleUnderline"/>
        </w:rPr>
        <w:t xml:space="preserve">that is hard to square with reality. </w:t>
      </w:r>
      <w:r w:rsidRPr="00A31333">
        <w:rPr>
          <w:rStyle w:val="Emphasis"/>
          <w:highlight w:val="cyan"/>
        </w:rPr>
        <w:t>Innovation</w:t>
      </w:r>
      <w:r w:rsidRPr="00A31333">
        <w:rPr>
          <w:rStyle w:val="StyleUnderline"/>
          <w:highlight w:val="cyan"/>
        </w:rPr>
        <w:t xml:space="preserve"> helps</w:t>
      </w:r>
      <w:r w:rsidRPr="00080C43">
        <w:rPr>
          <w:rStyle w:val="StyleUnderline"/>
        </w:rPr>
        <w:t xml:space="preserve"> economies </w:t>
      </w:r>
      <w:r w:rsidRPr="00A31333">
        <w:rPr>
          <w:rStyle w:val="Emphasis"/>
          <w:highlight w:val="cyan"/>
        </w:rPr>
        <w:t>do more</w:t>
      </w:r>
      <w:r w:rsidRPr="00A31333">
        <w:rPr>
          <w:rStyle w:val="StyleUnderline"/>
          <w:highlight w:val="cyan"/>
        </w:rPr>
        <w:t xml:space="preserve"> with </w:t>
      </w:r>
      <w:r w:rsidRPr="00A31333">
        <w:rPr>
          <w:rStyle w:val="Emphasis"/>
          <w:highlight w:val="cyan"/>
        </w:rPr>
        <w:t>fewer</w:t>
      </w:r>
      <w:r w:rsidRPr="00080C43">
        <w:rPr>
          <w:rStyle w:val="Emphasis"/>
        </w:rPr>
        <w:t xml:space="preserve"> resources</w:t>
      </w:r>
      <w:r w:rsidRPr="00080C43">
        <w:rPr>
          <w:rStyle w:val="StyleUnderline"/>
        </w:rPr>
        <w:t xml:space="preserve">--increasingly </w:t>
      </w:r>
      <w:r w:rsidRPr="00A31333">
        <w:rPr>
          <w:rStyle w:val="StyleUnderline"/>
          <w:highlight w:val="cyan"/>
        </w:rPr>
        <w:t>critical to addressing climate</w:t>
      </w:r>
      <w:r w:rsidRPr="00080C43">
        <w:rPr>
          <w:rStyle w:val="StyleUnderline"/>
        </w:rPr>
        <w:t xml:space="preserve"> change</w:t>
      </w:r>
      <w:r w:rsidRPr="00CF1C35">
        <w:rPr>
          <w:sz w:val="16"/>
        </w:rPr>
        <w:t>, for example--</w:t>
      </w:r>
      <w:r w:rsidRPr="00080C43">
        <w:rPr>
          <w:rStyle w:val="StyleUnderline"/>
        </w:rPr>
        <w:t>which is a form of productivity growth</w:t>
      </w:r>
      <w:r w:rsidRPr="00CF1C35">
        <w:rPr>
          <w:sz w:val="16"/>
        </w:rPr>
        <w:t xml:space="preserve">. And </w:t>
      </w:r>
      <w:r w:rsidRPr="00080C43">
        <w:rPr>
          <w:rStyle w:val="StyleUnderline"/>
        </w:rPr>
        <w:t>likewise</w:t>
      </w:r>
      <w:r w:rsidRPr="00CF1C35">
        <w:rPr>
          <w:sz w:val="16"/>
        </w:rPr>
        <w:t xml:space="preserve">, many of the </w:t>
      </w:r>
      <w:r w:rsidRPr="00A31333">
        <w:rPr>
          <w:rStyle w:val="Emphasis"/>
          <w:highlight w:val="cyan"/>
        </w:rPr>
        <w:t>products</w:t>
      </w:r>
      <w:r w:rsidRPr="00A31333">
        <w:rPr>
          <w:rStyle w:val="StyleUnderline"/>
          <w:highlight w:val="cyan"/>
        </w:rPr>
        <w:t xml:space="preserve"> and </w:t>
      </w:r>
      <w:r w:rsidRPr="00A31333">
        <w:rPr>
          <w:rStyle w:val="Emphasis"/>
          <w:highlight w:val="cyan"/>
        </w:rPr>
        <w:t>tech</w:t>
      </w:r>
      <w:r w:rsidRPr="00080C43">
        <w:rPr>
          <w:rStyle w:val="Emphasis"/>
        </w:rPr>
        <w:t>nologies</w:t>
      </w:r>
      <w:r w:rsidRPr="00080C43">
        <w:rPr>
          <w:rStyle w:val="StyleUnderline"/>
        </w:rPr>
        <w:t xml:space="preserve"> people rely on every day did not exist a few years ago. These goods make </w:t>
      </w:r>
      <w:r w:rsidRPr="00080C43">
        <w:rPr>
          <w:rStyle w:val="Emphasis"/>
        </w:rPr>
        <w:t>inaccessible services</w:t>
      </w:r>
      <w:r w:rsidRPr="00080C43">
        <w:rPr>
          <w:rStyle w:val="StyleUnderline"/>
        </w:rPr>
        <w:t xml:space="preserve"> more </w:t>
      </w:r>
      <w:r w:rsidRPr="00080C43">
        <w:rPr>
          <w:rStyle w:val="Emphasis"/>
        </w:rPr>
        <w:t>available</w:t>
      </w:r>
      <w:r w:rsidRPr="00080C43">
        <w:rPr>
          <w:rStyle w:val="StyleUnderline"/>
        </w:rPr>
        <w:t xml:space="preserve"> and </w:t>
      </w:r>
      <w:r w:rsidRPr="00A31333">
        <w:rPr>
          <w:rStyle w:val="StyleUnderline"/>
          <w:highlight w:val="cyan"/>
        </w:rPr>
        <w:t>are changing</w:t>
      </w:r>
      <w:r w:rsidRPr="00080C43">
        <w:rPr>
          <w:rStyle w:val="StyleUnderline"/>
        </w:rPr>
        <w:t xml:space="preserve"> the nature of work</w:t>
      </w:r>
      <w:r w:rsidRPr="00CF1C35">
        <w:rPr>
          <w:sz w:val="16"/>
        </w:rPr>
        <w:t xml:space="preserve">, often </w:t>
      </w:r>
      <w:r w:rsidRPr="00080C43">
        <w:rPr>
          <w:rStyle w:val="StyleUnderline"/>
        </w:rPr>
        <w:t xml:space="preserve">for the better. Such </w:t>
      </w:r>
      <w:r w:rsidRPr="00A31333">
        <w:rPr>
          <w:rStyle w:val="Emphasis"/>
          <w:highlight w:val="cyan"/>
        </w:rPr>
        <w:t>gains</w:t>
      </w:r>
      <w:r w:rsidRPr="00080C43">
        <w:rPr>
          <w:rStyle w:val="StyleUnderline"/>
        </w:rPr>
        <w:t xml:space="preserve"> are made </w:t>
      </w:r>
      <w:r w:rsidRPr="00A31333">
        <w:rPr>
          <w:rStyle w:val="StyleUnderline"/>
          <w:highlight w:val="cyan"/>
        </w:rPr>
        <w:t xml:space="preserve">possible by </w:t>
      </w:r>
      <w:r w:rsidRPr="00A31333">
        <w:rPr>
          <w:rStyle w:val="Emphasis"/>
          <w:highlight w:val="cyan"/>
        </w:rPr>
        <w:t>capitalist</w:t>
      </w:r>
      <w:r w:rsidRPr="00080C43">
        <w:rPr>
          <w:rStyle w:val="Emphasis"/>
        </w:rPr>
        <w:t xml:space="preserve"> systems</w:t>
      </w:r>
      <w:r w:rsidRPr="00080C43">
        <w:rPr>
          <w:rStyle w:val="StyleUnderline"/>
        </w:rPr>
        <w:t xml:space="preserve"> that encourage </w:t>
      </w:r>
      <w:r w:rsidRPr="00A31333">
        <w:rPr>
          <w:rStyle w:val="Emphasis"/>
          <w:highlight w:val="cyan"/>
        </w:rPr>
        <w:t>invention</w:t>
      </w:r>
      <w:r w:rsidRPr="00080C43">
        <w:rPr>
          <w:rStyle w:val="StyleUnderline"/>
        </w:rPr>
        <w:t xml:space="preserve"> and </w:t>
      </w:r>
      <w:r w:rsidRPr="00080C43">
        <w:rPr>
          <w:rStyle w:val="Emphasis"/>
        </w:rPr>
        <w:t>growing the pie</w:t>
      </w:r>
      <w:r w:rsidRPr="00080C43">
        <w:rPr>
          <w:rStyle w:val="StyleUnderline"/>
        </w:rPr>
        <w:t>, not by socialist systems that are</w:t>
      </w:r>
      <w:r w:rsidRPr="00CF1C35">
        <w:rPr>
          <w:sz w:val="16"/>
        </w:rPr>
        <w:t xml:space="preserve"> more </w:t>
      </w:r>
      <w:r w:rsidRPr="00080C43">
        <w:rPr>
          <w:rStyle w:val="StyleUnderline"/>
        </w:rPr>
        <w:t xml:space="preserve">concerned with how the </w:t>
      </w:r>
      <w:r w:rsidRPr="00080C43">
        <w:rPr>
          <w:rStyle w:val="Emphasis"/>
        </w:rPr>
        <w:t>existing pie</w:t>
      </w:r>
      <w:r w:rsidRPr="00080C43">
        <w:rPr>
          <w:rStyle w:val="StyleUnderline"/>
        </w:rPr>
        <w:t xml:space="preserve"> is cut. </w:t>
      </w:r>
      <w:r w:rsidRPr="00A31333">
        <w:rPr>
          <w:rStyle w:val="StyleUnderline"/>
          <w:highlight w:val="cyan"/>
        </w:rPr>
        <w:t>It is</w:t>
      </w:r>
      <w:r w:rsidRPr="00CF1C35">
        <w:rPr>
          <w:sz w:val="16"/>
        </w:rPr>
        <w:t xml:space="preserve"> far </w:t>
      </w:r>
      <w:r w:rsidRPr="00A31333">
        <w:rPr>
          <w:rStyle w:val="Emphasis"/>
          <w:highlight w:val="cyan"/>
        </w:rPr>
        <w:t>too soon</w:t>
      </w:r>
      <w:r w:rsidRPr="00CF1C35">
        <w:rPr>
          <w:sz w:val="16"/>
        </w:rPr>
        <w:t xml:space="preserve">, in other words, </w:t>
      </w:r>
      <w:r w:rsidRPr="00A31333">
        <w:rPr>
          <w:rStyle w:val="StyleUnderline"/>
          <w:highlight w:val="cyan"/>
        </w:rPr>
        <w:t xml:space="preserve">to </w:t>
      </w:r>
      <w:r w:rsidRPr="00A31333">
        <w:rPr>
          <w:rStyle w:val="Emphasis"/>
          <w:highlight w:val="cyan"/>
        </w:rPr>
        <w:t>write off productivity</w:t>
      </w:r>
      <w:r w:rsidRPr="00CF1C35">
        <w:rPr>
          <w:sz w:val="16"/>
        </w:rPr>
        <w:t>.</w:t>
      </w:r>
    </w:p>
    <w:p w14:paraId="738DD6FB" w14:textId="77777777" w:rsidR="00152745" w:rsidRPr="00DF467F" w:rsidRDefault="00152745" w:rsidP="00152745">
      <w:pPr>
        <w:rPr>
          <w:sz w:val="16"/>
        </w:rPr>
      </w:pPr>
      <w:r w:rsidRPr="00CF1C35">
        <w:rPr>
          <w:sz w:val="16"/>
        </w:rPr>
        <w:t xml:space="preserve">Here, </w:t>
      </w:r>
      <w:r w:rsidRPr="00080C43">
        <w:rPr>
          <w:rStyle w:val="StyleUnderline"/>
        </w:rPr>
        <w:t>it is worth considering</w:t>
      </w:r>
      <w:r w:rsidRPr="00CF1C35">
        <w:rPr>
          <w:sz w:val="16"/>
        </w:rPr>
        <w:t xml:space="preserve"> the </w:t>
      </w:r>
      <w:r w:rsidRPr="00080C43">
        <w:rPr>
          <w:rStyle w:val="StyleUnderline"/>
        </w:rPr>
        <w:t>lessons of</w:t>
      </w:r>
      <w:r w:rsidRPr="00CF1C35">
        <w:rPr>
          <w:sz w:val="16"/>
        </w:rPr>
        <w:t xml:space="preserve"> a previous productivity boom: </w:t>
      </w:r>
      <w:r w:rsidRPr="00080C43">
        <w:rPr>
          <w:rStyle w:val="StyleUnderline"/>
        </w:rPr>
        <w:t>the Industrial Revolution</w:t>
      </w:r>
      <w:r w:rsidRPr="00CF1C35">
        <w:rPr>
          <w:sz w:val="16"/>
        </w:rPr>
        <w:t xml:space="preserve">. As the economist Joel Mokyr has shown, </w:t>
      </w:r>
      <w:r w:rsidRPr="008A586E">
        <w:rPr>
          <w:rStyle w:val="StyleUnderline"/>
        </w:rPr>
        <w:t xml:space="preserve">it took new innovations like the </w:t>
      </w:r>
      <w:r w:rsidRPr="008A586E">
        <w:rPr>
          <w:rStyle w:val="Emphasis"/>
        </w:rPr>
        <w:t>steam engine</w:t>
      </w:r>
      <w:r w:rsidRPr="00CF1C35">
        <w:rPr>
          <w:sz w:val="16"/>
        </w:rPr>
        <w:t xml:space="preserve"> more than </w:t>
      </w:r>
      <w:r w:rsidRPr="008A586E">
        <w:rPr>
          <w:rStyle w:val="StyleUnderline"/>
        </w:rPr>
        <w:t>100 years to appear in productivity estimates. The same could be happening</w:t>
      </w:r>
      <w:r w:rsidRPr="00CF1C35">
        <w:rPr>
          <w:sz w:val="16"/>
        </w:rPr>
        <w:t xml:space="preserve"> today </w:t>
      </w:r>
      <w:r w:rsidRPr="008A586E">
        <w:rPr>
          <w:rStyle w:val="StyleUnderline"/>
        </w:rPr>
        <w:t xml:space="preserve">with </w:t>
      </w:r>
      <w:r w:rsidRPr="008A586E">
        <w:rPr>
          <w:rStyle w:val="Emphasis"/>
        </w:rPr>
        <w:t>smartphones</w:t>
      </w:r>
      <w:r w:rsidRPr="008A586E">
        <w:rPr>
          <w:rStyle w:val="StyleUnderline"/>
        </w:rPr>
        <w:t xml:space="preserve"> and the </w:t>
      </w:r>
      <w:r w:rsidRPr="008A586E">
        <w:rPr>
          <w:rStyle w:val="Emphasis"/>
        </w:rPr>
        <w:t>internet</w:t>
      </w:r>
      <w:r w:rsidRPr="00CF1C35">
        <w:rPr>
          <w:sz w:val="16"/>
        </w:rPr>
        <w:t>. Meanwhile, even as that upheaval transformed the human experience, creating a more comfortable existence for most everyone, it was also messy and disruptive. The early part of that innovative cycle--like others since--displaced existing workers while the gains flowed to the owners of capital first, causing social instability.</w:t>
      </w:r>
    </w:p>
    <w:p w14:paraId="237D5159" w14:textId="77777777" w:rsidR="00152745" w:rsidRPr="007C71EF" w:rsidRDefault="00152745" w:rsidP="00152745"/>
    <w:p w14:paraId="19A6880B" w14:textId="77777777" w:rsidR="00152745" w:rsidRDefault="00152745" w:rsidP="00152745">
      <w:pPr>
        <w:pStyle w:val="Heading2"/>
      </w:pPr>
      <w:r>
        <w:t>CP---Adv</w:t>
      </w:r>
    </w:p>
    <w:p w14:paraId="24BDD721" w14:textId="77777777" w:rsidR="00152745" w:rsidRDefault="00152745" w:rsidP="00152745">
      <w:pPr>
        <w:pStyle w:val="Heading3"/>
      </w:pPr>
      <w:r>
        <w:t xml:space="preserve">Cyber Defense CP---2AC </w:t>
      </w:r>
    </w:p>
    <w:p w14:paraId="21F2CB41" w14:textId="77777777" w:rsidR="00152745" w:rsidRPr="00B411CB" w:rsidRDefault="00152745" w:rsidP="00152745">
      <w:pPr>
        <w:pStyle w:val="Heading4"/>
      </w:pPr>
      <w:r>
        <w:t xml:space="preserve">2. </w:t>
      </w:r>
      <w:r w:rsidRPr="00BF76E7">
        <w:rPr>
          <w:u w:val="single"/>
        </w:rPr>
        <w:t>Laundry list</w:t>
      </w:r>
      <w:r>
        <w:t xml:space="preserve">---standards get </w:t>
      </w:r>
      <w:r>
        <w:rPr>
          <w:u w:val="single"/>
        </w:rPr>
        <w:t>watered down</w:t>
      </w:r>
      <w:r>
        <w:t xml:space="preserve">, </w:t>
      </w:r>
      <w:r>
        <w:rPr>
          <w:u w:val="single"/>
        </w:rPr>
        <w:t>don’t solve</w:t>
      </w:r>
      <w:r>
        <w:t xml:space="preserve">, and lack of </w:t>
      </w:r>
      <w:r>
        <w:rPr>
          <w:u w:val="single"/>
        </w:rPr>
        <w:t>expertise</w:t>
      </w:r>
      <w:r>
        <w:t xml:space="preserve"> means </w:t>
      </w:r>
      <w:r>
        <w:rPr>
          <w:u w:val="single"/>
        </w:rPr>
        <w:t>compliance</w:t>
      </w:r>
      <w:r>
        <w:t xml:space="preserve"> doesn’t solve.</w:t>
      </w:r>
    </w:p>
    <w:p w14:paraId="7A6C5447" w14:textId="77777777" w:rsidR="00152745" w:rsidRPr="00B411CB" w:rsidRDefault="00152745" w:rsidP="00152745">
      <w:r w:rsidRPr="00B411CB">
        <w:rPr>
          <w:rStyle w:val="Style13ptBold"/>
        </w:rPr>
        <w:t>Peek 12</w:t>
      </w:r>
      <w:r w:rsidRPr="00B411CB">
        <w:t xml:space="preserve"> [Liz Peek After more than two decades on Wall Street as a top-ranked research analyst, Liz Peek became a columnist and political analyst. Aside from The Fiscal Times, she writes for FoxNews.com, The New York Sun and Women on the Web. "Cyber War: Why the Government Can’t Keep Us Safe."</w:t>
      </w:r>
      <w:r>
        <w:t xml:space="preserve"> https://www.thefiscaltimes.com/Columns/2012/08/22/Cyber-War-Why-the-Government-Cant-Keep-Us-Safe#page1]</w:t>
      </w:r>
    </w:p>
    <w:p w14:paraId="28EA1591" w14:textId="77777777" w:rsidR="00152745" w:rsidRPr="00B411CB" w:rsidRDefault="00152745" w:rsidP="00152745">
      <w:pPr>
        <w:rPr>
          <w:sz w:val="16"/>
        </w:rPr>
      </w:pPr>
      <w:r w:rsidRPr="00B411CB">
        <w:rPr>
          <w:rStyle w:val="StyleUnderline"/>
        </w:rPr>
        <w:t xml:space="preserve">It </w:t>
      </w:r>
      <w:r w:rsidRPr="00643805">
        <w:rPr>
          <w:rStyle w:val="StyleUnderline"/>
          <w:highlight w:val="cyan"/>
        </w:rPr>
        <w:t>calls</w:t>
      </w:r>
      <w:r w:rsidRPr="00B411CB">
        <w:rPr>
          <w:rStyle w:val="StyleUnderline"/>
        </w:rPr>
        <w:t xml:space="preserve"> for </w:t>
      </w:r>
      <w:r w:rsidRPr="00B411CB">
        <w:rPr>
          <w:rStyle w:val="Emphasis"/>
        </w:rPr>
        <w:t>companies</w:t>
      </w:r>
      <w:r w:rsidRPr="00B411CB">
        <w:rPr>
          <w:rStyle w:val="StyleUnderline"/>
        </w:rPr>
        <w:t xml:space="preserve"> managing our power plants and stock exchanges </w:t>
      </w:r>
      <w:r w:rsidRPr="00643805">
        <w:rPr>
          <w:rStyle w:val="StyleUnderline"/>
          <w:highlight w:val="cyan"/>
        </w:rPr>
        <w:t>to meet</w:t>
      </w:r>
      <w:r w:rsidRPr="00B411CB">
        <w:rPr>
          <w:rStyle w:val="StyleUnderline"/>
        </w:rPr>
        <w:t xml:space="preserve"> only minimal </w:t>
      </w:r>
      <w:r w:rsidRPr="00643805">
        <w:rPr>
          <w:rStyle w:val="Emphasis"/>
          <w:highlight w:val="cyan"/>
        </w:rPr>
        <w:t>security standards</w:t>
      </w:r>
      <w:r w:rsidRPr="00B411CB">
        <w:rPr>
          <w:sz w:val="16"/>
        </w:rPr>
        <w:t xml:space="preserve"> </w:t>
      </w:r>
      <w:r w:rsidRPr="00B411CB">
        <w:rPr>
          <w:rStyle w:val="StyleUnderline"/>
        </w:rPr>
        <w:t xml:space="preserve">while burdening those firms with costly </w:t>
      </w:r>
      <w:r w:rsidRPr="00B411CB">
        <w:rPr>
          <w:rStyle w:val="Emphasis"/>
        </w:rPr>
        <w:t>compliance requirements</w:t>
      </w:r>
      <w:r w:rsidRPr="00B411CB">
        <w:rPr>
          <w:sz w:val="16"/>
        </w:rPr>
        <w:t xml:space="preserve">. Moreover, </w:t>
      </w:r>
      <w:r w:rsidRPr="00B411CB">
        <w:rPr>
          <w:rStyle w:val="StyleUnderline"/>
        </w:rPr>
        <w:t xml:space="preserve">it </w:t>
      </w:r>
      <w:r w:rsidRPr="00643805">
        <w:rPr>
          <w:rStyle w:val="StyleUnderline"/>
          <w:highlight w:val="cyan"/>
        </w:rPr>
        <w:t>grants</w:t>
      </w:r>
      <w:r w:rsidRPr="00B411CB">
        <w:rPr>
          <w:rStyle w:val="StyleUnderline"/>
        </w:rPr>
        <w:t xml:space="preserve"> compliant </w:t>
      </w:r>
      <w:r w:rsidRPr="00643805">
        <w:rPr>
          <w:rStyle w:val="StyleUnderline"/>
          <w:highlight w:val="cyan"/>
        </w:rPr>
        <w:t xml:space="preserve">organizations legal </w:t>
      </w:r>
      <w:r w:rsidRPr="00643805">
        <w:rPr>
          <w:rStyle w:val="Emphasis"/>
          <w:highlight w:val="cyan"/>
        </w:rPr>
        <w:t>immunity</w:t>
      </w:r>
      <w:r w:rsidRPr="00B411CB">
        <w:rPr>
          <w:rStyle w:val="StyleUnderline"/>
        </w:rPr>
        <w:t xml:space="preserve"> in the event of an attack.</w:t>
      </w:r>
      <w:r w:rsidRPr="00B411CB">
        <w:rPr>
          <w:sz w:val="16"/>
        </w:rPr>
        <w:t xml:space="preserve"> </w:t>
      </w:r>
      <w:r w:rsidRPr="00B411CB">
        <w:rPr>
          <w:rStyle w:val="StyleUnderline"/>
        </w:rPr>
        <w:t xml:space="preserve">In other words, </w:t>
      </w:r>
      <w:r w:rsidRPr="00643805">
        <w:rPr>
          <w:rStyle w:val="StyleUnderline"/>
          <w:highlight w:val="cyan"/>
        </w:rPr>
        <w:t>companies would have</w:t>
      </w:r>
      <w:r w:rsidRPr="00B411CB">
        <w:rPr>
          <w:rStyle w:val="StyleUnderline"/>
        </w:rPr>
        <w:t xml:space="preserve"> arguably </w:t>
      </w:r>
      <w:r w:rsidRPr="00643805">
        <w:rPr>
          <w:rStyle w:val="Emphasis"/>
          <w:highlight w:val="cyan"/>
        </w:rPr>
        <w:t>less incentive</w:t>
      </w:r>
      <w:r w:rsidRPr="00B411CB">
        <w:rPr>
          <w:rStyle w:val="StyleUnderline"/>
        </w:rPr>
        <w:t xml:space="preserve"> to truly protect our critical infrastructure</w:t>
      </w:r>
      <w:r w:rsidRPr="00B411CB">
        <w:rPr>
          <w:sz w:val="16"/>
        </w:rPr>
        <w:t xml:space="preserve"> </w:t>
      </w:r>
      <w:r w:rsidRPr="00643805">
        <w:rPr>
          <w:rStyle w:val="StyleUnderline"/>
          <w:highlight w:val="cyan"/>
        </w:rPr>
        <w:t xml:space="preserve">than </w:t>
      </w:r>
      <w:r w:rsidRPr="00643805">
        <w:rPr>
          <w:rStyle w:val="Emphasis"/>
          <w:highlight w:val="cyan"/>
        </w:rPr>
        <w:t>without the law</w:t>
      </w:r>
      <w:r w:rsidRPr="00B411CB">
        <w:rPr>
          <w:sz w:val="16"/>
        </w:rPr>
        <w:t xml:space="preserve">. </w:t>
      </w:r>
      <w:r w:rsidRPr="00B411CB">
        <w:rPr>
          <w:rStyle w:val="StyleUnderline"/>
        </w:rPr>
        <w:t>Passing the bill would have been another “</w:t>
      </w:r>
      <w:r w:rsidRPr="00B411CB">
        <w:rPr>
          <w:rStyle w:val="Emphasis"/>
        </w:rPr>
        <w:t>checked box</w:t>
      </w:r>
      <w:r w:rsidRPr="00B411CB">
        <w:rPr>
          <w:rStyle w:val="StyleUnderline"/>
        </w:rPr>
        <w:t>”</w:t>
      </w:r>
      <w:r w:rsidRPr="00B411CB">
        <w:rPr>
          <w:sz w:val="16"/>
        </w:rPr>
        <w:t xml:space="preserve"> for the White House and for Congress – </w:t>
      </w:r>
      <w:r w:rsidRPr="00B411CB">
        <w:rPr>
          <w:rStyle w:val="StyleUnderline"/>
        </w:rPr>
        <w:t>nothing more</w:t>
      </w:r>
      <w:r w:rsidRPr="00B411CB">
        <w:rPr>
          <w:sz w:val="16"/>
        </w:rPr>
        <w:t xml:space="preserve">. </w:t>
      </w:r>
    </w:p>
    <w:p w14:paraId="374A1333" w14:textId="77777777" w:rsidR="00152745" w:rsidRPr="00B411CB" w:rsidRDefault="00152745" w:rsidP="00152745">
      <w:pPr>
        <w:rPr>
          <w:sz w:val="16"/>
        </w:rPr>
      </w:pPr>
      <w:r w:rsidRPr="00643805">
        <w:rPr>
          <w:rStyle w:val="StyleUnderline"/>
          <w:highlight w:val="cyan"/>
        </w:rPr>
        <w:t xml:space="preserve">Skeptics question whether the </w:t>
      </w:r>
      <w:r w:rsidRPr="00643805">
        <w:rPr>
          <w:rStyle w:val="Emphasis"/>
          <w:highlight w:val="cyan"/>
        </w:rPr>
        <w:t>slow-moving</w:t>
      </w:r>
      <w:r w:rsidRPr="00B411CB">
        <w:rPr>
          <w:rStyle w:val="Emphasis"/>
        </w:rPr>
        <w:t xml:space="preserve"> federal </w:t>
      </w:r>
      <w:r w:rsidRPr="00643805">
        <w:rPr>
          <w:rStyle w:val="Emphasis"/>
          <w:highlight w:val="cyan"/>
        </w:rPr>
        <w:t>government</w:t>
      </w:r>
      <w:r w:rsidRPr="00B411CB">
        <w:rPr>
          <w:sz w:val="16"/>
        </w:rPr>
        <w:t xml:space="preserve"> </w:t>
      </w:r>
      <w:r w:rsidRPr="00643805">
        <w:rPr>
          <w:sz w:val="16"/>
          <w:highlight w:val="cyan"/>
        </w:rPr>
        <w:t xml:space="preserve">is </w:t>
      </w:r>
      <w:r w:rsidRPr="00643805">
        <w:rPr>
          <w:rStyle w:val="StyleUnderline"/>
          <w:highlight w:val="cyan"/>
        </w:rPr>
        <w:t>capable of combating</w:t>
      </w:r>
      <w:r w:rsidRPr="00B411CB">
        <w:rPr>
          <w:rStyle w:val="StyleUnderline"/>
        </w:rPr>
        <w:t xml:space="preserve"> the invisible </w:t>
      </w:r>
      <w:r w:rsidRPr="00B411CB">
        <w:rPr>
          <w:rStyle w:val="Emphasis"/>
        </w:rPr>
        <w:t>hydra</w:t>
      </w:r>
      <w:r w:rsidRPr="00B411CB">
        <w:rPr>
          <w:rStyle w:val="StyleUnderline"/>
        </w:rPr>
        <w:t xml:space="preserve">-headed </w:t>
      </w:r>
      <w:r w:rsidRPr="00B411CB">
        <w:rPr>
          <w:rStyle w:val="Emphasis"/>
        </w:rPr>
        <w:t>colony</w:t>
      </w:r>
      <w:r w:rsidRPr="00B411CB">
        <w:rPr>
          <w:sz w:val="16"/>
        </w:rPr>
        <w:t xml:space="preserve"> </w:t>
      </w:r>
      <w:r w:rsidRPr="00B411CB">
        <w:rPr>
          <w:rStyle w:val="StyleUnderline"/>
        </w:rPr>
        <w:t xml:space="preserve">of Chinese or terrorist computer </w:t>
      </w:r>
      <w:r w:rsidRPr="00643805">
        <w:rPr>
          <w:rStyle w:val="StyleUnderline"/>
          <w:highlight w:val="cyan"/>
        </w:rPr>
        <w:t>hackers</w:t>
      </w:r>
      <w:r w:rsidRPr="00B411CB">
        <w:rPr>
          <w:rStyle w:val="StyleUnderline"/>
        </w:rPr>
        <w:t xml:space="preserve"> constantly probing our computer networks</w:t>
      </w:r>
      <w:r w:rsidRPr="00B411CB">
        <w:rPr>
          <w:sz w:val="16"/>
        </w:rPr>
        <w:t xml:space="preserve">. </w:t>
      </w:r>
      <w:r w:rsidRPr="00B411CB">
        <w:rPr>
          <w:rStyle w:val="StyleUnderline"/>
        </w:rPr>
        <w:t xml:space="preserve">It’s like the </w:t>
      </w:r>
      <w:r w:rsidRPr="00B411CB">
        <w:rPr>
          <w:rStyle w:val="Emphasis"/>
        </w:rPr>
        <w:t>British Redcoats</w:t>
      </w:r>
      <w:r w:rsidRPr="00B411CB">
        <w:rPr>
          <w:rStyle w:val="StyleUnderline"/>
        </w:rPr>
        <w:t xml:space="preserve"> during the Revolution, lining up in proper formation</w:t>
      </w:r>
      <w:r w:rsidRPr="00B411CB">
        <w:rPr>
          <w:sz w:val="16"/>
        </w:rPr>
        <w:t xml:space="preserve"> and firing off orchestrated volleys from their unwieldy rifles. </w:t>
      </w:r>
      <w:r w:rsidRPr="00B411CB">
        <w:rPr>
          <w:rStyle w:val="StyleUnderline"/>
        </w:rPr>
        <w:t xml:space="preserve">They were no match for </w:t>
      </w:r>
      <w:r w:rsidRPr="00B411CB">
        <w:rPr>
          <w:rStyle w:val="Emphasis"/>
        </w:rPr>
        <w:t>Colonial squirrel hunters</w:t>
      </w:r>
      <w:r w:rsidRPr="00B411CB">
        <w:rPr>
          <w:rStyle w:val="StyleUnderline"/>
        </w:rPr>
        <w:t xml:space="preserve"> darting between trees and refusing to play by the </w:t>
      </w:r>
      <w:r w:rsidRPr="00B411CB">
        <w:rPr>
          <w:rStyle w:val="Emphasis"/>
        </w:rPr>
        <w:t>rules</w:t>
      </w:r>
      <w:r w:rsidRPr="00B411CB">
        <w:rPr>
          <w:rStyle w:val="StyleUnderline"/>
        </w:rPr>
        <w:t>.</w:t>
      </w:r>
    </w:p>
    <w:p w14:paraId="2FCF55DC" w14:textId="77777777" w:rsidR="00152745" w:rsidRPr="00B411CB" w:rsidRDefault="00152745" w:rsidP="00152745">
      <w:pPr>
        <w:rPr>
          <w:sz w:val="16"/>
        </w:rPr>
      </w:pPr>
      <w:r w:rsidRPr="00B411CB">
        <w:rPr>
          <w:sz w:val="16"/>
        </w:rPr>
        <w:t xml:space="preserve">A leading security and information management company called nCircle asked techies at a recent gathering if government regulation would improve information security for critical infrastructure. Sixty percent said “no.” Lamar Bailey, nCircle’s director of security research, explained in a press release that </w:t>
      </w:r>
      <w:r w:rsidRPr="00B411CB">
        <w:rPr>
          <w:rStyle w:val="StyleUnderline"/>
        </w:rPr>
        <w:t>Congress doesn't have the technical</w:t>
      </w:r>
      <w:r w:rsidRPr="00B411CB">
        <w:rPr>
          <w:sz w:val="16"/>
        </w:rPr>
        <w:t xml:space="preserve"> </w:t>
      </w:r>
      <w:r w:rsidRPr="00B411CB">
        <w:rPr>
          <w:rStyle w:val="Emphasis"/>
        </w:rPr>
        <w:t>expertise</w:t>
      </w:r>
      <w:r w:rsidRPr="00B411CB">
        <w:rPr>
          <w:sz w:val="16"/>
        </w:rPr>
        <w:t xml:space="preserve"> </w:t>
      </w:r>
      <w:r w:rsidRPr="00B411CB">
        <w:rPr>
          <w:rStyle w:val="StyleUnderline"/>
        </w:rPr>
        <w:t xml:space="preserve">to craft cybersecurity </w:t>
      </w:r>
      <w:r w:rsidRPr="00B411CB">
        <w:rPr>
          <w:rStyle w:val="Emphasis"/>
        </w:rPr>
        <w:t>laws</w:t>
      </w:r>
      <w:r w:rsidRPr="00B411CB">
        <w:rPr>
          <w:sz w:val="16"/>
        </w:rPr>
        <w:t xml:space="preserve">. </w:t>
      </w:r>
    </w:p>
    <w:p w14:paraId="401D9397" w14:textId="77777777" w:rsidR="00152745" w:rsidRPr="00B411CB" w:rsidRDefault="00152745" w:rsidP="00152745">
      <w:pPr>
        <w:rPr>
          <w:rStyle w:val="StyleUnderline"/>
        </w:rPr>
      </w:pPr>
      <w:r w:rsidRPr="00B411CB">
        <w:rPr>
          <w:sz w:val="16"/>
        </w:rPr>
        <w:t>“</w:t>
      </w:r>
      <w:r w:rsidRPr="00B411CB">
        <w:rPr>
          <w:rStyle w:val="StyleUnderline"/>
        </w:rPr>
        <w:t>While the</w:t>
      </w:r>
      <w:r w:rsidRPr="00B411CB">
        <w:rPr>
          <w:sz w:val="16"/>
        </w:rPr>
        <w:t xml:space="preserve"> U.S. </w:t>
      </w:r>
      <w:r w:rsidRPr="00B411CB">
        <w:rPr>
          <w:rStyle w:val="StyleUnderline"/>
        </w:rPr>
        <w:t xml:space="preserve">government has some outstanding security </w:t>
      </w:r>
      <w:r w:rsidRPr="00643805">
        <w:rPr>
          <w:rStyle w:val="StyleUnderline"/>
          <w:highlight w:val="cyan"/>
        </w:rPr>
        <w:t>researchers</w:t>
      </w:r>
      <w:r w:rsidRPr="00B411CB">
        <w:rPr>
          <w:sz w:val="16"/>
        </w:rPr>
        <w:t xml:space="preserve">, </w:t>
      </w:r>
      <w:r w:rsidRPr="00B411CB">
        <w:rPr>
          <w:rStyle w:val="StyleUnderline"/>
        </w:rPr>
        <w:t xml:space="preserve">they </w:t>
      </w:r>
      <w:r w:rsidRPr="00643805">
        <w:rPr>
          <w:rStyle w:val="StyleUnderline"/>
          <w:highlight w:val="cyan"/>
        </w:rPr>
        <w:t xml:space="preserve">are </w:t>
      </w:r>
      <w:r w:rsidRPr="00643805">
        <w:rPr>
          <w:rStyle w:val="Emphasis"/>
          <w:highlight w:val="cyan"/>
        </w:rPr>
        <w:t>confined</w:t>
      </w:r>
      <w:r w:rsidRPr="00643805">
        <w:rPr>
          <w:rStyle w:val="StyleUnderline"/>
          <w:highlight w:val="cyan"/>
        </w:rPr>
        <w:t xml:space="preserve"> to the </w:t>
      </w:r>
      <w:r w:rsidRPr="00643805">
        <w:rPr>
          <w:rStyle w:val="Emphasis"/>
          <w:highlight w:val="cyan"/>
        </w:rPr>
        <w:t>DoD</w:t>
      </w:r>
      <w:r w:rsidRPr="00643805">
        <w:rPr>
          <w:rStyle w:val="StyleUnderline"/>
          <w:highlight w:val="cyan"/>
        </w:rPr>
        <w:t xml:space="preserve"> and other</w:t>
      </w:r>
      <w:r w:rsidRPr="00B411CB">
        <w:rPr>
          <w:rStyle w:val="StyleUnderline"/>
        </w:rPr>
        <w:t xml:space="preserve"> cabinet </w:t>
      </w:r>
      <w:r w:rsidRPr="00643805">
        <w:rPr>
          <w:rStyle w:val="Emphasis"/>
          <w:highlight w:val="cyan"/>
        </w:rPr>
        <w:t>agencies</w:t>
      </w:r>
      <w:r w:rsidRPr="00B411CB">
        <w:rPr>
          <w:rStyle w:val="StyleUnderline"/>
        </w:rPr>
        <w:t xml:space="preserve"> where the focus is on gathering data, </w:t>
      </w:r>
      <w:r w:rsidRPr="00B411CB">
        <w:rPr>
          <w:rStyle w:val="Emphasis"/>
        </w:rPr>
        <w:t>not sharing it</w:t>
      </w:r>
      <w:r w:rsidRPr="00B411CB">
        <w:rPr>
          <w:sz w:val="16"/>
        </w:rPr>
        <w:t>.” He adds in a phone interview, “</w:t>
      </w:r>
      <w:r w:rsidRPr="00643805">
        <w:rPr>
          <w:rStyle w:val="StyleUnderline"/>
          <w:highlight w:val="cyan"/>
        </w:rPr>
        <w:t>Regulations are</w:t>
      </w:r>
      <w:r w:rsidRPr="00B411CB">
        <w:rPr>
          <w:rStyle w:val="StyleUnderline"/>
        </w:rPr>
        <w:t xml:space="preserve"> always </w:t>
      </w:r>
      <w:r w:rsidRPr="00643805">
        <w:rPr>
          <w:rStyle w:val="StyleUnderline"/>
          <w:highlight w:val="cyan"/>
        </w:rPr>
        <w:t xml:space="preserve">geared to the </w:t>
      </w:r>
      <w:r w:rsidRPr="00643805">
        <w:rPr>
          <w:rStyle w:val="Emphasis"/>
          <w:highlight w:val="cyan"/>
        </w:rPr>
        <w:t>lowest requirements</w:t>
      </w:r>
      <w:r w:rsidRPr="00B411CB">
        <w:rPr>
          <w:rStyle w:val="StyleUnderline"/>
        </w:rPr>
        <w:t xml:space="preserve">.” Companies might comply, but </w:t>
      </w:r>
      <w:r w:rsidRPr="00B411CB">
        <w:rPr>
          <w:rStyle w:val="Emphasis"/>
        </w:rPr>
        <w:t>still not be secure</w:t>
      </w:r>
      <w:r w:rsidRPr="00B411CB">
        <w:rPr>
          <w:rStyle w:val="StyleUnderline"/>
        </w:rPr>
        <w:t>.</w:t>
      </w:r>
    </w:p>
    <w:p w14:paraId="49B3EA50" w14:textId="77777777" w:rsidR="00152745" w:rsidRPr="00B411CB" w:rsidRDefault="00152745" w:rsidP="00152745">
      <w:pPr>
        <w:rPr>
          <w:sz w:val="16"/>
        </w:rPr>
      </w:pPr>
      <w:r w:rsidRPr="00ED4F40">
        <w:rPr>
          <w:rStyle w:val="StyleUnderline"/>
        </w:rPr>
        <w:t xml:space="preserve">Industry </w:t>
      </w:r>
      <w:r w:rsidRPr="00643805">
        <w:rPr>
          <w:rStyle w:val="StyleUnderline"/>
          <w:highlight w:val="cyan"/>
        </w:rPr>
        <w:t xml:space="preserve">doubts are </w:t>
      </w:r>
      <w:r w:rsidRPr="00643805">
        <w:rPr>
          <w:rStyle w:val="Emphasis"/>
          <w:highlight w:val="cyan"/>
        </w:rPr>
        <w:t>backed</w:t>
      </w:r>
      <w:r w:rsidRPr="00643805">
        <w:rPr>
          <w:rStyle w:val="StyleUnderline"/>
          <w:highlight w:val="cyan"/>
        </w:rPr>
        <w:t xml:space="preserve"> by </w:t>
      </w:r>
      <w:r w:rsidRPr="00ED4F40">
        <w:rPr>
          <w:rStyle w:val="StyleUnderline"/>
        </w:rPr>
        <w:t xml:space="preserve">the </w:t>
      </w:r>
      <w:r w:rsidRPr="00643805">
        <w:rPr>
          <w:rStyle w:val="Emphasis"/>
          <w:highlight w:val="cyan"/>
        </w:rPr>
        <w:t>failure</w:t>
      </w:r>
      <w:r w:rsidRPr="00643805">
        <w:rPr>
          <w:sz w:val="16"/>
          <w:highlight w:val="cyan"/>
        </w:rPr>
        <w:t xml:space="preserve"> </w:t>
      </w:r>
      <w:r w:rsidRPr="00ED4F40">
        <w:rPr>
          <w:rStyle w:val="StyleUnderline"/>
        </w:rPr>
        <w:t xml:space="preserve">of the government </w:t>
      </w:r>
      <w:r w:rsidRPr="00643805">
        <w:rPr>
          <w:rStyle w:val="StyleUnderline"/>
          <w:highlight w:val="cyan"/>
        </w:rPr>
        <w:t xml:space="preserve">to protect even its </w:t>
      </w:r>
      <w:r w:rsidRPr="00643805">
        <w:rPr>
          <w:rStyle w:val="Emphasis"/>
          <w:highlight w:val="cyan"/>
        </w:rPr>
        <w:t>own systems</w:t>
      </w:r>
      <w:r w:rsidRPr="00B411CB">
        <w:rPr>
          <w:rStyle w:val="StyleUnderline"/>
        </w:rPr>
        <w:t xml:space="preserve"> and </w:t>
      </w:r>
      <w:r w:rsidRPr="00B411CB">
        <w:rPr>
          <w:rStyle w:val="Emphasis"/>
        </w:rPr>
        <w:t>information</w:t>
      </w:r>
      <w:r w:rsidRPr="00B411CB">
        <w:rPr>
          <w:sz w:val="16"/>
        </w:rPr>
        <w:t xml:space="preserve">. Last year, according to the General Accounting Office, </w:t>
      </w:r>
      <w:r w:rsidRPr="00643805">
        <w:rPr>
          <w:rStyle w:val="StyleUnderline"/>
          <w:highlight w:val="cyan"/>
        </w:rPr>
        <w:t>there were 15,500 breaches</w:t>
      </w:r>
      <w:r w:rsidRPr="00B411CB">
        <w:rPr>
          <w:rStyle w:val="StyleUnderline"/>
        </w:rPr>
        <w:t xml:space="preserve"> of government agencies</w:t>
      </w:r>
      <w:r w:rsidRPr="00B411CB">
        <w:rPr>
          <w:sz w:val="16"/>
        </w:rPr>
        <w:t xml:space="preserve"> -- up 19 percent from the year before. </w:t>
      </w:r>
      <w:r w:rsidRPr="00B411CB">
        <w:rPr>
          <w:rStyle w:val="StyleUnderline"/>
        </w:rPr>
        <w:t xml:space="preserve">Hackers stole personal info on roughly 123,000 </w:t>
      </w:r>
      <w:r w:rsidRPr="00B411CB">
        <w:rPr>
          <w:sz w:val="16"/>
        </w:rPr>
        <w:t xml:space="preserve">Federal Retirement Thrift </w:t>
      </w:r>
      <w:r w:rsidRPr="00B411CB">
        <w:rPr>
          <w:rStyle w:val="StyleUnderline"/>
        </w:rPr>
        <w:t>Savings Plan participants</w:t>
      </w:r>
      <w:r w:rsidRPr="00B411CB">
        <w:rPr>
          <w:sz w:val="16"/>
        </w:rPr>
        <w:t>, for instance, who were not notified of the intrusion for a full ten months.</w:t>
      </w:r>
    </w:p>
    <w:p w14:paraId="1630CC77" w14:textId="77777777" w:rsidR="00152745" w:rsidRDefault="00152745" w:rsidP="00152745">
      <w:pPr>
        <w:rPr>
          <w:sz w:val="16"/>
        </w:rPr>
      </w:pPr>
      <w:r w:rsidRPr="00B411CB">
        <w:rPr>
          <w:rStyle w:val="StyleUnderline"/>
        </w:rPr>
        <w:t xml:space="preserve">The head of </w:t>
      </w:r>
      <w:r w:rsidRPr="00643805">
        <w:rPr>
          <w:rStyle w:val="StyleUnderline"/>
          <w:highlight w:val="cyan"/>
        </w:rPr>
        <w:t>the agency</w:t>
      </w:r>
      <w:r w:rsidRPr="00B411CB">
        <w:rPr>
          <w:rStyle w:val="StyleUnderline"/>
        </w:rPr>
        <w:t xml:space="preserve"> claimed it </w:t>
      </w:r>
      <w:r w:rsidRPr="00643805">
        <w:rPr>
          <w:rStyle w:val="StyleUnderline"/>
          <w:highlight w:val="cyan"/>
        </w:rPr>
        <w:t>didn’t have a</w:t>
      </w:r>
      <w:r w:rsidRPr="00B411CB">
        <w:rPr>
          <w:rStyle w:val="StyleUnderline"/>
        </w:rPr>
        <w:t xml:space="preserve"> notification plan </w:t>
      </w:r>
      <w:r w:rsidRPr="00643805">
        <w:rPr>
          <w:rStyle w:val="StyleUnderline"/>
          <w:highlight w:val="cyan"/>
        </w:rPr>
        <w:t xml:space="preserve">for </w:t>
      </w:r>
      <w:r w:rsidRPr="00643805">
        <w:rPr>
          <w:rStyle w:val="Emphasis"/>
          <w:highlight w:val="cyan"/>
        </w:rPr>
        <w:t>lack of funding</w:t>
      </w:r>
      <w:r w:rsidRPr="00B411CB">
        <w:rPr>
          <w:sz w:val="16"/>
        </w:rPr>
        <w:t xml:space="preserve">. </w:t>
      </w:r>
      <w:r w:rsidRPr="00B411CB">
        <w:rPr>
          <w:rStyle w:val="StyleUnderline"/>
        </w:rPr>
        <w:t xml:space="preserve">No problem -- the agency will “address data protection issues as part of its next </w:t>
      </w:r>
      <w:r w:rsidRPr="00B411CB">
        <w:rPr>
          <w:rStyle w:val="Emphasis"/>
        </w:rPr>
        <w:t>recordkeeping contract</w:t>
      </w:r>
      <w:r w:rsidRPr="00B411CB">
        <w:rPr>
          <w:sz w:val="16"/>
        </w:rPr>
        <w:t xml:space="preserve">, to be awarded in fiscal 2013.” </w:t>
      </w:r>
      <w:r w:rsidRPr="00B411CB">
        <w:rPr>
          <w:rStyle w:val="StyleUnderline"/>
        </w:rPr>
        <w:t xml:space="preserve">Welcome to the </w:t>
      </w:r>
      <w:r w:rsidRPr="00B411CB">
        <w:rPr>
          <w:rStyle w:val="Emphasis"/>
        </w:rPr>
        <w:t>nimble</w:t>
      </w:r>
      <w:r w:rsidRPr="00B411CB">
        <w:rPr>
          <w:sz w:val="16"/>
        </w:rPr>
        <w:t xml:space="preserve"> </w:t>
      </w:r>
      <w:r w:rsidRPr="00B411CB">
        <w:rPr>
          <w:rStyle w:val="StyleUnderline"/>
        </w:rPr>
        <w:t>federal</w:t>
      </w:r>
      <w:r w:rsidRPr="00B411CB">
        <w:rPr>
          <w:sz w:val="16"/>
        </w:rPr>
        <w:t xml:space="preserve"> </w:t>
      </w:r>
      <w:r w:rsidRPr="00B411CB">
        <w:rPr>
          <w:rStyle w:val="Emphasis"/>
        </w:rPr>
        <w:t>government</w:t>
      </w:r>
      <w:r w:rsidRPr="00B411CB">
        <w:rPr>
          <w:sz w:val="16"/>
        </w:rPr>
        <w:t xml:space="preserve">. </w:t>
      </w:r>
    </w:p>
    <w:p w14:paraId="6920BD0E" w14:textId="77777777" w:rsidR="00152745" w:rsidRDefault="00152745" w:rsidP="00152745">
      <w:pPr>
        <w:pStyle w:val="Heading4"/>
      </w:pPr>
      <w:r>
        <w:t>Breaches fund North Korean modernization</w:t>
      </w:r>
    </w:p>
    <w:p w14:paraId="2801BB66" w14:textId="77777777" w:rsidR="00152745" w:rsidRDefault="00152745" w:rsidP="00152745">
      <w:r>
        <w:rPr>
          <w:rStyle w:val="Style13ptBold"/>
        </w:rPr>
        <w:t xml:space="preserve">Russel ’20 </w:t>
      </w:r>
      <w:r w:rsidRPr="00BD0770">
        <w:t xml:space="preserve">[Daniel; June 2020; Vice President for International Security and Diplomacy at the Asia Society Policy Institute; Business Insider, “Kim Jong Un has quietly built a 7,000-man cyber army that gives North Korea an edge nuclear weapons don't,” </w:t>
      </w:r>
      <w:hyperlink r:id="rId24" w:history="1">
        <w:r w:rsidRPr="00BD0770">
          <w:rPr>
            <w:rStyle w:val="Hyperlink"/>
          </w:rPr>
          <w:t>https://www.businessinsider.com/north-korea-kim-jong-un-cyber-army-cyberattacks-nuclear-weapons-2020-6</w:t>
        </w:r>
      </w:hyperlink>
      <w:r w:rsidRPr="00BD0770">
        <w:t>]</w:t>
      </w:r>
    </w:p>
    <w:p w14:paraId="657EEE73" w14:textId="77777777" w:rsidR="00152745" w:rsidRPr="000B0FB2" w:rsidRDefault="00152745" w:rsidP="00152745">
      <w:pPr>
        <w:rPr>
          <w:sz w:val="16"/>
        </w:rPr>
      </w:pPr>
      <w:r w:rsidRPr="000B0FB2">
        <w:rPr>
          <w:sz w:val="16"/>
        </w:rPr>
        <w:t xml:space="preserve">Russel: You're digging into technical areas for which I'm spectacularly unqualified because I'm not a digital or a cyber expert. But the people who are </w:t>
      </w:r>
      <w:r w:rsidRPr="00822168">
        <w:rPr>
          <w:rStyle w:val="Emphasis"/>
        </w:rPr>
        <w:t>real experts</w:t>
      </w:r>
      <w:r w:rsidRPr="000B0FB2">
        <w:rPr>
          <w:sz w:val="16"/>
        </w:rPr>
        <w:t xml:space="preserve">, Mandiant, FireEye, or CrowdStrike, or for that matter the CIA or the NIS, South Korea's intelligence service, </w:t>
      </w:r>
      <w:r w:rsidRPr="006F41B9">
        <w:rPr>
          <w:rStyle w:val="StyleUnderline"/>
        </w:rPr>
        <w:t xml:space="preserve">have a </w:t>
      </w:r>
      <w:r w:rsidRPr="00822168">
        <w:rPr>
          <w:rStyle w:val="Emphasis"/>
        </w:rPr>
        <w:t>very sophisticated ability</w:t>
      </w:r>
      <w:r w:rsidRPr="006F41B9">
        <w:rPr>
          <w:rStyle w:val="StyleUnderline"/>
        </w:rPr>
        <w:t xml:space="preserve"> to conduct forensic detective work in the cyber realm</w:t>
      </w:r>
      <w:r w:rsidRPr="000B0FB2">
        <w:rPr>
          <w:sz w:val="16"/>
        </w:rPr>
        <w:t>. In many cases, they can identify patterns, code, servers and the like to trace things back to North Korea.</w:t>
      </w:r>
    </w:p>
    <w:p w14:paraId="518EAD09" w14:textId="77777777" w:rsidR="00152745" w:rsidRPr="000B0FB2" w:rsidRDefault="00152745" w:rsidP="00152745">
      <w:pPr>
        <w:rPr>
          <w:sz w:val="16"/>
        </w:rPr>
      </w:pPr>
      <w:r w:rsidRPr="000B0FB2">
        <w:rPr>
          <w:sz w:val="16"/>
        </w:rPr>
        <w:t xml:space="preserve">These companies issue an annual worldwide cyber-threat report. </w:t>
      </w:r>
      <w:r w:rsidRPr="006F41B9">
        <w:rPr>
          <w:rStyle w:val="StyleUnderline"/>
        </w:rPr>
        <w:t>They track all of these various major hacking operations and rank them</w:t>
      </w:r>
      <w:r w:rsidRPr="000B0FB2">
        <w:rPr>
          <w:sz w:val="16"/>
        </w:rPr>
        <w:t xml:space="preserve">. They call them advanced persistent threats, APT. </w:t>
      </w:r>
      <w:r w:rsidRPr="001B6595">
        <w:rPr>
          <w:rStyle w:val="Emphasis"/>
          <w:highlight w:val="cyan"/>
        </w:rPr>
        <w:t>North Korea</w:t>
      </w:r>
      <w:r w:rsidRPr="000B0FB2">
        <w:rPr>
          <w:sz w:val="16"/>
        </w:rPr>
        <w:t xml:space="preserve"> is the host of something they call APT38 — or the Lazarus Group, Guardians of Peace, or Hidden Cobra. These are sort of code names. APT38 </w:t>
      </w:r>
      <w:r w:rsidRPr="006F41B9">
        <w:rPr>
          <w:rStyle w:val="StyleUnderline"/>
        </w:rPr>
        <w:t xml:space="preserve">is </w:t>
      </w:r>
      <w:r w:rsidRPr="001B6595">
        <w:rPr>
          <w:rStyle w:val="Emphasis"/>
          <w:highlight w:val="cyan"/>
        </w:rPr>
        <w:t>number one</w:t>
      </w:r>
      <w:r w:rsidRPr="006F41B9">
        <w:rPr>
          <w:rStyle w:val="StyleUnderline"/>
        </w:rPr>
        <w:t xml:space="preserve"> on their list of </w:t>
      </w:r>
      <w:r w:rsidRPr="001B6595">
        <w:rPr>
          <w:rStyle w:val="StyleUnderline"/>
          <w:highlight w:val="cyan"/>
        </w:rPr>
        <w:t>worldwide cyber threat</w:t>
      </w:r>
      <w:r w:rsidRPr="006F41B9">
        <w:rPr>
          <w:rStyle w:val="StyleUnderline"/>
        </w:rPr>
        <w:t>s</w:t>
      </w:r>
      <w:r w:rsidRPr="000B0FB2">
        <w:rPr>
          <w:sz w:val="16"/>
        </w:rPr>
        <w:t>.</w:t>
      </w:r>
    </w:p>
    <w:p w14:paraId="69910464" w14:textId="77777777" w:rsidR="00152745" w:rsidRPr="000B0FB2" w:rsidRDefault="00152745" w:rsidP="00152745">
      <w:pPr>
        <w:rPr>
          <w:sz w:val="16"/>
        </w:rPr>
      </w:pPr>
      <w:r w:rsidRPr="000B0FB2">
        <w:rPr>
          <w:sz w:val="16"/>
        </w:rPr>
        <w:t xml:space="preserve">In some cases </w:t>
      </w:r>
      <w:r w:rsidRPr="006F41B9">
        <w:rPr>
          <w:rStyle w:val="StyleUnderline"/>
        </w:rPr>
        <w:t>North Korea</w:t>
      </w:r>
      <w:r w:rsidRPr="000B0FB2">
        <w:rPr>
          <w:sz w:val="16"/>
        </w:rPr>
        <w:t xml:space="preserve"> directly claimed credit for a cyberattack. Beyond that, Kim Jong Un and the Korean Workers' Party </w:t>
      </w:r>
      <w:r w:rsidRPr="00824D94">
        <w:rPr>
          <w:rStyle w:val="StyleUnderline"/>
        </w:rPr>
        <w:t>have been speaking</w:t>
      </w:r>
      <w:r w:rsidRPr="006F41B9">
        <w:rPr>
          <w:rStyle w:val="StyleUnderline"/>
        </w:rPr>
        <w:t xml:space="preserve"> increasingly in a </w:t>
      </w:r>
      <w:r w:rsidRPr="00822168">
        <w:rPr>
          <w:rStyle w:val="Emphasis"/>
        </w:rPr>
        <w:t>very open</w:t>
      </w:r>
      <w:r w:rsidRPr="006F41B9">
        <w:rPr>
          <w:rStyle w:val="StyleUnderline"/>
        </w:rPr>
        <w:t xml:space="preserve"> and </w:t>
      </w:r>
      <w:r w:rsidRPr="00822168">
        <w:rPr>
          <w:rStyle w:val="Emphasis"/>
        </w:rPr>
        <w:t>direct</w:t>
      </w:r>
      <w:r w:rsidRPr="006F41B9">
        <w:rPr>
          <w:rStyle w:val="StyleUnderline"/>
        </w:rPr>
        <w:t xml:space="preserve"> way about its cyber capability</w:t>
      </w:r>
      <w:r w:rsidRPr="000B0FB2">
        <w:rPr>
          <w:sz w:val="16"/>
        </w:rPr>
        <w:t>.</w:t>
      </w:r>
    </w:p>
    <w:p w14:paraId="7B624D29" w14:textId="77777777" w:rsidR="00152745" w:rsidRPr="006F41B9" w:rsidRDefault="00152745" w:rsidP="00152745">
      <w:pPr>
        <w:rPr>
          <w:rStyle w:val="StyleUnderline"/>
        </w:rPr>
      </w:pPr>
      <w:r w:rsidRPr="006F41B9">
        <w:rPr>
          <w:rStyle w:val="StyleUnderline"/>
        </w:rPr>
        <w:t xml:space="preserve">They </w:t>
      </w:r>
      <w:r w:rsidRPr="001B6595">
        <w:rPr>
          <w:rStyle w:val="StyleUnderline"/>
          <w:highlight w:val="cyan"/>
        </w:rPr>
        <w:t xml:space="preserve">use the </w:t>
      </w:r>
      <w:r w:rsidRPr="001B6595">
        <w:rPr>
          <w:rStyle w:val="Emphasis"/>
          <w:highlight w:val="cyan"/>
        </w:rPr>
        <w:t>same vocabulary</w:t>
      </w:r>
      <w:r w:rsidRPr="006F41B9">
        <w:rPr>
          <w:rStyle w:val="StyleUnderline"/>
        </w:rPr>
        <w:t xml:space="preserve"> now </w:t>
      </w:r>
      <w:r w:rsidRPr="001B6595">
        <w:rPr>
          <w:rStyle w:val="StyleUnderline"/>
          <w:highlight w:val="cyan"/>
        </w:rPr>
        <w:t>for cyber as</w:t>
      </w:r>
      <w:r w:rsidRPr="006F41B9">
        <w:rPr>
          <w:rStyle w:val="StyleUnderline"/>
        </w:rPr>
        <w:t xml:space="preserve"> for their </w:t>
      </w:r>
      <w:r w:rsidRPr="001B6595">
        <w:rPr>
          <w:rStyle w:val="Emphasis"/>
          <w:highlight w:val="cyan"/>
        </w:rPr>
        <w:t>nuc</w:t>
      </w:r>
      <w:r w:rsidRPr="00824D94">
        <w:rPr>
          <w:rStyle w:val="Emphasis"/>
        </w:rPr>
        <w:t>lear weapon</w:t>
      </w:r>
      <w:r w:rsidRPr="001B6595">
        <w:rPr>
          <w:rStyle w:val="Emphasis"/>
          <w:highlight w:val="cyan"/>
        </w:rPr>
        <w:t>s</w:t>
      </w:r>
      <w:r w:rsidRPr="006F41B9">
        <w:rPr>
          <w:rStyle w:val="StyleUnderline"/>
        </w:rPr>
        <w:t xml:space="preserve">. They call it "an </w:t>
      </w:r>
      <w:r w:rsidRPr="00822168">
        <w:rPr>
          <w:rStyle w:val="Emphasis"/>
        </w:rPr>
        <w:t>all-purpose sword</w:t>
      </w:r>
      <w:r w:rsidRPr="006F41B9">
        <w:rPr>
          <w:rStyle w:val="StyleUnderline"/>
        </w:rPr>
        <w:t xml:space="preserve"> that guarantees our capability to </w:t>
      </w:r>
      <w:r w:rsidRPr="00822168">
        <w:rPr>
          <w:rStyle w:val="Emphasis"/>
        </w:rPr>
        <w:t>strike relentlessly</w:t>
      </w:r>
      <w:r w:rsidRPr="006F41B9">
        <w:rPr>
          <w:rStyle w:val="StyleUnderline"/>
        </w:rPr>
        <w:t>."</w:t>
      </w:r>
    </w:p>
    <w:p w14:paraId="05372020" w14:textId="77777777" w:rsidR="00152745" w:rsidRPr="000B0FB2" w:rsidRDefault="00152745" w:rsidP="00152745">
      <w:pPr>
        <w:rPr>
          <w:sz w:val="16"/>
        </w:rPr>
      </w:pPr>
      <w:r w:rsidRPr="000B0FB2">
        <w:rPr>
          <w:sz w:val="16"/>
        </w:rPr>
        <w:t>Insider: You called the Sony hack "chickenshit." Can you tell me what kinds of bigger projects are out there?</w:t>
      </w:r>
    </w:p>
    <w:p w14:paraId="2ED8136A" w14:textId="77777777" w:rsidR="00152745" w:rsidRPr="000B0FB2" w:rsidRDefault="00152745" w:rsidP="00152745">
      <w:pPr>
        <w:rPr>
          <w:sz w:val="16"/>
        </w:rPr>
      </w:pPr>
      <w:r w:rsidRPr="000B0FB2">
        <w:rPr>
          <w:sz w:val="16"/>
        </w:rPr>
        <w:t xml:space="preserve">Russel: </w:t>
      </w:r>
      <w:r w:rsidRPr="006F41B9">
        <w:rPr>
          <w:rStyle w:val="StyleUnderline"/>
        </w:rPr>
        <w:t>You could break it down into</w:t>
      </w:r>
      <w:r w:rsidRPr="00822168">
        <w:rPr>
          <w:sz w:val="16"/>
        </w:rPr>
        <w:t xml:space="preserve"> three categories: </w:t>
      </w:r>
      <w:r w:rsidRPr="00822168">
        <w:rPr>
          <w:rStyle w:val="Emphasis"/>
        </w:rPr>
        <w:t>spying</w:t>
      </w:r>
      <w:r w:rsidRPr="006F41B9">
        <w:rPr>
          <w:rStyle w:val="StyleUnderline"/>
        </w:rPr>
        <w:t xml:space="preserve">; sanctions circumvention through </w:t>
      </w:r>
      <w:r w:rsidRPr="00822168">
        <w:rPr>
          <w:rStyle w:val="Emphasis"/>
        </w:rPr>
        <w:t>cyber theft</w:t>
      </w:r>
      <w:r w:rsidRPr="006F41B9">
        <w:rPr>
          <w:rStyle w:val="StyleUnderline"/>
        </w:rPr>
        <w:t xml:space="preserve">; and </w:t>
      </w:r>
      <w:r w:rsidRPr="00822168">
        <w:rPr>
          <w:rStyle w:val="Emphasis"/>
        </w:rPr>
        <w:t>harassment</w:t>
      </w:r>
      <w:r w:rsidRPr="006F41B9">
        <w:rPr>
          <w:rStyle w:val="StyleUnderline"/>
        </w:rPr>
        <w:t xml:space="preserve">, </w:t>
      </w:r>
      <w:r w:rsidRPr="00822168">
        <w:rPr>
          <w:rStyle w:val="Emphasis"/>
        </w:rPr>
        <w:t>disruption</w:t>
      </w:r>
      <w:r w:rsidRPr="006F41B9">
        <w:rPr>
          <w:rStyle w:val="StyleUnderline"/>
        </w:rPr>
        <w:t xml:space="preserve">, and </w:t>
      </w:r>
      <w:r w:rsidRPr="00822168">
        <w:rPr>
          <w:rStyle w:val="Emphasis"/>
        </w:rPr>
        <w:t>retaliation</w:t>
      </w:r>
      <w:r w:rsidRPr="000B0FB2">
        <w:rPr>
          <w:sz w:val="16"/>
        </w:rPr>
        <w:t xml:space="preserve"> — the Sony hack was an example of that.</w:t>
      </w:r>
    </w:p>
    <w:p w14:paraId="326D8E4B" w14:textId="77777777" w:rsidR="00152745" w:rsidRPr="00441244" w:rsidRDefault="00152745" w:rsidP="00152745">
      <w:pPr>
        <w:rPr>
          <w:sz w:val="16"/>
        </w:rPr>
      </w:pPr>
      <w:r w:rsidRPr="001B6595">
        <w:rPr>
          <w:rStyle w:val="StyleUnderline"/>
          <w:highlight w:val="cyan"/>
        </w:rPr>
        <w:t>One</w:t>
      </w:r>
      <w:r w:rsidRPr="006F41B9">
        <w:rPr>
          <w:rStyle w:val="StyleUnderline"/>
        </w:rPr>
        <w:t xml:space="preserve"> important </w:t>
      </w:r>
      <w:r w:rsidRPr="001B6595">
        <w:rPr>
          <w:rStyle w:val="StyleUnderline"/>
          <w:highlight w:val="cyan"/>
        </w:rPr>
        <w:t>use</w:t>
      </w:r>
      <w:r w:rsidRPr="006F41B9">
        <w:rPr>
          <w:rStyle w:val="StyleUnderline"/>
        </w:rPr>
        <w:t xml:space="preserve"> of cyber for North Korea </w:t>
      </w:r>
      <w:r w:rsidRPr="001B6595">
        <w:rPr>
          <w:rStyle w:val="StyleUnderline"/>
          <w:highlight w:val="cyan"/>
        </w:rPr>
        <w:t xml:space="preserve">is to </w:t>
      </w:r>
      <w:r w:rsidRPr="001B6595">
        <w:rPr>
          <w:rStyle w:val="Emphasis"/>
          <w:highlight w:val="cyan"/>
        </w:rPr>
        <w:t>steal secrets</w:t>
      </w:r>
      <w:r w:rsidRPr="000B0FB2">
        <w:rPr>
          <w:sz w:val="16"/>
        </w:rPr>
        <w:t>. Cro</w:t>
      </w:r>
      <w:r w:rsidRPr="00441244">
        <w:rPr>
          <w:sz w:val="16"/>
        </w:rPr>
        <w:t>wdStrike has done a lot of documenting this, but it's the US government and foreign governments that are paying super-close attention to this.</w:t>
      </w:r>
    </w:p>
    <w:p w14:paraId="2FF8A359" w14:textId="77777777" w:rsidR="00152745" w:rsidRPr="00441244" w:rsidRDefault="00152745" w:rsidP="00152745">
      <w:pPr>
        <w:rPr>
          <w:sz w:val="16"/>
        </w:rPr>
      </w:pPr>
      <w:r w:rsidRPr="00441244">
        <w:rPr>
          <w:sz w:val="16"/>
        </w:rPr>
        <w:t xml:space="preserve">In 2016, </w:t>
      </w:r>
      <w:r w:rsidRPr="00441244">
        <w:rPr>
          <w:rStyle w:val="StyleUnderline"/>
        </w:rPr>
        <w:t xml:space="preserve">APT38 stole about </w:t>
      </w:r>
      <w:r w:rsidRPr="00441244">
        <w:rPr>
          <w:rStyle w:val="Emphasis"/>
        </w:rPr>
        <w:t>40,000 defense documents</w:t>
      </w:r>
      <w:r w:rsidRPr="00441244">
        <w:rPr>
          <w:rStyle w:val="StyleUnderline"/>
        </w:rPr>
        <w:t xml:space="preserve"> from South Korean contractors with information on F-16 fighters and drones. North Korea is also believed to have stolen</w:t>
      </w:r>
      <w:r w:rsidRPr="00441244">
        <w:rPr>
          <w:sz w:val="16"/>
        </w:rPr>
        <w:t xml:space="preserve"> a PowerPoint summary of the US military's top-secret operation plan</w:t>
      </w:r>
      <w:r w:rsidRPr="000B0FB2">
        <w:rPr>
          <w:sz w:val="16"/>
        </w:rPr>
        <w:t xml:space="preserve">, called Op Plan 5027, </w:t>
      </w:r>
      <w:r w:rsidRPr="00441244">
        <w:rPr>
          <w:sz w:val="16"/>
        </w:rPr>
        <w:t xml:space="preserve">which is </w:t>
      </w:r>
      <w:r w:rsidRPr="00441244">
        <w:rPr>
          <w:rStyle w:val="StyleUnderline"/>
        </w:rPr>
        <w:t xml:space="preserve">the </w:t>
      </w:r>
      <w:r w:rsidRPr="00441244">
        <w:rPr>
          <w:rStyle w:val="Emphasis"/>
        </w:rPr>
        <w:t>war plan</w:t>
      </w:r>
      <w:r w:rsidRPr="00441244">
        <w:rPr>
          <w:rStyle w:val="StyleUnderline"/>
        </w:rPr>
        <w:t xml:space="preserve"> for the United States.</w:t>
      </w:r>
    </w:p>
    <w:p w14:paraId="709F4779" w14:textId="77777777" w:rsidR="00152745" w:rsidRPr="000B0FB2" w:rsidRDefault="00152745" w:rsidP="00152745">
      <w:pPr>
        <w:rPr>
          <w:sz w:val="16"/>
        </w:rPr>
      </w:pPr>
      <w:r w:rsidRPr="00441244">
        <w:rPr>
          <w:rStyle w:val="StyleUnderline"/>
        </w:rPr>
        <w:t xml:space="preserve">Second is the </w:t>
      </w:r>
      <w:r w:rsidRPr="00441244">
        <w:rPr>
          <w:rStyle w:val="Emphasis"/>
        </w:rPr>
        <w:t>cyber theft</w:t>
      </w:r>
      <w:r w:rsidRPr="00441244">
        <w:rPr>
          <w:rStyle w:val="StyleUnderline"/>
        </w:rPr>
        <w:t xml:space="preserve"> category</w:t>
      </w:r>
      <w:r w:rsidRPr="00441244">
        <w:rPr>
          <w:sz w:val="16"/>
        </w:rPr>
        <w:t>. In March, the Department of Justice unsealed</w:t>
      </w:r>
      <w:r w:rsidRPr="000B0FB2">
        <w:rPr>
          <w:sz w:val="16"/>
        </w:rPr>
        <w:t xml:space="preserve"> indictments accusing some Chinese and North Korean nationals of laundering $100 million for North Korean nuclear activities. This indictment makes clear that the money these people laundered was part of </w:t>
      </w:r>
      <w:r w:rsidRPr="006F41B9">
        <w:rPr>
          <w:rStyle w:val="StyleUnderline"/>
        </w:rPr>
        <w:t xml:space="preserve">a </w:t>
      </w:r>
      <w:r w:rsidRPr="00822168">
        <w:rPr>
          <w:rStyle w:val="Emphasis"/>
        </w:rPr>
        <w:t>$250 million</w:t>
      </w:r>
      <w:r w:rsidRPr="006F41B9">
        <w:rPr>
          <w:rStyle w:val="StyleUnderline"/>
        </w:rPr>
        <w:t xml:space="preserve"> theft by North Korea in a cyberattack on a global cryptocurrency exchange</w:t>
      </w:r>
      <w:r w:rsidRPr="000B0FB2">
        <w:rPr>
          <w:sz w:val="16"/>
        </w:rPr>
        <w:t>. So this isn't just imaginary stuff.</w:t>
      </w:r>
    </w:p>
    <w:p w14:paraId="2985EB5D" w14:textId="77777777" w:rsidR="00152745" w:rsidRPr="000B0FB2" w:rsidRDefault="00152745" w:rsidP="00152745">
      <w:pPr>
        <w:rPr>
          <w:sz w:val="16"/>
        </w:rPr>
      </w:pPr>
      <w:r w:rsidRPr="001B6595">
        <w:rPr>
          <w:rStyle w:val="StyleUnderline"/>
          <w:highlight w:val="cyan"/>
        </w:rPr>
        <w:t>Cyber theft</w:t>
      </w:r>
      <w:r w:rsidRPr="006F41B9">
        <w:rPr>
          <w:rStyle w:val="StyleUnderline"/>
        </w:rPr>
        <w:t xml:space="preserve"> effectively </w:t>
      </w:r>
      <w:r w:rsidRPr="001B6595">
        <w:rPr>
          <w:rStyle w:val="Emphasis"/>
          <w:highlight w:val="cyan"/>
        </w:rPr>
        <w:t>neutralizes</w:t>
      </w:r>
      <w:r w:rsidRPr="000B0FB2">
        <w:rPr>
          <w:sz w:val="16"/>
        </w:rPr>
        <w:t xml:space="preserve"> UN and US </w:t>
      </w:r>
      <w:r w:rsidRPr="001B6595">
        <w:rPr>
          <w:rStyle w:val="Emphasis"/>
          <w:highlight w:val="cyan"/>
        </w:rPr>
        <w:t>sanctions</w:t>
      </w:r>
      <w:r w:rsidRPr="000B0FB2">
        <w:rPr>
          <w:sz w:val="16"/>
        </w:rPr>
        <w:t xml:space="preserve"> against North Korea. </w:t>
      </w:r>
      <w:r w:rsidRPr="006F41B9">
        <w:rPr>
          <w:rStyle w:val="StyleUnderline"/>
        </w:rPr>
        <w:t xml:space="preserve">If North Korea is </w:t>
      </w:r>
      <w:r w:rsidRPr="00822168">
        <w:rPr>
          <w:rStyle w:val="Emphasis"/>
        </w:rPr>
        <w:t>denied</w:t>
      </w:r>
      <w:r w:rsidRPr="006F41B9">
        <w:rPr>
          <w:rStyle w:val="StyleUnderline"/>
        </w:rPr>
        <w:t xml:space="preserve"> a billion dollars in the sale of coal and iron and mushrooms, but it can go out and </w:t>
      </w:r>
      <w:r w:rsidRPr="00822168">
        <w:rPr>
          <w:rStyle w:val="Emphasis"/>
        </w:rPr>
        <w:t>steal</w:t>
      </w:r>
      <w:r w:rsidRPr="006F41B9">
        <w:rPr>
          <w:rStyle w:val="StyleUnderline"/>
        </w:rPr>
        <w:t xml:space="preserve"> a billion dollars, then sanctions are not going to have the intended effect</w:t>
      </w:r>
      <w:r w:rsidRPr="000B0FB2">
        <w:rPr>
          <w:sz w:val="16"/>
        </w:rPr>
        <w:t>.</w:t>
      </w:r>
    </w:p>
    <w:p w14:paraId="11A312C0" w14:textId="77777777" w:rsidR="00152745" w:rsidRPr="000B0FB2" w:rsidRDefault="00152745" w:rsidP="00152745">
      <w:pPr>
        <w:rPr>
          <w:sz w:val="16"/>
        </w:rPr>
      </w:pPr>
      <w:r w:rsidRPr="000B0FB2">
        <w:rPr>
          <w:sz w:val="16"/>
        </w:rPr>
        <w:t xml:space="preserve">While the administration takes a lot of pride in its efforts to maintain sanctions against North Korea, </w:t>
      </w:r>
      <w:r w:rsidRPr="006F41B9">
        <w:rPr>
          <w:rStyle w:val="StyleUnderline"/>
        </w:rPr>
        <w:t xml:space="preserve">this is </w:t>
      </w:r>
      <w:r w:rsidRPr="001B6595">
        <w:rPr>
          <w:rStyle w:val="StyleUnderline"/>
          <w:highlight w:val="cyan"/>
        </w:rPr>
        <w:t xml:space="preserve">an </w:t>
      </w:r>
      <w:r w:rsidRPr="001B6595">
        <w:rPr>
          <w:rStyle w:val="Emphasis"/>
          <w:highlight w:val="cyan"/>
        </w:rPr>
        <w:t>immense loophole</w:t>
      </w:r>
      <w:r w:rsidRPr="000B0FB2">
        <w:rPr>
          <w:sz w:val="16"/>
        </w:rPr>
        <w:t xml:space="preserve">, and it's not just going to buy those fancy Mercedes that we saw Kim Jong Un driving around in when he was hobnobbing with Donald Trump in Singapore and in Hanoi. </w:t>
      </w:r>
      <w:r w:rsidRPr="006F41B9">
        <w:rPr>
          <w:rStyle w:val="StyleUnderline"/>
        </w:rPr>
        <w:t xml:space="preserve">This money is </w:t>
      </w:r>
      <w:r w:rsidRPr="001B6595">
        <w:rPr>
          <w:rStyle w:val="StyleUnderline"/>
          <w:highlight w:val="cyan"/>
        </w:rPr>
        <w:t xml:space="preserve">going to </w:t>
      </w:r>
      <w:r w:rsidRPr="001B6595">
        <w:rPr>
          <w:rStyle w:val="Emphasis"/>
          <w:highlight w:val="cyan"/>
        </w:rPr>
        <w:t>fund</w:t>
      </w:r>
      <w:r w:rsidRPr="00822168">
        <w:rPr>
          <w:rStyle w:val="Emphasis"/>
        </w:rPr>
        <w:t xml:space="preserve"> North Korea's </w:t>
      </w:r>
      <w:r w:rsidRPr="001B6595">
        <w:rPr>
          <w:rStyle w:val="Emphasis"/>
          <w:highlight w:val="cyan"/>
        </w:rPr>
        <w:t>nuc</w:t>
      </w:r>
      <w:r w:rsidRPr="00822168">
        <w:rPr>
          <w:rStyle w:val="Emphasis"/>
        </w:rPr>
        <w:t>lear weapon</w:t>
      </w:r>
      <w:r w:rsidRPr="001B6595">
        <w:rPr>
          <w:rStyle w:val="Emphasis"/>
          <w:highlight w:val="cyan"/>
        </w:rPr>
        <w:t>s</w:t>
      </w:r>
      <w:r w:rsidRPr="006F41B9">
        <w:rPr>
          <w:rStyle w:val="StyleUnderline"/>
        </w:rPr>
        <w:t xml:space="preserve"> </w:t>
      </w:r>
      <w:r w:rsidRPr="001B6595">
        <w:rPr>
          <w:rStyle w:val="StyleUnderline"/>
          <w:highlight w:val="cyan"/>
        </w:rPr>
        <w:t>and</w:t>
      </w:r>
      <w:r w:rsidRPr="000B0FB2">
        <w:rPr>
          <w:sz w:val="16"/>
        </w:rPr>
        <w:t xml:space="preserve"> </w:t>
      </w:r>
      <w:r w:rsidRPr="001B6595">
        <w:rPr>
          <w:rStyle w:val="Emphasis"/>
          <w:highlight w:val="cyan"/>
        </w:rPr>
        <w:t>i</w:t>
      </w:r>
      <w:r w:rsidRPr="000B0FB2">
        <w:rPr>
          <w:sz w:val="16"/>
        </w:rPr>
        <w:t>nter</w:t>
      </w:r>
      <w:r w:rsidRPr="001B6595">
        <w:rPr>
          <w:rStyle w:val="Emphasis"/>
          <w:highlight w:val="cyan"/>
        </w:rPr>
        <w:t>c</w:t>
      </w:r>
      <w:r w:rsidRPr="000B0FB2">
        <w:rPr>
          <w:sz w:val="16"/>
        </w:rPr>
        <w:t xml:space="preserve">ontinental </w:t>
      </w:r>
      <w:r w:rsidRPr="001B6595">
        <w:rPr>
          <w:rStyle w:val="Emphasis"/>
          <w:highlight w:val="cyan"/>
        </w:rPr>
        <w:t>b</w:t>
      </w:r>
      <w:r w:rsidRPr="000B0FB2">
        <w:rPr>
          <w:sz w:val="16"/>
        </w:rPr>
        <w:t xml:space="preserve">allistic </w:t>
      </w:r>
      <w:r w:rsidRPr="001B6595">
        <w:rPr>
          <w:rStyle w:val="Emphasis"/>
          <w:highlight w:val="cyan"/>
        </w:rPr>
        <w:t>m</w:t>
      </w:r>
      <w:r w:rsidRPr="000B0FB2">
        <w:rPr>
          <w:sz w:val="16"/>
        </w:rPr>
        <w:t xml:space="preserve">issile </w:t>
      </w:r>
      <w:r w:rsidRPr="006F41B9">
        <w:rPr>
          <w:rStyle w:val="StyleUnderline"/>
        </w:rPr>
        <w:t>program</w:t>
      </w:r>
      <w:r w:rsidRPr="000B0FB2">
        <w:rPr>
          <w:sz w:val="16"/>
        </w:rPr>
        <w:t xml:space="preserve">. </w:t>
      </w:r>
      <w:r w:rsidRPr="006F41B9">
        <w:rPr>
          <w:rStyle w:val="StyleUnderline"/>
        </w:rPr>
        <w:t xml:space="preserve">We're </w:t>
      </w:r>
      <w:r w:rsidRPr="00822168">
        <w:rPr>
          <w:rStyle w:val="Emphasis"/>
        </w:rPr>
        <w:t>paying for the threat</w:t>
      </w:r>
      <w:r w:rsidRPr="006F41B9">
        <w:rPr>
          <w:rStyle w:val="StyleUnderline"/>
        </w:rPr>
        <w:t xml:space="preserve"> against ourselves</w:t>
      </w:r>
      <w:r w:rsidRPr="000B0FB2">
        <w:rPr>
          <w:sz w:val="16"/>
        </w:rPr>
        <w:t>.</w:t>
      </w:r>
    </w:p>
    <w:p w14:paraId="3812F990" w14:textId="77777777" w:rsidR="00152745" w:rsidRPr="00441244" w:rsidRDefault="00152745" w:rsidP="00152745">
      <w:pPr>
        <w:rPr>
          <w:sz w:val="16"/>
        </w:rPr>
      </w:pPr>
      <w:r w:rsidRPr="00441244">
        <w:rPr>
          <w:sz w:val="16"/>
        </w:rPr>
        <w:t xml:space="preserve">At the high end, </w:t>
      </w:r>
      <w:r w:rsidRPr="00441244">
        <w:rPr>
          <w:rStyle w:val="StyleUnderline"/>
        </w:rPr>
        <w:t xml:space="preserve">it's potentially a </w:t>
      </w:r>
      <w:r w:rsidRPr="00441244">
        <w:rPr>
          <w:rStyle w:val="Emphasis"/>
        </w:rPr>
        <w:t>devastating destruction of critical infrastructure</w:t>
      </w:r>
      <w:r w:rsidRPr="00441244">
        <w:rPr>
          <w:rStyle w:val="StyleUnderline"/>
        </w:rPr>
        <w:t xml:space="preserve"> in the United States and Japan and South Korea</w:t>
      </w:r>
      <w:r w:rsidRPr="00441244">
        <w:rPr>
          <w:sz w:val="16"/>
        </w:rPr>
        <w:t>.</w:t>
      </w:r>
    </w:p>
    <w:p w14:paraId="4AFCCA6D" w14:textId="77777777" w:rsidR="00152745" w:rsidRPr="00441244" w:rsidRDefault="00152745" w:rsidP="00152745">
      <w:pPr>
        <w:rPr>
          <w:sz w:val="16"/>
        </w:rPr>
      </w:pPr>
      <w:r w:rsidRPr="00441244">
        <w:rPr>
          <w:sz w:val="16"/>
        </w:rPr>
        <w:t xml:space="preserve">The WannaCry virus, on the one hand, was ransomware; you could argue that it's aimed at getting money, but it caused a huge disruption of hospitals in the UK and, potentially, in something like 100-plus other countries where they had disseminated the ransomware. This was </w:t>
      </w:r>
      <w:r w:rsidRPr="00441244">
        <w:rPr>
          <w:rStyle w:val="StyleUnderline"/>
        </w:rPr>
        <w:t>software</w:t>
      </w:r>
      <w:r w:rsidRPr="00441244">
        <w:rPr>
          <w:sz w:val="16"/>
        </w:rPr>
        <w:t xml:space="preserve"> that </w:t>
      </w:r>
      <w:r w:rsidRPr="00441244">
        <w:rPr>
          <w:rStyle w:val="StyleUnderline"/>
        </w:rPr>
        <w:t xml:space="preserve">brought the operation of </w:t>
      </w:r>
      <w:r w:rsidRPr="00441244">
        <w:rPr>
          <w:rStyle w:val="Emphasis"/>
        </w:rPr>
        <w:t>critical facilities</w:t>
      </w:r>
      <w:r w:rsidRPr="00441244">
        <w:rPr>
          <w:rStyle w:val="StyleUnderline"/>
        </w:rPr>
        <w:t xml:space="preserve"> to a </w:t>
      </w:r>
      <w:r w:rsidRPr="00441244">
        <w:rPr>
          <w:rStyle w:val="Emphasis"/>
        </w:rPr>
        <w:t>standstill</w:t>
      </w:r>
      <w:r w:rsidRPr="00441244">
        <w:rPr>
          <w:sz w:val="16"/>
        </w:rPr>
        <w:t>.</w:t>
      </w:r>
    </w:p>
    <w:p w14:paraId="5EEE8B84" w14:textId="77777777" w:rsidR="00152745" w:rsidRPr="00441244" w:rsidRDefault="00152745" w:rsidP="00152745">
      <w:pPr>
        <w:rPr>
          <w:rStyle w:val="StyleUnderline"/>
        </w:rPr>
      </w:pPr>
      <w:r w:rsidRPr="00441244">
        <w:rPr>
          <w:rStyle w:val="StyleUnderline"/>
        </w:rPr>
        <w:t xml:space="preserve">This is not hacking; this is </w:t>
      </w:r>
      <w:r w:rsidRPr="00441244">
        <w:rPr>
          <w:rStyle w:val="Emphasis"/>
        </w:rPr>
        <w:t>cyber warfare</w:t>
      </w:r>
      <w:r w:rsidRPr="00441244">
        <w:rPr>
          <w:rStyle w:val="StyleUnderline"/>
        </w:rPr>
        <w:t>.</w:t>
      </w:r>
    </w:p>
    <w:p w14:paraId="006B3195" w14:textId="77777777" w:rsidR="00152745" w:rsidRPr="00441244" w:rsidRDefault="00152745" w:rsidP="00152745">
      <w:pPr>
        <w:rPr>
          <w:sz w:val="16"/>
        </w:rPr>
      </w:pPr>
      <w:r w:rsidRPr="00441244">
        <w:rPr>
          <w:rStyle w:val="StyleUnderline"/>
        </w:rPr>
        <w:t>Cyber weapons</w:t>
      </w:r>
      <w:r w:rsidRPr="00441244">
        <w:rPr>
          <w:sz w:val="16"/>
        </w:rPr>
        <w:t xml:space="preserve"> kind of </w:t>
      </w:r>
      <w:r w:rsidRPr="00441244">
        <w:rPr>
          <w:rStyle w:val="Emphasis"/>
        </w:rPr>
        <w:t>level the playing field</w:t>
      </w:r>
      <w:r w:rsidRPr="00441244">
        <w:rPr>
          <w:rStyle w:val="StyleUnderline"/>
        </w:rPr>
        <w:t xml:space="preserve"> for North Korea in a way that nukes can't</w:t>
      </w:r>
      <w:r w:rsidRPr="00441244">
        <w:rPr>
          <w:sz w:val="16"/>
        </w:rPr>
        <w:t>. Not only do the United States, China, Russia, have vastly more nuclear weapons than North Korea, but a nuclear weapon is an all-or-nothing proposition.</w:t>
      </w:r>
    </w:p>
    <w:p w14:paraId="2B59C073" w14:textId="77777777" w:rsidR="00152745" w:rsidRPr="00441244" w:rsidRDefault="00152745" w:rsidP="00152745">
      <w:pPr>
        <w:rPr>
          <w:sz w:val="16"/>
        </w:rPr>
      </w:pPr>
      <w:r w:rsidRPr="00441244">
        <w:rPr>
          <w:sz w:val="16"/>
        </w:rPr>
        <w:t xml:space="preserve">Cyber warfare has a very different risk-return calculation. it's a low-cost, asymmetric, relatively speaking, low-risk weapon system. And </w:t>
      </w:r>
      <w:r w:rsidRPr="00441244">
        <w:rPr>
          <w:rStyle w:val="StyleUnderline"/>
        </w:rPr>
        <w:t xml:space="preserve">the US is the </w:t>
      </w:r>
      <w:r w:rsidRPr="00441244">
        <w:rPr>
          <w:rStyle w:val="Emphasis"/>
        </w:rPr>
        <w:t>most vulnerable country on planet Earth</w:t>
      </w:r>
      <w:r w:rsidRPr="00441244">
        <w:rPr>
          <w:rStyle w:val="StyleUnderline"/>
        </w:rPr>
        <w:t xml:space="preserve"> to disruptive cyberattacks</w:t>
      </w:r>
      <w:r w:rsidRPr="00441244">
        <w:rPr>
          <w:sz w:val="16"/>
        </w:rPr>
        <w:t>.</w:t>
      </w:r>
    </w:p>
    <w:p w14:paraId="2D38D2C6" w14:textId="77777777" w:rsidR="00152745" w:rsidRPr="00441244" w:rsidRDefault="00152745" w:rsidP="00152745">
      <w:pPr>
        <w:rPr>
          <w:sz w:val="16"/>
        </w:rPr>
      </w:pPr>
      <w:r w:rsidRPr="00441244">
        <w:rPr>
          <w:rStyle w:val="StyleUnderline"/>
        </w:rPr>
        <w:t xml:space="preserve">Most American infrastructure facilities were built in the </w:t>
      </w:r>
      <w:r w:rsidRPr="00441244">
        <w:rPr>
          <w:rStyle w:val="Emphasis"/>
        </w:rPr>
        <w:t>pre-digital era</w:t>
      </w:r>
      <w:r w:rsidRPr="00441244">
        <w:rPr>
          <w:sz w:val="16"/>
        </w:rPr>
        <w:t xml:space="preserve"> — energy grids and the Hoover Dam. </w:t>
      </w:r>
      <w:r w:rsidRPr="00441244">
        <w:rPr>
          <w:rStyle w:val="StyleUnderline"/>
        </w:rPr>
        <w:t xml:space="preserve">They get </w:t>
      </w:r>
      <w:r w:rsidRPr="00441244">
        <w:rPr>
          <w:rStyle w:val="Emphasis"/>
        </w:rPr>
        <w:t>retrofitted</w:t>
      </w:r>
      <w:r w:rsidRPr="00441244">
        <w:rPr>
          <w:sz w:val="16"/>
        </w:rPr>
        <w:t xml:space="preserve"> with makeshift, MacGyver-style internet linkages, </w:t>
      </w:r>
      <w:r w:rsidRPr="00441244">
        <w:rPr>
          <w:rStyle w:val="StyleUnderline"/>
        </w:rPr>
        <w:t xml:space="preserve">as opposed to new infrastructure that has </w:t>
      </w:r>
      <w:r w:rsidRPr="00441244">
        <w:rPr>
          <w:rStyle w:val="Emphasis"/>
        </w:rPr>
        <w:t>digital safeguards</w:t>
      </w:r>
      <w:r w:rsidRPr="00441244">
        <w:rPr>
          <w:rStyle w:val="StyleUnderline"/>
        </w:rPr>
        <w:t xml:space="preserve"> built into it</w:t>
      </w:r>
      <w:r w:rsidRPr="00441244">
        <w:rPr>
          <w:sz w:val="16"/>
        </w:rPr>
        <w:t>. So you have somebody firing up their router, like with one of those old "you got mail" connections.</w:t>
      </w:r>
    </w:p>
    <w:p w14:paraId="77FAB07C" w14:textId="77777777" w:rsidR="00152745" w:rsidRPr="000B0FB2" w:rsidRDefault="00152745" w:rsidP="00152745">
      <w:pPr>
        <w:rPr>
          <w:sz w:val="16"/>
        </w:rPr>
      </w:pPr>
      <w:r w:rsidRPr="00441244">
        <w:rPr>
          <w:sz w:val="16"/>
        </w:rPr>
        <w:t xml:space="preserve">The US has a lot of that stuff, number one. And something like </w:t>
      </w:r>
      <w:r w:rsidRPr="00441244">
        <w:rPr>
          <w:rStyle w:val="Emphasis"/>
        </w:rPr>
        <w:t>80%</w:t>
      </w:r>
      <w:r w:rsidRPr="00441244">
        <w:rPr>
          <w:rStyle w:val="StyleUnderline"/>
        </w:rPr>
        <w:t xml:space="preserve"> of America's critical infrastructure is </w:t>
      </w:r>
      <w:r w:rsidRPr="00441244">
        <w:rPr>
          <w:rStyle w:val="Emphasis"/>
        </w:rPr>
        <w:t>privately owned</w:t>
      </w:r>
      <w:r w:rsidRPr="00441244">
        <w:rPr>
          <w:sz w:val="16"/>
        </w:rPr>
        <w:t xml:space="preserve">. </w:t>
      </w:r>
      <w:r w:rsidRPr="00441244">
        <w:rPr>
          <w:rStyle w:val="StyleUnderline"/>
        </w:rPr>
        <w:t xml:space="preserve">Who's going to </w:t>
      </w:r>
      <w:r w:rsidRPr="00441244">
        <w:rPr>
          <w:rStyle w:val="Emphasis"/>
        </w:rPr>
        <w:t>pay to upgrade</w:t>
      </w:r>
      <w:r w:rsidRPr="00441244">
        <w:rPr>
          <w:sz w:val="16"/>
        </w:rPr>
        <w:t xml:space="preserve"> the power plant? Who's going to pay to upgrade the air traffic control systems? Who's</w:t>
      </w:r>
      <w:r w:rsidRPr="000B0FB2">
        <w:rPr>
          <w:sz w:val="16"/>
        </w:rPr>
        <w:t xml:space="preserve"> going to pay to upgrade the rail systems, the cellphone network? Good luck getting these private companies to sell their shareholders on investing billions of dollars in upgrades.</w:t>
      </w:r>
    </w:p>
    <w:p w14:paraId="6751703B" w14:textId="77777777" w:rsidR="00152745" w:rsidRPr="000B0FB2" w:rsidRDefault="00152745" w:rsidP="00152745">
      <w:pPr>
        <w:rPr>
          <w:sz w:val="16"/>
        </w:rPr>
      </w:pPr>
      <w:r w:rsidRPr="000B0FB2">
        <w:rPr>
          <w:sz w:val="16"/>
        </w:rPr>
        <w:t xml:space="preserve">If it's bad now, just </w:t>
      </w:r>
      <w:r w:rsidRPr="006F41B9">
        <w:rPr>
          <w:rStyle w:val="StyleUnderline"/>
        </w:rPr>
        <w:t xml:space="preserve">imagine what it's going to look like with </w:t>
      </w:r>
      <w:r w:rsidRPr="003D7926">
        <w:rPr>
          <w:rStyle w:val="Emphasis"/>
        </w:rPr>
        <w:t>5G</w:t>
      </w:r>
      <w:r w:rsidRPr="006F41B9">
        <w:rPr>
          <w:rStyle w:val="StyleUnderline"/>
        </w:rPr>
        <w:t xml:space="preserve"> and the </w:t>
      </w:r>
      <w:r w:rsidRPr="003D7926">
        <w:rPr>
          <w:rStyle w:val="Emphasis"/>
        </w:rPr>
        <w:t>internet of things</w:t>
      </w:r>
      <w:r w:rsidRPr="006F41B9">
        <w:rPr>
          <w:rStyle w:val="StyleUnderline"/>
        </w:rPr>
        <w:t xml:space="preserve">. New </w:t>
      </w:r>
      <w:r w:rsidRPr="001B6595">
        <w:rPr>
          <w:rStyle w:val="StyleUnderline"/>
          <w:highlight w:val="cyan"/>
        </w:rPr>
        <w:t>interconnectivity</w:t>
      </w:r>
      <w:r w:rsidRPr="006F41B9">
        <w:rPr>
          <w:rStyle w:val="StyleUnderline"/>
        </w:rPr>
        <w:t xml:space="preserve"> is going to </w:t>
      </w:r>
      <w:r w:rsidRPr="001B6595">
        <w:rPr>
          <w:rStyle w:val="StyleUnderline"/>
          <w:highlight w:val="cyan"/>
        </w:rPr>
        <w:t>provide</w:t>
      </w:r>
      <w:r w:rsidRPr="006F41B9">
        <w:rPr>
          <w:rStyle w:val="StyleUnderline"/>
        </w:rPr>
        <w:t xml:space="preserve"> </w:t>
      </w:r>
      <w:r w:rsidRPr="003D7926">
        <w:rPr>
          <w:rStyle w:val="Emphasis"/>
        </w:rPr>
        <w:t xml:space="preserve">new </w:t>
      </w:r>
      <w:r w:rsidRPr="001B6595">
        <w:rPr>
          <w:rStyle w:val="Emphasis"/>
          <w:highlight w:val="cyan"/>
        </w:rPr>
        <w:t>opportunities</w:t>
      </w:r>
      <w:r w:rsidRPr="001B6595">
        <w:rPr>
          <w:rStyle w:val="StyleUnderline"/>
          <w:highlight w:val="cyan"/>
        </w:rPr>
        <w:t xml:space="preserve"> for </w:t>
      </w:r>
      <w:r w:rsidRPr="00824D94">
        <w:rPr>
          <w:rStyle w:val="StyleUnderline"/>
        </w:rPr>
        <w:t xml:space="preserve">malicious </w:t>
      </w:r>
      <w:r w:rsidRPr="001B6595">
        <w:rPr>
          <w:rStyle w:val="StyleUnderline"/>
          <w:highlight w:val="cyan"/>
        </w:rPr>
        <w:t>cyberattac</w:t>
      </w:r>
      <w:r w:rsidRPr="006F41B9">
        <w:rPr>
          <w:rStyle w:val="StyleUnderline"/>
        </w:rPr>
        <w:t xml:space="preserve">ks, and you're going to wake up one morning and find that </w:t>
      </w:r>
      <w:r w:rsidRPr="003D7926">
        <w:rPr>
          <w:rStyle w:val="Emphasis"/>
        </w:rPr>
        <w:t>your toaster oven is getting ready to kill you</w:t>
      </w:r>
      <w:r w:rsidRPr="000B0FB2">
        <w:rPr>
          <w:sz w:val="16"/>
        </w:rPr>
        <w:t>, thanks to Kim Jong Un.</w:t>
      </w:r>
    </w:p>
    <w:p w14:paraId="3A4B6E50" w14:textId="77777777" w:rsidR="00152745" w:rsidRPr="00441244" w:rsidRDefault="00152745" w:rsidP="00152745">
      <w:pPr>
        <w:pStyle w:val="Heading4"/>
      </w:pPr>
      <w:r>
        <w:t xml:space="preserve">Modernization fuels </w:t>
      </w:r>
      <w:r w:rsidRPr="00441244">
        <w:t>nuclear aggression</w:t>
      </w:r>
    </w:p>
    <w:p w14:paraId="7AD3B598" w14:textId="77777777" w:rsidR="00152745" w:rsidRDefault="00152745" w:rsidP="00152745">
      <w:r>
        <w:rPr>
          <w:rStyle w:val="Style13ptBold"/>
        </w:rPr>
        <w:t xml:space="preserve">Brewer ’20 </w:t>
      </w:r>
      <w:r w:rsidRPr="005F38E5">
        <w:t xml:space="preserve">[Eric; January 9; Deputy Director of the Project on Nuclear Issues with the Center for Strategic and International Studies, former Director for Counterproliferation on the National Security Council Staff; The Hill, “North Korean nuclear threat is here,” </w:t>
      </w:r>
      <w:hyperlink r:id="rId25" w:history="1">
        <w:r w:rsidRPr="005F38E5">
          <w:rPr>
            <w:rStyle w:val="Hyperlink"/>
          </w:rPr>
          <w:t>https://thehill.com/opinion/international/477514-north-korean-nuclear-threat-is-here</w:t>
        </w:r>
      </w:hyperlink>
      <w:r>
        <w:t>]</w:t>
      </w:r>
    </w:p>
    <w:p w14:paraId="26EA93D0" w14:textId="77777777" w:rsidR="00152745" w:rsidRPr="00F2409D" w:rsidRDefault="00152745" w:rsidP="00152745">
      <w:pPr>
        <w:rPr>
          <w:sz w:val="16"/>
        </w:rPr>
      </w:pPr>
      <w:r w:rsidRPr="005F38E5">
        <w:rPr>
          <w:rStyle w:val="StyleUnderline"/>
        </w:rPr>
        <w:t>Kim</w:t>
      </w:r>
      <w:r w:rsidRPr="00F2409D">
        <w:rPr>
          <w:sz w:val="16"/>
        </w:rPr>
        <w:t xml:space="preserve"> Jong Un </w:t>
      </w:r>
      <w:r w:rsidRPr="005F38E5">
        <w:rPr>
          <w:rStyle w:val="StyleUnderline"/>
        </w:rPr>
        <w:t>has done a good job keeping the U</w:t>
      </w:r>
      <w:r w:rsidRPr="00F2409D">
        <w:rPr>
          <w:sz w:val="16"/>
        </w:rPr>
        <w:t xml:space="preserve">nited </w:t>
      </w:r>
      <w:r w:rsidRPr="005F38E5">
        <w:rPr>
          <w:rStyle w:val="StyleUnderline"/>
        </w:rPr>
        <w:t>S</w:t>
      </w:r>
      <w:r w:rsidRPr="00F2409D">
        <w:rPr>
          <w:sz w:val="16"/>
        </w:rPr>
        <w:t xml:space="preserve">tates </w:t>
      </w:r>
      <w:r w:rsidRPr="005F38E5">
        <w:rPr>
          <w:rStyle w:val="StyleUnderline"/>
        </w:rPr>
        <w:t xml:space="preserve">guessing about his next </w:t>
      </w:r>
      <w:r w:rsidRPr="005F38E5">
        <w:rPr>
          <w:rStyle w:val="Emphasis"/>
        </w:rPr>
        <w:t>nuclear provocation</w:t>
      </w:r>
      <w:r w:rsidRPr="005F38E5">
        <w:rPr>
          <w:rStyle w:val="StyleUnderline"/>
        </w:rPr>
        <w:t xml:space="preserve">. </w:t>
      </w:r>
      <w:r w:rsidRPr="001B6595">
        <w:rPr>
          <w:rStyle w:val="StyleUnderline"/>
          <w:highlight w:val="cyan"/>
        </w:rPr>
        <w:t>No</w:t>
      </w:r>
      <w:r w:rsidRPr="005F38E5">
        <w:rPr>
          <w:rStyle w:val="StyleUnderline"/>
        </w:rPr>
        <w:t xml:space="preserve">rth </w:t>
      </w:r>
      <w:r w:rsidRPr="001B6595">
        <w:rPr>
          <w:rStyle w:val="StyleUnderline"/>
          <w:highlight w:val="cyan"/>
        </w:rPr>
        <w:t>Ko</w:t>
      </w:r>
      <w:r w:rsidRPr="005F38E5">
        <w:rPr>
          <w:rStyle w:val="StyleUnderline"/>
        </w:rPr>
        <w:t>rea</w:t>
      </w:r>
      <w:r w:rsidRPr="00F2409D">
        <w:rPr>
          <w:sz w:val="16"/>
        </w:rPr>
        <w:t xml:space="preserve"> had </w:t>
      </w:r>
      <w:r w:rsidRPr="001B6595">
        <w:rPr>
          <w:rStyle w:val="Emphasis"/>
          <w:highlight w:val="cyan"/>
        </w:rPr>
        <w:t>threatened</w:t>
      </w:r>
      <w:r w:rsidRPr="005F38E5">
        <w:rPr>
          <w:rStyle w:val="StyleUnderline"/>
        </w:rPr>
        <w:t xml:space="preserve"> that it would pursue </w:t>
      </w:r>
      <w:r w:rsidRPr="001B6595">
        <w:rPr>
          <w:rStyle w:val="StyleUnderline"/>
          <w:highlight w:val="cyan"/>
        </w:rPr>
        <w:t>a</w:t>
      </w:r>
      <w:r w:rsidRPr="00F2409D">
        <w:rPr>
          <w:sz w:val="16"/>
        </w:rPr>
        <w:t xml:space="preserve"> more </w:t>
      </w:r>
      <w:r w:rsidRPr="001B6595">
        <w:rPr>
          <w:rStyle w:val="Emphasis"/>
          <w:highlight w:val="cyan"/>
        </w:rPr>
        <w:t>hardline</w:t>
      </w:r>
      <w:r w:rsidRPr="005F38E5">
        <w:rPr>
          <w:rStyle w:val="StyleUnderline"/>
        </w:rPr>
        <w:t xml:space="preserve"> “new </w:t>
      </w:r>
      <w:r w:rsidRPr="001B6595">
        <w:rPr>
          <w:rStyle w:val="StyleUnderline"/>
          <w:highlight w:val="cyan"/>
        </w:rPr>
        <w:t>path”</w:t>
      </w:r>
      <w:r w:rsidRPr="005F38E5">
        <w:rPr>
          <w:rStyle w:val="StyleUnderline"/>
        </w:rPr>
        <w:t xml:space="preserve"> by the </w:t>
      </w:r>
      <w:r w:rsidRPr="005F38E5">
        <w:rPr>
          <w:rStyle w:val="Emphasis"/>
        </w:rPr>
        <w:t>end of last year</w:t>
      </w:r>
      <w:r w:rsidRPr="00F2409D">
        <w:rPr>
          <w:sz w:val="16"/>
        </w:rPr>
        <w:t xml:space="preserve"> unless the United States dropped its “hostile” policies toward the country. </w:t>
      </w:r>
      <w:r w:rsidRPr="005F38E5">
        <w:rPr>
          <w:rStyle w:val="StyleUnderline"/>
        </w:rPr>
        <w:t xml:space="preserve">This was </w:t>
      </w:r>
      <w:r w:rsidRPr="001B6595">
        <w:rPr>
          <w:rStyle w:val="StyleUnderline"/>
          <w:highlight w:val="cyan"/>
        </w:rPr>
        <w:t>followed by</w:t>
      </w:r>
      <w:r w:rsidRPr="005F38E5">
        <w:rPr>
          <w:rStyle w:val="StyleUnderline"/>
        </w:rPr>
        <w:t xml:space="preserve"> promises of a</w:t>
      </w:r>
      <w:r w:rsidRPr="00F2409D">
        <w:rPr>
          <w:sz w:val="16"/>
        </w:rPr>
        <w:t xml:space="preserve"> “Christmas gift” in December, which was widely speculated to be the test of a more </w:t>
      </w:r>
      <w:r w:rsidRPr="001B6595">
        <w:rPr>
          <w:rStyle w:val="StyleUnderline"/>
          <w:highlight w:val="cyan"/>
        </w:rPr>
        <w:t>advanced</w:t>
      </w:r>
      <w:r w:rsidRPr="005F38E5">
        <w:rPr>
          <w:rStyle w:val="StyleUnderline"/>
        </w:rPr>
        <w:t xml:space="preserve"> </w:t>
      </w:r>
      <w:r w:rsidRPr="005F38E5">
        <w:rPr>
          <w:rStyle w:val="Emphasis"/>
        </w:rPr>
        <w:t xml:space="preserve">long range </w:t>
      </w:r>
      <w:r w:rsidRPr="001B6595">
        <w:rPr>
          <w:rStyle w:val="Emphasis"/>
          <w:highlight w:val="cyan"/>
        </w:rPr>
        <w:t>missile system</w:t>
      </w:r>
      <w:r w:rsidRPr="005F38E5">
        <w:rPr>
          <w:rStyle w:val="StyleUnderline"/>
        </w:rPr>
        <w:t>. Kim</w:t>
      </w:r>
      <w:r w:rsidRPr="00F2409D">
        <w:rPr>
          <w:sz w:val="16"/>
        </w:rPr>
        <w:t xml:space="preserve"> most recently </w:t>
      </w:r>
      <w:r w:rsidRPr="005F38E5">
        <w:rPr>
          <w:rStyle w:val="StyleUnderline"/>
        </w:rPr>
        <w:t>announced</w:t>
      </w:r>
      <w:r w:rsidRPr="00F2409D">
        <w:rPr>
          <w:sz w:val="16"/>
        </w:rPr>
        <w:t xml:space="preserve"> that </w:t>
      </w:r>
      <w:r w:rsidRPr="005F38E5">
        <w:rPr>
          <w:rStyle w:val="StyleUnderline"/>
        </w:rPr>
        <w:t xml:space="preserve">North Korea would </w:t>
      </w:r>
      <w:r w:rsidRPr="005F38E5">
        <w:rPr>
          <w:rStyle w:val="Emphasis"/>
        </w:rPr>
        <w:t>no longer be bound</w:t>
      </w:r>
      <w:r w:rsidRPr="005F38E5">
        <w:rPr>
          <w:rStyle w:val="StyleUnderline"/>
        </w:rPr>
        <w:t xml:space="preserve"> by its </w:t>
      </w:r>
      <w:r w:rsidRPr="005F38E5">
        <w:rPr>
          <w:rStyle w:val="Emphasis"/>
        </w:rPr>
        <w:t>own limits</w:t>
      </w:r>
      <w:r w:rsidRPr="005F38E5">
        <w:rPr>
          <w:rStyle w:val="StyleUnderline"/>
        </w:rPr>
        <w:t xml:space="preserve"> on long range </w:t>
      </w:r>
      <w:r w:rsidRPr="005F38E5">
        <w:rPr>
          <w:rStyle w:val="Emphasis"/>
        </w:rPr>
        <w:t>missile</w:t>
      </w:r>
      <w:r w:rsidRPr="005F38E5">
        <w:rPr>
          <w:rStyle w:val="StyleUnderline"/>
        </w:rPr>
        <w:t xml:space="preserve"> </w:t>
      </w:r>
      <w:r w:rsidRPr="001B6595">
        <w:rPr>
          <w:rStyle w:val="StyleUnderline"/>
          <w:highlight w:val="cyan"/>
        </w:rPr>
        <w:t xml:space="preserve">and </w:t>
      </w:r>
      <w:r w:rsidRPr="001B6595">
        <w:rPr>
          <w:rStyle w:val="Emphasis"/>
          <w:highlight w:val="cyan"/>
        </w:rPr>
        <w:t>nuclear testing</w:t>
      </w:r>
      <w:r w:rsidRPr="005F38E5">
        <w:rPr>
          <w:rStyle w:val="StyleUnderline"/>
        </w:rPr>
        <w:t>, and stated</w:t>
      </w:r>
      <w:r w:rsidRPr="00F2409D">
        <w:rPr>
          <w:sz w:val="16"/>
        </w:rPr>
        <w:t xml:space="preserve"> that </w:t>
      </w:r>
      <w:r w:rsidRPr="005F38E5">
        <w:rPr>
          <w:rStyle w:val="StyleUnderline"/>
        </w:rPr>
        <w:t xml:space="preserve">“the world will witness a </w:t>
      </w:r>
      <w:r w:rsidRPr="005F38E5">
        <w:rPr>
          <w:rStyle w:val="Emphasis"/>
        </w:rPr>
        <w:t>new strategic weapon</w:t>
      </w:r>
      <w:r w:rsidRPr="005F38E5">
        <w:rPr>
          <w:rStyle w:val="StyleUnderline"/>
        </w:rPr>
        <w:t>”</w:t>
      </w:r>
      <w:r w:rsidRPr="00F2409D">
        <w:rPr>
          <w:sz w:val="16"/>
        </w:rPr>
        <w:t xml:space="preserve"> system soon.</w:t>
      </w:r>
    </w:p>
    <w:p w14:paraId="10355554" w14:textId="77777777" w:rsidR="00152745" w:rsidRPr="00F2409D" w:rsidRDefault="00152745" w:rsidP="00152745">
      <w:pPr>
        <w:rPr>
          <w:sz w:val="16"/>
        </w:rPr>
      </w:pPr>
      <w:r w:rsidRPr="00F2409D">
        <w:rPr>
          <w:sz w:val="16"/>
        </w:rPr>
        <w:t xml:space="preserve">Some experts have been concerned that </w:t>
      </w:r>
      <w:r w:rsidRPr="001B6595">
        <w:rPr>
          <w:rStyle w:val="StyleUnderline"/>
          <w:highlight w:val="cyan"/>
        </w:rPr>
        <w:t>the U</w:t>
      </w:r>
      <w:r w:rsidRPr="00F2409D">
        <w:rPr>
          <w:sz w:val="16"/>
        </w:rPr>
        <w:t xml:space="preserve">nited </w:t>
      </w:r>
      <w:r w:rsidRPr="001B6595">
        <w:rPr>
          <w:rStyle w:val="StyleUnderline"/>
          <w:highlight w:val="cyan"/>
        </w:rPr>
        <w:t>S</w:t>
      </w:r>
      <w:r w:rsidRPr="00F2409D">
        <w:rPr>
          <w:sz w:val="16"/>
        </w:rPr>
        <w:t xml:space="preserve">tates </w:t>
      </w:r>
      <w:r w:rsidRPr="001B6595">
        <w:rPr>
          <w:rStyle w:val="StyleUnderline"/>
          <w:highlight w:val="cyan"/>
        </w:rPr>
        <w:t>is</w:t>
      </w:r>
      <w:r w:rsidRPr="005F38E5">
        <w:rPr>
          <w:rStyle w:val="StyleUnderline"/>
        </w:rPr>
        <w:t xml:space="preserve"> </w:t>
      </w:r>
      <w:r w:rsidRPr="005F38E5">
        <w:rPr>
          <w:rStyle w:val="Emphasis"/>
        </w:rPr>
        <w:t>on the cusp</w:t>
      </w:r>
      <w:r w:rsidRPr="005F38E5">
        <w:rPr>
          <w:rStyle w:val="StyleUnderline"/>
        </w:rPr>
        <w:t xml:space="preserve"> of </w:t>
      </w:r>
      <w:r w:rsidRPr="001B6595">
        <w:rPr>
          <w:rStyle w:val="Emphasis"/>
          <w:highlight w:val="cyan"/>
        </w:rPr>
        <w:t>losing its</w:t>
      </w:r>
      <w:r w:rsidRPr="00F2409D">
        <w:rPr>
          <w:rStyle w:val="Emphasis"/>
        </w:rPr>
        <w:t xml:space="preserve"> last </w:t>
      </w:r>
      <w:r w:rsidRPr="001B6595">
        <w:rPr>
          <w:rStyle w:val="Emphasis"/>
          <w:highlight w:val="cyan"/>
        </w:rPr>
        <w:t>chance</w:t>
      </w:r>
      <w:r w:rsidRPr="001B6595">
        <w:rPr>
          <w:rStyle w:val="StyleUnderline"/>
          <w:highlight w:val="cyan"/>
        </w:rPr>
        <w:t xml:space="preserve"> to prevent a</w:t>
      </w:r>
      <w:r w:rsidRPr="005F38E5">
        <w:rPr>
          <w:rStyle w:val="StyleUnderline"/>
        </w:rPr>
        <w:t xml:space="preserve"> </w:t>
      </w:r>
      <w:r w:rsidRPr="005F38E5">
        <w:rPr>
          <w:rStyle w:val="Emphasis"/>
        </w:rPr>
        <w:t xml:space="preserve">real </w:t>
      </w:r>
      <w:r w:rsidRPr="001B6595">
        <w:rPr>
          <w:rStyle w:val="Emphasis"/>
          <w:highlight w:val="cyan"/>
        </w:rPr>
        <w:t>nuclear</w:t>
      </w:r>
      <w:r w:rsidRPr="005F38E5">
        <w:rPr>
          <w:rStyle w:val="Emphasis"/>
        </w:rPr>
        <w:t xml:space="preserve"> threat</w:t>
      </w:r>
      <w:r w:rsidRPr="005F38E5">
        <w:rPr>
          <w:rStyle w:val="StyleUnderline"/>
        </w:rPr>
        <w:t xml:space="preserve"> from </w:t>
      </w:r>
      <w:r w:rsidRPr="001B6595">
        <w:rPr>
          <w:rStyle w:val="StyleUnderline"/>
          <w:highlight w:val="cyan"/>
        </w:rPr>
        <w:t>North Korea</w:t>
      </w:r>
      <w:r w:rsidRPr="00F2409D">
        <w:rPr>
          <w:sz w:val="16"/>
        </w:rPr>
        <w:t>. Former national security adviser </w:t>
      </w:r>
      <w:hyperlink r:id="rId26" w:history="1">
        <w:r w:rsidRPr="00F2409D">
          <w:rPr>
            <w:rStyle w:val="Hyperlink"/>
            <w:sz w:val="16"/>
          </w:rPr>
          <w:t>John Bolton</w:t>
        </w:r>
      </w:hyperlink>
      <w:r w:rsidRPr="00F2409D">
        <w:rPr>
          <w:sz w:val="16"/>
        </w:rPr>
        <w:t xml:space="preserve">, for instance, tweeted only a few weeks ago that </w:t>
      </w:r>
      <w:r w:rsidRPr="005F38E5">
        <w:rPr>
          <w:rStyle w:val="StyleUnderline"/>
        </w:rPr>
        <w:t>the U</w:t>
      </w:r>
      <w:r w:rsidRPr="00F2409D">
        <w:rPr>
          <w:sz w:val="16"/>
        </w:rPr>
        <w:t xml:space="preserve">nited </w:t>
      </w:r>
      <w:r w:rsidRPr="005F38E5">
        <w:rPr>
          <w:rStyle w:val="StyleUnderline"/>
        </w:rPr>
        <w:t>S</w:t>
      </w:r>
      <w:r w:rsidRPr="00F2409D">
        <w:rPr>
          <w:sz w:val="16"/>
        </w:rPr>
        <w:t xml:space="preserve">tates </w:t>
      </w:r>
      <w:r w:rsidRPr="005F38E5">
        <w:rPr>
          <w:rStyle w:val="StyleUnderline"/>
        </w:rPr>
        <w:t xml:space="preserve">needs to </w:t>
      </w:r>
      <w:r w:rsidRPr="005F38E5">
        <w:rPr>
          <w:rStyle w:val="Emphasis"/>
        </w:rPr>
        <w:t>act fast</w:t>
      </w:r>
      <w:r w:rsidRPr="005F38E5">
        <w:rPr>
          <w:rStyle w:val="StyleUnderline"/>
        </w:rPr>
        <w:t xml:space="preserve"> before North Korea “has the technology to threaten the </w:t>
      </w:r>
      <w:r w:rsidRPr="005F38E5">
        <w:rPr>
          <w:rStyle w:val="Emphasis"/>
        </w:rPr>
        <w:t>American homeland</w:t>
      </w:r>
      <w:r w:rsidRPr="005F38E5">
        <w:rPr>
          <w:rStyle w:val="StyleUnderline"/>
        </w:rPr>
        <w:t>.”</w:t>
      </w:r>
      <w:r w:rsidRPr="00F2409D">
        <w:rPr>
          <w:sz w:val="16"/>
        </w:rPr>
        <w:t xml:space="preserve"> Others, though, including apparently some officials in the administration, view the lack of a “Christmas gift” as a demonstration of the success of </w:t>
      </w:r>
      <w:hyperlink r:id="rId27" w:history="1">
        <w:r w:rsidRPr="00F2409D">
          <w:rPr>
            <w:rStyle w:val="Hyperlink"/>
            <w:sz w:val="16"/>
          </w:rPr>
          <w:t>President Trump</w:t>
        </w:r>
      </w:hyperlink>
      <w:r w:rsidRPr="00F2409D">
        <w:rPr>
          <w:sz w:val="16"/>
        </w:rPr>
        <w:t>.</w:t>
      </w:r>
    </w:p>
    <w:p w14:paraId="691724EC" w14:textId="77777777" w:rsidR="00152745" w:rsidRPr="00F2409D" w:rsidRDefault="00152745" w:rsidP="00152745">
      <w:pPr>
        <w:rPr>
          <w:sz w:val="16"/>
        </w:rPr>
      </w:pPr>
      <w:r w:rsidRPr="00F2409D">
        <w:rPr>
          <w:sz w:val="16"/>
        </w:rPr>
        <w:t xml:space="preserve">But </w:t>
      </w:r>
      <w:r w:rsidRPr="005F38E5">
        <w:rPr>
          <w:rStyle w:val="StyleUnderline"/>
        </w:rPr>
        <w:t>these concerns miss the</w:t>
      </w:r>
      <w:r w:rsidRPr="00F2409D">
        <w:rPr>
          <w:sz w:val="16"/>
        </w:rPr>
        <w:t xml:space="preserve"> broader </w:t>
      </w:r>
      <w:r w:rsidRPr="005F38E5">
        <w:rPr>
          <w:rStyle w:val="StyleUnderline"/>
        </w:rPr>
        <w:t>point</w:t>
      </w:r>
      <w:r w:rsidRPr="00F2409D">
        <w:rPr>
          <w:sz w:val="16"/>
        </w:rPr>
        <w:t xml:space="preserve"> that </w:t>
      </w:r>
      <w:r w:rsidRPr="005F38E5">
        <w:rPr>
          <w:rStyle w:val="StyleUnderline"/>
        </w:rPr>
        <w:t xml:space="preserve">the nuclear threat from North Korea is </w:t>
      </w:r>
      <w:r w:rsidRPr="005F38E5">
        <w:rPr>
          <w:rStyle w:val="Emphasis"/>
        </w:rPr>
        <w:t>already here</w:t>
      </w:r>
      <w:r w:rsidRPr="00F2409D">
        <w:rPr>
          <w:sz w:val="16"/>
        </w:rPr>
        <w:t xml:space="preserve">. The days when North Korea was thought of having a handful of nuclear weapons that may not be deliverable with a missile are over. </w:t>
      </w:r>
      <w:r w:rsidRPr="005F38E5">
        <w:rPr>
          <w:rStyle w:val="StyleUnderline"/>
        </w:rPr>
        <w:t>The bigger issue is how the U</w:t>
      </w:r>
      <w:r w:rsidRPr="00F2409D">
        <w:rPr>
          <w:sz w:val="16"/>
        </w:rPr>
        <w:t xml:space="preserve">nited </w:t>
      </w:r>
      <w:r w:rsidRPr="005F38E5">
        <w:rPr>
          <w:rStyle w:val="StyleUnderline"/>
        </w:rPr>
        <w:t>S</w:t>
      </w:r>
      <w:r w:rsidRPr="00F2409D">
        <w:rPr>
          <w:sz w:val="16"/>
        </w:rPr>
        <w:t xml:space="preserve">tates and its allies </w:t>
      </w:r>
      <w:r w:rsidRPr="005F38E5">
        <w:rPr>
          <w:rStyle w:val="StyleUnderline"/>
        </w:rPr>
        <w:t xml:space="preserve">need to </w:t>
      </w:r>
      <w:r w:rsidRPr="005F38E5">
        <w:rPr>
          <w:rStyle w:val="Emphasis"/>
        </w:rPr>
        <w:t>adapt to rapidly</w:t>
      </w:r>
      <w:r w:rsidRPr="005F38E5">
        <w:rPr>
          <w:rStyle w:val="StyleUnderline"/>
        </w:rPr>
        <w:t xml:space="preserve"> expanding North Korean </w:t>
      </w:r>
      <w:r w:rsidRPr="005F38E5">
        <w:rPr>
          <w:rStyle w:val="Emphasis"/>
        </w:rPr>
        <w:t>nuclear capabilities</w:t>
      </w:r>
      <w:r w:rsidRPr="00F2409D">
        <w:rPr>
          <w:sz w:val="16"/>
        </w:rPr>
        <w:t>.</w:t>
      </w:r>
    </w:p>
    <w:p w14:paraId="37F04E6C" w14:textId="77777777" w:rsidR="00152745" w:rsidRPr="00F2409D" w:rsidRDefault="00152745" w:rsidP="00152745">
      <w:pPr>
        <w:rPr>
          <w:sz w:val="16"/>
        </w:rPr>
      </w:pPr>
      <w:r w:rsidRPr="00F2409D">
        <w:rPr>
          <w:sz w:val="16"/>
        </w:rPr>
        <w:t xml:space="preserve">While Trump is right that North Korea has not tested </w:t>
      </w:r>
      <w:r w:rsidRPr="00441244">
        <w:rPr>
          <w:sz w:val="16"/>
        </w:rPr>
        <w:t xml:space="preserve">a long range missile since his first summit with Kim back in 2018, </w:t>
      </w:r>
      <w:r w:rsidRPr="00441244">
        <w:rPr>
          <w:rStyle w:val="StyleUnderline"/>
        </w:rPr>
        <w:t xml:space="preserve">North Korea has been </w:t>
      </w:r>
      <w:r w:rsidRPr="00441244">
        <w:rPr>
          <w:rStyle w:val="Emphasis"/>
        </w:rPr>
        <w:t>busily advancing</w:t>
      </w:r>
      <w:r w:rsidRPr="00441244">
        <w:rPr>
          <w:sz w:val="16"/>
        </w:rPr>
        <w:t xml:space="preserve"> other </w:t>
      </w:r>
      <w:r w:rsidRPr="00441244">
        <w:rPr>
          <w:rStyle w:val="StyleUnderline"/>
        </w:rPr>
        <w:t xml:space="preserve">elements of its nuclear deterrent. Kim has continued to </w:t>
      </w:r>
      <w:r w:rsidRPr="00441244">
        <w:rPr>
          <w:rStyle w:val="Emphasis"/>
        </w:rPr>
        <w:t>churn out</w:t>
      </w:r>
      <w:r w:rsidRPr="00441244">
        <w:rPr>
          <w:rStyle w:val="StyleUnderline"/>
        </w:rPr>
        <w:t xml:space="preserve"> more </w:t>
      </w:r>
      <w:r w:rsidRPr="00441244">
        <w:rPr>
          <w:rStyle w:val="Emphasis"/>
        </w:rPr>
        <w:t>nuclear warheads</w:t>
      </w:r>
      <w:r w:rsidRPr="00441244">
        <w:rPr>
          <w:rStyle w:val="StyleUnderline"/>
        </w:rPr>
        <w:t xml:space="preserve"> and </w:t>
      </w:r>
      <w:r w:rsidRPr="00441244">
        <w:rPr>
          <w:rStyle w:val="Emphasis"/>
        </w:rPr>
        <w:t>missiles</w:t>
      </w:r>
      <w:r w:rsidRPr="00441244">
        <w:rPr>
          <w:rStyle w:val="StyleUnderline"/>
        </w:rPr>
        <w:t xml:space="preserve"> during this</w:t>
      </w:r>
      <w:r w:rsidRPr="00441244">
        <w:rPr>
          <w:sz w:val="16"/>
        </w:rPr>
        <w:t xml:space="preserve"> interim </w:t>
      </w:r>
      <w:r w:rsidRPr="00441244">
        <w:rPr>
          <w:rStyle w:val="StyleUnderline"/>
        </w:rPr>
        <w:t>period</w:t>
      </w:r>
      <w:r w:rsidRPr="00441244">
        <w:rPr>
          <w:sz w:val="16"/>
        </w:rPr>
        <w:t xml:space="preserve">. According to one estimate </w:t>
      </w:r>
      <w:r w:rsidRPr="00441244">
        <w:rPr>
          <w:rStyle w:val="StyleUnderline"/>
        </w:rPr>
        <w:t xml:space="preserve">in 2018, he had as many as </w:t>
      </w:r>
      <w:r w:rsidRPr="00441244">
        <w:rPr>
          <w:rStyle w:val="Emphasis"/>
        </w:rPr>
        <w:t>60 warheads</w:t>
      </w:r>
      <w:r w:rsidRPr="00441244">
        <w:rPr>
          <w:rStyle w:val="StyleUnderline"/>
        </w:rPr>
        <w:t>, and his stockpile has</w:t>
      </w:r>
      <w:r w:rsidRPr="00441244">
        <w:rPr>
          <w:sz w:val="16"/>
        </w:rPr>
        <w:t xml:space="preserve"> likely </w:t>
      </w:r>
      <w:r w:rsidRPr="00441244">
        <w:rPr>
          <w:rStyle w:val="StyleUnderline"/>
        </w:rPr>
        <w:t xml:space="preserve">grown since. The </w:t>
      </w:r>
      <w:r w:rsidRPr="00441244">
        <w:rPr>
          <w:rStyle w:val="Emphasis"/>
        </w:rPr>
        <w:t>pace</w:t>
      </w:r>
      <w:r w:rsidRPr="00441244">
        <w:rPr>
          <w:rStyle w:val="StyleUnderline"/>
        </w:rPr>
        <w:t xml:space="preserve"> of North Korean </w:t>
      </w:r>
      <w:r w:rsidRPr="00441244">
        <w:rPr>
          <w:rStyle w:val="Emphasis"/>
        </w:rPr>
        <w:t>missile testing</w:t>
      </w:r>
      <w:r w:rsidRPr="00441244">
        <w:rPr>
          <w:sz w:val="16"/>
        </w:rPr>
        <w:t xml:space="preserve"> also </w:t>
      </w:r>
      <w:r w:rsidRPr="00441244">
        <w:rPr>
          <w:rStyle w:val="StyleUnderline"/>
        </w:rPr>
        <w:t>kept up with</w:t>
      </w:r>
      <w:r w:rsidRPr="00441244">
        <w:rPr>
          <w:sz w:val="16"/>
        </w:rPr>
        <w:t xml:space="preserve"> some of </w:t>
      </w:r>
      <w:r w:rsidRPr="00441244">
        <w:rPr>
          <w:rStyle w:val="StyleUnderline"/>
        </w:rPr>
        <w:t xml:space="preserve">the </w:t>
      </w:r>
      <w:r w:rsidRPr="00441244">
        <w:rPr>
          <w:rStyle w:val="Emphasis"/>
        </w:rPr>
        <w:t>most aggressive years</w:t>
      </w:r>
      <w:r w:rsidRPr="00441244">
        <w:rPr>
          <w:rStyle w:val="StyleUnderline"/>
        </w:rPr>
        <w:t xml:space="preserve"> on record</w:t>
      </w:r>
      <w:r w:rsidRPr="00F2409D">
        <w:rPr>
          <w:sz w:val="16"/>
        </w:rPr>
        <w:t>.</w:t>
      </w:r>
    </w:p>
    <w:p w14:paraId="18FD532A" w14:textId="77777777" w:rsidR="00152745" w:rsidRPr="00F2409D" w:rsidRDefault="00152745" w:rsidP="00152745">
      <w:pPr>
        <w:rPr>
          <w:sz w:val="16"/>
        </w:rPr>
      </w:pPr>
      <w:r w:rsidRPr="001B6595">
        <w:rPr>
          <w:rStyle w:val="StyleUnderline"/>
          <w:highlight w:val="cyan"/>
        </w:rPr>
        <w:t>This included</w:t>
      </w:r>
      <w:r w:rsidRPr="00F2409D">
        <w:rPr>
          <w:sz w:val="16"/>
        </w:rPr>
        <w:t xml:space="preserve"> solid </w:t>
      </w:r>
      <w:r w:rsidRPr="00F2409D">
        <w:rPr>
          <w:rStyle w:val="Emphasis"/>
        </w:rPr>
        <w:t>rocket missiles</w:t>
      </w:r>
      <w:r w:rsidRPr="00F2409D">
        <w:rPr>
          <w:sz w:val="16"/>
        </w:rPr>
        <w:t xml:space="preserve">, which can be launched faster than their liquid counterparts thus </w:t>
      </w:r>
      <w:r w:rsidRPr="001B6595">
        <w:rPr>
          <w:rStyle w:val="StyleUnderline"/>
          <w:highlight w:val="cyan"/>
        </w:rPr>
        <w:t xml:space="preserve">reducing </w:t>
      </w:r>
      <w:r w:rsidRPr="001B6595">
        <w:rPr>
          <w:rStyle w:val="Emphasis"/>
          <w:highlight w:val="cyan"/>
        </w:rPr>
        <w:t>warning</w:t>
      </w:r>
      <w:r w:rsidRPr="00F2409D">
        <w:rPr>
          <w:rStyle w:val="Emphasis"/>
        </w:rPr>
        <w:t xml:space="preserve"> time</w:t>
      </w:r>
      <w:r w:rsidRPr="00F2409D">
        <w:rPr>
          <w:rStyle w:val="StyleUnderline"/>
        </w:rPr>
        <w:t xml:space="preserve">, </w:t>
      </w:r>
      <w:r w:rsidRPr="001B6595">
        <w:rPr>
          <w:rStyle w:val="StyleUnderline"/>
          <w:highlight w:val="cyan"/>
        </w:rPr>
        <w:t>and missiles that</w:t>
      </w:r>
      <w:r w:rsidRPr="00F2409D">
        <w:rPr>
          <w:rStyle w:val="StyleUnderline"/>
        </w:rPr>
        <w:t xml:space="preserve"> could pose </w:t>
      </w:r>
      <w:r w:rsidRPr="001B6595">
        <w:rPr>
          <w:rStyle w:val="StyleUnderline"/>
          <w:highlight w:val="cyan"/>
        </w:rPr>
        <w:t>challenge</w:t>
      </w:r>
      <w:r w:rsidRPr="00F2409D">
        <w:rPr>
          <w:rStyle w:val="StyleUnderline"/>
        </w:rPr>
        <w:t xml:space="preserve">s to </w:t>
      </w:r>
      <w:r w:rsidRPr="00F2409D">
        <w:rPr>
          <w:rStyle w:val="Emphasis"/>
        </w:rPr>
        <w:t xml:space="preserve">regional </w:t>
      </w:r>
      <w:r w:rsidRPr="001B6595">
        <w:rPr>
          <w:rStyle w:val="Emphasis"/>
          <w:highlight w:val="cyan"/>
        </w:rPr>
        <w:t>missile defenses</w:t>
      </w:r>
      <w:r w:rsidRPr="00F2409D">
        <w:rPr>
          <w:rStyle w:val="StyleUnderline"/>
        </w:rPr>
        <w:t>, making</w:t>
      </w:r>
      <w:r w:rsidRPr="00F2409D">
        <w:rPr>
          <w:sz w:val="16"/>
        </w:rPr>
        <w:t xml:space="preserve"> American </w:t>
      </w:r>
      <w:r w:rsidRPr="00F2409D">
        <w:rPr>
          <w:rStyle w:val="StyleUnderline"/>
        </w:rPr>
        <w:t>allies and</w:t>
      </w:r>
      <w:r w:rsidRPr="00F2409D">
        <w:rPr>
          <w:sz w:val="16"/>
        </w:rPr>
        <w:t xml:space="preserve"> regional </w:t>
      </w:r>
      <w:r w:rsidRPr="00F2409D">
        <w:rPr>
          <w:rStyle w:val="StyleUnderline"/>
        </w:rPr>
        <w:t>bases</w:t>
      </w:r>
      <w:r w:rsidRPr="00F2409D">
        <w:rPr>
          <w:sz w:val="16"/>
        </w:rPr>
        <w:t xml:space="preserve"> more </w:t>
      </w:r>
      <w:r w:rsidRPr="00F2409D">
        <w:rPr>
          <w:rStyle w:val="StyleUnderline"/>
        </w:rPr>
        <w:t>vulnerable. North Korea</w:t>
      </w:r>
      <w:r w:rsidRPr="00F2409D">
        <w:rPr>
          <w:sz w:val="16"/>
        </w:rPr>
        <w:t xml:space="preserve"> has also </w:t>
      </w:r>
      <w:r w:rsidRPr="00F2409D">
        <w:rPr>
          <w:rStyle w:val="StyleUnderline"/>
        </w:rPr>
        <w:t>made progress in developing its</w:t>
      </w:r>
      <w:r w:rsidRPr="00F2409D">
        <w:rPr>
          <w:sz w:val="16"/>
        </w:rPr>
        <w:t xml:space="preserve"> own </w:t>
      </w:r>
      <w:r w:rsidRPr="00F2409D">
        <w:rPr>
          <w:rStyle w:val="Emphasis"/>
        </w:rPr>
        <w:t>submarine launched</w:t>
      </w:r>
      <w:r w:rsidRPr="00F2409D">
        <w:rPr>
          <w:rStyle w:val="StyleUnderline"/>
        </w:rPr>
        <w:t xml:space="preserve"> ballistic missile</w:t>
      </w:r>
      <w:r w:rsidRPr="00F2409D">
        <w:rPr>
          <w:sz w:val="16"/>
        </w:rPr>
        <w:t xml:space="preserve">. All </w:t>
      </w:r>
      <w:r w:rsidRPr="001B6595">
        <w:rPr>
          <w:rStyle w:val="StyleUnderline"/>
          <w:highlight w:val="cyan"/>
        </w:rPr>
        <w:t>these advances</w:t>
      </w:r>
      <w:r w:rsidRPr="00F2409D">
        <w:rPr>
          <w:rStyle w:val="StyleUnderline"/>
        </w:rPr>
        <w:t xml:space="preserve">, made during a period when the </w:t>
      </w:r>
      <w:r w:rsidRPr="00F2409D">
        <w:rPr>
          <w:rStyle w:val="Emphasis"/>
        </w:rPr>
        <w:t>relationship</w:t>
      </w:r>
      <w:r w:rsidRPr="00F2409D">
        <w:rPr>
          <w:rStyle w:val="StyleUnderline"/>
        </w:rPr>
        <w:t xml:space="preserve"> between Pyongyang and Washington was</w:t>
      </w:r>
      <w:r w:rsidRPr="00F2409D">
        <w:rPr>
          <w:sz w:val="16"/>
        </w:rPr>
        <w:t xml:space="preserve"> supposedly </w:t>
      </w:r>
      <w:r w:rsidRPr="00F2409D">
        <w:rPr>
          <w:rStyle w:val="Emphasis"/>
        </w:rPr>
        <w:t>never better</w:t>
      </w:r>
      <w:r w:rsidRPr="00F2409D">
        <w:rPr>
          <w:rStyle w:val="StyleUnderline"/>
        </w:rPr>
        <w:t xml:space="preserve">, </w:t>
      </w:r>
      <w:r w:rsidRPr="001B6595">
        <w:rPr>
          <w:rStyle w:val="StyleUnderline"/>
          <w:highlight w:val="cyan"/>
        </w:rPr>
        <w:t>show</w:t>
      </w:r>
      <w:r w:rsidRPr="00F2409D">
        <w:rPr>
          <w:rStyle w:val="StyleUnderline"/>
        </w:rPr>
        <w:t xml:space="preserve"> that </w:t>
      </w:r>
      <w:r w:rsidRPr="001B6595">
        <w:rPr>
          <w:rStyle w:val="StyleUnderline"/>
          <w:highlight w:val="cyan"/>
        </w:rPr>
        <w:t xml:space="preserve">Kim is </w:t>
      </w:r>
      <w:r w:rsidRPr="001B6595">
        <w:rPr>
          <w:rStyle w:val="Emphasis"/>
          <w:highlight w:val="cyan"/>
        </w:rPr>
        <w:t>not interested</w:t>
      </w:r>
      <w:r w:rsidRPr="001B6595">
        <w:rPr>
          <w:rStyle w:val="StyleUnderline"/>
          <w:highlight w:val="cyan"/>
        </w:rPr>
        <w:t xml:space="preserve"> in disarming</w:t>
      </w:r>
      <w:r w:rsidRPr="00F2409D">
        <w:rPr>
          <w:sz w:val="16"/>
        </w:rPr>
        <w:t xml:space="preserve">. Rather, </w:t>
      </w:r>
      <w:r w:rsidRPr="00F2409D">
        <w:rPr>
          <w:rStyle w:val="StyleUnderline"/>
        </w:rPr>
        <w:t xml:space="preserve">he seeks a </w:t>
      </w:r>
      <w:r w:rsidRPr="00F2409D">
        <w:rPr>
          <w:rStyle w:val="Emphasis"/>
        </w:rPr>
        <w:t>robust nuclear arsenal</w:t>
      </w:r>
      <w:r w:rsidRPr="00F2409D">
        <w:rPr>
          <w:sz w:val="16"/>
        </w:rPr>
        <w:t>.</w:t>
      </w:r>
    </w:p>
    <w:p w14:paraId="496C2223" w14:textId="77777777" w:rsidR="00152745" w:rsidRPr="00F2409D" w:rsidRDefault="00152745" w:rsidP="00152745">
      <w:pPr>
        <w:rPr>
          <w:sz w:val="16"/>
        </w:rPr>
      </w:pPr>
      <w:r w:rsidRPr="00F2409D">
        <w:rPr>
          <w:rStyle w:val="StyleUnderline"/>
        </w:rPr>
        <w:t>This</w:t>
      </w:r>
      <w:r w:rsidRPr="00F2409D">
        <w:rPr>
          <w:sz w:val="16"/>
        </w:rPr>
        <w:t xml:space="preserve"> has </w:t>
      </w:r>
      <w:r w:rsidRPr="00F2409D">
        <w:rPr>
          <w:rStyle w:val="StyleUnderline"/>
        </w:rPr>
        <w:t xml:space="preserve">all occurred in the past </w:t>
      </w:r>
      <w:r w:rsidRPr="00F2409D">
        <w:rPr>
          <w:rStyle w:val="Emphasis"/>
        </w:rPr>
        <w:t>year and a half</w:t>
      </w:r>
      <w:r w:rsidRPr="00F2409D">
        <w:rPr>
          <w:rStyle w:val="StyleUnderline"/>
        </w:rPr>
        <w:t xml:space="preserve">. North </w:t>
      </w:r>
      <w:r w:rsidRPr="00441244">
        <w:rPr>
          <w:rStyle w:val="StyleUnderline"/>
        </w:rPr>
        <w:t>Korea conducted</w:t>
      </w:r>
      <w:r w:rsidRPr="00441244">
        <w:rPr>
          <w:sz w:val="16"/>
        </w:rPr>
        <w:t xml:space="preserve"> what it claimed was </w:t>
      </w:r>
      <w:r w:rsidRPr="00441244">
        <w:rPr>
          <w:rStyle w:val="StyleUnderline"/>
        </w:rPr>
        <w:t>its second test of a thermonuclear weapon</w:t>
      </w:r>
      <w:r w:rsidRPr="00441244">
        <w:rPr>
          <w:sz w:val="16"/>
        </w:rPr>
        <w:t xml:space="preserve"> in 2017, upping the lethality of its force. That same year </w:t>
      </w:r>
      <w:r w:rsidRPr="00441244">
        <w:rPr>
          <w:rStyle w:val="StyleUnderline"/>
        </w:rPr>
        <w:t>North Korea</w:t>
      </w:r>
      <w:r w:rsidRPr="00441244">
        <w:rPr>
          <w:sz w:val="16"/>
        </w:rPr>
        <w:t xml:space="preserve"> also </w:t>
      </w:r>
      <w:r w:rsidRPr="00441244">
        <w:rPr>
          <w:rStyle w:val="StyleUnderline"/>
        </w:rPr>
        <w:t xml:space="preserve">carried out three </w:t>
      </w:r>
      <w:r w:rsidRPr="00441244">
        <w:rPr>
          <w:rStyle w:val="Emphasis"/>
        </w:rPr>
        <w:t>i</w:t>
      </w:r>
      <w:r w:rsidRPr="00441244">
        <w:rPr>
          <w:sz w:val="16"/>
        </w:rPr>
        <w:t>nter</w:t>
      </w:r>
      <w:r w:rsidRPr="00441244">
        <w:rPr>
          <w:rStyle w:val="Emphasis"/>
        </w:rPr>
        <w:t>c</w:t>
      </w:r>
      <w:r w:rsidRPr="00441244">
        <w:rPr>
          <w:sz w:val="16"/>
        </w:rPr>
        <w:t xml:space="preserve">ontinental </w:t>
      </w:r>
      <w:r w:rsidRPr="00441244">
        <w:rPr>
          <w:rStyle w:val="Emphasis"/>
        </w:rPr>
        <w:t>b</w:t>
      </w:r>
      <w:r w:rsidRPr="00441244">
        <w:rPr>
          <w:sz w:val="16"/>
        </w:rPr>
        <w:t xml:space="preserve">allistic </w:t>
      </w:r>
      <w:r w:rsidRPr="00441244">
        <w:rPr>
          <w:rStyle w:val="Emphasis"/>
        </w:rPr>
        <w:t>m</w:t>
      </w:r>
      <w:r w:rsidRPr="00441244">
        <w:rPr>
          <w:sz w:val="16"/>
        </w:rPr>
        <w:t xml:space="preserve">issile </w:t>
      </w:r>
      <w:r w:rsidRPr="00441244">
        <w:rPr>
          <w:rStyle w:val="StyleUnderline"/>
        </w:rPr>
        <w:t>tests, demonstrating</w:t>
      </w:r>
      <w:r w:rsidRPr="00441244">
        <w:rPr>
          <w:sz w:val="16"/>
        </w:rPr>
        <w:t xml:space="preserve"> that </w:t>
      </w:r>
      <w:r w:rsidRPr="00441244">
        <w:rPr>
          <w:rStyle w:val="StyleUnderline"/>
        </w:rPr>
        <w:t xml:space="preserve">the </w:t>
      </w:r>
      <w:r w:rsidRPr="00441244">
        <w:rPr>
          <w:rStyle w:val="Emphasis"/>
        </w:rPr>
        <w:t>entire U</w:t>
      </w:r>
      <w:r w:rsidRPr="00441244">
        <w:rPr>
          <w:sz w:val="16"/>
        </w:rPr>
        <w:t xml:space="preserve">nited </w:t>
      </w:r>
      <w:r w:rsidRPr="00441244">
        <w:rPr>
          <w:rStyle w:val="Emphasis"/>
        </w:rPr>
        <w:t>S</w:t>
      </w:r>
      <w:r w:rsidRPr="00441244">
        <w:rPr>
          <w:sz w:val="16"/>
        </w:rPr>
        <w:t xml:space="preserve">tates </w:t>
      </w:r>
      <w:r w:rsidRPr="00441244">
        <w:rPr>
          <w:rStyle w:val="StyleUnderline"/>
        </w:rPr>
        <w:t>is already</w:t>
      </w:r>
      <w:r w:rsidRPr="00441244">
        <w:rPr>
          <w:sz w:val="16"/>
        </w:rPr>
        <w:t xml:space="preserve"> likely </w:t>
      </w:r>
      <w:r w:rsidRPr="00441244">
        <w:rPr>
          <w:rStyle w:val="Emphasis"/>
        </w:rPr>
        <w:t>within range</w:t>
      </w:r>
      <w:r w:rsidRPr="00441244">
        <w:rPr>
          <w:rStyle w:val="StyleUnderline"/>
        </w:rPr>
        <w:t xml:space="preserve"> of a North Korean attack</w:t>
      </w:r>
      <w:r w:rsidRPr="00441244">
        <w:rPr>
          <w:sz w:val="16"/>
        </w:rPr>
        <w:t>. While the precise reliability of its reentry vehicle remains unclear, as in the odds that the warhead would survive the intense conditions</w:t>
      </w:r>
      <w:r w:rsidRPr="00F2409D">
        <w:rPr>
          <w:sz w:val="16"/>
        </w:rPr>
        <w:t xml:space="preserve"> of flight, any American president will operate under the assumption that </w:t>
      </w:r>
      <w:r w:rsidRPr="00F2409D">
        <w:rPr>
          <w:rStyle w:val="StyleUnderline"/>
        </w:rPr>
        <w:t xml:space="preserve">North Korea could </w:t>
      </w:r>
      <w:r w:rsidRPr="00F2409D">
        <w:rPr>
          <w:rStyle w:val="Emphasis"/>
        </w:rPr>
        <w:t>strike the homeland</w:t>
      </w:r>
      <w:r w:rsidRPr="00F2409D">
        <w:rPr>
          <w:rStyle w:val="StyleUnderline"/>
        </w:rPr>
        <w:t xml:space="preserve"> during a crisis. This is </w:t>
      </w:r>
      <w:r w:rsidRPr="00F2409D">
        <w:rPr>
          <w:rStyle w:val="Emphasis"/>
        </w:rPr>
        <w:t>no small victory</w:t>
      </w:r>
      <w:r w:rsidRPr="00F2409D">
        <w:rPr>
          <w:rStyle w:val="StyleUnderline"/>
        </w:rPr>
        <w:t xml:space="preserve"> for Kim</w:t>
      </w:r>
      <w:r w:rsidRPr="00F2409D">
        <w:rPr>
          <w:sz w:val="16"/>
        </w:rPr>
        <w:t>.</w:t>
      </w:r>
    </w:p>
    <w:p w14:paraId="5466752D" w14:textId="77777777" w:rsidR="00152745" w:rsidRPr="00441244" w:rsidRDefault="00152745" w:rsidP="00152745">
      <w:pPr>
        <w:rPr>
          <w:sz w:val="16"/>
        </w:rPr>
      </w:pPr>
      <w:r w:rsidRPr="00F2409D">
        <w:rPr>
          <w:rStyle w:val="StyleUnderline"/>
        </w:rPr>
        <w:t>Coupled with these</w:t>
      </w:r>
      <w:r w:rsidRPr="00F2409D">
        <w:rPr>
          <w:sz w:val="16"/>
        </w:rPr>
        <w:t xml:space="preserve"> new technical </w:t>
      </w:r>
      <w:r w:rsidRPr="00F2409D">
        <w:rPr>
          <w:rStyle w:val="StyleUnderline"/>
        </w:rPr>
        <w:t xml:space="preserve">developments, </w:t>
      </w:r>
      <w:r w:rsidRPr="001B6595">
        <w:rPr>
          <w:rStyle w:val="Emphasis"/>
          <w:highlight w:val="cyan"/>
        </w:rPr>
        <w:t>cleavages</w:t>
      </w:r>
      <w:r w:rsidRPr="001B6595">
        <w:rPr>
          <w:rStyle w:val="StyleUnderline"/>
          <w:highlight w:val="cyan"/>
        </w:rPr>
        <w:t xml:space="preserve"> in the U</w:t>
      </w:r>
      <w:r w:rsidRPr="00F2409D">
        <w:rPr>
          <w:sz w:val="16"/>
        </w:rPr>
        <w:t xml:space="preserve">nited </w:t>
      </w:r>
      <w:r w:rsidRPr="001B6595">
        <w:rPr>
          <w:rStyle w:val="StyleUnderline"/>
          <w:highlight w:val="cyan"/>
        </w:rPr>
        <w:t>S</w:t>
      </w:r>
      <w:r w:rsidRPr="00F2409D">
        <w:rPr>
          <w:sz w:val="16"/>
        </w:rPr>
        <w:t xml:space="preserve">tates </w:t>
      </w:r>
      <w:r w:rsidRPr="001B6595">
        <w:rPr>
          <w:rStyle w:val="Emphasis"/>
          <w:highlight w:val="cyan"/>
        </w:rPr>
        <w:t>alliances</w:t>
      </w:r>
      <w:r w:rsidRPr="00F2409D">
        <w:rPr>
          <w:rStyle w:val="StyleUnderline"/>
        </w:rPr>
        <w:t xml:space="preserve"> with South Korea and Japan, and the</w:t>
      </w:r>
      <w:r w:rsidRPr="00F2409D">
        <w:rPr>
          <w:sz w:val="16"/>
        </w:rPr>
        <w:t xml:space="preserve"> critical </w:t>
      </w:r>
      <w:r w:rsidRPr="00F2409D">
        <w:rPr>
          <w:rStyle w:val="StyleUnderline"/>
        </w:rPr>
        <w:t xml:space="preserve">relationship between </w:t>
      </w:r>
      <w:r w:rsidRPr="00F2409D">
        <w:rPr>
          <w:rStyle w:val="Emphasis"/>
        </w:rPr>
        <w:t>Seoul and Tokyo</w:t>
      </w:r>
      <w:r w:rsidRPr="00F2409D">
        <w:rPr>
          <w:rStyle w:val="StyleUnderline"/>
        </w:rPr>
        <w:t xml:space="preserve">, </w:t>
      </w:r>
      <w:r w:rsidRPr="001B6595">
        <w:rPr>
          <w:rStyle w:val="StyleUnderline"/>
          <w:highlight w:val="cyan"/>
        </w:rPr>
        <w:t xml:space="preserve">are creating a </w:t>
      </w:r>
      <w:r w:rsidRPr="001B6595">
        <w:rPr>
          <w:rStyle w:val="Emphasis"/>
          <w:highlight w:val="cyan"/>
        </w:rPr>
        <w:t>vulnerability</w:t>
      </w:r>
      <w:r w:rsidRPr="00F2409D">
        <w:rPr>
          <w:rStyle w:val="StyleUnderline"/>
        </w:rPr>
        <w:t xml:space="preserve"> that North </w:t>
      </w:r>
      <w:r w:rsidRPr="001B6595">
        <w:rPr>
          <w:rStyle w:val="StyleUnderline"/>
          <w:highlight w:val="cyan"/>
        </w:rPr>
        <w:t>Korea will</w:t>
      </w:r>
      <w:r w:rsidRPr="00F2409D">
        <w:rPr>
          <w:sz w:val="16"/>
        </w:rPr>
        <w:t xml:space="preserve"> likely </w:t>
      </w:r>
      <w:r w:rsidRPr="00F2409D">
        <w:rPr>
          <w:rStyle w:val="Emphasis"/>
        </w:rPr>
        <w:t xml:space="preserve">try and </w:t>
      </w:r>
      <w:r w:rsidRPr="001B6595">
        <w:rPr>
          <w:rStyle w:val="Emphasis"/>
          <w:highlight w:val="cyan"/>
        </w:rPr>
        <w:t>exploit</w:t>
      </w:r>
      <w:r w:rsidRPr="00F2409D">
        <w:rPr>
          <w:sz w:val="16"/>
        </w:rPr>
        <w:t xml:space="preserve"> in 2020. For instance, </w:t>
      </w:r>
      <w:r w:rsidRPr="00F2409D">
        <w:rPr>
          <w:rStyle w:val="StyleUnderline"/>
        </w:rPr>
        <w:t>American demands that South Korea, and</w:t>
      </w:r>
      <w:r w:rsidRPr="00F2409D">
        <w:rPr>
          <w:sz w:val="16"/>
        </w:rPr>
        <w:t xml:space="preserve"> reportedly </w:t>
      </w:r>
      <w:r w:rsidRPr="00F2409D">
        <w:rPr>
          <w:rStyle w:val="StyleUnderline"/>
        </w:rPr>
        <w:t>Japan, drastically increase the amount they pay to support</w:t>
      </w:r>
      <w:r w:rsidRPr="00F2409D">
        <w:rPr>
          <w:sz w:val="16"/>
        </w:rPr>
        <w:t xml:space="preserve"> the American </w:t>
      </w:r>
      <w:r w:rsidRPr="00F2409D">
        <w:rPr>
          <w:rStyle w:val="StyleUnderline"/>
        </w:rPr>
        <w:t>forces</w:t>
      </w:r>
      <w:r w:rsidRPr="00F2409D">
        <w:rPr>
          <w:sz w:val="16"/>
        </w:rPr>
        <w:t xml:space="preserve"> stationed on their soil has </w:t>
      </w:r>
      <w:r w:rsidRPr="00F2409D">
        <w:rPr>
          <w:rStyle w:val="StyleUnderline"/>
        </w:rPr>
        <w:t xml:space="preserve">created a </w:t>
      </w:r>
      <w:r w:rsidRPr="00F2409D">
        <w:rPr>
          <w:rStyle w:val="Emphasis"/>
        </w:rPr>
        <w:t xml:space="preserve">useless point </w:t>
      </w:r>
      <w:r w:rsidRPr="00441244">
        <w:rPr>
          <w:rStyle w:val="Emphasis"/>
        </w:rPr>
        <w:t>of friction</w:t>
      </w:r>
      <w:r w:rsidRPr="00441244">
        <w:rPr>
          <w:rStyle w:val="StyleUnderline"/>
        </w:rPr>
        <w:t xml:space="preserve"> and</w:t>
      </w:r>
      <w:r w:rsidRPr="00441244">
        <w:rPr>
          <w:sz w:val="16"/>
        </w:rPr>
        <w:t xml:space="preserve"> has </w:t>
      </w:r>
      <w:r w:rsidRPr="00441244">
        <w:rPr>
          <w:rStyle w:val="Emphasis"/>
        </w:rPr>
        <w:t>generated a backlash</w:t>
      </w:r>
      <w:r w:rsidRPr="00441244">
        <w:rPr>
          <w:sz w:val="16"/>
        </w:rPr>
        <w:t xml:space="preserve"> against the United States.</w:t>
      </w:r>
    </w:p>
    <w:p w14:paraId="79AA1EBA" w14:textId="77777777" w:rsidR="00152745" w:rsidRDefault="00152745" w:rsidP="00152745">
      <w:pPr>
        <w:rPr>
          <w:sz w:val="16"/>
        </w:rPr>
      </w:pPr>
      <w:r w:rsidRPr="00441244">
        <w:rPr>
          <w:sz w:val="16"/>
        </w:rPr>
        <w:t xml:space="preserve">Moreover </w:t>
      </w:r>
      <w:r w:rsidRPr="00441244">
        <w:rPr>
          <w:rStyle w:val="StyleUnderline"/>
        </w:rPr>
        <w:t>Trump</w:t>
      </w:r>
      <w:r w:rsidRPr="00441244">
        <w:rPr>
          <w:sz w:val="16"/>
        </w:rPr>
        <w:t xml:space="preserve">, who ultimately decides whether the United States will honor its defense commitments, has </w:t>
      </w:r>
      <w:r w:rsidRPr="00441244">
        <w:rPr>
          <w:rStyle w:val="StyleUnderline"/>
        </w:rPr>
        <w:t>stated</w:t>
      </w:r>
      <w:r w:rsidRPr="00441244">
        <w:rPr>
          <w:sz w:val="16"/>
        </w:rPr>
        <w:t xml:space="preserve"> that </w:t>
      </w:r>
      <w:r w:rsidRPr="00441244">
        <w:rPr>
          <w:rStyle w:val="StyleUnderline"/>
        </w:rPr>
        <w:t>he could “go either way” on whether it is in American interests to keep troops in the region</w:t>
      </w:r>
      <w:r w:rsidRPr="00441244">
        <w:rPr>
          <w:sz w:val="16"/>
        </w:rPr>
        <w:t xml:space="preserve">, has </w:t>
      </w:r>
      <w:r w:rsidRPr="00441244">
        <w:rPr>
          <w:rStyle w:val="StyleUnderline"/>
        </w:rPr>
        <w:t xml:space="preserve">suggested he </w:t>
      </w:r>
      <w:r w:rsidRPr="00441244">
        <w:rPr>
          <w:rStyle w:val="Emphasis"/>
        </w:rPr>
        <w:t>shares with Kim</w:t>
      </w:r>
      <w:r w:rsidRPr="00441244">
        <w:rPr>
          <w:rStyle w:val="StyleUnderline"/>
        </w:rPr>
        <w:t xml:space="preserve"> the view that </w:t>
      </w:r>
      <w:r w:rsidRPr="00441244">
        <w:rPr>
          <w:sz w:val="16"/>
        </w:rPr>
        <w:t>exercises</w:t>
      </w:r>
      <w:r w:rsidRPr="00441244">
        <w:rPr>
          <w:rStyle w:val="StyleUnderline"/>
        </w:rPr>
        <w:t xml:space="preserve"> between the U</w:t>
      </w:r>
      <w:r w:rsidRPr="00441244">
        <w:rPr>
          <w:sz w:val="16"/>
        </w:rPr>
        <w:t xml:space="preserve">nited </w:t>
      </w:r>
      <w:r w:rsidRPr="00441244">
        <w:rPr>
          <w:rStyle w:val="StyleUnderline"/>
        </w:rPr>
        <w:t>S</w:t>
      </w:r>
      <w:r w:rsidRPr="00441244">
        <w:rPr>
          <w:sz w:val="16"/>
        </w:rPr>
        <w:t xml:space="preserve">tates </w:t>
      </w:r>
      <w:r w:rsidRPr="00441244">
        <w:rPr>
          <w:rStyle w:val="StyleUnderline"/>
        </w:rPr>
        <w:t>and South Korea are “ridiculous and expensive,” and</w:t>
      </w:r>
      <w:r w:rsidRPr="00441244">
        <w:rPr>
          <w:sz w:val="16"/>
        </w:rPr>
        <w:t xml:space="preserve"> has </w:t>
      </w:r>
      <w:r w:rsidRPr="00441244">
        <w:rPr>
          <w:rStyle w:val="Emphasis"/>
        </w:rPr>
        <w:t>dismissed</w:t>
      </w:r>
      <w:r w:rsidRPr="00441244">
        <w:rPr>
          <w:rStyle w:val="StyleUnderline"/>
        </w:rPr>
        <w:t xml:space="preserve"> North Korean missile tests that pose a </w:t>
      </w:r>
      <w:r w:rsidRPr="00441244">
        <w:rPr>
          <w:rStyle w:val="Emphasis"/>
        </w:rPr>
        <w:t>threat to American allies</w:t>
      </w:r>
      <w:r w:rsidRPr="00441244">
        <w:rPr>
          <w:sz w:val="16"/>
        </w:rPr>
        <w:t xml:space="preserve"> as “very standard</w:t>
      </w:r>
      <w:r w:rsidRPr="00F2409D">
        <w:rPr>
          <w:sz w:val="16"/>
        </w:rPr>
        <w:t xml:space="preserve">.” </w:t>
      </w:r>
      <w:r w:rsidRPr="001B6595">
        <w:rPr>
          <w:rStyle w:val="StyleUnderline"/>
          <w:highlight w:val="cyan"/>
        </w:rPr>
        <w:t xml:space="preserve">If Kim </w:t>
      </w:r>
      <w:r w:rsidRPr="001B6595">
        <w:rPr>
          <w:rStyle w:val="Emphasis"/>
          <w:highlight w:val="cyan"/>
        </w:rPr>
        <w:t>focuses</w:t>
      </w:r>
      <w:r w:rsidRPr="00F2409D">
        <w:rPr>
          <w:rStyle w:val="Emphasis"/>
        </w:rPr>
        <w:t xml:space="preserve"> tensions</w:t>
      </w:r>
      <w:r w:rsidRPr="00F2409D">
        <w:rPr>
          <w:rStyle w:val="StyleUnderline"/>
        </w:rPr>
        <w:t xml:space="preserve"> </w:t>
      </w:r>
      <w:r w:rsidRPr="001B6595">
        <w:rPr>
          <w:rStyle w:val="StyleUnderline"/>
          <w:highlight w:val="cyan"/>
        </w:rPr>
        <w:t>on</w:t>
      </w:r>
      <w:r w:rsidRPr="00F2409D">
        <w:rPr>
          <w:rStyle w:val="StyleUnderline"/>
        </w:rPr>
        <w:t xml:space="preserve"> South </w:t>
      </w:r>
      <w:r w:rsidRPr="001B6595">
        <w:rPr>
          <w:rStyle w:val="StyleUnderline"/>
          <w:highlight w:val="cyan"/>
        </w:rPr>
        <w:t>Korea and Japan</w:t>
      </w:r>
      <w:r w:rsidRPr="00F2409D">
        <w:rPr>
          <w:sz w:val="16"/>
        </w:rPr>
        <w:t xml:space="preserve"> this year </w:t>
      </w:r>
      <w:r w:rsidRPr="00F2409D">
        <w:rPr>
          <w:rStyle w:val="StyleUnderline"/>
        </w:rPr>
        <w:t xml:space="preserve">and Trump </w:t>
      </w:r>
      <w:r w:rsidRPr="00F2409D">
        <w:rPr>
          <w:rStyle w:val="Emphasis"/>
        </w:rPr>
        <w:t>looks the other way</w:t>
      </w:r>
      <w:r w:rsidRPr="00F2409D">
        <w:rPr>
          <w:sz w:val="16"/>
        </w:rPr>
        <w:t xml:space="preserve">, then </w:t>
      </w:r>
      <w:r w:rsidRPr="001B6595">
        <w:rPr>
          <w:rStyle w:val="StyleUnderline"/>
          <w:highlight w:val="cyan"/>
        </w:rPr>
        <w:t>this will</w:t>
      </w:r>
      <w:r w:rsidRPr="00F2409D">
        <w:rPr>
          <w:rStyle w:val="StyleUnderline"/>
        </w:rPr>
        <w:t xml:space="preserve"> </w:t>
      </w:r>
      <w:r w:rsidRPr="00F2409D">
        <w:rPr>
          <w:rStyle w:val="Emphasis"/>
        </w:rPr>
        <w:t xml:space="preserve">further </w:t>
      </w:r>
      <w:r w:rsidRPr="001B6595">
        <w:rPr>
          <w:rStyle w:val="Emphasis"/>
          <w:highlight w:val="cyan"/>
        </w:rPr>
        <w:t>erode</w:t>
      </w:r>
      <w:r w:rsidRPr="00F2409D">
        <w:rPr>
          <w:rStyle w:val="StyleUnderline"/>
        </w:rPr>
        <w:t xml:space="preserve"> allied </w:t>
      </w:r>
      <w:r w:rsidRPr="001B6595">
        <w:rPr>
          <w:rStyle w:val="StyleUnderline"/>
          <w:highlight w:val="cyan"/>
        </w:rPr>
        <w:t>confidence</w:t>
      </w:r>
      <w:r w:rsidRPr="00F2409D">
        <w:rPr>
          <w:sz w:val="16"/>
        </w:rPr>
        <w:t>.</w:t>
      </w:r>
    </w:p>
    <w:p w14:paraId="0E69CE8B" w14:textId="77777777" w:rsidR="00152745" w:rsidRDefault="00152745" w:rsidP="00152745"/>
    <w:p w14:paraId="0C255F79" w14:textId="77777777" w:rsidR="00152745" w:rsidRDefault="00152745" w:rsidP="00152745"/>
    <w:p w14:paraId="10CC688C" w14:textId="77777777" w:rsidR="00152745" w:rsidRDefault="00152745" w:rsidP="00152745">
      <w:pPr>
        <w:pStyle w:val="Heading2"/>
      </w:pPr>
      <w:r>
        <w:t>CP---States</w:t>
      </w:r>
    </w:p>
    <w:p w14:paraId="0CD37032" w14:textId="77777777" w:rsidR="00152745" w:rsidRDefault="00152745" w:rsidP="00152745">
      <w:pPr>
        <w:pStyle w:val="Heading3"/>
      </w:pPr>
      <w:r>
        <w:t>States CP---2AC</w:t>
      </w:r>
    </w:p>
    <w:p w14:paraId="2683DD85" w14:textId="77777777" w:rsidR="00152745" w:rsidRDefault="00152745" w:rsidP="00152745">
      <w:pPr>
        <w:pStyle w:val="Heading4"/>
      </w:pPr>
      <w:r>
        <w:t xml:space="preserve">3. </w:t>
      </w:r>
      <w:r>
        <w:rPr>
          <w:u w:val="single"/>
        </w:rPr>
        <w:t>Interstate fragmentation</w:t>
      </w:r>
      <w:r>
        <w:t xml:space="preserve">---even </w:t>
      </w:r>
      <w:r>
        <w:rPr>
          <w:u w:val="single"/>
        </w:rPr>
        <w:t>perfect uniformity</w:t>
      </w:r>
      <w:r>
        <w:t xml:space="preserve"> fails. </w:t>
      </w:r>
    </w:p>
    <w:p w14:paraId="2BD6095D" w14:textId="77777777" w:rsidR="00152745" w:rsidRPr="00AC5326" w:rsidRDefault="00152745" w:rsidP="00152745">
      <w:r w:rsidRPr="00AC5326">
        <w:rPr>
          <w:rStyle w:val="Style13ptBold"/>
          <w:sz w:val="28"/>
        </w:rPr>
        <w:t>Huddleston</w:t>
      </w:r>
      <w:r w:rsidRPr="00AC5326">
        <w:t xml:space="preserve"> &amp; Adams </w:t>
      </w:r>
      <w:r w:rsidRPr="00AC5326">
        <w:rPr>
          <w:rStyle w:val="Style13ptBold"/>
          <w:sz w:val="28"/>
        </w:rPr>
        <w:t>19</w:t>
      </w:r>
      <w:r w:rsidRPr="00AC5326">
        <w:t xml:space="preserve"> [Jennifer is the Director of Technology and Innovation Policy at AAF. Her research focuses on the intersection of emerging technology and law. s Managing Director, Ian Adams leads Clean Energy Trust’s efforts to identify new innovations and investment opportunities and works to develop new initiatives to support early-stage innovation. Ian also supports Clean Energy Trust’s portfolio, serving as a board observer for five companies. Prior to joining CET, Ian served as an aide to the U.S. Secretary of Energy and worked at the White House. "Potential Constitutional Conflicts in State and Local Data Privacy Regulations." https://regproject.org/wp-content/uploads/RTP-Cyber-and-Privacy-Paper-Constitutional-Conflicts-in-Data-Privacy-final.pdf]</w:t>
      </w:r>
    </w:p>
    <w:p w14:paraId="4D320AA7" w14:textId="77777777" w:rsidR="00152745" w:rsidRPr="00AC5326" w:rsidRDefault="00152745" w:rsidP="00152745">
      <w:pPr>
        <w:rPr>
          <w:sz w:val="16"/>
        </w:rPr>
      </w:pPr>
      <w:r w:rsidRPr="00643805">
        <w:rPr>
          <w:rStyle w:val="Emphasis"/>
          <w:highlight w:val="cyan"/>
        </w:rPr>
        <w:t>Even if all 50</w:t>
      </w:r>
      <w:r w:rsidRPr="00AC5326">
        <w:rPr>
          <w:rStyle w:val="Emphasis"/>
        </w:rPr>
        <w:t xml:space="preserve"> states</w:t>
      </w:r>
      <w:r w:rsidRPr="00AC5326">
        <w:rPr>
          <w:sz w:val="16"/>
        </w:rPr>
        <w:t xml:space="preserve"> </w:t>
      </w:r>
      <w:r w:rsidRPr="00AC5326">
        <w:rPr>
          <w:rStyle w:val="StyleUnderline"/>
        </w:rPr>
        <w:t xml:space="preserve">independently </w:t>
      </w:r>
      <w:r w:rsidRPr="00643805">
        <w:rPr>
          <w:rStyle w:val="StyleUnderline"/>
          <w:highlight w:val="cyan"/>
        </w:rPr>
        <w:t>established</w:t>
      </w:r>
      <w:r w:rsidRPr="00AC5326">
        <w:rPr>
          <w:rStyle w:val="StyleUnderline"/>
        </w:rPr>
        <w:t xml:space="preserve"> the </w:t>
      </w:r>
      <w:r w:rsidRPr="00643805">
        <w:rPr>
          <w:rStyle w:val="Emphasis"/>
          <w:highlight w:val="cyan"/>
        </w:rPr>
        <w:t>same standards</w:t>
      </w:r>
      <w:r w:rsidRPr="00AC5326">
        <w:rPr>
          <w:sz w:val="16"/>
        </w:rPr>
        <w:t xml:space="preserve">, </w:t>
      </w:r>
      <w:r w:rsidRPr="00AC5326">
        <w:rPr>
          <w:rStyle w:val="StyleUnderline"/>
        </w:rPr>
        <w:t xml:space="preserve">those subject to such </w:t>
      </w:r>
      <w:r w:rsidRPr="00643805">
        <w:rPr>
          <w:rStyle w:val="StyleUnderline"/>
          <w:highlight w:val="cyan"/>
        </w:rPr>
        <w:t>laws</w:t>
      </w:r>
      <w:r w:rsidRPr="00AC5326">
        <w:rPr>
          <w:rStyle w:val="StyleUnderline"/>
        </w:rPr>
        <w:t xml:space="preserve"> might </w:t>
      </w:r>
      <w:r w:rsidRPr="00643805">
        <w:rPr>
          <w:rStyle w:val="StyleUnderline"/>
          <w:highlight w:val="cyan"/>
        </w:rPr>
        <w:t>still struggle with different</w:t>
      </w:r>
      <w:r w:rsidRPr="00AC5326">
        <w:rPr>
          <w:rStyle w:val="StyleUnderline"/>
        </w:rPr>
        <w:t xml:space="preserve"> standards of </w:t>
      </w:r>
      <w:r w:rsidRPr="00643805">
        <w:rPr>
          <w:rStyle w:val="Emphasis"/>
          <w:highlight w:val="cyan"/>
        </w:rPr>
        <w:t>enforcement</w:t>
      </w:r>
      <w:r w:rsidRPr="00643805">
        <w:rPr>
          <w:sz w:val="16"/>
          <w:highlight w:val="cyan"/>
        </w:rPr>
        <w:t xml:space="preserve">, </w:t>
      </w:r>
      <w:r w:rsidRPr="00643805">
        <w:rPr>
          <w:rStyle w:val="StyleUnderline"/>
          <w:highlight w:val="cyan"/>
        </w:rPr>
        <w:t xml:space="preserve">creating </w:t>
      </w:r>
      <w:r w:rsidRPr="00643805">
        <w:rPr>
          <w:rStyle w:val="Emphasis"/>
          <w:highlight w:val="cyan"/>
        </w:rPr>
        <w:t>uncertainty</w:t>
      </w:r>
      <w:r w:rsidRPr="00AC5326">
        <w:rPr>
          <w:rStyle w:val="StyleUnderline"/>
        </w:rPr>
        <w:t xml:space="preserve"> for offering similar products </w:t>
      </w:r>
      <w:r w:rsidRPr="00643805">
        <w:rPr>
          <w:rStyle w:val="StyleUnderline"/>
          <w:highlight w:val="cyan"/>
        </w:rPr>
        <w:t>across state borders</w:t>
      </w:r>
      <w:r w:rsidRPr="00AC5326">
        <w:rPr>
          <w:sz w:val="16"/>
        </w:rPr>
        <w:t xml:space="preserve">.26 Thus, as AEI’s Daniel Lyons has argued regarding potential state level Net Neutrality laws: </w:t>
      </w:r>
      <w:r w:rsidRPr="00AC5326">
        <w:rPr>
          <w:rStyle w:val="StyleUnderline"/>
        </w:rPr>
        <w:t>[</w:t>
      </w:r>
      <w:r w:rsidRPr="00643805">
        <w:rPr>
          <w:rStyle w:val="StyleUnderline"/>
          <w:highlight w:val="cyan"/>
        </w:rPr>
        <w:t>E]ven if</w:t>
      </w:r>
      <w:r w:rsidRPr="00AC5326">
        <w:rPr>
          <w:rStyle w:val="StyleUnderline"/>
        </w:rPr>
        <w:t xml:space="preserve"> the </w:t>
      </w:r>
      <w:r w:rsidRPr="00643805">
        <w:rPr>
          <w:rStyle w:val="StyleUnderline"/>
          <w:highlight w:val="cyan"/>
        </w:rPr>
        <w:t>court construes</w:t>
      </w:r>
      <w:r w:rsidRPr="00AC5326">
        <w:rPr>
          <w:rStyle w:val="StyleUnderline"/>
        </w:rPr>
        <w:t xml:space="preserve"> these </w:t>
      </w:r>
      <w:r w:rsidRPr="00643805">
        <w:rPr>
          <w:rStyle w:val="StyleUnderline"/>
          <w:highlight w:val="cyan"/>
        </w:rPr>
        <w:t>restrictions</w:t>
      </w:r>
      <w:r w:rsidRPr="00AC5326">
        <w:rPr>
          <w:rStyle w:val="StyleUnderline"/>
        </w:rPr>
        <w:t xml:space="preserve"> to </w:t>
      </w:r>
      <w:r w:rsidRPr="00643805">
        <w:rPr>
          <w:rStyle w:val="StyleUnderline"/>
          <w:highlight w:val="cyan"/>
        </w:rPr>
        <w:t>apply</w:t>
      </w:r>
      <w:r w:rsidRPr="00AC5326">
        <w:rPr>
          <w:rStyle w:val="StyleUnderline"/>
        </w:rPr>
        <w:t xml:space="preserve"> only </w:t>
      </w:r>
      <w:r w:rsidRPr="00643805">
        <w:rPr>
          <w:rStyle w:val="StyleUnderline"/>
          <w:highlight w:val="cyan"/>
        </w:rPr>
        <w:t>to contracts with instate consumers</w:t>
      </w:r>
      <w:r w:rsidRPr="00AC5326">
        <w:rPr>
          <w:rStyle w:val="StyleUnderline"/>
        </w:rPr>
        <w:t xml:space="preserve">, such </w:t>
      </w:r>
      <w:r w:rsidRPr="00643805">
        <w:rPr>
          <w:rStyle w:val="StyleUnderline"/>
          <w:highlight w:val="cyan"/>
        </w:rPr>
        <w:t>regulations</w:t>
      </w:r>
      <w:r w:rsidRPr="00AC5326">
        <w:rPr>
          <w:rStyle w:val="StyleUnderline"/>
        </w:rPr>
        <w:t xml:space="preserve"> can </w:t>
      </w:r>
      <w:r w:rsidRPr="00643805">
        <w:rPr>
          <w:rStyle w:val="StyleUnderline"/>
          <w:highlight w:val="cyan"/>
        </w:rPr>
        <w:t>disrupt</w:t>
      </w:r>
      <w:r w:rsidRPr="00AC5326">
        <w:rPr>
          <w:rStyle w:val="StyleUnderline"/>
        </w:rPr>
        <w:t xml:space="preserve"> the orderly flow of </w:t>
      </w:r>
      <w:r w:rsidRPr="00643805">
        <w:rPr>
          <w:rStyle w:val="StyleUnderline"/>
          <w:highlight w:val="cyan"/>
        </w:rPr>
        <w:t>interstate traffic. Permissible</w:t>
      </w:r>
      <w:r w:rsidRPr="00AC5326">
        <w:rPr>
          <w:rStyle w:val="StyleUnderline"/>
        </w:rPr>
        <w:t xml:space="preserve"> network management </w:t>
      </w:r>
      <w:r w:rsidRPr="00643805">
        <w:rPr>
          <w:rStyle w:val="StyleUnderline"/>
          <w:highlight w:val="cyan"/>
        </w:rPr>
        <w:t>practices</w:t>
      </w:r>
      <w:r w:rsidRPr="00AC5326">
        <w:rPr>
          <w:rStyle w:val="StyleUnderline"/>
        </w:rPr>
        <w:t xml:space="preserve"> would </w:t>
      </w:r>
      <w:r w:rsidRPr="00643805">
        <w:rPr>
          <w:rStyle w:val="Emphasis"/>
          <w:highlight w:val="cyan"/>
        </w:rPr>
        <w:t>differ</w:t>
      </w:r>
      <w:r w:rsidRPr="00AC5326">
        <w:rPr>
          <w:rStyle w:val="Emphasis"/>
        </w:rPr>
        <w:t xml:space="preserve"> from </w:t>
      </w:r>
      <w:r w:rsidRPr="00643805">
        <w:rPr>
          <w:rStyle w:val="Emphasis"/>
          <w:highlight w:val="cyan"/>
        </w:rPr>
        <w:t>state to state</w:t>
      </w:r>
      <w:r w:rsidRPr="00AC5326">
        <w:rPr>
          <w:rStyle w:val="StyleUnderline"/>
        </w:rPr>
        <w:t>,</w:t>
      </w:r>
      <w:r w:rsidRPr="00AC5326">
        <w:rPr>
          <w:sz w:val="16"/>
        </w:rPr>
        <w:t xml:space="preserve"> </w:t>
      </w:r>
      <w:r w:rsidRPr="00AC5326">
        <w:rPr>
          <w:rStyle w:val="StyleUnderline"/>
        </w:rPr>
        <w:t>depending on whether and how each state chose to regulate.</w:t>
      </w:r>
      <w:r w:rsidRPr="00AC5326">
        <w:rPr>
          <w:sz w:val="16"/>
        </w:rPr>
        <w:t xml:space="preserve"> </w:t>
      </w:r>
      <w:r w:rsidRPr="00643805">
        <w:rPr>
          <w:rStyle w:val="StyleUnderline"/>
          <w:highlight w:val="cyan"/>
        </w:rPr>
        <w:t>Even if all</w:t>
      </w:r>
      <w:r w:rsidRPr="00AC5326">
        <w:rPr>
          <w:rStyle w:val="StyleUnderline"/>
        </w:rPr>
        <w:t xml:space="preserve"> states </w:t>
      </w:r>
      <w:r w:rsidRPr="00643805">
        <w:rPr>
          <w:rStyle w:val="StyleUnderline"/>
          <w:highlight w:val="cyan"/>
        </w:rPr>
        <w:t xml:space="preserve">adopted </w:t>
      </w:r>
      <w:r w:rsidRPr="00643805">
        <w:rPr>
          <w:rStyle w:val="Emphasis"/>
          <w:highlight w:val="cyan"/>
        </w:rPr>
        <w:t>facially identical statutes, fragmentation is likely</w:t>
      </w:r>
      <w:r w:rsidRPr="00AC5326">
        <w:rPr>
          <w:sz w:val="16"/>
        </w:rPr>
        <w:t xml:space="preserve"> </w:t>
      </w:r>
      <w:r w:rsidRPr="00AC5326">
        <w:rPr>
          <w:rStyle w:val="StyleUnderline"/>
        </w:rPr>
        <w:t xml:space="preserve">to occur </w:t>
      </w:r>
      <w:r w:rsidRPr="00643805">
        <w:rPr>
          <w:rStyle w:val="StyleUnderline"/>
          <w:highlight w:val="cyan"/>
        </w:rPr>
        <w:t>over time as fifty</w:t>
      </w:r>
      <w:r w:rsidRPr="00AC5326">
        <w:rPr>
          <w:rStyle w:val="StyleUnderline"/>
        </w:rPr>
        <w:t xml:space="preserve"> different </w:t>
      </w:r>
      <w:r w:rsidRPr="00643805">
        <w:rPr>
          <w:rStyle w:val="StyleUnderline"/>
          <w:highlight w:val="cyan"/>
        </w:rPr>
        <w:t>sovereigns</w:t>
      </w:r>
      <w:r w:rsidRPr="00AC5326">
        <w:rPr>
          <w:rStyle w:val="StyleUnderline"/>
        </w:rPr>
        <w:t xml:space="preserve"> may </w:t>
      </w:r>
      <w:r w:rsidRPr="00643805">
        <w:rPr>
          <w:rStyle w:val="StyleUnderline"/>
          <w:highlight w:val="cyan"/>
        </w:rPr>
        <w:t>reasonably disagree on enforcement</w:t>
      </w:r>
      <w:r w:rsidRPr="00AC5326">
        <w:rPr>
          <w:sz w:val="16"/>
        </w:rPr>
        <w:t>.27</w:t>
      </w:r>
    </w:p>
    <w:p w14:paraId="13CF88A7" w14:textId="77777777" w:rsidR="00152745" w:rsidRPr="00AC5326" w:rsidRDefault="00152745" w:rsidP="00152745">
      <w:pPr>
        <w:rPr>
          <w:sz w:val="16"/>
        </w:rPr>
      </w:pPr>
      <w:r w:rsidRPr="00AC5326">
        <w:rPr>
          <w:sz w:val="16"/>
        </w:rPr>
        <w:t xml:space="preserve">More likely, </w:t>
      </w:r>
      <w:r w:rsidRPr="00643805">
        <w:rPr>
          <w:rStyle w:val="StyleUnderline"/>
          <w:highlight w:val="cyan"/>
        </w:rPr>
        <w:t xml:space="preserve">even </w:t>
      </w:r>
      <w:r w:rsidRPr="00643805">
        <w:rPr>
          <w:rStyle w:val="Emphasis"/>
          <w:highlight w:val="cyan"/>
        </w:rPr>
        <w:t>slight differences</w:t>
      </w:r>
      <w:r w:rsidRPr="00AC5326">
        <w:rPr>
          <w:rStyle w:val="Emphasis"/>
        </w:rPr>
        <w:t xml:space="preserve"> in state </w:t>
      </w:r>
      <w:r w:rsidRPr="00643805">
        <w:rPr>
          <w:rStyle w:val="Emphasis"/>
          <w:highlight w:val="cyan"/>
        </w:rPr>
        <w:t>level privacy laws</w:t>
      </w:r>
      <w:r w:rsidRPr="00AC5326">
        <w:rPr>
          <w:sz w:val="16"/>
        </w:rPr>
        <w:t xml:space="preserve"> </w:t>
      </w:r>
      <w:r w:rsidRPr="00AC5326">
        <w:rPr>
          <w:rStyle w:val="StyleUnderline"/>
        </w:rPr>
        <w:t xml:space="preserve">will </w:t>
      </w:r>
      <w:r w:rsidRPr="00643805">
        <w:rPr>
          <w:rStyle w:val="StyleUnderline"/>
          <w:highlight w:val="cyan"/>
        </w:rPr>
        <w:t>create</w:t>
      </w:r>
      <w:r w:rsidRPr="00631D73">
        <w:rPr>
          <w:rStyle w:val="StyleUnderline"/>
        </w:rPr>
        <w:t xml:space="preserve"> </w:t>
      </w:r>
      <w:r w:rsidRPr="00643805">
        <w:rPr>
          <w:rStyle w:val="Emphasis"/>
          <w:highlight w:val="cyan"/>
        </w:rPr>
        <w:t>D</w:t>
      </w:r>
      <w:r w:rsidRPr="00631D73">
        <w:rPr>
          <w:rStyle w:val="StyleUnderline"/>
        </w:rPr>
        <w:t xml:space="preserve">ormant </w:t>
      </w:r>
      <w:r w:rsidRPr="00643805">
        <w:rPr>
          <w:rStyle w:val="Emphasis"/>
          <w:highlight w:val="cyan"/>
        </w:rPr>
        <w:t>C</w:t>
      </w:r>
      <w:r w:rsidRPr="00631D73">
        <w:rPr>
          <w:rStyle w:val="StyleUnderline"/>
        </w:rPr>
        <w:t xml:space="preserve">ommerce </w:t>
      </w:r>
      <w:r w:rsidRPr="00643805">
        <w:rPr>
          <w:rStyle w:val="Emphasis"/>
          <w:highlight w:val="cyan"/>
        </w:rPr>
        <w:t>C</w:t>
      </w:r>
      <w:r w:rsidRPr="00631D73">
        <w:rPr>
          <w:rStyle w:val="StyleUnderline"/>
        </w:rPr>
        <w:t>lause</w:t>
      </w:r>
      <w:r w:rsidRPr="00AC5326">
        <w:rPr>
          <w:rStyle w:val="StyleUnderline"/>
        </w:rPr>
        <w:t>-</w:t>
      </w:r>
      <w:r w:rsidRPr="00643805">
        <w:rPr>
          <w:rStyle w:val="StyleUnderline"/>
          <w:highlight w:val="cyan"/>
        </w:rPr>
        <w:t>triggering undue burdens</w:t>
      </w:r>
      <w:r w:rsidRPr="00AC5326">
        <w:rPr>
          <w:rStyle w:val="StyleUnderline"/>
        </w:rPr>
        <w:t xml:space="preserve"> as out-of-state companies confront the choice to either comply with the most stringent state laws or create individual and less efficient products for each state or local regulation</w:t>
      </w:r>
      <w:r w:rsidRPr="00AC5326">
        <w:rPr>
          <w:sz w:val="16"/>
        </w:rPr>
        <w:t>.28</w:t>
      </w:r>
    </w:p>
    <w:p w14:paraId="1BBA3C4C" w14:textId="77777777" w:rsidR="00152745" w:rsidRDefault="00152745" w:rsidP="00152745">
      <w:pPr>
        <w:pStyle w:val="Heading4"/>
      </w:pPr>
      <w:r>
        <w:t xml:space="preserve">4. </w:t>
      </w:r>
      <w:r>
        <w:rPr>
          <w:u w:val="single"/>
        </w:rPr>
        <w:t>Exemptions</w:t>
      </w:r>
      <w:r>
        <w:t xml:space="preserve">---only </w:t>
      </w:r>
      <w:r>
        <w:rPr>
          <w:u w:val="single"/>
        </w:rPr>
        <w:t>federal</w:t>
      </w:r>
      <w:r>
        <w:t xml:space="preserve"> reform of </w:t>
      </w:r>
      <w:r>
        <w:rPr>
          <w:u w:val="single"/>
        </w:rPr>
        <w:t>statute</w:t>
      </w:r>
      <w:r>
        <w:t xml:space="preserve"> can cover </w:t>
      </w:r>
      <w:r>
        <w:rPr>
          <w:u w:val="single"/>
        </w:rPr>
        <w:t>data carriers</w:t>
      </w:r>
      <w:r>
        <w:t xml:space="preserve"> or </w:t>
      </w:r>
      <w:r>
        <w:rPr>
          <w:u w:val="single"/>
        </w:rPr>
        <w:t>medical providers</w:t>
      </w:r>
      <w:r>
        <w:t xml:space="preserve">. </w:t>
      </w:r>
    </w:p>
    <w:p w14:paraId="52A7E9FA" w14:textId="77777777" w:rsidR="00152745" w:rsidRPr="00AC5326" w:rsidRDefault="00152745" w:rsidP="00152745">
      <w:r w:rsidRPr="00AC5326">
        <w:rPr>
          <w:rStyle w:val="Style13ptBold"/>
          <w:sz w:val="28"/>
        </w:rPr>
        <w:t>Cooper</w:t>
      </w:r>
      <w:r w:rsidRPr="00AC5326">
        <w:t xml:space="preserve"> et al </w:t>
      </w:r>
      <w:r w:rsidRPr="00AC5326">
        <w:rPr>
          <w:rStyle w:val="Style13ptBold"/>
          <w:sz w:val="28"/>
        </w:rPr>
        <w:t>20</w:t>
      </w:r>
      <w:r w:rsidRPr="00AC5326">
        <w:t xml:space="preserve"> [James C. Cooper brings over a decade of public and private sector experience to his research and teaching. Prior to joining the faculty at Scalia Law, he served as Deputy and Acting Director of the Federal Trade Commission’s Office of Policy Planning, Advisor to Federal Trade Commissioner William Kovacic, and as an associate in the antitrust group of Crowell &amp; Moring, LLP. Professor Cooper returned to the FTC in 2018-19 to serve as a Deputy Director in the FTC’s Bureau of Consumer Protection. James C. Cooper, Antonin Scalia Law School, George Mason University Joshua D. Wright, Antonin Scalia Law School, George Mason University John M. Yun, Antonin Scalia Law School, George Mason University. George Mason University Law &amp; Economics Research Paper Series, 20-13. "Testimony on the 'State of Competition in the Digital Marketplace' before the U.S. House of Representatives, Committee on the Judiciary, Subcommittee on Antitrust, Commercial, and Administrative Law." ssrn.com/abstract=3584629]</w:t>
      </w:r>
    </w:p>
    <w:p w14:paraId="0EC808C5" w14:textId="77777777" w:rsidR="00152745" w:rsidRDefault="00152745" w:rsidP="00152745">
      <w:pPr>
        <w:rPr>
          <w:sz w:val="16"/>
        </w:rPr>
      </w:pPr>
      <w:r w:rsidRPr="00AC5326">
        <w:rPr>
          <w:sz w:val="16"/>
        </w:rPr>
        <w:t xml:space="preserve">We also believe that </w:t>
      </w:r>
      <w:r w:rsidRPr="00643805">
        <w:rPr>
          <w:rStyle w:val="StyleUnderline"/>
          <w:highlight w:val="cyan"/>
        </w:rPr>
        <w:t xml:space="preserve">Congress should </w:t>
      </w:r>
      <w:r w:rsidRPr="00643805">
        <w:rPr>
          <w:rStyle w:val="Emphasis"/>
          <w:highlight w:val="cyan"/>
        </w:rPr>
        <w:t>eliminates</w:t>
      </w:r>
      <w:r w:rsidRPr="00643805">
        <w:rPr>
          <w:sz w:val="16"/>
          <w:highlight w:val="cyan"/>
        </w:rPr>
        <w:t xml:space="preserve"> </w:t>
      </w:r>
      <w:r w:rsidRPr="00643805">
        <w:rPr>
          <w:rStyle w:val="StyleUnderline"/>
          <w:highlight w:val="cyan"/>
        </w:rPr>
        <w:t>the</w:t>
      </w:r>
      <w:r w:rsidRPr="00AC5326">
        <w:rPr>
          <w:sz w:val="16"/>
        </w:rPr>
        <w:t xml:space="preserve"> </w:t>
      </w:r>
      <w:r w:rsidRPr="00AC5326">
        <w:rPr>
          <w:rStyle w:val="StyleUnderline"/>
        </w:rPr>
        <w:t xml:space="preserve">FTC Act’s </w:t>
      </w:r>
      <w:r w:rsidRPr="00643805">
        <w:rPr>
          <w:rStyle w:val="Emphasis"/>
          <w:highlight w:val="cyan"/>
        </w:rPr>
        <w:t>exemptions</w:t>
      </w:r>
      <w:r w:rsidRPr="00643805">
        <w:rPr>
          <w:rStyle w:val="StyleUnderline"/>
          <w:highlight w:val="cyan"/>
        </w:rPr>
        <w:t xml:space="preserve"> for</w:t>
      </w:r>
      <w:r w:rsidRPr="00AC5326">
        <w:rPr>
          <w:rStyle w:val="StyleUnderline"/>
        </w:rPr>
        <w:t xml:space="preserve"> </w:t>
      </w:r>
      <w:r w:rsidRPr="00AC5326">
        <w:rPr>
          <w:rStyle w:val="Emphasis"/>
        </w:rPr>
        <w:t>non-profits</w:t>
      </w:r>
      <w:r w:rsidRPr="00AC5326">
        <w:rPr>
          <w:sz w:val="16"/>
        </w:rPr>
        <w:t xml:space="preserve"> </w:t>
      </w:r>
      <w:r w:rsidRPr="00AC5326">
        <w:rPr>
          <w:rStyle w:val="StyleUnderline"/>
        </w:rPr>
        <w:t>and</w:t>
      </w:r>
      <w:r w:rsidRPr="00AC5326">
        <w:rPr>
          <w:sz w:val="16"/>
        </w:rPr>
        <w:t xml:space="preserve"> </w:t>
      </w:r>
      <w:r w:rsidRPr="00643805">
        <w:rPr>
          <w:rStyle w:val="Emphasis"/>
          <w:highlight w:val="cyan"/>
        </w:rPr>
        <w:t>common carriers</w:t>
      </w:r>
      <w:r w:rsidRPr="00643805">
        <w:rPr>
          <w:sz w:val="16"/>
          <w:highlight w:val="cyan"/>
        </w:rPr>
        <w:t xml:space="preserve">. </w:t>
      </w:r>
      <w:r w:rsidRPr="00643805">
        <w:rPr>
          <w:rStyle w:val="StyleUnderline"/>
          <w:highlight w:val="cyan"/>
        </w:rPr>
        <w:t>This</w:t>
      </w:r>
      <w:r w:rsidRPr="00AC5326">
        <w:rPr>
          <w:rStyle w:val="StyleUnderline"/>
        </w:rPr>
        <w:t xml:space="preserve"> stricture on the FTC’s </w:t>
      </w:r>
      <w:r w:rsidRPr="00AC5326">
        <w:rPr>
          <w:rStyle w:val="Emphasis"/>
        </w:rPr>
        <w:t>jurisdiction</w:t>
      </w:r>
      <w:r w:rsidRPr="00AC5326">
        <w:rPr>
          <w:rStyle w:val="StyleUnderline"/>
        </w:rPr>
        <w:t xml:space="preserve"> </w:t>
      </w:r>
      <w:r w:rsidRPr="00643805">
        <w:rPr>
          <w:rStyle w:val="StyleUnderline"/>
          <w:highlight w:val="cyan"/>
        </w:rPr>
        <w:t>serves no purpose</w:t>
      </w:r>
      <w:r w:rsidRPr="00AC5326">
        <w:rPr>
          <w:rStyle w:val="StyleUnderline"/>
        </w:rPr>
        <w:t xml:space="preserve"> and creates ad hoc divisions of </w:t>
      </w:r>
      <w:r w:rsidRPr="00AC5326">
        <w:rPr>
          <w:rStyle w:val="Emphasis"/>
        </w:rPr>
        <w:t>industries</w:t>
      </w:r>
      <w:r w:rsidRPr="00AC5326">
        <w:rPr>
          <w:rStyle w:val="StyleUnderline"/>
        </w:rPr>
        <w:t xml:space="preserve"> between the </w:t>
      </w:r>
      <w:r w:rsidRPr="00AC5326">
        <w:rPr>
          <w:rStyle w:val="Emphasis"/>
        </w:rPr>
        <w:t>agencies</w:t>
      </w:r>
      <w:r w:rsidRPr="00AC5326">
        <w:rPr>
          <w:sz w:val="16"/>
        </w:rPr>
        <w:t xml:space="preserve">. For example, </w:t>
      </w:r>
      <w:r w:rsidRPr="00AC5326">
        <w:rPr>
          <w:rStyle w:val="StyleUnderline"/>
        </w:rPr>
        <w:t xml:space="preserve">although </w:t>
      </w:r>
      <w:r w:rsidRPr="00643805">
        <w:rPr>
          <w:rStyle w:val="StyleUnderline"/>
          <w:highlight w:val="cyan"/>
        </w:rPr>
        <w:t>the FTC</w:t>
      </w:r>
      <w:r w:rsidRPr="00AC5326">
        <w:rPr>
          <w:rStyle w:val="StyleUnderline"/>
        </w:rPr>
        <w:t xml:space="preserve"> has a great deal of expertise in health care and hospital markets, it </w:t>
      </w:r>
      <w:r w:rsidRPr="00643805">
        <w:rPr>
          <w:rStyle w:val="StyleUnderline"/>
          <w:highlight w:val="cyan"/>
        </w:rPr>
        <w:t xml:space="preserve">is </w:t>
      </w:r>
      <w:r w:rsidRPr="00643805">
        <w:rPr>
          <w:rStyle w:val="Emphasis"/>
          <w:highlight w:val="cyan"/>
        </w:rPr>
        <w:t>prohibited</w:t>
      </w:r>
      <w:r w:rsidRPr="00643805">
        <w:rPr>
          <w:rStyle w:val="StyleUnderline"/>
          <w:highlight w:val="cyan"/>
        </w:rPr>
        <w:t xml:space="preserve"> from reaching</w:t>
      </w:r>
      <w:r w:rsidRPr="00AC5326">
        <w:rPr>
          <w:sz w:val="16"/>
        </w:rPr>
        <w:t xml:space="preserve"> </w:t>
      </w:r>
      <w:r w:rsidRPr="00AC5326">
        <w:rPr>
          <w:rStyle w:val="Emphasis"/>
        </w:rPr>
        <w:t>mergers</w:t>
      </w:r>
      <w:r w:rsidRPr="00AC5326">
        <w:rPr>
          <w:sz w:val="16"/>
        </w:rPr>
        <w:t xml:space="preserve"> </w:t>
      </w:r>
      <w:r w:rsidRPr="00AC5326">
        <w:rPr>
          <w:rStyle w:val="StyleUnderline"/>
        </w:rPr>
        <w:t xml:space="preserve">or conduct involving </w:t>
      </w:r>
      <w:r w:rsidRPr="00AC5326">
        <w:rPr>
          <w:rStyle w:val="Emphasis"/>
        </w:rPr>
        <w:t xml:space="preserve">non-profit </w:t>
      </w:r>
      <w:r w:rsidRPr="00643805">
        <w:rPr>
          <w:rStyle w:val="Emphasis"/>
          <w:highlight w:val="cyan"/>
        </w:rPr>
        <w:t>hospitals</w:t>
      </w:r>
      <w:r w:rsidRPr="00AC5326">
        <w:rPr>
          <w:sz w:val="16"/>
        </w:rPr>
        <w:t xml:space="preserve">. </w:t>
      </w:r>
      <w:r w:rsidRPr="00AC5326">
        <w:rPr>
          <w:rStyle w:val="StyleUnderline"/>
        </w:rPr>
        <w:t xml:space="preserve">Further, although the FTC can investigate acquisitions and conduct by edge providers, </w:t>
      </w:r>
      <w:r w:rsidRPr="00643805">
        <w:rPr>
          <w:rStyle w:val="StyleUnderline"/>
          <w:highlight w:val="cyan"/>
        </w:rPr>
        <w:t>the FTC</w:t>
      </w:r>
      <w:r w:rsidRPr="00AC5326">
        <w:rPr>
          <w:rStyle w:val="StyleUnderline"/>
        </w:rPr>
        <w:t xml:space="preserve"> Act </w:t>
      </w:r>
      <w:r w:rsidRPr="00643805">
        <w:rPr>
          <w:rStyle w:val="StyleUnderline"/>
          <w:highlight w:val="cyan"/>
        </w:rPr>
        <w:t xml:space="preserve">does not cover </w:t>
      </w:r>
      <w:r w:rsidRPr="00643805">
        <w:rPr>
          <w:rStyle w:val="Emphasis"/>
          <w:highlight w:val="cyan"/>
        </w:rPr>
        <w:t>Internet</w:t>
      </w:r>
      <w:r w:rsidRPr="00AC5326">
        <w:rPr>
          <w:rStyle w:val="Emphasis"/>
        </w:rPr>
        <w:t xml:space="preserve"> service </w:t>
      </w:r>
      <w:r w:rsidRPr="00643805">
        <w:rPr>
          <w:rStyle w:val="Emphasis"/>
          <w:highlight w:val="cyan"/>
        </w:rPr>
        <w:t>providers</w:t>
      </w:r>
      <w:r w:rsidRPr="00AC5326">
        <w:rPr>
          <w:sz w:val="16"/>
        </w:rPr>
        <w:t xml:space="preserve">. </w:t>
      </w:r>
      <w:r w:rsidRPr="00AC5326">
        <w:rPr>
          <w:rStyle w:val="StyleUnderline"/>
        </w:rPr>
        <w:t xml:space="preserve">What is more, as these sectors become increasingly </w:t>
      </w:r>
      <w:r w:rsidRPr="00AC5326">
        <w:rPr>
          <w:rStyle w:val="Emphasis"/>
        </w:rPr>
        <w:t>vertically integrated</w:t>
      </w:r>
      <w:r w:rsidRPr="00AC5326">
        <w:rPr>
          <w:rStyle w:val="StyleUnderline"/>
        </w:rPr>
        <w:t xml:space="preserve">, the FTC is potentially </w:t>
      </w:r>
      <w:r w:rsidRPr="00AC5326">
        <w:rPr>
          <w:rStyle w:val="Emphasis"/>
        </w:rPr>
        <w:t>excluded</w:t>
      </w:r>
      <w:r w:rsidRPr="00AC5326">
        <w:rPr>
          <w:rStyle w:val="StyleUnderline"/>
        </w:rPr>
        <w:t xml:space="preserve"> from </w:t>
      </w:r>
      <w:r w:rsidRPr="00AC5326">
        <w:rPr>
          <w:rStyle w:val="Emphasis"/>
        </w:rPr>
        <w:t>policing</w:t>
      </w:r>
      <w:r w:rsidRPr="00AC5326">
        <w:rPr>
          <w:rStyle w:val="StyleUnderline"/>
        </w:rPr>
        <w:t xml:space="preserve"> this</w:t>
      </w:r>
      <w:r w:rsidRPr="00AC5326">
        <w:rPr>
          <w:sz w:val="16"/>
        </w:rPr>
        <w:t xml:space="preserve"> </w:t>
      </w:r>
      <w:r w:rsidRPr="00AC5326">
        <w:rPr>
          <w:rStyle w:val="StyleUnderline"/>
        </w:rPr>
        <w:t>important industry</w:t>
      </w:r>
      <w:r w:rsidRPr="00AC5326">
        <w:rPr>
          <w:sz w:val="16"/>
        </w:rPr>
        <w:t xml:space="preserve">. </w:t>
      </w:r>
    </w:p>
    <w:p w14:paraId="2B052517" w14:textId="77777777" w:rsidR="00152745" w:rsidRDefault="00152745" w:rsidP="00152745">
      <w:pPr>
        <w:pStyle w:val="Heading4"/>
      </w:pPr>
      <w:r>
        <w:t xml:space="preserve">5. </w:t>
      </w:r>
      <w:r>
        <w:rPr>
          <w:u w:val="single"/>
        </w:rPr>
        <w:t>Double bind</w:t>
      </w:r>
      <w:r>
        <w:t xml:space="preserve">---it’s either </w:t>
      </w:r>
      <w:r>
        <w:rPr>
          <w:u w:val="single"/>
        </w:rPr>
        <w:t>insufficient</w:t>
      </w:r>
      <w:r>
        <w:t xml:space="preserve"> or </w:t>
      </w:r>
      <w:r>
        <w:rPr>
          <w:u w:val="single"/>
        </w:rPr>
        <w:t>preempted</w:t>
      </w:r>
      <w:r>
        <w:t xml:space="preserve">. </w:t>
      </w:r>
    </w:p>
    <w:p w14:paraId="7F6CADAE" w14:textId="77777777" w:rsidR="00152745" w:rsidRPr="00AC5326" w:rsidRDefault="00152745" w:rsidP="00152745">
      <w:r w:rsidRPr="00AC5326">
        <w:rPr>
          <w:rStyle w:val="Style13ptBold"/>
          <w:sz w:val="28"/>
        </w:rPr>
        <w:t>Huddleston</w:t>
      </w:r>
      <w:r w:rsidRPr="00AC5326">
        <w:t xml:space="preserve"> &amp; Adams </w:t>
      </w:r>
      <w:r w:rsidRPr="00AC5326">
        <w:rPr>
          <w:rStyle w:val="Style13ptBold"/>
          <w:sz w:val="28"/>
        </w:rPr>
        <w:t>19</w:t>
      </w:r>
      <w:r w:rsidRPr="00AC5326">
        <w:t xml:space="preserve"> [Jennifer is the Director of Technology and Innovation Policy at AAF. Her research focuses on the intersection of emerging technology and law. s Managing Director, Ian Adams leads Clean Energy Trust’s efforts to identify new innovations and investment opportunities and works to develop new initiatives to support early-stage innovation. Ian also supports Clean Energy Trust’s portfolio, serving as a board observer for five companies. Prior to joining CET, Ian served as an aide to the U.S. Secretary of Energy and worked at the White House. "Potential Constitutional Conflicts in State and Local Data Privacy Regulations." https://regproject.org/wp-content/uploads/RTP-Cyber-and-Privacy-Paper-Constitutional-Conflicts-in-Data-Privacy-final.pdf]</w:t>
      </w:r>
    </w:p>
    <w:p w14:paraId="074FF39C" w14:textId="77777777" w:rsidR="00152745" w:rsidRPr="00AC5326" w:rsidRDefault="00152745" w:rsidP="00152745">
      <w:pPr>
        <w:rPr>
          <w:sz w:val="16"/>
        </w:rPr>
      </w:pPr>
      <w:r w:rsidRPr="00AC5326">
        <w:rPr>
          <w:rStyle w:val="StyleUnderline"/>
        </w:rPr>
        <w:t>Despite</w:t>
      </w:r>
      <w:r w:rsidRPr="00AC5326">
        <w:rPr>
          <w:sz w:val="16"/>
        </w:rPr>
        <w:t xml:space="preserve"> </w:t>
      </w:r>
      <w:r w:rsidRPr="00AC5326">
        <w:rPr>
          <w:rStyle w:val="StyleUnderline"/>
        </w:rPr>
        <w:t>persistent rumors</w:t>
      </w:r>
      <w:r w:rsidRPr="00AC5326">
        <w:rPr>
          <w:sz w:val="16"/>
        </w:rPr>
        <w:t xml:space="preserve"> to the contrary, </w:t>
      </w:r>
      <w:r w:rsidRPr="00AC5326">
        <w:rPr>
          <w:rStyle w:val="StyleUnderline"/>
        </w:rPr>
        <w:t>the</w:t>
      </w:r>
      <w:r w:rsidRPr="00AC5326">
        <w:rPr>
          <w:sz w:val="16"/>
        </w:rPr>
        <w:t xml:space="preserve"> </w:t>
      </w:r>
      <w:r w:rsidRPr="00AC5326">
        <w:rPr>
          <w:rStyle w:val="Emphasis"/>
        </w:rPr>
        <w:t>U</w:t>
      </w:r>
      <w:r w:rsidRPr="00AC5326">
        <w:rPr>
          <w:sz w:val="16"/>
        </w:rPr>
        <w:t xml:space="preserve">nited </w:t>
      </w:r>
      <w:r w:rsidRPr="00AC5326">
        <w:rPr>
          <w:rStyle w:val="Emphasis"/>
        </w:rPr>
        <w:t>S</w:t>
      </w:r>
      <w:r w:rsidRPr="00AC5326">
        <w:rPr>
          <w:sz w:val="16"/>
        </w:rPr>
        <w:t xml:space="preserve">tates </w:t>
      </w:r>
      <w:r w:rsidRPr="00AC5326">
        <w:rPr>
          <w:rStyle w:val="StyleUnderline"/>
        </w:rPr>
        <w:t>is not lacking in data privacy law</w:t>
      </w:r>
      <w:r w:rsidRPr="00AC5326">
        <w:rPr>
          <w:sz w:val="16"/>
        </w:rPr>
        <w:t xml:space="preserve">. In fact, </w:t>
      </w:r>
      <w:r w:rsidRPr="00643805">
        <w:rPr>
          <w:rStyle w:val="StyleUnderline"/>
          <w:highlight w:val="cyan"/>
        </w:rPr>
        <w:t>federal laws</w:t>
      </w:r>
      <w:r w:rsidRPr="00AC5326">
        <w:rPr>
          <w:rStyle w:val="StyleUnderline"/>
        </w:rPr>
        <w:t xml:space="preserve"> already </w:t>
      </w:r>
      <w:r w:rsidRPr="00643805">
        <w:rPr>
          <w:rStyle w:val="StyleUnderline"/>
          <w:highlight w:val="cyan"/>
        </w:rPr>
        <w:t>exist for</w:t>
      </w:r>
      <w:r w:rsidRPr="00AC5326">
        <w:rPr>
          <w:rStyle w:val="StyleUnderline"/>
        </w:rPr>
        <w:t xml:space="preserve"> many areas of </w:t>
      </w:r>
      <w:r w:rsidRPr="00643805">
        <w:rPr>
          <w:rStyle w:val="StyleUnderline"/>
          <w:highlight w:val="cyan"/>
        </w:rPr>
        <w:t>sensitive data</w:t>
      </w:r>
      <w:r w:rsidRPr="00AC5326">
        <w:rPr>
          <w:sz w:val="16"/>
        </w:rPr>
        <w:t xml:space="preserve">, including financial information, healthcare information, and children’s privacy.43 Likewise, states have sector-specific privacy laws of their own in areas like insurance. So far, </w:t>
      </w:r>
      <w:r w:rsidRPr="00E97E33">
        <w:rPr>
          <w:rStyle w:val="StyleUnderline"/>
        </w:rPr>
        <w:t>states have</w:t>
      </w:r>
      <w:r w:rsidRPr="00AC5326">
        <w:rPr>
          <w:rStyle w:val="StyleUnderline"/>
        </w:rPr>
        <w:t xml:space="preserve"> sought to clarify that those already subject to these federal regulations are not subject to new state laws </w:t>
      </w:r>
      <w:r w:rsidRPr="00AC5326">
        <w:rPr>
          <w:sz w:val="16"/>
        </w:rPr>
        <w:t xml:space="preserve">or the federal legislation. </w:t>
      </w:r>
    </w:p>
    <w:p w14:paraId="214163D7" w14:textId="77777777" w:rsidR="00152745" w:rsidRPr="00AC5326" w:rsidRDefault="00152745" w:rsidP="00152745">
      <w:pPr>
        <w:rPr>
          <w:sz w:val="16"/>
        </w:rPr>
      </w:pPr>
      <w:r w:rsidRPr="00AC5326">
        <w:rPr>
          <w:sz w:val="16"/>
        </w:rPr>
        <w:t xml:space="preserve">However, </w:t>
      </w:r>
      <w:r w:rsidRPr="00643805">
        <w:rPr>
          <w:rStyle w:val="StyleUnderline"/>
          <w:highlight w:val="cyan"/>
        </w:rPr>
        <w:t>when broader state-level</w:t>
      </w:r>
      <w:r w:rsidRPr="00AC5326">
        <w:rPr>
          <w:rStyle w:val="StyleUnderline"/>
        </w:rPr>
        <w:t xml:space="preserve"> data protection </w:t>
      </w:r>
      <w:r w:rsidRPr="00643805">
        <w:rPr>
          <w:rStyle w:val="StyleUnderline"/>
          <w:highlight w:val="cyan"/>
        </w:rPr>
        <w:t xml:space="preserve">mandates present </w:t>
      </w:r>
      <w:r w:rsidRPr="00643805">
        <w:rPr>
          <w:rStyle w:val="Emphasis"/>
          <w:highlight w:val="cyan"/>
        </w:rPr>
        <w:t>conflicts</w:t>
      </w:r>
      <w:r w:rsidRPr="00AC5326">
        <w:rPr>
          <w:rStyle w:val="Emphasis"/>
        </w:rPr>
        <w:t xml:space="preserve"> of laws</w:t>
      </w:r>
      <w:r w:rsidRPr="00AC5326">
        <w:rPr>
          <w:sz w:val="16"/>
        </w:rPr>
        <w:t xml:space="preserve">, there is a possibility that </w:t>
      </w:r>
      <w:r w:rsidRPr="00643805">
        <w:rPr>
          <w:rStyle w:val="Emphasis"/>
          <w:highlight w:val="cyan"/>
        </w:rPr>
        <w:t>preemption</w:t>
      </w:r>
      <w:r w:rsidRPr="00AC5326">
        <w:rPr>
          <w:sz w:val="16"/>
        </w:rPr>
        <w:t xml:space="preserve"> analysis </w:t>
      </w:r>
      <w:r w:rsidRPr="00643805">
        <w:rPr>
          <w:rStyle w:val="StyleUnderline"/>
          <w:highlight w:val="cyan"/>
        </w:rPr>
        <w:t>will result</w:t>
      </w:r>
      <w:r w:rsidRPr="00AC5326">
        <w:rPr>
          <w:rStyle w:val="StyleUnderline"/>
        </w:rPr>
        <w:t xml:space="preserve"> in the primacy of federal law under the Supremacy Clause</w:t>
      </w:r>
      <w:r w:rsidRPr="00AC5326">
        <w:rPr>
          <w:sz w:val="16"/>
        </w:rPr>
        <w:t xml:space="preserve">. </w:t>
      </w:r>
      <w:r w:rsidRPr="0058491A">
        <w:rPr>
          <w:rStyle w:val="StyleUnderline"/>
        </w:rPr>
        <w:t>While many federal privacy laws serve as a floor</w:t>
      </w:r>
      <w:r w:rsidRPr="0058491A">
        <w:rPr>
          <w:sz w:val="16"/>
        </w:rPr>
        <w:t xml:space="preserve"> rather</w:t>
      </w:r>
      <w:r w:rsidRPr="00AC5326">
        <w:rPr>
          <w:sz w:val="16"/>
        </w:rPr>
        <w:t xml:space="preserve"> than a ceiling, </w:t>
      </w:r>
      <w:r w:rsidRPr="00643805">
        <w:rPr>
          <w:rStyle w:val="StyleUnderline"/>
          <w:highlight w:val="cyan"/>
        </w:rPr>
        <w:t>this</w:t>
      </w:r>
      <w:r w:rsidRPr="00AC5326">
        <w:rPr>
          <w:rStyle w:val="StyleUnderline"/>
        </w:rPr>
        <w:t xml:space="preserve"> existing </w:t>
      </w:r>
      <w:r w:rsidRPr="00643805">
        <w:rPr>
          <w:rStyle w:val="StyleUnderline"/>
          <w:highlight w:val="cyan"/>
        </w:rPr>
        <w:t xml:space="preserve">framework </w:t>
      </w:r>
      <w:r w:rsidRPr="0058491A">
        <w:rPr>
          <w:rStyle w:val="StyleUnderline"/>
        </w:rPr>
        <w:t xml:space="preserve">could </w:t>
      </w:r>
      <w:r w:rsidRPr="00643805">
        <w:rPr>
          <w:rStyle w:val="StyleUnderline"/>
          <w:highlight w:val="cyan"/>
        </w:rPr>
        <w:t xml:space="preserve">create </w:t>
      </w:r>
      <w:r w:rsidRPr="00643805">
        <w:rPr>
          <w:rStyle w:val="Emphasis"/>
          <w:highlight w:val="cyan"/>
        </w:rPr>
        <w:t>legal issues</w:t>
      </w:r>
      <w:r w:rsidRPr="00643805">
        <w:rPr>
          <w:rStyle w:val="StyleUnderline"/>
          <w:highlight w:val="cyan"/>
        </w:rPr>
        <w:t xml:space="preserve"> if new</w:t>
      </w:r>
      <w:r w:rsidRPr="00AC5326">
        <w:rPr>
          <w:rStyle w:val="StyleUnderline"/>
        </w:rPr>
        <w:t xml:space="preserve"> comprehensive data privacy </w:t>
      </w:r>
      <w:r w:rsidRPr="00643805">
        <w:rPr>
          <w:rStyle w:val="StyleUnderline"/>
          <w:highlight w:val="cyan"/>
        </w:rPr>
        <w:t xml:space="preserve">laws create </w:t>
      </w:r>
      <w:r w:rsidRPr="00643805">
        <w:rPr>
          <w:rStyle w:val="Emphasis"/>
          <w:highlight w:val="cyan"/>
        </w:rPr>
        <w:t>contradictions</w:t>
      </w:r>
      <w:r w:rsidRPr="00AC5326">
        <w:rPr>
          <w:rStyle w:val="StyleUnderline"/>
        </w:rPr>
        <w:t xml:space="preserve"> with existing federal requirements.</w:t>
      </w:r>
      <w:r w:rsidRPr="00AC5326">
        <w:rPr>
          <w:sz w:val="16"/>
        </w:rPr>
        <w:t xml:space="preserve"> In practice, “</w:t>
      </w:r>
      <w:r w:rsidRPr="00AC5326">
        <w:rPr>
          <w:rStyle w:val="StyleUnderline"/>
        </w:rPr>
        <w:t xml:space="preserve">comprehensive” </w:t>
      </w:r>
      <w:r w:rsidRPr="00643805">
        <w:rPr>
          <w:rStyle w:val="StyleUnderline"/>
          <w:highlight w:val="cyan"/>
        </w:rPr>
        <w:t>state</w:t>
      </w:r>
      <w:r w:rsidRPr="00AC5326">
        <w:rPr>
          <w:rStyle w:val="StyleUnderline"/>
        </w:rPr>
        <w:t xml:space="preserve"> privacy </w:t>
      </w:r>
      <w:r w:rsidRPr="00643805">
        <w:rPr>
          <w:rStyle w:val="StyleUnderline"/>
          <w:highlight w:val="cyan"/>
        </w:rPr>
        <w:t>laws are unlikely to</w:t>
      </w:r>
      <w:r w:rsidRPr="00AC5326">
        <w:rPr>
          <w:rStyle w:val="StyleUnderline"/>
        </w:rPr>
        <w:t xml:space="preserve"> ever </w:t>
      </w:r>
      <w:r w:rsidRPr="00643805">
        <w:rPr>
          <w:rStyle w:val="StyleUnderline"/>
          <w:highlight w:val="cyan"/>
        </w:rPr>
        <w:t xml:space="preserve">be </w:t>
      </w:r>
      <w:r w:rsidRPr="00643805">
        <w:rPr>
          <w:rStyle w:val="Emphasis"/>
          <w:highlight w:val="cyan"/>
        </w:rPr>
        <w:t>truly comprehensive</w:t>
      </w:r>
      <w:r w:rsidRPr="00AC5326">
        <w:rPr>
          <w:sz w:val="16"/>
        </w:rPr>
        <w:t xml:space="preserve">. </w:t>
      </w:r>
    </w:p>
    <w:p w14:paraId="64A00379" w14:textId="77777777" w:rsidR="00152745" w:rsidRDefault="00152745" w:rsidP="00152745">
      <w:pPr>
        <w:rPr>
          <w:sz w:val="16"/>
        </w:rPr>
      </w:pPr>
      <w:r w:rsidRPr="00AC5326">
        <w:rPr>
          <w:sz w:val="16"/>
        </w:rPr>
        <w:t xml:space="preserve">For instance, </w:t>
      </w:r>
      <w:r w:rsidRPr="00643805">
        <w:rPr>
          <w:rStyle w:val="StyleUnderline"/>
          <w:highlight w:val="cyan"/>
        </w:rPr>
        <w:t>if</w:t>
      </w:r>
      <w:r w:rsidRPr="00AC5326">
        <w:rPr>
          <w:rStyle w:val="StyleUnderline"/>
        </w:rPr>
        <w:t xml:space="preserve"> such </w:t>
      </w:r>
      <w:r w:rsidRPr="00643805">
        <w:rPr>
          <w:rStyle w:val="StyleUnderline"/>
          <w:highlight w:val="cyan"/>
        </w:rPr>
        <w:t>laws fail to carve out</w:t>
      </w:r>
      <w:r w:rsidRPr="00AC5326">
        <w:rPr>
          <w:rStyle w:val="StyleUnderline"/>
        </w:rPr>
        <w:t xml:space="preserve"> already </w:t>
      </w:r>
      <w:r w:rsidRPr="00643805">
        <w:rPr>
          <w:rStyle w:val="StyleUnderline"/>
          <w:highlight w:val="cyan"/>
        </w:rPr>
        <w:t xml:space="preserve">regulated industries, there could be </w:t>
      </w:r>
      <w:r w:rsidRPr="00643805">
        <w:rPr>
          <w:rStyle w:val="Emphasis"/>
          <w:highlight w:val="cyan"/>
        </w:rPr>
        <w:t>clear conflicts</w:t>
      </w:r>
      <w:r w:rsidRPr="00AC5326">
        <w:rPr>
          <w:sz w:val="16"/>
        </w:rPr>
        <w:t xml:space="preserve"> </w:t>
      </w:r>
      <w:r w:rsidRPr="00AC5326">
        <w:rPr>
          <w:rStyle w:val="StyleUnderline"/>
        </w:rPr>
        <w:t>regarding proper legal requirements and handling for such data</w:t>
      </w:r>
      <w:r w:rsidRPr="00AC5326">
        <w:rPr>
          <w:sz w:val="16"/>
        </w:rPr>
        <w:t xml:space="preserve">. In other cases, </w:t>
      </w:r>
      <w:r w:rsidRPr="00643805">
        <w:rPr>
          <w:rStyle w:val="StyleUnderline"/>
          <w:highlight w:val="cyan"/>
        </w:rPr>
        <w:t>state laws</w:t>
      </w:r>
      <w:r w:rsidRPr="00AC5326">
        <w:rPr>
          <w:rStyle w:val="StyleUnderline"/>
        </w:rPr>
        <w:t xml:space="preserve"> may </w:t>
      </w:r>
      <w:r w:rsidRPr="00643805">
        <w:rPr>
          <w:rStyle w:val="StyleUnderline"/>
          <w:highlight w:val="cyan"/>
        </w:rPr>
        <w:t>merely create</w:t>
      </w:r>
      <w:r w:rsidRPr="00AC5326">
        <w:rPr>
          <w:rStyle w:val="StyleUnderline"/>
        </w:rPr>
        <w:t xml:space="preserve"> additional </w:t>
      </w:r>
      <w:r w:rsidRPr="00643805">
        <w:rPr>
          <w:rStyle w:val="Emphasis"/>
          <w:highlight w:val="cyan"/>
        </w:rPr>
        <w:t>compliance burdens</w:t>
      </w:r>
      <w:r w:rsidRPr="00AC5326">
        <w:rPr>
          <w:sz w:val="16"/>
        </w:rPr>
        <w:t xml:space="preserve"> for these regulated industries that </w:t>
      </w:r>
      <w:r w:rsidRPr="00643805">
        <w:rPr>
          <w:rStyle w:val="StyleUnderline"/>
          <w:highlight w:val="cyan"/>
        </w:rPr>
        <w:t xml:space="preserve">create </w:t>
      </w:r>
      <w:r w:rsidRPr="00643805">
        <w:rPr>
          <w:rStyle w:val="Emphasis"/>
          <w:highlight w:val="cyan"/>
        </w:rPr>
        <w:t>confusion</w:t>
      </w:r>
      <w:r w:rsidRPr="00AC5326">
        <w:rPr>
          <w:rStyle w:val="StyleUnderline"/>
        </w:rPr>
        <w:t xml:space="preserve"> for both consumers and industry</w:t>
      </w:r>
      <w:r w:rsidRPr="00AC5326">
        <w:rPr>
          <w:sz w:val="16"/>
        </w:rPr>
        <w:t xml:space="preserve">. </w:t>
      </w:r>
      <w:r w:rsidRPr="00AC5326">
        <w:rPr>
          <w:rStyle w:val="StyleUnderline"/>
        </w:rPr>
        <w:t xml:space="preserve">In still other instances, </w:t>
      </w:r>
      <w:r w:rsidRPr="00643805">
        <w:rPr>
          <w:rStyle w:val="StyleUnderline"/>
          <w:highlight w:val="cyan"/>
        </w:rPr>
        <w:t>state laws</w:t>
      </w:r>
      <w:r w:rsidRPr="00AC5326">
        <w:rPr>
          <w:rStyle w:val="StyleUnderline"/>
        </w:rPr>
        <w:t xml:space="preserve"> could </w:t>
      </w:r>
      <w:r w:rsidRPr="00643805">
        <w:rPr>
          <w:rStyle w:val="StyleUnderline"/>
          <w:highlight w:val="cyan"/>
        </w:rPr>
        <w:t>conflict with</w:t>
      </w:r>
      <w:r w:rsidRPr="00AC5326">
        <w:rPr>
          <w:rStyle w:val="StyleUnderline"/>
        </w:rPr>
        <w:t xml:space="preserve"> existing </w:t>
      </w:r>
      <w:r w:rsidRPr="00643805">
        <w:rPr>
          <w:rStyle w:val="StyleUnderline"/>
          <w:highlight w:val="cyan"/>
        </w:rPr>
        <w:t>federal requirements and</w:t>
      </w:r>
      <w:r w:rsidRPr="00AC5326">
        <w:rPr>
          <w:rStyle w:val="StyleUnderline"/>
        </w:rPr>
        <w:t xml:space="preserve"> the </w:t>
      </w:r>
      <w:r w:rsidRPr="00643805">
        <w:rPr>
          <w:rStyle w:val="StyleUnderline"/>
          <w:highlight w:val="cyan"/>
        </w:rPr>
        <w:t>supremacy</w:t>
      </w:r>
      <w:r w:rsidRPr="00AC5326">
        <w:rPr>
          <w:rStyle w:val="StyleUnderline"/>
        </w:rPr>
        <w:t xml:space="preserve"> of federal law </w:t>
      </w:r>
      <w:r w:rsidRPr="00643805">
        <w:rPr>
          <w:rStyle w:val="StyleUnderline"/>
          <w:highlight w:val="cyan"/>
        </w:rPr>
        <w:t>may render</w:t>
      </w:r>
      <w:r w:rsidRPr="00AC5326">
        <w:rPr>
          <w:rStyle w:val="StyleUnderline"/>
        </w:rPr>
        <w:t xml:space="preserve"> at least those portions of the </w:t>
      </w:r>
      <w:r w:rsidRPr="00643805">
        <w:rPr>
          <w:rStyle w:val="Emphasis"/>
          <w:highlight w:val="cyan"/>
        </w:rPr>
        <w:t>laws preempted</w:t>
      </w:r>
      <w:r w:rsidRPr="00AC5326">
        <w:rPr>
          <w:sz w:val="16"/>
        </w:rPr>
        <w:t xml:space="preserve">. </w:t>
      </w:r>
    </w:p>
    <w:p w14:paraId="69B22706" w14:textId="77777777" w:rsidR="00152745" w:rsidRPr="00481FC9" w:rsidRDefault="00152745" w:rsidP="00152745"/>
    <w:p w14:paraId="72900ADC" w14:textId="77777777" w:rsidR="00152745" w:rsidRDefault="00152745" w:rsidP="00152745">
      <w:pPr>
        <w:pStyle w:val="Heading2"/>
      </w:pPr>
      <w:r>
        <w:t>DA---PTX</w:t>
      </w:r>
    </w:p>
    <w:p w14:paraId="1AFD9987" w14:textId="77777777" w:rsidR="00152745" w:rsidRDefault="00152745" w:rsidP="00152745">
      <w:pPr>
        <w:pStyle w:val="Heading3"/>
      </w:pPr>
      <w:r>
        <w:t>2AC---DA---PTX</w:t>
      </w:r>
    </w:p>
    <w:p w14:paraId="0DF79069" w14:textId="77777777" w:rsidR="00152745" w:rsidRDefault="00152745" w:rsidP="00152745">
      <w:pPr>
        <w:pStyle w:val="Heading4"/>
      </w:pPr>
      <w:r>
        <w:t xml:space="preserve">PC fails AND infinite thumpers. </w:t>
      </w:r>
    </w:p>
    <w:p w14:paraId="6D6BC0BE" w14:textId="77777777" w:rsidR="00152745" w:rsidRDefault="00152745" w:rsidP="00152745">
      <w:r>
        <w:rPr>
          <w:rStyle w:val="Style13ptBold"/>
        </w:rPr>
        <w:t xml:space="preserve">Gray ‘11/7 </w:t>
      </w:r>
      <w:r>
        <w:t xml:space="preserve">[Freddy; 11/7/21; deputy editor of The Spectator; "Joe Biden’s plummeting presidency," </w:t>
      </w:r>
      <w:hyperlink r:id="rId28" w:history="1">
        <w:r w:rsidRPr="009660A9">
          <w:rPr>
            <w:rStyle w:val="Hyperlink"/>
          </w:rPr>
          <w:t>https://thenationonlineng.net/joe-bidens-plummeting-presidency/</w:t>
        </w:r>
      </w:hyperlink>
      <w:r>
        <w:t>]</w:t>
      </w:r>
    </w:p>
    <w:p w14:paraId="59CE267E" w14:textId="77777777" w:rsidR="00152745" w:rsidRPr="007C3FC3" w:rsidRDefault="00152745" w:rsidP="00152745">
      <w:pPr>
        <w:rPr>
          <w:sz w:val="16"/>
        </w:rPr>
      </w:pPr>
      <w:r w:rsidRPr="007C3FC3">
        <w:rPr>
          <w:sz w:val="16"/>
        </w:rPr>
        <w:t xml:space="preserve">Who can blame </w:t>
      </w:r>
      <w:r w:rsidRPr="008C24E1">
        <w:rPr>
          <w:rStyle w:val="StyleUnderline"/>
        </w:rPr>
        <w:t xml:space="preserve">President </w:t>
      </w:r>
      <w:r w:rsidRPr="007C3FC3">
        <w:rPr>
          <w:rStyle w:val="StyleUnderline"/>
          <w:highlight w:val="cyan"/>
        </w:rPr>
        <w:t>Biden</w:t>
      </w:r>
      <w:r w:rsidRPr="007C3FC3">
        <w:rPr>
          <w:sz w:val="16"/>
        </w:rPr>
        <w:t xml:space="preserve"> for </w:t>
      </w:r>
      <w:r w:rsidRPr="008C24E1">
        <w:rPr>
          <w:rStyle w:val="Emphasis"/>
        </w:rPr>
        <w:t>nodding off</w:t>
      </w:r>
      <w:r w:rsidRPr="008C24E1">
        <w:rPr>
          <w:rStyle w:val="StyleUnderline"/>
        </w:rPr>
        <w:t xml:space="preserve"> at the COP26 summit</w:t>
      </w:r>
      <w:r w:rsidRPr="007C3FC3">
        <w:rPr>
          <w:sz w:val="16"/>
        </w:rPr>
        <w:t xml:space="preserve"> on Monday? It was an astronomically boring session — opening statement after opening statement, pompous speaker after pompous speaker, insisting that the time for words on climate change is over. Now is the time for… zzzzzzzzzzzz. It’s a miracle the jet-lagged, 78-year-old leader kept his eyes open for as long as he did.</w:t>
      </w:r>
    </w:p>
    <w:p w14:paraId="54A79826" w14:textId="77777777" w:rsidR="00152745" w:rsidRPr="007C3FC3" w:rsidRDefault="00152745" w:rsidP="00152745">
      <w:pPr>
        <w:rPr>
          <w:sz w:val="16"/>
        </w:rPr>
      </w:pPr>
      <w:r w:rsidRPr="007C3FC3">
        <w:rPr>
          <w:sz w:val="16"/>
        </w:rPr>
        <w:t xml:space="preserve">Poor Joe. He </w:t>
      </w:r>
      <w:r w:rsidRPr="008C24E1">
        <w:rPr>
          <w:rStyle w:val="StyleUnderline"/>
        </w:rPr>
        <w:t xml:space="preserve">has a lot on his </w:t>
      </w:r>
      <w:r w:rsidRPr="008C24E1">
        <w:rPr>
          <w:rStyle w:val="Emphasis"/>
        </w:rPr>
        <w:t>addled mind</w:t>
      </w:r>
      <w:r w:rsidRPr="007C3FC3">
        <w:rPr>
          <w:sz w:val="16"/>
        </w:rPr>
        <w:t xml:space="preserve">. He’s been in office for less than a year and </w:t>
      </w:r>
      <w:r w:rsidRPr="008C24E1">
        <w:rPr>
          <w:rStyle w:val="StyleUnderline"/>
        </w:rPr>
        <w:t xml:space="preserve">his </w:t>
      </w:r>
      <w:r w:rsidRPr="007C3FC3">
        <w:rPr>
          <w:rStyle w:val="StyleUnderline"/>
          <w:highlight w:val="cyan"/>
        </w:rPr>
        <w:t>presidency is</w:t>
      </w:r>
      <w:r w:rsidRPr="008C24E1">
        <w:rPr>
          <w:rStyle w:val="StyleUnderline"/>
        </w:rPr>
        <w:t xml:space="preserve"> already a </w:t>
      </w:r>
      <w:r w:rsidRPr="007C3FC3">
        <w:rPr>
          <w:rStyle w:val="Emphasis"/>
          <w:highlight w:val="cyan"/>
        </w:rPr>
        <w:t>catalogue of crises</w:t>
      </w:r>
      <w:r w:rsidRPr="007C3FC3">
        <w:rPr>
          <w:sz w:val="16"/>
        </w:rPr>
        <w:t xml:space="preserve">. On Tuesday, as the President stood on the COP stage in Glasgow, impotently lecturing China and Russia about their absence, another disaster was happening back home. </w:t>
      </w:r>
      <w:r w:rsidRPr="007C3FC3">
        <w:rPr>
          <w:rStyle w:val="StyleUnderline"/>
        </w:rPr>
        <w:t>His</w:t>
      </w:r>
      <w:r w:rsidRPr="007C3FC3">
        <w:rPr>
          <w:sz w:val="16"/>
        </w:rPr>
        <w:t xml:space="preserve"> Democratic </w:t>
      </w:r>
      <w:r w:rsidRPr="00131CFE">
        <w:rPr>
          <w:rStyle w:val="StyleUnderline"/>
          <w:highlight w:val="cyan"/>
        </w:rPr>
        <w:t xml:space="preserve">party </w:t>
      </w:r>
      <w:r w:rsidRPr="00131CFE">
        <w:rPr>
          <w:rStyle w:val="Emphasis"/>
          <w:highlight w:val="cyan"/>
        </w:rPr>
        <w:t>lost</w:t>
      </w:r>
      <w:r w:rsidRPr="008C24E1">
        <w:rPr>
          <w:rStyle w:val="StyleUnderline"/>
        </w:rPr>
        <w:t xml:space="preserve"> the governorship of </w:t>
      </w:r>
      <w:r w:rsidRPr="00131CFE">
        <w:rPr>
          <w:rStyle w:val="Emphasis"/>
          <w:highlight w:val="cyan"/>
        </w:rPr>
        <w:t>Virginia</w:t>
      </w:r>
      <w:r w:rsidRPr="008C24E1">
        <w:rPr>
          <w:rStyle w:val="StyleUnderline"/>
        </w:rPr>
        <w:t xml:space="preserve">, an election widely seen as the </w:t>
      </w:r>
      <w:r w:rsidRPr="008C24E1">
        <w:rPr>
          <w:rStyle w:val="Emphasis"/>
        </w:rPr>
        <w:t>first big test</w:t>
      </w:r>
      <w:r w:rsidRPr="008C24E1">
        <w:rPr>
          <w:rStyle w:val="StyleUnderline"/>
        </w:rPr>
        <w:t xml:space="preserve"> of the </w:t>
      </w:r>
      <w:r w:rsidRPr="008C24E1">
        <w:rPr>
          <w:rStyle w:val="Emphasis"/>
        </w:rPr>
        <w:t>political temperature</w:t>
      </w:r>
      <w:r w:rsidRPr="007C3FC3">
        <w:rPr>
          <w:sz w:val="16"/>
        </w:rPr>
        <w:t xml:space="preserve"> in the Biden era. Virginia is increasingly thought of as Democratic territory. This time last year, Biden beat Donald Trump by ten points in the state — so the result looks damning.</w:t>
      </w:r>
    </w:p>
    <w:p w14:paraId="3C84C49E" w14:textId="77777777" w:rsidR="00152745" w:rsidRPr="007C3FC3" w:rsidRDefault="00152745" w:rsidP="00152745">
      <w:pPr>
        <w:rPr>
          <w:sz w:val="16"/>
        </w:rPr>
      </w:pPr>
      <w:r w:rsidRPr="007C3FC3">
        <w:rPr>
          <w:sz w:val="16"/>
        </w:rPr>
        <w:t xml:space="preserve">Last month, as the polls tightened, </w:t>
      </w:r>
      <w:r w:rsidRPr="007C3FC3">
        <w:rPr>
          <w:rStyle w:val="StyleUnderline"/>
          <w:highlight w:val="cyan"/>
        </w:rPr>
        <w:t>Biden</w:t>
      </w:r>
      <w:r w:rsidRPr="008C24E1">
        <w:rPr>
          <w:rStyle w:val="StyleUnderline"/>
        </w:rPr>
        <w:t xml:space="preserve"> decided to </w:t>
      </w:r>
      <w:r w:rsidRPr="008C24E1">
        <w:rPr>
          <w:rStyle w:val="Emphasis"/>
        </w:rPr>
        <w:t>invest</w:t>
      </w:r>
      <w:r w:rsidRPr="008C24E1">
        <w:rPr>
          <w:rStyle w:val="StyleUnderline"/>
        </w:rPr>
        <w:t xml:space="preserve"> his own </w:t>
      </w:r>
      <w:r w:rsidRPr="007C3FC3">
        <w:rPr>
          <w:rStyle w:val="Emphasis"/>
          <w:highlight w:val="cyan"/>
        </w:rPr>
        <w:t>p</w:t>
      </w:r>
      <w:r w:rsidRPr="008C24E1">
        <w:rPr>
          <w:rStyle w:val="Emphasis"/>
        </w:rPr>
        <w:t xml:space="preserve">olitical </w:t>
      </w:r>
      <w:r w:rsidRPr="007C3FC3">
        <w:rPr>
          <w:rStyle w:val="Emphasis"/>
          <w:highlight w:val="cyan"/>
        </w:rPr>
        <w:t>c</w:t>
      </w:r>
      <w:r w:rsidRPr="008C24E1">
        <w:rPr>
          <w:rStyle w:val="Emphasis"/>
        </w:rPr>
        <w:t>apital</w:t>
      </w:r>
      <w:r w:rsidRPr="008C24E1">
        <w:rPr>
          <w:rStyle w:val="StyleUnderline"/>
        </w:rPr>
        <w:t xml:space="preserve"> in the race</w:t>
      </w:r>
      <w:r w:rsidRPr="007C3FC3">
        <w:rPr>
          <w:sz w:val="16"/>
        </w:rPr>
        <w:t>. He joined the Democratic candidate Terry McAuliffe on the campaign trail and tried to brand the Republican challenger, Glenn Youngkin, as a Trumpkin wolf in sheep’s clothing — ‘extremism… can come in a smile and a fleece vest,’ he said.</w:t>
      </w:r>
    </w:p>
    <w:p w14:paraId="4C77C0EE" w14:textId="77777777" w:rsidR="00152745" w:rsidRPr="007C3FC3" w:rsidRDefault="00152745" w:rsidP="00152745">
      <w:pPr>
        <w:rPr>
          <w:sz w:val="16"/>
        </w:rPr>
      </w:pPr>
      <w:r w:rsidRPr="008C24E1">
        <w:rPr>
          <w:rStyle w:val="StyleUnderline"/>
        </w:rPr>
        <w:t>Biden’s intervention</w:t>
      </w:r>
      <w:r w:rsidRPr="007C3FC3">
        <w:rPr>
          <w:sz w:val="16"/>
        </w:rPr>
        <w:t xml:space="preserve"> only </w:t>
      </w:r>
      <w:r w:rsidRPr="007C3FC3">
        <w:rPr>
          <w:rStyle w:val="StyleUnderline"/>
          <w:highlight w:val="cyan"/>
        </w:rPr>
        <w:t>made</w:t>
      </w:r>
      <w:r w:rsidRPr="008C24E1">
        <w:rPr>
          <w:rStyle w:val="StyleUnderline"/>
        </w:rPr>
        <w:t xml:space="preserve"> a </w:t>
      </w:r>
      <w:r w:rsidRPr="007C3FC3">
        <w:rPr>
          <w:rStyle w:val="StyleUnderline"/>
          <w:highlight w:val="cyan"/>
        </w:rPr>
        <w:t>bad</w:t>
      </w:r>
      <w:r w:rsidRPr="008C24E1">
        <w:rPr>
          <w:rStyle w:val="StyleUnderline"/>
        </w:rPr>
        <w:t xml:space="preserve"> situation</w:t>
      </w:r>
      <w:r w:rsidRPr="007C3FC3">
        <w:rPr>
          <w:sz w:val="16"/>
        </w:rPr>
        <w:t xml:space="preserve"> for the Democrats </w:t>
      </w:r>
      <w:r w:rsidRPr="007C3FC3">
        <w:rPr>
          <w:rStyle w:val="StyleUnderline"/>
          <w:highlight w:val="cyan"/>
        </w:rPr>
        <w:t>worse</w:t>
      </w:r>
      <w:r w:rsidRPr="007C3FC3">
        <w:rPr>
          <w:sz w:val="16"/>
        </w:rPr>
        <w:t>. The fleece-wearing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Virginia election thus became a ‘nationalised’ battle between American families and Biden’s hyper-progressivist elite. The families won.</w:t>
      </w:r>
    </w:p>
    <w:p w14:paraId="29315B01" w14:textId="77777777" w:rsidR="00152745" w:rsidRPr="007C3FC3" w:rsidRDefault="00152745" w:rsidP="00152745">
      <w:pPr>
        <w:rPr>
          <w:sz w:val="16"/>
        </w:rPr>
      </w:pPr>
      <w:r w:rsidRPr="007C3FC3">
        <w:rPr>
          <w:sz w:val="16"/>
        </w:rPr>
        <w:t>It’s silly to read too much into the Virginia result, even if the Democrats also underperformed in other races. Looking ahead to the 2022 midterm elections and beyond, however, the picture for Biden and the Democrats is extremely grim.</w:t>
      </w:r>
    </w:p>
    <w:p w14:paraId="657D0875" w14:textId="77777777" w:rsidR="00152745" w:rsidRPr="007C3FC3" w:rsidRDefault="00152745" w:rsidP="00152745">
      <w:pPr>
        <w:rPr>
          <w:sz w:val="16"/>
        </w:rPr>
      </w:pPr>
      <w:r w:rsidRPr="007C3FC3">
        <w:rPr>
          <w:sz w:val="16"/>
        </w:rPr>
        <w:t xml:space="preserve">America is a lot bigger than Virginia. </w:t>
      </w:r>
      <w:r w:rsidRPr="008C24E1">
        <w:rPr>
          <w:rStyle w:val="StyleUnderline"/>
        </w:rPr>
        <w:t xml:space="preserve">Yet Biden’s </w:t>
      </w:r>
      <w:r w:rsidRPr="007C3FC3">
        <w:rPr>
          <w:rStyle w:val="Emphasis"/>
        </w:rPr>
        <w:t>polling</w:t>
      </w:r>
      <w:r w:rsidRPr="008C24E1">
        <w:rPr>
          <w:rStyle w:val="StyleUnderline"/>
        </w:rPr>
        <w:t xml:space="preserve"> has been </w:t>
      </w:r>
      <w:r w:rsidRPr="007C3FC3">
        <w:rPr>
          <w:rStyle w:val="Emphasis"/>
        </w:rPr>
        <w:t>tanking</w:t>
      </w:r>
      <w:r w:rsidRPr="008C24E1">
        <w:rPr>
          <w:rStyle w:val="Emphasis"/>
        </w:rPr>
        <w:t xml:space="preserve"> nationwide</w:t>
      </w:r>
      <w:r w:rsidRPr="008C24E1">
        <w:rPr>
          <w:rStyle w:val="StyleUnderline"/>
        </w:rPr>
        <w:t xml:space="preserve">. His job </w:t>
      </w:r>
      <w:r w:rsidRPr="007C3FC3">
        <w:rPr>
          <w:rStyle w:val="Emphasis"/>
          <w:highlight w:val="cyan"/>
        </w:rPr>
        <w:t>approval</w:t>
      </w:r>
      <w:r w:rsidRPr="008C24E1">
        <w:rPr>
          <w:rStyle w:val="Emphasis"/>
        </w:rPr>
        <w:t xml:space="preserve"> rating</w:t>
      </w:r>
      <w:r w:rsidRPr="008C24E1">
        <w:rPr>
          <w:rStyle w:val="StyleUnderline"/>
        </w:rPr>
        <w:t xml:space="preserve"> has fallen fairly steadily since he took office</w:t>
      </w:r>
      <w:r w:rsidRPr="007C3FC3">
        <w:rPr>
          <w:sz w:val="16"/>
        </w:rPr>
        <w:t xml:space="preserve">, from 55 per cent in January to 43 per cent today. He isn’t quite as unpopular as his predecessor at the same stage in his presidency, but Trump’s popularity bounced off a low base throughout. </w:t>
      </w:r>
      <w:r w:rsidRPr="008C24E1">
        <w:rPr>
          <w:rStyle w:val="StyleUnderline"/>
        </w:rPr>
        <w:t xml:space="preserve">Biden’s </w:t>
      </w:r>
      <w:r w:rsidRPr="007C3FC3">
        <w:rPr>
          <w:rStyle w:val="StyleUnderline"/>
          <w:highlight w:val="cyan"/>
        </w:rPr>
        <w:t>seems</w:t>
      </w:r>
      <w:r w:rsidRPr="008C24E1">
        <w:rPr>
          <w:rStyle w:val="StyleUnderline"/>
        </w:rPr>
        <w:t xml:space="preserve"> so far </w:t>
      </w:r>
      <w:r w:rsidRPr="007C3FC3">
        <w:rPr>
          <w:rStyle w:val="StyleUnderline"/>
          <w:highlight w:val="cyan"/>
        </w:rPr>
        <w:t>only</w:t>
      </w:r>
      <w:r w:rsidRPr="008C24E1">
        <w:rPr>
          <w:rStyle w:val="StyleUnderline"/>
        </w:rPr>
        <w:t xml:space="preserve"> to </w:t>
      </w:r>
      <w:r w:rsidRPr="008C24E1">
        <w:rPr>
          <w:rStyle w:val="Emphasis"/>
        </w:rPr>
        <w:t xml:space="preserve">go </w:t>
      </w:r>
      <w:r w:rsidRPr="007C3FC3">
        <w:rPr>
          <w:rStyle w:val="Emphasis"/>
          <w:highlight w:val="cyan"/>
        </w:rPr>
        <w:t>down</w:t>
      </w:r>
      <w:r w:rsidRPr="008C24E1">
        <w:rPr>
          <w:rStyle w:val="StyleUnderline"/>
        </w:rPr>
        <w:t xml:space="preserve">. And no postwar president has </w:t>
      </w:r>
      <w:r w:rsidRPr="008C24E1">
        <w:rPr>
          <w:rStyle w:val="Emphasis"/>
        </w:rPr>
        <w:t>fallen</w:t>
      </w:r>
      <w:r w:rsidRPr="008C24E1">
        <w:rPr>
          <w:rStyle w:val="StyleUnderline"/>
        </w:rPr>
        <w:t xml:space="preserve"> faster</w:t>
      </w:r>
      <w:r w:rsidRPr="007C3FC3">
        <w:rPr>
          <w:sz w:val="16"/>
        </w:rPr>
        <w:t>.</w:t>
      </w:r>
    </w:p>
    <w:p w14:paraId="08BA5B35" w14:textId="77777777" w:rsidR="00152745" w:rsidRPr="007C3FC3" w:rsidRDefault="00152745" w:rsidP="00152745">
      <w:pPr>
        <w:rPr>
          <w:sz w:val="16"/>
        </w:rPr>
      </w:pPr>
      <w:r w:rsidRPr="007C3FC3">
        <w:rPr>
          <w:sz w:val="16"/>
        </w:rPr>
        <w:t xml:space="preserve">The number of </w:t>
      </w:r>
      <w:r w:rsidRPr="008C24E1">
        <w:rPr>
          <w:rStyle w:val="StyleUnderline"/>
        </w:rPr>
        <w:t>Americans who think their country is on the ‘wrong track’ is 71 per cent</w:t>
      </w:r>
      <w:r w:rsidRPr="007C3FC3">
        <w:rPr>
          <w:sz w:val="16"/>
        </w:rPr>
        <w:t>. The young are giving up on Biden: 43 per cent of 18- to 24-year-olds approve of his job performance, a drop of 20 points since June. Perhaps most alarmingly of all for Democrats, the latest NBC poll found that Republicans now hold an 18-point advantage over their rivals when it comes to ‘dealing with the economy’. That is the highest recorded gap since 1991, when the survey started asking the question.</w:t>
      </w:r>
    </w:p>
    <w:p w14:paraId="7049A68A" w14:textId="77777777" w:rsidR="00152745" w:rsidRPr="007C3FC3" w:rsidRDefault="00152745" w:rsidP="00152745">
      <w:pPr>
        <w:rPr>
          <w:sz w:val="16"/>
        </w:rPr>
      </w:pPr>
      <w:r w:rsidRPr="007C3FC3">
        <w:rPr>
          <w:rStyle w:val="StyleUnderline"/>
          <w:highlight w:val="cyan"/>
        </w:rPr>
        <w:t>Americans</w:t>
      </w:r>
      <w:r w:rsidRPr="008C24E1">
        <w:rPr>
          <w:rStyle w:val="StyleUnderline"/>
        </w:rPr>
        <w:t xml:space="preserve"> think a lot about </w:t>
      </w:r>
      <w:r w:rsidRPr="008C24E1">
        <w:rPr>
          <w:rStyle w:val="Emphasis"/>
        </w:rPr>
        <w:t>money</w:t>
      </w:r>
      <w:r w:rsidRPr="008C24E1">
        <w:rPr>
          <w:rStyle w:val="StyleUnderline"/>
        </w:rPr>
        <w:t xml:space="preserve"> and </w:t>
      </w:r>
      <w:r w:rsidRPr="007C3FC3">
        <w:rPr>
          <w:rStyle w:val="StyleUnderline"/>
          <w:highlight w:val="cyan"/>
        </w:rPr>
        <w:t>are</w:t>
      </w:r>
      <w:r w:rsidRPr="008C24E1">
        <w:rPr>
          <w:rStyle w:val="StyleUnderline"/>
        </w:rPr>
        <w:t xml:space="preserve"> </w:t>
      </w:r>
      <w:r w:rsidRPr="008C24E1">
        <w:rPr>
          <w:rStyle w:val="Emphasis"/>
        </w:rPr>
        <w:t xml:space="preserve">understandably </w:t>
      </w:r>
      <w:r w:rsidRPr="007C3FC3">
        <w:rPr>
          <w:rStyle w:val="Emphasis"/>
          <w:highlight w:val="cyan"/>
        </w:rPr>
        <w:t>worried</w:t>
      </w:r>
      <w:r w:rsidRPr="007C3FC3">
        <w:rPr>
          <w:rStyle w:val="StyleUnderline"/>
          <w:highlight w:val="cyan"/>
        </w:rPr>
        <w:t xml:space="preserve"> about</w:t>
      </w:r>
      <w:r w:rsidRPr="008C24E1">
        <w:rPr>
          <w:rStyle w:val="StyleUnderline"/>
        </w:rPr>
        <w:t xml:space="preserve"> what Biden is doing to the </w:t>
      </w:r>
      <w:r w:rsidRPr="008C24E1">
        <w:rPr>
          <w:rStyle w:val="Emphasis"/>
        </w:rPr>
        <w:t>financial universe</w:t>
      </w:r>
      <w:r w:rsidRPr="008C24E1">
        <w:rPr>
          <w:rStyle w:val="StyleUnderline"/>
        </w:rPr>
        <w:t>. He came</w:t>
      </w:r>
      <w:r w:rsidRPr="007C3FC3">
        <w:rPr>
          <w:sz w:val="16"/>
        </w:rPr>
        <w:t xml:space="preserve"> into power </w:t>
      </w:r>
      <w:r w:rsidRPr="008C24E1">
        <w:rPr>
          <w:rStyle w:val="StyleUnderline"/>
        </w:rPr>
        <w:t>promising</w:t>
      </w:r>
      <w:r w:rsidRPr="007C3FC3">
        <w:rPr>
          <w:sz w:val="16"/>
        </w:rPr>
        <w:t xml:space="preserve"> to ‘restore the soul’ of their nation through </w:t>
      </w:r>
      <w:r w:rsidRPr="008C24E1">
        <w:rPr>
          <w:rStyle w:val="StyleUnderline"/>
        </w:rPr>
        <w:t xml:space="preserve">preposterous amounts of government </w:t>
      </w:r>
      <w:r w:rsidRPr="007C3FC3">
        <w:rPr>
          <w:rStyle w:val="StyleUnderline"/>
          <w:highlight w:val="cyan"/>
        </w:rPr>
        <w:t>spending</w:t>
      </w:r>
      <w:r w:rsidRPr="007C3FC3">
        <w:rPr>
          <w:sz w:val="16"/>
        </w:rPr>
        <w:t>. What could go wrong?</w:t>
      </w:r>
    </w:p>
    <w:p w14:paraId="5486F55E" w14:textId="77777777" w:rsidR="00152745" w:rsidRPr="007C3FC3" w:rsidRDefault="00152745" w:rsidP="00152745">
      <w:pPr>
        <w:rPr>
          <w:sz w:val="16"/>
        </w:rPr>
      </w:pPr>
      <w:r w:rsidRPr="008C24E1">
        <w:rPr>
          <w:rStyle w:val="StyleUnderline"/>
        </w:rPr>
        <w:t>Various trillion dollar bills barrelled into Congress</w:t>
      </w:r>
      <w:r w:rsidRPr="007C3FC3">
        <w:rPr>
          <w:sz w:val="16"/>
        </w:rPr>
        <w:t xml:space="preserve">.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w:t>
      </w:r>
      <w:r w:rsidRPr="008C24E1">
        <w:rPr>
          <w:rStyle w:val="StyleUnderline"/>
        </w:rPr>
        <w:t xml:space="preserve">Now </w:t>
      </w:r>
      <w:r w:rsidRPr="007C3FC3">
        <w:rPr>
          <w:rStyle w:val="Emphasis"/>
          <w:highlight w:val="cyan"/>
        </w:rPr>
        <w:t>B</w:t>
      </w:r>
      <w:r w:rsidRPr="008C24E1">
        <w:rPr>
          <w:rStyle w:val="Emphasis"/>
        </w:rPr>
        <w:t xml:space="preserve">uild </w:t>
      </w:r>
      <w:r w:rsidRPr="007C3FC3">
        <w:rPr>
          <w:rStyle w:val="Emphasis"/>
          <w:highlight w:val="cyan"/>
        </w:rPr>
        <w:t>B</w:t>
      </w:r>
      <w:r w:rsidRPr="008C24E1">
        <w:rPr>
          <w:rStyle w:val="Emphasis"/>
        </w:rPr>
        <w:t xml:space="preserve">ack </w:t>
      </w:r>
      <w:r w:rsidRPr="007C3FC3">
        <w:rPr>
          <w:rStyle w:val="Emphasis"/>
          <w:highlight w:val="cyan"/>
        </w:rPr>
        <w:t>Better is Collapsing</w:t>
      </w:r>
      <w:r w:rsidRPr="008C24E1">
        <w:rPr>
          <w:rStyle w:val="StyleUnderline"/>
        </w:rPr>
        <w:t xml:space="preserve"> Very Quickly </w:t>
      </w:r>
      <w:r w:rsidRPr="007C3FC3">
        <w:rPr>
          <w:rStyle w:val="StyleUnderline"/>
        </w:rPr>
        <w:t>as</w:t>
      </w:r>
      <w:r w:rsidRPr="008C24E1">
        <w:rPr>
          <w:rStyle w:val="StyleUnderline"/>
        </w:rPr>
        <w:t xml:space="preserve"> </w:t>
      </w:r>
      <w:r w:rsidRPr="008C24E1">
        <w:rPr>
          <w:rStyle w:val="Emphasis"/>
        </w:rPr>
        <w:t>political</w:t>
      </w:r>
      <w:r w:rsidRPr="008C24E1">
        <w:rPr>
          <w:rStyle w:val="StyleUnderline"/>
        </w:rPr>
        <w:t xml:space="preserve"> and </w:t>
      </w:r>
      <w:r w:rsidRPr="008C24E1">
        <w:rPr>
          <w:rStyle w:val="Emphasis"/>
        </w:rPr>
        <w:t xml:space="preserve">fiscal </w:t>
      </w:r>
      <w:r w:rsidRPr="007C3FC3">
        <w:rPr>
          <w:rStyle w:val="Emphasis"/>
        </w:rPr>
        <w:t>realities</w:t>
      </w:r>
      <w:r w:rsidRPr="007C3FC3">
        <w:rPr>
          <w:rStyle w:val="StyleUnderline"/>
        </w:rPr>
        <w:t xml:space="preserve"> catch</w:t>
      </w:r>
      <w:r w:rsidRPr="008C24E1">
        <w:rPr>
          <w:rStyle w:val="StyleUnderline"/>
        </w:rPr>
        <w:t xml:space="preserve"> up with the executive branch. A </w:t>
      </w:r>
      <w:r w:rsidRPr="008C24E1">
        <w:rPr>
          <w:rStyle w:val="Emphasis"/>
        </w:rPr>
        <w:t>supply-chain crisis</w:t>
      </w:r>
      <w:r w:rsidRPr="008C24E1">
        <w:rPr>
          <w:rStyle w:val="StyleUnderline"/>
        </w:rPr>
        <w:t xml:space="preserve"> is causing </w:t>
      </w:r>
      <w:r w:rsidRPr="008C24E1">
        <w:rPr>
          <w:rStyle w:val="Emphasis"/>
        </w:rPr>
        <w:t>bottlenecks</w:t>
      </w:r>
      <w:r w:rsidRPr="008C24E1">
        <w:rPr>
          <w:rStyle w:val="StyleUnderline"/>
        </w:rPr>
        <w:t xml:space="preserve"> across America</w:t>
      </w:r>
      <w:r w:rsidRPr="007C3FC3">
        <w:rPr>
          <w:sz w:val="16"/>
        </w:rPr>
        <w:t xml:space="preserve"> and the world. </w:t>
      </w:r>
      <w:r w:rsidRPr="007C3FC3">
        <w:rPr>
          <w:rStyle w:val="Emphasis"/>
          <w:highlight w:val="cyan"/>
        </w:rPr>
        <w:t>Inflation</w:t>
      </w:r>
      <w:r w:rsidRPr="007C3FC3">
        <w:rPr>
          <w:rStyle w:val="StyleUnderline"/>
          <w:highlight w:val="cyan"/>
        </w:rPr>
        <w:t xml:space="preserve"> is biting</w:t>
      </w:r>
      <w:r w:rsidRPr="008C24E1">
        <w:rPr>
          <w:rStyle w:val="StyleUnderline"/>
        </w:rPr>
        <w:t xml:space="preserve"> harder in America</w:t>
      </w:r>
      <w:r w:rsidRPr="007C3FC3">
        <w:rPr>
          <w:sz w:val="16"/>
        </w:rPr>
        <w:t xml:space="preserve"> than in Britain, </w:t>
      </w:r>
      <w:r w:rsidRPr="008C24E1">
        <w:rPr>
          <w:rStyle w:val="StyleUnderline"/>
        </w:rPr>
        <w:t xml:space="preserve">and </w:t>
      </w:r>
      <w:r w:rsidRPr="007C3FC3">
        <w:rPr>
          <w:rStyle w:val="Emphasis"/>
          <w:highlight w:val="cyan"/>
        </w:rPr>
        <w:t>institutions</w:t>
      </w:r>
      <w:r w:rsidRPr="008C24E1">
        <w:rPr>
          <w:rStyle w:val="StyleUnderline"/>
        </w:rPr>
        <w:t xml:space="preserve"> are </w:t>
      </w:r>
      <w:r w:rsidRPr="007C3FC3">
        <w:rPr>
          <w:rStyle w:val="Emphasis"/>
          <w:highlight w:val="cyan"/>
        </w:rPr>
        <w:t>panicking</w:t>
      </w:r>
      <w:r w:rsidRPr="007C3FC3">
        <w:rPr>
          <w:sz w:val="16"/>
        </w:rPr>
        <w:t xml:space="preserve">. The Federal Reserve is this week expected to ‘taper’ its enormous stimulatory bond-buying programme. The Biden administration hopes that once its $1.75 trillion infrastructure bill gets through Congress, the public mood will shift in their favour again. But </w:t>
      </w:r>
      <w:r w:rsidRPr="008C24E1">
        <w:rPr>
          <w:rStyle w:val="StyleUnderline"/>
        </w:rPr>
        <w:t xml:space="preserve">spend, spend, spend is </w:t>
      </w:r>
      <w:r w:rsidRPr="008C24E1">
        <w:rPr>
          <w:rStyle w:val="Emphasis"/>
        </w:rPr>
        <w:t>not</w:t>
      </w:r>
      <w:r w:rsidRPr="008C24E1">
        <w:rPr>
          <w:rStyle w:val="StyleUnderline"/>
        </w:rPr>
        <w:t xml:space="preserve"> always the most </w:t>
      </w:r>
      <w:r w:rsidRPr="008C24E1">
        <w:rPr>
          <w:rStyle w:val="Emphasis"/>
        </w:rPr>
        <w:t>sensible</w:t>
      </w:r>
      <w:r w:rsidRPr="008C24E1">
        <w:rPr>
          <w:rStyle w:val="StyleUnderline"/>
        </w:rPr>
        <w:t xml:space="preserve"> political strategy. The </w:t>
      </w:r>
      <w:r w:rsidRPr="007C3FC3">
        <w:rPr>
          <w:rStyle w:val="StyleUnderline"/>
          <w:highlight w:val="cyan"/>
        </w:rPr>
        <w:t>Dem</w:t>
      </w:r>
      <w:r w:rsidRPr="008C24E1">
        <w:rPr>
          <w:rStyle w:val="StyleUnderline"/>
        </w:rPr>
        <w:t>ocrat</w:t>
      </w:r>
      <w:r w:rsidRPr="007C3FC3">
        <w:rPr>
          <w:rStyle w:val="StyleUnderline"/>
          <w:highlight w:val="cyan"/>
        </w:rPr>
        <w:t>s</w:t>
      </w:r>
      <w:r w:rsidRPr="008C24E1">
        <w:rPr>
          <w:rStyle w:val="StyleUnderline"/>
        </w:rPr>
        <w:t xml:space="preserve"> have been </w:t>
      </w:r>
      <w:r w:rsidRPr="007C3FC3">
        <w:rPr>
          <w:rStyle w:val="Emphasis"/>
          <w:highlight w:val="cyan"/>
        </w:rPr>
        <w:t>squabbling</w:t>
      </w:r>
      <w:r w:rsidRPr="008C24E1">
        <w:rPr>
          <w:rStyle w:val="StyleUnderline"/>
        </w:rPr>
        <w:t xml:space="preserve"> over the bill</w:t>
      </w:r>
      <w:r w:rsidRPr="007C3FC3">
        <w:rPr>
          <w:sz w:val="16"/>
        </w:rPr>
        <w:t xml:space="preserve"> and the Republicans have done a good job of presenting themselves as the voice of economic sanity.</w:t>
      </w:r>
    </w:p>
    <w:p w14:paraId="587FED17" w14:textId="77777777" w:rsidR="00152745" w:rsidRPr="007C3FC3" w:rsidRDefault="00152745" w:rsidP="00152745">
      <w:pPr>
        <w:rPr>
          <w:sz w:val="16"/>
        </w:rPr>
      </w:pPr>
      <w:r w:rsidRPr="007C3FC3">
        <w:rPr>
          <w:sz w:val="16"/>
        </w:rPr>
        <w:t>Still, Biden’s strength is the weakness of his opposition. With notable exceptions such as Youngkin, the Republicans continue to be hopelessly divided over their identity. Are they post-Trump these days? Given that the 45th President seems almost certain to run for the party’s nomination in 2024 and is highly likely to win, who wants to steer the Grand Old Party in another new direction? Even if Trump magically disappeared, how can Republicans appeal to their Trumpist core, who believe the last presidential election was stolen, as well as to the less rabidly partisan voters they need to win? There’s a reason senior Democrats mention Trump as often as they can.</w:t>
      </w:r>
    </w:p>
    <w:p w14:paraId="3EB7724F" w14:textId="77777777" w:rsidR="00152745" w:rsidRPr="007C3FC3" w:rsidRDefault="00152745" w:rsidP="00152745">
      <w:pPr>
        <w:rPr>
          <w:sz w:val="16"/>
        </w:rPr>
      </w:pPr>
      <w:r w:rsidRPr="007C3FC3">
        <w:rPr>
          <w:sz w:val="16"/>
        </w:rPr>
        <w:t xml:space="preserve">Yet </w:t>
      </w:r>
      <w:r w:rsidRPr="00F501F6">
        <w:rPr>
          <w:rStyle w:val="StyleUnderline"/>
        </w:rPr>
        <w:t xml:space="preserve">all the </w:t>
      </w:r>
      <w:r w:rsidRPr="007C3FC3">
        <w:rPr>
          <w:rStyle w:val="StyleUnderline"/>
          <w:highlight w:val="cyan"/>
        </w:rPr>
        <w:t>talk</w:t>
      </w:r>
      <w:r w:rsidRPr="007C3FC3">
        <w:rPr>
          <w:sz w:val="16"/>
        </w:rPr>
        <w:t xml:space="preserve"> of the dreaded orange man </w:t>
      </w:r>
      <w:r w:rsidRPr="007C3FC3">
        <w:rPr>
          <w:rStyle w:val="StyleUnderline"/>
          <w:highlight w:val="cyan"/>
        </w:rPr>
        <w:t>cannot conceal</w:t>
      </w:r>
      <w:r w:rsidRPr="00F501F6">
        <w:rPr>
          <w:rStyle w:val="StyleUnderline"/>
        </w:rPr>
        <w:t xml:space="preserve"> the Democrats’ problem-in-chief</w:t>
      </w:r>
      <w:r w:rsidRPr="007C3FC3">
        <w:rPr>
          <w:sz w:val="16"/>
        </w:rPr>
        <w:t xml:space="preserve">, which is their own Commander-in-Chief. </w:t>
      </w:r>
      <w:r w:rsidRPr="00F501F6">
        <w:rPr>
          <w:rStyle w:val="StyleUnderline"/>
        </w:rPr>
        <w:t xml:space="preserve">It’s the </w:t>
      </w:r>
      <w:r w:rsidRPr="007C3FC3">
        <w:rPr>
          <w:rStyle w:val="Emphasis"/>
          <w:highlight w:val="cyan"/>
        </w:rPr>
        <w:t>senility</w:t>
      </w:r>
      <w:r w:rsidRPr="00F501F6">
        <w:rPr>
          <w:rStyle w:val="StyleUnderline"/>
        </w:rPr>
        <w:t xml:space="preserve">, stupid. Democrats may still bat away talk of his </w:t>
      </w:r>
      <w:r w:rsidRPr="00F501F6">
        <w:rPr>
          <w:rStyle w:val="Emphasis"/>
        </w:rPr>
        <w:t>advancing dementia</w:t>
      </w:r>
      <w:r w:rsidRPr="00F501F6">
        <w:rPr>
          <w:rStyle w:val="StyleUnderline"/>
        </w:rPr>
        <w:t xml:space="preserve"> as nasty </w:t>
      </w:r>
      <w:r w:rsidRPr="00F501F6">
        <w:rPr>
          <w:rStyle w:val="Emphasis"/>
        </w:rPr>
        <w:t>gossip</w:t>
      </w:r>
      <w:r w:rsidRPr="00F501F6">
        <w:rPr>
          <w:rStyle w:val="StyleUnderline"/>
        </w:rPr>
        <w:t>. But it’s not just right-wing news</w:t>
      </w:r>
      <w:r w:rsidRPr="007C3FC3">
        <w:rPr>
          <w:sz w:val="16"/>
        </w:rPr>
        <w:t xml:space="preserve"> anchors who wonder aloud about his health. Everyone does. </w:t>
      </w:r>
      <w:r w:rsidRPr="00F501F6">
        <w:rPr>
          <w:rStyle w:val="StyleUnderline"/>
        </w:rPr>
        <w:t xml:space="preserve">Biden is </w:t>
      </w:r>
      <w:r w:rsidRPr="007C3FC3">
        <w:rPr>
          <w:rStyle w:val="StyleUnderline"/>
          <w:highlight w:val="cyan"/>
        </w:rPr>
        <w:t>pushing 80</w:t>
      </w:r>
      <w:r w:rsidRPr="00F501F6">
        <w:rPr>
          <w:rStyle w:val="StyleUnderline"/>
        </w:rPr>
        <w:t xml:space="preserve">, has had </w:t>
      </w:r>
      <w:r w:rsidRPr="007C3FC3">
        <w:rPr>
          <w:rStyle w:val="StyleUnderline"/>
          <w:highlight w:val="cyan"/>
        </w:rPr>
        <w:t>two</w:t>
      </w:r>
      <w:r w:rsidRPr="00F501F6">
        <w:rPr>
          <w:rStyle w:val="StyleUnderline"/>
        </w:rPr>
        <w:t xml:space="preserve"> brain </w:t>
      </w:r>
      <w:r w:rsidRPr="007C3FC3">
        <w:rPr>
          <w:rStyle w:val="StyleUnderline"/>
          <w:highlight w:val="cyan"/>
        </w:rPr>
        <w:t>aneurysms</w:t>
      </w:r>
      <w:r w:rsidRPr="00F501F6">
        <w:rPr>
          <w:rStyle w:val="StyleUnderline"/>
        </w:rPr>
        <w:t xml:space="preserve">, and often seems to have </w:t>
      </w:r>
      <w:r w:rsidRPr="007C3FC3">
        <w:rPr>
          <w:rStyle w:val="StyleUnderline"/>
          <w:highlight w:val="cyan"/>
        </w:rPr>
        <w:t>no idea where he is</w:t>
      </w:r>
      <w:r w:rsidRPr="00F501F6">
        <w:rPr>
          <w:rStyle w:val="StyleUnderline"/>
        </w:rPr>
        <w:t xml:space="preserve"> or what he is doing</w:t>
      </w:r>
      <w:r w:rsidRPr="007C3FC3">
        <w:rPr>
          <w:sz w:val="16"/>
        </w:rPr>
        <w:t xml:space="preserve">. He can get through a speech, just about, but </w:t>
      </w:r>
      <w:r w:rsidRPr="00F501F6">
        <w:rPr>
          <w:rStyle w:val="StyleUnderline"/>
        </w:rPr>
        <w:t>the way his press team shield him from</w:t>
      </w:r>
      <w:r w:rsidRPr="007C3FC3">
        <w:rPr>
          <w:sz w:val="16"/>
        </w:rPr>
        <w:t xml:space="preserve"> difficult </w:t>
      </w:r>
      <w:r w:rsidRPr="00F501F6">
        <w:rPr>
          <w:rStyle w:val="StyleUnderline"/>
        </w:rPr>
        <w:t xml:space="preserve">question-and-answer sessions </w:t>
      </w:r>
      <w:r w:rsidRPr="007C3FC3">
        <w:rPr>
          <w:rStyle w:val="StyleUnderline"/>
          <w:highlight w:val="cyan"/>
        </w:rPr>
        <w:t>has gone from</w:t>
      </w:r>
      <w:r w:rsidRPr="00F501F6">
        <w:rPr>
          <w:rStyle w:val="StyleUnderline"/>
        </w:rPr>
        <w:t xml:space="preserve"> </w:t>
      </w:r>
      <w:r w:rsidRPr="00F501F6">
        <w:rPr>
          <w:rStyle w:val="Emphasis"/>
        </w:rPr>
        <w:t xml:space="preserve">running </w:t>
      </w:r>
      <w:r w:rsidRPr="007C3FC3">
        <w:rPr>
          <w:rStyle w:val="Emphasis"/>
          <w:highlight w:val="cyan"/>
        </w:rPr>
        <w:t>joke</w:t>
      </w:r>
      <w:r w:rsidRPr="007C3FC3">
        <w:rPr>
          <w:sz w:val="16"/>
        </w:rPr>
        <w:t xml:space="preserve"> among frustrated Washington journos </w:t>
      </w:r>
      <w:r w:rsidRPr="00CE78C1">
        <w:rPr>
          <w:rStyle w:val="StyleUnderline"/>
          <w:highlight w:val="cyan"/>
        </w:rPr>
        <w:t>to</w:t>
      </w:r>
      <w:r w:rsidRPr="00F501F6">
        <w:rPr>
          <w:rStyle w:val="StyleUnderline"/>
        </w:rPr>
        <w:t xml:space="preserve"> a source of </w:t>
      </w:r>
      <w:r w:rsidRPr="007C3FC3">
        <w:rPr>
          <w:rStyle w:val="Emphasis"/>
          <w:highlight w:val="cyan"/>
        </w:rPr>
        <w:t>international concern</w:t>
      </w:r>
      <w:r w:rsidRPr="007C3FC3">
        <w:rPr>
          <w:sz w:val="16"/>
        </w:rPr>
        <w:t>.</w:t>
      </w:r>
    </w:p>
    <w:p w14:paraId="1EA90A35" w14:textId="77777777" w:rsidR="00152745" w:rsidRPr="007C3FC3" w:rsidRDefault="00152745" w:rsidP="00152745">
      <w:pPr>
        <w:rPr>
          <w:sz w:val="16"/>
        </w:rPr>
      </w:pPr>
      <w:r w:rsidRPr="007C3FC3">
        <w:rPr>
          <w:sz w:val="16"/>
        </w:rPr>
        <w:t xml:space="preserve">Biden </w:t>
      </w:r>
      <w:r w:rsidRPr="00F501F6">
        <w:rPr>
          <w:rStyle w:val="StyleUnderline"/>
        </w:rPr>
        <w:t>recently</w:t>
      </w:r>
      <w:r w:rsidRPr="007C3FC3">
        <w:rPr>
          <w:sz w:val="16"/>
        </w:rPr>
        <w:t xml:space="preserve"> got through </w:t>
      </w:r>
      <w:r w:rsidRPr="00F501F6">
        <w:rPr>
          <w:rStyle w:val="StyleUnderline"/>
        </w:rPr>
        <w:t>a ‘townhall event’ with CNN’s Anderson Cooper</w:t>
      </w:r>
      <w:r w:rsidRPr="007C3FC3">
        <w:rPr>
          <w:sz w:val="16"/>
        </w:rPr>
        <w:t xml:space="preserve"> without any major mind malfunctions. There </w:t>
      </w:r>
      <w:r w:rsidRPr="00F501F6">
        <w:rPr>
          <w:rStyle w:val="StyleUnderline"/>
        </w:rPr>
        <w:t>was,</w:t>
      </w:r>
      <w:r w:rsidRPr="007C3FC3">
        <w:rPr>
          <w:sz w:val="16"/>
        </w:rPr>
        <w:t xml:space="preserve"> however, the </w:t>
      </w:r>
      <w:r w:rsidRPr="00F501F6">
        <w:rPr>
          <w:rStyle w:val="StyleUnderline"/>
        </w:rPr>
        <w:t>legendary</w:t>
      </w:r>
      <w:r w:rsidRPr="007C3FC3">
        <w:rPr>
          <w:sz w:val="16"/>
        </w:rPr>
        <w:t xml:space="preserve"> ‘jet-pack moment’. </w:t>
      </w:r>
      <w:r w:rsidRPr="00F501F6">
        <w:rPr>
          <w:rStyle w:val="StyleUnderline"/>
        </w:rPr>
        <w:t xml:space="preserve">Asked about inflation, Biden suddenly adopted a </w:t>
      </w:r>
      <w:r w:rsidRPr="00F501F6">
        <w:rPr>
          <w:rStyle w:val="Emphasis"/>
        </w:rPr>
        <w:t>bizarre pose</w:t>
      </w:r>
      <w:r w:rsidRPr="00F501F6">
        <w:rPr>
          <w:rStyle w:val="StyleUnderline"/>
        </w:rPr>
        <w:t>, raising two clenched fists in front of himself and standing rock-still</w:t>
      </w:r>
      <w:r w:rsidRPr="007C3FC3">
        <w:rPr>
          <w:sz w:val="16"/>
        </w:rPr>
        <w:t xml:space="preserve"> for about 15 seconds. </w:t>
      </w:r>
      <w:r w:rsidRPr="00F501F6">
        <w:rPr>
          <w:rStyle w:val="StyleUnderline"/>
        </w:rPr>
        <w:t xml:space="preserve">He also performed his </w:t>
      </w:r>
      <w:r w:rsidRPr="007C3FC3">
        <w:rPr>
          <w:rStyle w:val="StyleUnderline"/>
        </w:rPr>
        <w:t xml:space="preserve">weird </w:t>
      </w:r>
      <w:r w:rsidRPr="007C3FC3">
        <w:rPr>
          <w:rStyle w:val="Emphasis"/>
        </w:rPr>
        <w:t>whispering</w:t>
      </w:r>
      <w:r w:rsidRPr="00F501F6">
        <w:rPr>
          <w:rStyle w:val="Emphasis"/>
        </w:rPr>
        <w:t xml:space="preserve"> routine</w:t>
      </w:r>
      <w:r w:rsidRPr="00F501F6">
        <w:rPr>
          <w:rStyle w:val="StyleUnderline"/>
        </w:rPr>
        <w:t xml:space="preserve">, theatrically </w:t>
      </w:r>
      <w:r w:rsidRPr="00F501F6">
        <w:rPr>
          <w:rStyle w:val="Emphasis"/>
        </w:rPr>
        <w:t>hushing his voice</w:t>
      </w:r>
      <w:r w:rsidRPr="00F501F6">
        <w:rPr>
          <w:rStyle w:val="StyleUnderline"/>
        </w:rPr>
        <w:t xml:space="preserve"> for no clear reason</w:t>
      </w:r>
      <w:r w:rsidRPr="007C3FC3">
        <w:rPr>
          <w:sz w:val="16"/>
        </w:rPr>
        <w:t>.</w:t>
      </w:r>
    </w:p>
    <w:p w14:paraId="55F94DFF" w14:textId="77777777" w:rsidR="00152745" w:rsidRPr="007C3FC3" w:rsidRDefault="00152745" w:rsidP="00152745">
      <w:pPr>
        <w:rPr>
          <w:sz w:val="16"/>
        </w:rPr>
      </w:pPr>
      <w:r w:rsidRPr="00F501F6">
        <w:rPr>
          <w:rStyle w:val="StyleUnderline"/>
        </w:rPr>
        <w:t>Most revealing</w:t>
      </w:r>
      <w:r w:rsidRPr="007C3FC3">
        <w:rPr>
          <w:sz w:val="16"/>
        </w:rPr>
        <w:t xml:space="preserve">, perhaps, </w:t>
      </w:r>
      <w:r w:rsidRPr="00F501F6">
        <w:rPr>
          <w:rStyle w:val="StyleUnderline"/>
        </w:rPr>
        <w:t xml:space="preserve">is Team Biden’s </w:t>
      </w:r>
      <w:r w:rsidRPr="007C3FC3">
        <w:rPr>
          <w:rStyle w:val="StyleUnderline"/>
          <w:highlight w:val="cyan"/>
        </w:rPr>
        <w:t>desperate insistence</w:t>
      </w:r>
      <w:r w:rsidRPr="00F501F6">
        <w:rPr>
          <w:rStyle w:val="StyleUnderline"/>
        </w:rPr>
        <w:t xml:space="preserve"> that </w:t>
      </w:r>
      <w:r w:rsidRPr="007C3FC3">
        <w:rPr>
          <w:rStyle w:val="StyleUnderline"/>
          <w:highlight w:val="cyan"/>
        </w:rPr>
        <w:t xml:space="preserve">he’s </w:t>
      </w:r>
      <w:r w:rsidRPr="007C3FC3">
        <w:rPr>
          <w:rStyle w:val="Emphasis"/>
          <w:highlight w:val="cyan"/>
        </w:rPr>
        <w:t>raring</w:t>
      </w:r>
      <w:r w:rsidRPr="00F501F6">
        <w:rPr>
          <w:rStyle w:val="Emphasis"/>
        </w:rPr>
        <w:t xml:space="preserve"> to go</w:t>
      </w:r>
      <w:r w:rsidRPr="007C3FC3">
        <w:rPr>
          <w:sz w:val="16"/>
        </w:rPr>
        <w:t>. His spokespeople talk about how ‘laser-focused’ the President is on finer policy details, which suggests that he doesn’t have the foggiest what is going on. ‘When I saw the President yesterday, he wasn’t just wide awake,’ said White House national climate adviser Gina McCarthy on Tuesday, even though nobody had asked her about Biden’s Glasgow snooze. ‘He was really on fire.’</w:t>
      </w:r>
    </w:p>
    <w:p w14:paraId="5832190F" w14:textId="77777777" w:rsidR="00152745" w:rsidRPr="007C3FC3" w:rsidRDefault="00152745" w:rsidP="00152745">
      <w:pPr>
        <w:rPr>
          <w:sz w:val="16"/>
        </w:rPr>
      </w:pPr>
      <w:r w:rsidRPr="0066724F">
        <w:rPr>
          <w:rStyle w:val="StyleUnderline"/>
        </w:rPr>
        <w:t>There’s a realisation</w:t>
      </w:r>
      <w:r w:rsidRPr="007C3FC3">
        <w:rPr>
          <w:sz w:val="16"/>
        </w:rPr>
        <w:t xml:space="preserve"> all over the world </w:t>
      </w:r>
      <w:r w:rsidRPr="0066724F">
        <w:rPr>
          <w:rStyle w:val="StyleUnderline"/>
        </w:rPr>
        <w:t xml:space="preserve">that </w:t>
      </w:r>
      <w:r w:rsidRPr="007C3FC3">
        <w:rPr>
          <w:rStyle w:val="StyleUnderline"/>
        </w:rPr>
        <w:t>Biden is not OK</w:t>
      </w:r>
      <w:r w:rsidRPr="0066724F">
        <w:rPr>
          <w:rStyle w:val="StyleUnderline"/>
        </w:rPr>
        <w:t xml:space="preserve">. He </w:t>
      </w:r>
      <w:r w:rsidRPr="007C3FC3">
        <w:rPr>
          <w:rStyle w:val="StyleUnderline"/>
        </w:rPr>
        <w:t>has</w:t>
      </w:r>
      <w:r w:rsidRPr="0066724F">
        <w:rPr>
          <w:rStyle w:val="StyleUnderline"/>
        </w:rPr>
        <w:t xml:space="preserve"> </w:t>
      </w:r>
      <w:r w:rsidRPr="0066724F">
        <w:rPr>
          <w:rStyle w:val="Emphasis"/>
        </w:rPr>
        <w:t>honesty issues</w:t>
      </w:r>
      <w:r w:rsidRPr="0066724F">
        <w:rPr>
          <w:rStyle w:val="StyleUnderline"/>
        </w:rPr>
        <w:t xml:space="preserve"> on top of his </w:t>
      </w:r>
      <w:r w:rsidRPr="007C3FC3">
        <w:rPr>
          <w:rStyle w:val="Emphasis"/>
          <w:highlight w:val="cyan"/>
        </w:rPr>
        <w:t>memory issues</w:t>
      </w:r>
      <w:r w:rsidRPr="0066724F">
        <w:rPr>
          <w:rStyle w:val="StyleUnderline"/>
        </w:rPr>
        <w:t xml:space="preserve">, which </w:t>
      </w:r>
      <w:r w:rsidRPr="007C3FC3">
        <w:rPr>
          <w:rStyle w:val="StyleUnderline"/>
          <w:highlight w:val="cyan"/>
        </w:rPr>
        <w:t>blur</w:t>
      </w:r>
      <w:r w:rsidRPr="0066724F">
        <w:rPr>
          <w:rStyle w:val="StyleUnderline"/>
        </w:rPr>
        <w:t xml:space="preserve"> his </w:t>
      </w:r>
      <w:r w:rsidRPr="007C3FC3">
        <w:rPr>
          <w:rStyle w:val="StyleUnderline"/>
          <w:highlight w:val="cyan"/>
        </w:rPr>
        <w:t>strategy</w:t>
      </w:r>
      <w:r w:rsidRPr="007C3FC3">
        <w:rPr>
          <w:sz w:val="16"/>
        </w:rPr>
        <w:t>. For instance, according to reports, the American, Australian and British governments had all agreed the Australians would break the bad news to France about the cancellation of the £45 billion French-Australian submarines deal on 16 September, the day the Aukus security pact was announced. Yet after meeting the French President Emmanuel Macron in Rome last weekend, Biden said he felt the diplomacy around Aukus had been ‘clumsy’. ‘I was under the impression France had been informed long before that the deal was not going through, honest to God,’ said Joe. Was Biden being devious or dopey — or both? Was he throwing Australia under the bus? Had he forgotten the agreement? Or had his national security advisers kept him in the dark?</w:t>
      </w:r>
    </w:p>
    <w:p w14:paraId="14F84418" w14:textId="77777777" w:rsidR="00152745" w:rsidRPr="007C3FC3" w:rsidRDefault="00152745" w:rsidP="00152745">
      <w:pPr>
        <w:rPr>
          <w:sz w:val="16"/>
        </w:rPr>
      </w:pPr>
      <w:r w:rsidRPr="007C3FC3">
        <w:rPr>
          <w:sz w:val="16"/>
        </w:rPr>
        <w:t xml:space="preserve">Such ‘strategic amnesia’ could be useful in international relations. And American voters might be sanguine if they believed that behind the doddery frontman, the Biden administration was brilliant, switched-on and dynamic. The evidence increasingly points the other way. His Vice-President, Kamala </w:t>
      </w:r>
      <w:r w:rsidRPr="007C3FC3">
        <w:rPr>
          <w:rStyle w:val="StyleUnderline"/>
        </w:rPr>
        <w:t>Harris</w:t>
      </w:r>
      <w:r w:rsidRPr="007C3FC3">
        <w:rPr>
          <w:sz w:val="16"/>
        </w:rPr>
        <w:t xml:space="preserve">, who many assume will emerge as Biden’s replacement, </w:t>
      </w:r>
      <w:r w:rsidRPr="0066724F">
        <w:rPr>
          <w:rStyle w:val="StyleUnderline"/>
        </w:rPr>
        <w:t>seems to be less forgetful</w:t>
      </w:r>
      <w:r w:rsidRPr="007C3FC3">
        <w:rPr>
          <w:sz w:val="16"/>
        </w:rPr>
        <w:t xml:space="preserve"> than Joe Biden </w:t>
      </w:r>
      <w:r w:rsidRPr="0066724F">
        <w:rPr>
          <w:rStyle w:val="StyleUnderline"/>
        </w:rPr>
        <w:t xml:space="preserve">but is equally </w:t>
      </w:r>
      <w:r w:rsidRPr="0066724F">
        <w:rPr>
          <w:rStyle w:val="Emphasis"/>
        </w:rPr>
        <w:t>barmy</w:t>
      </w:r>
      <w:r w:rsidRPr="0066724F">
        <w:rPr>
          <w:rStyle w:val="StyleUnderline"/>
        </w:rPr>
        <w:t xml:space="preserve"> and much </w:t>
      </w:r>
      <w:r w:rsidRPr="0066724F">
        <w:rPr>
          <w:rStyle w:val="Emphasis"/>
        </w:rPr>
        <w:t>more disliked</w:t>
      </w:r>
      <w:r w:rsidRPr="007C3FC3">
        <w:rPr>
          <w:rStyle w:val="StyleUnderline"/>
        </w:rPr>
        <w:t xml:space="preserve">. She’s been put </w:t>
      </w:r>
      <w:r w:rsidRPr="007C3FC3">
        <w:rPr>
          <w:rStyle w:val="StyleUnderline"/>
          <w:highlight w:val="cyan"/>
        </w:rPr>
        <w:t>in</w:t>
      </w:r>
      <w:r w:rsidRPr="007C3FC3">
        <w:rPr>
          <w:rStyle w:val="StyleUnderline"/>
        </w:rPr>
        <w:t xml:space="preserve"> charge of</w:t>
      </w:r>
      <w:r w:rsidRPr="007C3FC3">
        <w:rPr>
          <w:sz w:val="16"/>
        </w:rPr>
        <w:t xml:space="preserve"> the </w:t>
      </w:r>
      <w:r w:rsidRPr="007C3FC3">
        <w:rPr>
          <w:rStyle w:val="Emphasis"/>
          <w:highlight w:val="cyan"/>
        </w:rPr>
        <w:t>immigration</w:t>
      </w:r>
      <w:r w:rsidRPr="007C3FC3">
        <w:rPr>
          <w:rStyle w:val="Emphasis"/>
        </w:rPr>
        <w:t xml:space="preserve"> crisis</w:t>
      </w:r>
      <w:r w:rsidRPr="007C3FC3">
        <w:rPr>
          <w:sz w:val="16"/>
        </w:rPr>
        <w:t xml:space="preserve"> at the southern border — a bum gig, no doubt. </w:t>
      </w:r>
      <w:r w:rsidRPr="007C3FC3">
        <w:rPr>
          <w:rStyle w:val="StyleUnderline"/>
        </w:rPr>
        <w:t xml:space="preserve">But she’s made </w:t>
      </w:r>
      <w:r w:rsidRPr="007C3FC3">
        <w:rPr>
          <w:rStyle w:val="Emphasis"/>
        </w:rPr>
        <w:t>countless gaffes</w:t>
      </w:r>
      <w:r w:rsidRPr="007C3FC3">
        <w:rPr>
          <w:rStyle w:val="StyleUnderline"/>
        </w:rPr>
        <w:t xml:space="preserve"> and </w:t>
      </w:r>
      <w:r w:rsidRPr="007C3FC3">
        <w:rPr>
          <w:rStyle w:val="Emphasis"/>
        </w:rPr>
        <w:t>missteps</w:t>
      </w:r>
      <w:r w:rsidRPr="007C3FC3">
        <w:rPr>
          <w:rStyle w:val="StyleUnderline"/>
        </w:rPr>
        <w:t>. The administration is now falling back on Trump-era tactics</w:t>
      </w:r>
      <w:r w:rsidRPr="007C3FC3">
        <w:rPr>
          <w:sz w:val="16"/>
        </w:rPr>
        <w:t xml:space="preserve"> to stop illegal entry into the US, while incentivising the lucky ones who make it through with large cash prizes.</w:t>
      </w:r>
    </w:p>
    <w:p w14:paraId="135918ED" w14:textId="77777777" w:rsidR="00152745" w:rsidRPr="007C3FC3" w:rsidRDefault="00152745" w:rsidP="00152745">
      <w:pPr>
        <w:rPr>
          <w:sz w:val="16"/>
        </w:rPr>
      </w:pPr>
      <w:r w:rsidRPr="007C3FC3">
        <w:rPr>
          <w:sz w:val="16"/>
        </w:rPr>
        <w:t>Harris’s laugh, which she deploys a lot, is widely recognised as the most irritating noise in America. A video of her speaking with hysterical gaucheness to some child actors about the wonders of space went viral for all the wrong reasons. If she is the break-glass-in-case-Biden-stops-working option, the Democrats must be dreading 2024.</w:t>
      </w:r>
    </w:p>
    <w:p w14:paraId="5C1DE528" w14:textId="77777777" w:rsidR="00152745" w:rsidRPr="00EC06B5" w:rsidRDefault="00152745" w:rsidP="00152745">
      <w:pPr>
        <w:rPr>
          <w:sz w:val="16"/>
        </w:rPr>
      </w:pPr>
      <w:r w:rsidRPr="007C3FC3">
        <w:rPr>
          <w:rStyle w:val="StyleUnderline"/>
        </w:rPr>
        <w:t xml:space="preserve">The </w:t>
      </w:r>
      <w:r w:rsidRPr="007C3FC3">
        <w:rPr>
          <w:rStyle w:val="Emphasis"/>
        </w:rPr>
        <w:t>brain rot</w:t>
      </w:r>
      <w:r w:rsidRPr="007C3FC3">
        <w:rPr>
          <w:rStyle w:val="StyleUnderline"/>
        </w:rPr>
        <w:t xml:space="preserve"> spreading across the whole </w:t>
      </w:r>
      <w:r w:rsidRPr="007C3FC3">
        <w:rPr>
          <w:rStyle w:val="Emphasis"/>
        </w:rPr>
        <w:t>administration</w:t>
      </w:r>
      <w:r w:rsidRPr="007C3FC3">
        <w:rPr>
          <w:rStyle w:val="StyleUnderline"/>
        </w:rPr>
        <w:t xml:space="preserve"> only started to become </w:t>
      </w:r>
      <w:r w:rsidRPr="007C3FC3">
        <w:rPr>
          <w:rStyle w:val="Emphasis"/>
        </w:rPr>
        <w:t>clear</w:t>
      </w:r>
      <w:r w:rsidRPr="007C3FC3">
        <w:rPr>
          <w:sz w:val="16"/>
        </w:rPr>
        <w:t xml:space="preserve"> — to non-obsessives, at least — in August, </w:t>
      </w:r>
      <w:r w:rsidRPr="007C3FC3">
        <w:rPr>
          <w:rStyle w:val="StyleUnderline"/>
        </w:rPr>
        <w:t xml:space="preserve">when Biden pulled America out of </w:t>
      </w:r>
      <w:r w:rsidRPr="007C3FC3">
        <w:rPr>
          <w:rStyle w:val="Emphasis"/>
          <w:highlight w:val="cyan"/>
        </w:rPr>
        <w:t>Afghanistan</w:t>
      </w:r>
      <w:r w:rsidRPr="007C3FC3">
        <w:rPr>
          <w:sz w:val="16"/>
        </w:rPr>
        <w:t xml:space="preserve">. That was unfortunate, since a large majority supported bringing the 20-year conflict to an end. But </w:t>
      </w:r>
      <w:r w:rsidRPr="007C3FC3">
        <w:rPr>
          <w:rStyle w:val="StyleUnderline"/>
        </w:rPr>
        <w:t xml:space="preserve">Americans found the </w:t>
      </w:r>
      <w:r w:rsidRPr="007C3FC3">
        <w:rPr>
          <w:rStyle w:val="Emphasis"/>
        </w:rPr>
        <w:t>botched withdrawal</w:t>
      </w:r>
      <w:r w:rsidRPr="007C3FC3">
        <w:rPr>
          <w:rStyle w:val="StyleUnderline"/>
        </w:rPr>
        <w:t xml:space="preserve"> humiliating. The establishment media</w:t>
      </w:r>
      <w:r w:rsidRPr="007C3FC3">
        <w:rPr>
          <w:sz w:val="16"/>
        </w:rPr>
        <w:t xml:space="preserve">, which had hitherto slavered over everything Biden did, suddenly </w:t>
      </w:r>
      <w:r w:rsidRPr="007C3FC3">
        <w:rPr>
          <w:rStyle w:val="StyleUnderline"/>
        </w:rPr>
        <w:t xml:space="preserve">turn on their hero. It’s been </w:t>
      </w:r>
      <w:r w:rsidRPr="007C3FC3">
        <w:rPr>
          <w:rStyle w:val="Emphasis"/>
        </w:rPr>
        <w:t>downhill</w:t>
      </w:r>
      <w:r w:rsidRPr="007C3FC3">
        <w:rPr>
          <w:rStyle w:val="StyleUnderline"/>
        </w:rPr>
        <w:t xml:space="preserve"> ever since. From August, </w:t>
      </w:r>
      <w:r w:rsidRPr="007C3FC3">
        <w:rPr>
          <w:rStyle w:val="Emphasis"/>
          <w:highlight w:val="cyan"/>
        </w:rPr>
        <w:t>Covid</w:t>
      </w:r>
      <w:r w:rsidRPr="007C3FC3">
        <w:rPr>
          <w:rStyle w:val="StyleUnderline"/>
        </w:rPr>
        <w:t xml:space="preserve"> began to </w:t>
      </w:r>
      <w:r w:rsidRPr="007C3FC3">
        <w:rPr>
          <w:rStyle w:val="Emphasis"/>
        </w:rPr>
        <w:t>spread</w:t>
      </w:r>
      <w:r w:rsidRPr="007C3FC3">
        <w:rPr>
          <w:rStyle w:val="StyleUnderline"/>
        </w:rPr>
        <w:t xml:space="preserve"> again, the vaccination programme slowed, </w:t>
      </w:r>
      <w:r w:rsidRPr="007C3FC3">
        <w:rPr>
          <w:rStyle w:val="StyleUnderline"/>
          <w:highlight w:val="cyan"/>
        </w:rPr>
        <w:t>and</w:t>
      </w:r>
      <w:r w:rsidRPr="007C3FC3">
        <w:rPr>
          <w:rStyle w:val="StyleUnderline"/>
        </w:rPr>
        <w:t xml:space="preserve"> the daily </w:t>
      </w:r>
      <w:r w:rsidRPr="007C3FC3">
        <w:rPr>
          <w:rStyle w:val="Emphasis"/>
        </w:rPr>
        <w:t>death toll rose</w:t>
      </w:r>
      <w:r w:rsidRPr="007C3FC3">
        <w:rPr>
          <w:sz w:val="16"/>
        </w:rPr>
        <w:t xml:space="preserve"> again to almost 3,000. Meanwhile, the </w:t>
      </w:r>
      <w:r w:rsidRPr="007C3FC3">
        <w:rPr>
          <w:rStyle w:val="StyleUnderline"/>
        </w:rPr>
        <w:t xml:space="preserve">Biden administration’s coercive </w:t>
      </w:r>
      <w:r w:rsidRPr="007C3FC3">
        <w:rPr>
          <w:rStyle w:val="Emphasis"/>
          <w:highlight w:val="cyan"/>
        </w:rPr>
        <w:t>vaccine mandates</w:t>
      </w:r>
      <w:r w:rsidRPr="007C3FC3">
        <w:rPr>
          <w:rStyle w:val="StyleUnderline"/>
        </w:rPr>
        <w:t xml:space="preserve"> triggered a </w:t>
      </w:r>
      <w:r w:rsidRPr="007C3FC3">
        <w:rPr>
          <w:rStyle w:val="Emphasis"/>
        </w:rPr>
        <w:t>backlash</w:t>
      </w:r>
      <w:r w:rsidRPr="007C3FC3">
        <w:rPr>
          <w:sz w:val="16"/>
        </w:rPr>
        <w:t>.</w:t>
      </w:r>
    </w:p>
    <w:p w14:paraId="01ED1E0E" w14:textId="77777777" w:rsidR="00152745" w:rsidRPr="00AC5326" w:rsidRDefault="00152745" w:rsidP="00152745">
      <w:pPr>
        <w:pStyle w:val="Heading4"/>
      </w:pPr>
      <w:r w:rsidRPr="00AC5326">
        <w:t xml:space="preserve">The plan is </w:t>
      </w:r>
      <w:r w:rsidRPr="00AC5326">
        <w:rPr>
          <w:u w:val="single"/>
        </w:rPr>
        <w:t>popular</w:t>
      </w:r>
      <w:r>
        <w:t xml:space="preserve">, </w:t>
      </w:r>
      <w:r w:rsidRPr="00AC5326">
        <w:t xml:space="preserve">and </w:t>
      </w:r>
      <w:r w:rsidRPr="0097305D">
        <w:t>everyone</w:t>
      </w:r>
      <w:r w:rsidRPr="00AC5326">
        <w:t xml:space="preserve"> has </w:t>
      </w:r>
      <w:r w:rsidRPr="0097305D">
        <w:rPr>
          <w:u w:val="single"/>
        </w:rPr>
        <w:t>already</w:t>
      </w:r>
      <w:r w:rsidRPr="00AC5326">
        <w:t xml:space="preserve"> taken a side</w:t>
      </w:r>
      <w:r>
        <w:t xml:space="preserve">. </w:t>
      </w:r>
    </w:p>
    <w:p w14:paraId="00A6AF7E" w14:textId="77777777" w:rsidR="00152745" w:rsidRPr="00AC5326" w:rsidRDefault="00152745" w:rsidP="00152745">
      <w:r w:rsidRPr="00E34E90">
        <w:rPr>
          <w:rStyle w:val="Style13ptBold"/>
        </w:rPr>
        <w:t>MacLeod 21</w:t>
      </w:r>
      <w:r w:rsidRPr="00AC5326">
        <w:t xml:space="preserve"> [Bill MacLeod chairs the Antitrust and Competition practice group at Kelly, Drye &amp; Warren LLP. "Prospects Rise for Antitrust and Data Legislation." https://www.adlawaccess.com/2021/02/articles/prospects-rise-for-antitrust-and-data-legislation/?utm_source=Mondaq&amp;amp;utm_medium=syndication&amp;amp;utm_campaign=LinkedIn-integration]</w:t>
      </w:r>
    </w:p>
    <w:p w14:paraId="15A7354B" w14:textId="77777777" w:rsidR="00152745" w:rsidRPr="00AC5326" w:rsidRDefault="00152745" w:rsidP="00152745">
      <w:pPr>
        <w:rPr>
          <w:sz w:val="16"/>
        </w:rPr>
      </w:pPr>
      <w:r w:rsidRPr="00481604">
        <w:rPr>
          <w:rStyle w:val="StyleUnderline"/>
          <w:highlight w:val="cyan"/>
        </w:rPr>
        <w:t>Displaying</w:t>
      </w:r>
      <w:r w:rsidRPr="00481604">
        <w:rPr>
          <w:sz w:val="16"/>
          <w:highlight w:val="cyan"/>
        </w:rPr>
        <w:t xml:space="preserve"> </w:t>
      </w:r>
      <w:r w:rsidRPr="00481604">
        <w:rPr>
          <w:rStyle w:val="Emphasis"/>
          <w:highlight w:val="cyan"/>
        </w:rPr>
        <w:t>bipartisanship</w:t>
      </w:r>
      <w:r w:rsidRPr="00AC5326">
        <w:rPr>
          <w:sz w:val="16"/>
        </w:rPr>
        <w:t xml:space="preserve"> </w:t>
      </w:r>
      <w:r w:rsidRPr="00AC5326">
        <w:rPr>
          <w:rStyle w:val="StyleUnderline"/>
        </w:rPr>
        <w:t xml:space="preserve">seldom seen on Capitol Hill, </w:t>
      </w:r>
      <w:r w:rsidRPr="00481604">
        <w:rPr>
          <w:rStyle w:val="StyleUnderline"/>
          <w:highlight w:val="cyan"/>
        </w:rPr>
        <w:t>the Antitrust Subcommittee</w:t>
      </w:r>
      <w:r w:rsidRPr="00AC5326">
        <w:rPr>
          <w:sz w:val="16"/>
        </w:rPr>
        <w:t xml:space="preserve"> of the House Judiciary Committee </w:t>
      </w:r>
      <w:r w:rsidRPr="00481604">
        <w:rPr>
          <w:rStyle w:val="StyleUnderline"/>
          <w:highlight w:val="cyan"/>
        </w:rPr>
        <w:t>held</w:t>
      </w:r>
      <w:r w:rsidRPr="00AC5326">
        <w:rPr>
          <w:rStyle w:val="StyleUnderline"/>
        </w:rPr>
        <w:t xml:space="preserve"> a </w:t>
      </w:r>
      <w:r w:rsidRPr="00481604">
        <w:rPr>
          <w:rStyle w:val="StyleUnderline"/>
          <w:highlight w:val="cyan"/>
        </w:rPr>
        <w:t>hearing</w:t>
      </w:r>
      <w:r w:rsidRPr="00AC5326">
        <w:rPr>
          <w:rStyle w:val="StyleUnderline"/>
        </w:rPr>
        <w:t xml:space="preserve"> yesterday</w:t>
      </w:r>
      <w:r w:rsidRPr="00AC5326">
        <w:rPr>
          <w:sz w:val="16"/>
        </w:rPr>
        <w:t xml:space="preserve"> on Reviving Competition </w:t>
      </w:r>
      <w:r w:rsidRPr="00AC5326">
        <w:rPr>
          <w:rStyle w:val="StyleUnderline"/>
        </w:rPr>
        <w:t xml:space="preserve">in which </w:t>
      </w:r>
      <w:r w:rsidRPr="00481604">
        <w:rPr>
          <w:rStyle w:val="StyleUnderline"/>
          <w:highlight w:val="cyan"/>
        </w:rPr>
        <w:t>Dem</w:t>
      </w:r>
      <w:r w:rsidRPr="00AC5326">
        <w:rPr>
          <w:rStyle w:val="StyleUnderline"/>
        </w:rPr>
        <w:t>ocrat</w:t>
      </w:r>
      <w:r w:rsidRPr="00481604">
        <w:rPr>
          <w:rStyle w:val="StyleUnderline"/>
          <w:highlight w:val="cyan"/>
        </w:rPr>
        <w:t>s and Republicans</w:t>
      </w:r>
      <w:r w:rsidRPr="00AC5326">
        <w:rPr>
          <w:rStyle w:val="StyleUnderline"/>
        </w:rPr>
        <w:t xml:space="preserve"> appeared to </w:t>
      </w:r>
      <w:r w:rsidRPr="00481604">
        <w:rPr>
          <w:rStyle w:val="Emphasis"/>
          <w:highlight w:val="cyan"/>
        </w:rPr>
        <w:t>agree</w:t>
      </w:r>
      <w:r w:rsidRPr="00481604">
        <w:rPr>
          <w:rStyle w:val="StyleUnderline"/>
          <w:highlight w:val="cyan"/>
        </w:rPr>
        <w:t xml:space="preserve"> on </w:t>
      </w:r>
      <w:r w:rsidRPr="00481604">
        <w:rPr>
          <w:rStyle w:val="Emphasis"/>
          <w:highlight w:val="cyan"/>
        </w:rPr>
        <w:t>crucial</w:t>
      </w:r>
      <w:r w:rsidRPr="00AC5326">
        <w:rPr>
          <w:rStyle w:val="Emphasis"/>
        </w:rPr>
        <w:t xml:space="preserve"> issues</w:t>
      </w:r>
      <w:r w:rsidRPr="00AC5326">
        <w:rPr>
          <w:sz w:val="16"/>
        </w:rPr>
        <w:t xml:space="preserve">.[1] Subcommittee Chairman David </w:t>
      </w:r>
      <w:r w:rsidRPr="00AC5326">
        <w:rPr>
          <w:rStyle w:val="Emphasis"/>
        </w:rPr>
        <w:t>Cicilline</w:t>
      </w:r>
      <w:r w:rsidRPr="00AC5326">
        <w:rPr>
          <w:sz w:val="16"/>
        </w:rPr>
        <w:t xml:space="preserve"> </w:t>
      </w:r>
      <w:r w:rsidRPr="00AC5326">
        <w:rPr>
          <w:rStyle w:val="StyleUnderline"/>
        </w:rPr>
        <w:t>and</w:t>
      </w:r>
      <w:r w:rsidRPr="00AC5326">
        <w:rPr>
          <w:sz w:val="16"/>
        </w:rPr>
        <w:t xml:space="preserve"> Ranking Member Ken </w:t>
      </w:r>
      <w:r w:rsidRPr="00AC5326">
        <w:rPr>
          <w:rStyle w:val="Emphasis"/>
        </w:rPr>
        <w:t>Buck</w:t>
      </w:r>
      <w:r w:rsidRPr="00AC5326">
        <w:rPr>
          <w:sz w:val="16"/>
        </w:rPr>
        <w:t xml:space="preserve"> </w:t>
      </w:r>
      <w:r w:rsidRPr="00AC5326">
        <w:rPr>
          <w:rStyle w:val="StyleUnderline"/>
        </w:rPr>
        <w:t xml:space="preserve">echoed one another on the </w:t>
      </w:r>
      <w:r w:rsidRPr="00481604">
        <w:rPr>
          <w:rStyle w:val="StyleUnderline"/>
          <w:highlight w:val="cyan"/>
        </w:rPr>
        <w:t>need for reforms</w:t>
      </w:r>
      <w:r w:rsidRPr="00AC5326">
        <w:rPr>
          <w:sz w:val="16"/>
        </w:rPr>
        <w:t xml:space="preserve">, </w:t>
      </w:r>
      <w:r w:rsidRPr="00AC5326">
        <w:rPr>
          <w:rStyle w:val="StyleUnderline"/>
        </w:rPr>
        <w:t>while</w:t>
      </w:r>
      <w:r w:rsidRPr="00AC5326">
        <w:rPr>
          <w:sz w:val="16"/>
        </w:rPr>
        <w:t xml:space="preserve"> many members of the full Judiciary Committee, including Chairman </w:t>
      </w:r>
      <w:r w:rsidRPr="00AC5326">
        <w:rPr>
          <w:rStyle w:val="Emphasis"/>
        </w:rPr>
        <w:t>Nadler</w:t>
      </w:r>
      <w:r w:rsidRPr="00AC5326">
        <w:rPr>
          <w:sz w:val="16"/>
        </w:rPr>
        <w:t xml:space="preserve"> </w:t>
      </w:r>
      <w:r w:rsidRPr="00AC5326">
        <w:rPr>
          <w:rStyle w:val="StyleUnderline"/>
        </w:rPr>
        <w:t>and</w:t>
      </w:r>
      <w:r w:rsidRPr="00AC5326">
        <w:rPr>
          <w:sz w:val="16"/>
        </w:rPr>
        <w:t xml:space="preserve"> Ranking Member </w:t>
      </w:r>
      <w:r w:rsidRPr="00AC5326">
        <w:rPr>
          <w:rStyle w:val="Emphasis"/>
        </w:rPr>
        <w:t>Jordan</w:t>
      </w:r>
      <w:r w:rsidRPr="00AC5326">
        <w:rPr>
          <w:sz w:val="16"/>
        </w:rPr>
        <w:t xml:space="preserve">, </w:t>
      </w:r>
      <w:r w:rsidRPr="00AC5326">
        <w:rPr>
          <w:rStyle w:val="StyleUnderline"/>
        </w:rPr>
        <w:t xml:space="preserve">weighed in with their own support for writing new laws </w:t>
      </w:r>
      <w:r w:rsidRPr="00481604">
        <w:rPr>
          <w:rStyle w:val="StyleUnderline"/>
          <w:highlight w:val="cyan"/>
        </w:rPr>
        <w:t>on Big Tech</w:t>
      </w:r>
      <w:r w:rsidRPr="00AC5326">
        <w:rPr>
          <w:sz w:val="16"/>
        </w:rPr>
        <w:t>.</w:t>
      </w:r>
    </w:p>
    <w:p w14:paraId="4AB4316A" w14:textId="77777777" w:rsidR="00152745" w:rsidRPr="00AC5326" w:rsidRDefault="00152745" w:rsidP="00152745">
      <w:pPr>
        <w:rPr>
          <w:sz w:val="16"/>
        </w:rPr>
      </w:pPr>
      <w:r w:rsidRPr="00481604">
        <w:rPr>
          <w:rStyle w:val="StyleUnderline"/>
          <w:highlight w:val="cyan"/>
        </w:rPr>
        <w:t>Virtually</w:t>
      </w:r>
      <w:r w:rsidRPr="00481604">
        <w:rPr>
          <w:sz w:val="16"/>
          <w:highlight w:val="cyan"/>
        </w:rPr>
        <w:t xml:space="preserve"> </w:t>
      </w:r>
      <w:r w:rsidRPr="00481604">
        <w:rPr>
          <w:rStyle w:val="Emphasis"/>
          <w:highlight w:val="cyan"/>
        </w:rPr>
        <w:t>unanimous</w:t>
      </w:r>
      <w:r w:rsidRPr="00481604">
        <w:rPr>
          <w:sz w:val="16"/>
          <w:highlight w:val="cyan"/>
        </w:rPr>
        <w:t xml:space="preserve"> </w:t>
      </w:r>
      <w:r w:rsidRPr="00481604">
        <w:rPr>
          <w:rStyle w:val="StyleUnderline"/>
          <w:highlight w:val="cyan"/>
        </w:rPr>
        <w:t>was</w:t>
      </w:r>
      <w:r w:rsidRPr="00AC5326">
        <w:rPr>
          <w:rStyle w:val="StyleUnderline"/>
        </w:rPr>
        <w:t xml:space="preserve"> the sentiment to </w:t>
      </w:r>
      <w:r w:rsidRPr="00481604">
        <w:rPr>
          <w:rStyle w:val="StyleUnderline"/>
          <w:highlight w:val="cyan"/>
        </w:rPr>
        <w:t>increase funding for</w:t>
      </w:r>
      <w:r w:rsidRPr="00AC5326">
        <w:rPr>
          <w:rStyle w:val="StyleUnderline"/>
        </w:rPr>
        <w:t xml:space="preserve"> the</w:t>
      </w:r>
      <w:r w:rsidRPr="00AC5326">
        <w:rPr>
          <w:sz w:val="16"/>
        </w:rPr>
        <w:t xml:space="preserve"> </w:t>
      </w:r>
      <w:r w:rsidRPr="00481604">
        <w:rPr>
          <w:rStyle w:val="Emphasis"/>
          <w:highlight w:val="cyan"/>
        </w:rPr>
        <w:t>F</w:t>
      </w:r>
      <w:r w:rsidRPr="00AC5326">
        <w:rPr>
          <w:sz w:val="16"/>
        </w:rPr>
        <w:t xml:space="preserve">ederal </w:t>
      </w:r>
      <w:r w:rsidRPr="00481604">
        <w:rPr>
          <w:rStyle w:val="Emphasis"/>
          <w:highlight w:val="cyan"/>
        </w:rPr>
        <w:t>T</w:t>
      </w:r>
      <w:r w:rsidRPr="00AC5326">
        <w:rPr>
          <w:sz w:val="16"/>
        </w:rPr>
        <w:t xml:space="preserve">rade </w:t>
      </w:r>
      <w:r w:rsidRPr="00481604">
        <w:rPr>
          <w:rStyle w:val="Emphasis"/>
          <w:highlight w:val="cyan"/>
        </w:rPr>
        <w:t>C</w:t>
      </w:r>
      <w:r w:rsidRPr="00AC5326">
        <w:rPr>
          <w:sz w:val="16"/>
        </w:rPr>
        <w:t xml:space="preserve">ommission </w:t>
      </w:r>
      <w:r w:rsidRPr="00481604">
        <w:rPr>
          <w:rStyle w:val="StyleUnderline"/>
          <w:highlight w:val="cyan"/>
        </w:rPr>
        <w:t>and</w:t>
      </w:r>
      <w:r w:rsidRPr="00AC5326">
        <w:rPr>
          <w:rStyle w:val="StyleUnderline"/>
        </w:rPr>
        <w:t xml:space="preserve"> the Antitrust Division at the </w:t>
      </w:r>
      <w:r w:rsidRPr="00481604">
        <w:rPr>
          <w:rStyle w:val="Emphasis"/>
          <w:highlight w:val="cyan"/>
        </w:rPr>
        <w:t>D</w:t>
      </w:r>
      <w:r w:rsidRPr="00D41630">
        <w:rPr>
          <w:rStyle w:val="StyleUnderline"/>
        </w:rPr>
        <w:t xml:space="preserve">epartment </w:t>
      </w:r>
      <w:r w:rsidRPr="00481604">
        <w:rPr>
          <w:rStyle w:val="Emphasis"/>
          <w:highlight w:val="cyan"/>
        </w:rPr>
        <w:t>o</w:t>
      </w:r>
      <w:r w:rsidRPr="00D41630">
        <w:rPr>
          <w:rStyle w:val="StyleUnderline"/>
        </w:rPr>
        <w:t xml:space="preserve">f </w:t>
      </w:r>
      <w:r w:rsidRPr="00481604">
        <w:rPr>
          <w:rStyle w:val="Emphasis"/>
          <w:highlight w:val="cyan"/>
        </w:rPr>
        <w:t>J</w:t>
      </w:r>
      <w:r w:rsidRPr="00D41630">
        <w:rPr>
          <w:rStyle w:val="StyleUnderline"/>
        </w:rPr>
        <w:t>ustice</w:t>
      </w:r>
      <w:r w:rsidRPr="00AC5326">
        <w:rPr>
          <w:rStyle w:val="StyleUnderline"/>
        </w:rPr>
        <w:t xml:space="preserve">. So was the desire </w:t>
      </w:r>
      <w:r w:rsidRPr="00481604">
        <w:rPr>
          <w:rStyle w:val="StyleUnderline"/>
          <w:highlight w:val="cyan"/>
        </w:rPr>
        <w:t xml:space="preserve">to </w:t>
      </w:r>
      <w:r w:rsidRPr="00481604">
        <w:rPr>
          <w:rStyle w:val="Emphasis"/>
          <w:highlight w:val="cyan"/>
        </w:rPr>
        <w:t>accelerate</w:t>
      </w:r>
      <w:r w:rsidRPr="00AC5326">
        <w:rPr>
          <w:rStyle w:val="StyleUnderline"/>
        </w:rPr>
        <w:t xml:space="preserve"> antitrust </w:t>
      </w:r>
      <w:r w:rsidRPr="00481604">
        <w:rPr>
          <w:rStyle w:val="Emphasis"/>
          <w:highlight w:val="cyan"/>
        </w:rPr>
        <w:t>litigation</w:t>
      </w:r>
      <w:r w:rsidRPr="00AC5326">
        <w:rPr>
          <w:sz w:val="16"/>
        </w:rPr>
        <w:t xml:space="preserve"> </w:t>
      </w:r>
      <w:r w:rsidRPr="00AC5326">
        <w:rPr>
          <w:rStyle w:val="StyleUnderline"/>
        </w:rPr>
        <w:t xml:space="preserve">and the idea of </w:t>
      </w:r>
      <w:r w:rsidRPr="00481604">
        <w:rPr>
          <w:rStyle w:val="StyleUnderline"/>
          <w:highlight w:val="cyan"/>
        </w:rPr>
        <w:t>easing</w:t>
      </w:r>
      <w:r w:rsidRPr="00AC5326">
        <w:rPr>
          <w:rStyle w:val="StyleUnderline"/>
        </w:rPr>
        <w:t xml:space="preserve"> the </w:t>
      </w:r>
      <w:r w:rsidRPr="00481604">
        <w:rPr>
          <w:rStyle w:val="StyleUnderline"/>
          <w:highlight w:val="cyan"/>
        </w:rPr>
        <w:t>burden</w:t>
      </w:r>
      <w:r w:rsidRPr="00AC5326">
        <w:rPr>
          <w:rStyle w:val="StyleUnderline"/>
        </w:rPr>
        <w:t xml:space="preserve"> on the government </w:t>
      </w:r>
      <w:r w:rsidRPr="00481604">
        <w:rPr>
          <w:rStyle w:val="StyleUnderline"/>
          <w:highlight w:val="cyan"/>
        </w:rPr>
        <w:t xml:space="preserve">to </w:t>
      </w:r>
      <w:r w:rsidRPr="00481604">
        <w:rPr>
          <w:rStyle w:val="Emphasis"/>
          <w:highlight w:val="cyan"/>
        </w:rPr>
        <w:t>stop mergers</w:t>
      </w:r>
      <w:r w:rsidRPr="00AC5326">
        <w:rPr>
          <w:sz w:val="16"/>
        </w:rPr>
        <w:t xml:space="preserve">. </w:t>
      </w:r>
      <w:r w:rsidRPr="00AC5326">
        <w:rPr>
          <w:rStyle w:val="StyleUnderline"/>
        </w:rPr>
        <w:t xml:space="preserve">Consensus seemed close as well on making </w:t>
      </w:r>
      <w:r w:rsidRPr="00AC5326">
        <w:rPr>
          <w:rStyle w:val="Emphasis"/>
        </w:rPr>
        <w:t>data</w:t>
      </w:r>
      <w:r w:rsidRPr="00AC5326">
        <w:rPr>
          <w:rStyle w:val="StyleUnderline"/>
        </w:rPr>
        <w:t xml:space="preserve"> more portable for consumers who switch vendors and products and on improving the </w:t>
      </w:r>
      <w:r w:rsidRPr="00AC5326">
        <w:rPr>
          <w:rStyle w:val="Emphasis"/>
        </w:rPr>
        <w:t>interoperability</w:t>
      </w:r>
      <w:r w:rsidRPr="00AC5326">
        <w:rPr>
          <w:sz w:val="16"/>
        </w:rPr>
        <w:t xml:space="preserve"> </w:t>
      </w:r>
      <w:r w:rsidRPr="00AC5326">
        <w:rPr>
          <w:rStyle w:val="StyleUnderline"/>
        </w:rPr>
        <w:t>of apps and devices</w:t>
      </w:r>
      <w:r w:rsidRPr="00AC5326">
        <w:rPr>
          <w:sz w:val="16"/>
        </w:rPr>
        <w:t>. Proposals to create a new federal agency to regulate Big Data met with less favor, and arguments to break up large firms did not capture the day. The Commission emerged as the agency most likely to see an expansion of authority.</w:t>
      </w:r>
    </w:p>
    <w:p w14:paraId="7DD89EE7" w14:textId="77777777" w:rsidR="00152745" w:rsidRPr="00AC5326" w:rsidRDefault="00152745" w:rsidP="00152745">
      <w:pPr>
        <w:rPr>
          <w:sz w:val="16"/>
        </w:rPr>
      </w:pPr>
      <w:r w:rsidRPr="00AC5326">
        <w:rPr>
          <w:sz w:val="16"/>
        </w:rPr>
        <w:t>The hearing was the first of a series planned to develop legislation based on the extensive investigation of competition in Big Tech that the subcommittee had conducted in the last Congress. Chairman Cicilline opened with a warning that dominant companies have too much power and it needs to be curbed. “</w:t>
      </w:r>
      <w:r w:rsidRPr="00AC5326">
        <w:rPr>
          <w:rStyle w:val="StyleUnderline"/>
        </w:rPr>
        <w:t>Mark my words, change is coming. Laws are coming</w:t>
      </w:r>
      <w:r w:rsidRPr="00AC5326">
        <w:rPr>
          <w:sz w:val="16"/>
        </w:rPr>
        <w:t>.” He cited dominant firms’ acquisitions of nascent competitors, contractual conditions that platforms impose on other vendors, disadvantaged news media, and measures that other countries have taken to rein in the companies. Perhaps most importantly, he concluded by noting the agreement of Ranking Member Buck on many of the proposals.</w:t>
      </w:r>
    </w:p>
    <w:p w14:paraId="7A550FCE" w14:textId="77777777" w:rsidR="00152745" w:rsidRDefault="00152745" w:rsidP="00152745">
      <w:pPr>
        <w:rPr>
          <w:sz w:val="16"/>
        </w:rPr>
      </w:pPr>
      <w:r w:rsidRPr="00AC5326">
        <w:rPr>
          <w:sz w:val="16"/>
        </w:rPr>
        <w:t xml:space="preserve">For his part, Mr. </w:t>
      </w:r>
      <w:r w:rsidRPr="00481604">
        <w:rPr>
          <w:rStyle w:val="Emphasis"/>
          <w:highlight w:val="cyan"/>
        </w:rPr>
        <w:t>Buck</w:t>
      </w:r>
      <w:r w:rsidRPr="00481604">
        <w:rPr>
          <w:sz w:val="16"/>
          <w:highlight w:val="cyan"/>
        </w:rPr>
        <w:t xml:space="preserve"> </w:t>
      </w:r>
      <w:r w:rsidRPr="00481604">
        <w:rPr>
          <w:rStyle w:val="StyleUnderline"/>
          <w:highlight w:val="cyan"/>
        </w:rPr>
        <w:t>recounted</w:t>
      </w:r>
      <w:r w:rsidRPr="00AC5326">
        <w:rPr>
          <w:rStyle w:val="StyleUnderline"/>
        </w:rPr>
        <w:t xml:space="preserve"> examples of conduct attributed to </w:t>
      </w:r>
      <w:r w:rsidRPr="00481604">
        <w:rPr>
          <w:rStyle w:val="StyleUnderline"/>
          <w:highlight w:val="cyan"/>
        </w:rPr>
        <w:t>Big Tech</w:t>
      </w:r>
      <w:r w:rsidRPr="00AC5326">
        <w:rPr>
          <w:rStyle w:val="StyleUnderline"/>
        </w:rPr>
        <w:t xml:space="preserve"> during the investigation last year, including </w:t>
      </w:r>
      <w:r w:rsidRPr="00481604">
        <w:rPr>
          <w:rStyle w:val="StyleUnderline"/>
          <w:highlight w:val="cyan"/>
        </w:rPr>
        <w:t xml:space="preserve">allegations of </w:t>
      </w:r>
      <w:r w:rsidRPr="00481604">
        <w:rPr>
          <w:rStyle w:val="Emphasis"/>
          <w:highlight w:val="cyan"/>
        </w:rPr>
        <w:t>collusion</w:t>
      </w:r>
      <w:r w:rsidRPr="00481604">
        <w:rPr>
          <w:sz w:val="16"/>
          <w:highlight w:val="cyan"/>
        </w:rPr>
        <w:t xml:space="preserve">, </w:t>
      </w:r>
      <w:r w:rsidRPr="00481604">
        <w:rPr>
          <w:rStyle w:val="StyleUnderline"/>
          <w:highlight w:val="cyan"/>
        </w:rPr>
        <w:t xml:space="preserve">unfair </w:t>
      </w:r>
      <w:r w:rsidRPr="00481604">
        <w:rPr>
          <w:rStyle w:val="Emphasis"/>
          <w:highlight w:val="cyan"/>
        </w:rPr>
        <w:t>competition</w:t>
      </w:r>
      <w:r w:rsidRPr="00AC5326">
        <w:rPr>
          <w:rStyle w:val="StyleUnderline"/>
        </w:rPr>
        <w:t xml:space="preserve"> against vendors on platforms</w:t>
      </w:r>
      <w:r w:rsidRPr="00AC5326">
        <w:rPr>
          <w:sz w:val="16"/>
        </w:rPr>
        <w:t xml:space="preserve">, </w:t>
      </w:r>
      <w:r w:rsidRPr="00481604">
        <w:rPr>
          <w:rStyle w:val="StyleUnderline"/>
          <w:highlight w:val="cyan"/>
        </w:rPr>
        <w:t>markups</w:t>
      </w:r>
      <w:r w:rsidRPr="00AC5326">
        <w:rPr>
          <w:rStyle w:val="StyleUnderline"/>
        </w:rPr>
        <w:t xml:space="preserve"> added to competitors’ products </w:t>
      </w:r>
      <w:r w:rsidRPr="00481604">
        <w:rPr>
          <w:rStyle w:val="StyleUnderline"/>
          <w:highlight w:val="cyan"/>
        </w:rPr>
        <w:t xml:space="preserve">and actions to </w:t>
      </w:r>
      <w:r w:rsidRPr="00481604">
        <w:rPr>
          <w:rStyle w:val="Emphasis"/>
          <w:highlight w:val="cyan"/>
        </w:rPr>
        <w:t>silence</w:t>
      </w:r>
      <w:r w:rsidRPr="00AC5326">
        <w:rPr>
          <w:rStyle w:val="StyleUnderline"/>
        </w:rPr>
        <w:t xml:space="preserve"> political </w:t>
      </w:r>
      <w:r w:rsidRPr="00481604">
        <w:rPr>
          <w:rStyle w:val="Emphasis"/>
          <w:highlight w:val="cyan"/>
        </w:rPr>
        <w:t>speech</w:t>
      </w:r>
      <w:r w:rsidRPr="00AC5326">
        <w:rPr>
          <w:sz w:val="16"/>
        </w:rPr>
        <w:t xml:space="preserve">. </w:t>
      </w:r>
      <w:r w:rsidRPr="00AC5326">
        <w:rPr>
          <w:rStyle w:val="StyleUnderline"/>
        </w:rPr>
        <w:t>He then expanded on the remedies he proposed</w:t>
      </w:r>
      <w:r w:rsidRPr="00AC5326">
        <w:rPr>
          <w:sz w:val="16"/>
        </w:rPr>
        <w:t xml:space="preserve">. </w:t>
      </w:r>
      <w:r w:rsidRPr="00AC5326">
        <w:rPr>
          <w:rStyle w:val="StyleUnderline"/>
        </w:rPr>
        <w:t xml:space="preserve">First, </w:t>
      </w:r>
      <w:r w:rsidRPr="00481604">
        <w:rPr>
          <w:rStyle w:val="StyleUnderline"/>
          <w:highlight w:val="cyan"/>
        </w:rPr>
        <w:t xml:space="preserve">he advocated </w:t>
      </w:r>
      <w:r w:rsidRPr="00481604">
        <w:rPr>
          <w:rStyle w:val="Emphasis"/>
          <w:highlight w:val="cyan"/>
        </w:rPr>
        <w:t>data portability</w:t>
      </w:r>
      <w:r w:rsidRPr="00481604">
        <w:rPr>
          <w:rStyle w:val="StyleUnderline"/>
          <w:highlight w:val="cyan"/>
        </w:rPr>
        <w:t xml:space="preserve"> and</w:t>
      </w:r>
      <w:r w:rsidRPr="00AC5326">
        <w:rPr>
          <w:sz w:val="16"/>
        </w:rPr>
        <w:t xml:space="preserve"> recalled that one of the most popular laws Congress ever passed was the Telecommunications Act of 1996, which allowed consumers to keep their phone numbers when they switched carriers. </w:t>
      </w:r>
      <w:r w:rsidRPr="00AC5326">
        <w:rPr>
          <w:rStyle w:val="StyleUnderline"/>
        </w:rPr>
        <w:t>Second, he extolled interoperability –</w:t>
      </w:r>
      <w:r w:rsidRPr="00AC5326">
        <w:rPr>
          <w:sz w:val="16"/>
        </w:rPr>
        <w:t xml:space="preserve"> allowing “competing technologies to speak to one another” – </w:t>
      </w:r>
      <w:r w:rsidRPr="00AC5326">
        <w:rPr>
          <w:rStyle w:val="StyleUnderline"/>
        </w:rPr>
        <w:t xml:space="preserve">so consumers are not </w:t>
      </w:r>
      <w:r w:rsidRPr="00AC5326">
        <w:rPr>
          <w:rStyle w:val="Emphasis"/>
        </w:rPr>
        <w:t>locked into</w:t>
      </w:r>
      <w:r w:rsidRPr="00AC5326">
        <w:rPr>
          <w:rStyle w:val="StyleUnderline"/>
        </w:rPr>
        <w:t xml:space="preserve"> one </w:t>
      </w:r>
      <w:r w:rsidRPr="00AC5326">
        <w:rPr>
          <w:rStyle w:val="Emphasis"/>
        </w:rPr>
        <w:t>choice</w:t>
      </w:r>
      <w:r w:rsidRPr="00AC5326">
        <w:rPr>
          <w:sz w:val="16"/>
        </w:rPr>
        <w:t xml:space="preserve">. </w:t>
      </w:r>
      <w:r w:rsidRPr="00AC5326">
        <w:rPr>
          <w:rStyle w:val="StyleUnderline"/>
        </w:rPr>
        <w:t xml:space="preserve">Third, he </w:t>
      </w:r>
      <w:r w:rsidRPr="00481604">
        <w:rPr>
          <w:rStyle w:val="StyleUnderline"/>
          <w:highlight w:val="cyan"/>
        </w:rPr>
        <w:t>supported more</w:t>
      </w:r>
      <w:r w:rsidRPr="00AC5326">
        <w:rPr>
          <w:rStyle w:val="StyleUnderline"/>
        </w:rPr>
        <w:t xml:space="preserve"> robust </w:t>
      </w:r>
      <w:r w:rsidRPr="00481604">
        <w:rPr>
          <w:rStyle w:val="Emphasis"/>
          <w:highlight w:val="cyan"/>
        </w:rPr>
        <w:t>enforcement</w:t>
      </w:r>
      <w:r w:rsidRPr="00481604">
        <w:rPr>
          <w:rStyle w:val="StyleUnderline"/>
          <w:highlight w:val="cyan"/>
        </w:rPr>
        <w:t xml:space="preserve"> of</w:t>
      </w:r>
      <w:r w:rsidRPr="00AC5326">
        <w:rPr>
          <w:rStyle w:val="StyleUnderline"/>
        </w:rPr>
        <w:t xml:space="preserve"> the </w:t>
      </w:r>
      <w:r w:rsidRPr="00481604">
        <w:rPr>
          <w:rStyle w:val="Emphasis"/>
          <w:highlight w:val="cyan"/>
        </w:rPr>
        <w:t>antitrust</w:t>
      </w:r>
      <w:r w:rsidRPr="00AC5326">
        <w:rPr>
          <w:rStyle w:val="StyleUnderline"/>
        </w:rPr>
        <w:t xml:space="preserve"> laws</w:t>
      </w:r>
      <w:r w:rsidRPr="00AC5326">
        <w:rPr>
          <w:sz w:val="16"/>
        </w:rPr>
        <w:t>, although he cautioned against a Glass-Steagall Act for the internet (referring to proposals to prevent platforms from competing with vendors on them).</w:t>
      </w:r>
    </w:p>
    <w:p w14:paraId="2C4C56D6" w14:textId="77777777" w:rsidR="00152745" w:rsidRDefault="00152745" w:rsidP="00152745">
      <w:pPr>
        <w:rPr>
          <w:sz w:val="16"/>
        </w:rPr>
      </w:pPr>
    </w:p>
    <w:p w14:paraId="07AC131B" w14:textId="77777777" w:rsidR="00152745" w:rsidRPr="00BF03BF" w:rsidRDefault="00152745" w:rsidP="00152745">
      <w:pPr>
        <w:pStyle w:val="Heading4"/>
        <w:rPr>
          <w:rFonts w:asciiTheme="minorHAnsi" w:hAnsiTheme="minorHAnsi" w:cstheme="minorHAnsi"/>
        </w:rPr>
      </w:pPr>
      <w:r w:rsidRPr="00BF03BF">
        <w:rPr>
          <w:rFonts w:asciiTheme="minorHAnsi" w:hAnsiTheme="minorHAnsi" w:cstheme="minorHAnsi"/>
        </w:rPr>
        <w:t xml:space="preserve">Winners win---passage generates </w:t>
      </w:r>
      <w:r w:rsidRPr="00BF03BF">
        <w:rPr>
          <w:rFonts w:asciiTheme="minorHAnsi" w:hAnsiTheme="minorHAnsi" w:cstheme="minorHAnsi"/>
          <w:u w:val="single"/>
        </w:rPr>
        <w:t>momentum</w:t>
      </w:r>
      <w:r w:rsidRPr="00BF03BF">
        <w:rPr>
          <w:rFonts w:asciiTheme="minorHAnsi" w:hAnsiTheme="minorHAnsi" w:cstheme="minorHAnsi"/>
        </w:rPr>
        <w:t xml:space="preserve">, </w:t>
      </w:r>
      <w:r w:rsidRPr="00BF03BF">
        <w:rPr>
          <w:rFonts w:asciiTheme="minorHAnsi" w:hAnsiTheme="minorHAnsi" w:cstheme="minorHAnsi"/>
          <w:u w:val="single"/>
        </w:rPr>
        <w:t>outweighs</w:t>
      </w:r>
      <w:r w:rsidRPr="00BF03BF">
        <w:rPr>
          <w:rFonts w:asciiTheme="minorHAnsi" w:hAnsiTheme="minorHAnsi" w:cstheme="minorHAnsi"/>
        </w:rPr>
        <w:t xml:space="preserve"> links based on </w:t>
      </w:r>
      <w:r w:rsidRPr="00BF03BF">
        <w:rPr>
          <w:rFonts w:asciiTheme="minorHAnsi" w:hAnsiTheme="minorHAnsi" w:cstheme="minorHAnsi"/>
          <w:u w:val="single"/>
        </w:rPr>
        <w:t>popularity</w:t>
      </w:r>
      <w:r w:rsidRPr="00BF03BF">
        <w:rPr>
          <w:rFonts w:asciiTheme="minorHAnsi" w:hAnsiTheme="minorHAnsi" w:cstheme="minorHAnsi"/>
        </w:rPr>
        <w:t xml:space="preserve"> or </w:t>
      </w:r>
      <w:r w:rsidRPr="00BF03BF">
        <w:rPr>
          <w:rFonts w:asciiTheme="minorHAnsi" w:hAnsiTheme="minorHAnsi" w:cstheme="minorHAnsi"/>
          <w:u w:val="single"/>
        </w:rPr>
        <w:t>capital</w:t>
      </w:r>
      <w:r w:rsidRPr="00BF03BF">
        <w:rPr>
          <w:rFonts w:asciiTheme="minorHAnsi" w:hAnsiTheme="minorHAnsi" w:cstheme="minorHAnsi"/>
        </w:rPr>
        <w:t xml:space="preserve">, and </w:t>
      </w:r>
      <w:r w:rsidRPr="00BF03BF">
        <w:rPr>
          <w:rFonts w:asciiTheme="minorHAnsi" w:hAnsiTheme="minorHAnsi" w:cstheme="minorHAnsi"/>
          <w:u w:val="single"/>
        </w:rPr>
        <w:t>spills over</w:t>
      </w:r>
      <w:r w:rsidRPr="00BF03BF">
        <w:rPr>
          <w:rFonts w:asciiTheme="minorHAnsi" w:hAnsiTheme="minorHAnsi" w:cstheme="minorHAnsi"/>
        </w:rPr>
        <w:t xml:space="preserve"> to the broader agenda. </w:t>
      </w:r>
    </w:p>
    <w:p w14:paraId="6F65B199" w14:textId="77777777" w:rsidR="00152745" w:rsidRPr="00BF03BF" w:rsidRDefault="00152745" w:rsidP="00152745">
      <w:pPr>
        <w:rPr>
          <w:rStyle w:val="Style13ptBold"/>
          <w:rFonts w:asciiTheme="minorHAnsi" w:hAnsiTheme="minorHAnsi" w:cstheme="minorHAnsi"/>
        </w:rPr>
      </w:pPr>
      <w:r w:rsidRPr="00BF03BF">
        <w:rPr>
          <w:rStyle w:val="Style13ptBold"/>
          <w:rFonts w:asciiTheme="minorHAnsi" w:hAnsiTheme="minorHAnsi" w:cstheme="minorHAnsi"/>
        </w:rPr>
        <w:t xml:space="preserve">Galston ’21 </w:t>
      </w:r>
      <w:r w:rsidRPr="00BF03BF">
        <w:rPr>
          <w:rFonts w:asciiTheme="minorHAnsi" w:hAnsiTheme="minorHAnsi" w:cstheme="minorHAnsi"/>
        </w:rPr>
        <w:t>[William; September 7; Senior Fellow and Chair in the Brookings Institution’s Governance Studies Program; Wall Street Journal, “Biden Needs a Win on Infrastructure,” https://www.wsj.com/amp/articles/biden-win-infrastructure-manchin-reconciliation-approval-rating-11631028992]</w:t>
      </w:r>
    </w:p>
    <w:p w14:paraId="2B5B1CAA" w14:textId="77777777" w:rsidR="00152745" w:rsidRPr="00BF03BF" w:rsidRDefault="00152745" w:rsidP="00152745">
      <w:pPr>
        <w:rPr>
          <w:rFonts w:asciiTheme="minorHAnsi" w:hAnsiTheme="minorHAnsi" w:cstheme="minorHAnsi"/>
          <w:sz w:val="16"/>
        </w:rPr>
      </w:pPr>
      <w:r w:rsidRPr="00BF03BF">
        <w:rPr>
          <w:rFonts w:asciiTheme="minorHAnsi" w:hAnsiTheme="minorHAnsi" w:cstheme="minorHAnsi"/>
          <w:sz w:val="16"/>
        </w:rPr>
        <w:t>August was a month of disasters for Joe Biden. September will be a month of decisions—big ones—about his domestic policy agenda.</w:t>
      </w:r>
    </w:p>
    <w:p w14:paraId="616776C1" w14:textId="77777777" w:rsidR="00152745" w:rsidRPr="00BF03BF" w:rsidRDefault="00152745" w:rsidP="00152745">
      <w:pPr>
        <w:rPr>
          <w:rFonts w:asciiTheme="minorHAnsi" w:hAnsiTheme="minorHAnsi" w:cstheme="minorHAnsi"/>
          <w:sz w:val="16"/>
        </w:rPr>
      </w:pPr>
      <w:r w:rsidRPr="00481604">
        <w:rPr>
          <w:rStyle w:val="StyleUnderline"/>
          <w:rFonts w:asciiTheme="minorHAnsi" w:hAnsiTheme="minorHAnsi" w:cstheme="minorHAnsi"/>
          <w:highlight w:val="cyan"/>
        </w:rPr>
        <w:t>The president faces</w:t>
      </w:r>
      <w:r w:rsidRPr="00BF03BF">
        <w:rPr>
          <w:rFonts w:asciiTheme="minorHAnsi" w:hAnsiTheme="minorHAnsi" w:cstheme="minorHAnsi"/>
          <w:sz w:val="16"/>
        </w:rPr>
        <w:t xml:space="preserve"> his fall </w:t>
      </w:r>
      <w:r w:rsidRPr="00BF03BF">
        <w:rPr>
          <w:rStyle w:val="StyleUnderline"/>
          <w:rFonts w:asciiTheme="minorHAnsi" w:hAnsiTheme="minorHAnsi" w:cstheme="minorHAnsi"/>
        </w:rPr>
        <w:t xml:space="preserve">challenges with </w:t>
      </w:r>
      <w:r w:rsidRPr="00481604">
        <w:rPr>
          <w:rStyle w:val="StyleUnderline"/>
          <w:rFonts w:asciiTheme="minorHAnsi" w:hAnsiTheme="minorHAnsi" w:cstheme="minorHAnsi"/>
          <w:highlight w:val="cyan"/>
        </w:rPr>
        <w:t xml:space="preserve">a </w:t>
      </w:r>
      <w:r w:rsidRPr="00481604">
        <w:rPr>
          <w:rStyle w:val="Emphasis"/>
          <w:rFonts w:asciiTheme="minorHAnsi" w:hAnsiTheme="minorHAnsi" w:cstheme="minorHAnsi"/>
          <w:highlight w:val="cyan"/>
        </w:rPr>
        <w:t>weak</w:t>
      </w:r>
      <w:r w:rsidRPr="00BF03BF">
        <w:rPr>
          <w:rStyle w:val="Emphasis"/>
          <w:rFonts w:asciiTheme="minorHAnsi" w:hAnsiTheme="minorHAnsi" w:cstheme="minorHAnsi"/>
        </w:rPr>
        <w:t xml:space="preserve">ened </w:t>
      </w:r>
      <w:r w:rsidRPr="00481604">
        <w:rPr>
          <w:rStyle w:val="Emphasis"/>
          <w:rFonts w:asciiTheme="minorHAnsi" w:hAnsiTheme="minorHAnsi" w:cstheme="minorHAnsi"/>
          <w:highlight w:val="cyan"/>
        </w:rPr>
        <w:t>hand</w:t>
      </w:r>
      <w:r w:rsidRPr="00BF03BF">
        <w:rPr>
          <w:rFonts w:asciiTheme="minorHAnsi" w:hAnsiTheme="minorHAnsi" w:cstheme="minorHAnsi"/>
          <w:sz w:val="16"/>
        </w:rPr>
        <w:t xml:space="preserve">. As recently as May 25, </w:t>
      </w:r>
      <w:r w:rsidRPr="00BF03BF">
        <w:rPr>
          <w:rStyle w:val="StyleUnderline"/>
          <w:rFonts w:asciiTheme="minorHAnsi" w:hAnsiTheme="minorHAnsi" w:cstheme="minorHAnsi"/>
        </w:rPr>
        <w:t>his</w:t>
      </w:r>
      <w:r w:rsidRPr="00BF03BF">
        <w:rPr>
          <w:rFonts w:asciiTheme="minorHAnsi" w:hAnsiTheme="minorHAnsi" w:cstheme="minorHAnsi"/>
          <w:sz w:val="16"/>
        </w:rPr>
        <w:t xml:space="preserve"> job </w:t>
      </w:r>
      <w:r w:rsidRPr="00BF03BF">
        <w:rPr>
          <w:rStyle w:val="StyleUnderline"/>
          <w:rFonts w:asciiTheme="minorHAnsi" w:hAnsiTheme="minorHAnsi" w:cstheme="minorHAnsi"/>
        </w:rPr>
        <w:t>approval</w:t>
      </w:r>
      <w:r w:rsidRPr="00BF03BF">
        <w:rPr>
          <w:rFonts w:asciiTheme="minorHAnsi" w:hAnsiTheme="minorHAnsi" w:cstheme="minorHAnsi"/>
          <w:sz w:val="16"/>
        </w:rPr>
        <w:t xml:space="preserve"> stood at nearly 55%. Now, according to the two best-known poll averages, it </w:t>
      </w:r>
      <w:r w:rsidRPr="00BF03BF">
        <w:rPr>
          <w:rStyle w:val="StyleUnderline"/>
          <w:rFonts w:asciiTheme="minorHAnsi" w:hAnsiTheme="minorHAnsi" w:cstheme="minorHAnsi"/>
        </w:rPr>
        <w:t>has fallen by nine</w:t>
      </w:r>
      <w:r w:rsidRPr="00BF03BF">
        <w:rPr>
          <w:rFonts w:asciiTheme="minorHAnsi" w:hAnsiTheme="minorHAnsi" w:cstheme="minorHAnsi"/>
          <w:sz w:val="16"/>
        </w:rPr>
        <w:t xml:space="preserve"> percentage </w:t>
      </w:r>
      <w:r w:rsidRPr="00BF03BF">
        <w:rPr>
          <w:rStyle w:val="StyleUnderline"/>
          <w:rFonts w:asciiTheme="minorHAnsi" w:hAnsiTheme="minorHAnsi" w:cstheme="minorHAnsi"/>
        </w:rPr>
        <w:t>points to 46%</w:t>
      </w:r>
      <w:r w:rsidRPr="00BF03BF">
        <w:rPr>
          <w:rFonts w:asciiTheme="minorHAnsi" w:hAnsiTheme="minorHAnsi" w:cstheme="minorHAnsi"/>
          <w:sz w:val="16"/>
        </w:rPr>
        <w:t>. Independents are turning against Mr. Biden.</w:t>
      </w:r>
    </w:p>
    <w:p w14:paraId="5943B183" w14:textId="77777777" w:rsidR="00152745" w:rsidRPr="00BF03BF" w:rsidRDefault="00152745" w:rsidP="00152745">
      <w:pPr>
        <w:rPr>
          <w:rFonts w:asciiTheme="minorHAnsi" w:hAnsiTheme="minorHAnsi" w:cstheme="minorHAnsi"/>
          <w:sz w:val="16"/>
        </w:rPr>
      </w:pPr>
      <w:r w:rsidRPr="00BF03BF">
        <w:rPr>
          <w:rFonts w:asciiTheme="minorHAnsi" w:hAnsiTheme="minorHAnsi" w:cstheme="minorHAnsi"/>
          <w:sz w:val="16"/>
        </w:rPr>
        <w:t>Explanations for this dive are not hard to find. Americans are increasingly worried about inflation, which has wiped out nominal gains in wages. They are discouraged about the trajectory of the pandemic, which has exploded once again as the Delta variant replaces less transmissible forms of the virus. And although they broadly agree with Mr. Biden’s decision to withdraw from Afghanistan, they believe that he executed this decision poorly.</w:t>
      </w:r>
    </w:p>
    <w:p w14:paraId="14FDE1E8" w14:textId="77777777" w:rsidR="00152745" w:rsidRPr="00BF03BF" w:rsidRDefault="00152745" w:rsidP="00152745">
      <w:pPr>
        <w:rPr>
          <w:rStyle w:val="StyleUnderline"/>
          <w:rFonts w:asciiTheme="minorHAnsi" w:hAnsiTheme="minorHAnsi" w:cstheme="minorHAnsi"/>
        </w:rPr>
      </w:pPr>
      <w:r w:rsidRPr="00BF03BF">
        <w:rPr>
          <w:rStyle w:val="StyleUnderline"/>
          <w:rFonts w:asciiTheme="minorHAnsi" w:hAnsiTheme="minorHAnsi" w:cstheme="minorHAnsi"/>
        </w:rPr>
        <w:t xml:space="preserve">The </w:t>
      </w:r>
      <w:r w:rsidRPr="00BF03BF">
        <w:rPr>
          <w:rStyle w:val="Emphasis"/>
          <w:rFonts w:asciiTheme="minorHAnsi" w:hAnsiTheme="minorHAnsi" w:cstheme="minorHAnsi"/>
        </w:rPr>
        <w:t>early</w:t>
      </w:r>
      <w:r w:rsidRPr="00BF03BF">
        <w:rPr>
          <w:rFonts w:asciiTheme="minorHAnsi" w:hAnsiTheme="minorHAnsi" w:cstheme="minorHAnsi"/>
          <w:sz w:val="16"/>
        </w:rPr>
        <w:t xml:space="preserve"> anecdotal </w:t>
      </w:r>
      <w:r w:rsidRPr="00481604">
        <w:rPr>
          <w:rStyle w:val="Emphasis"/>
          <w:rFonts w:asciiTheme="minorHAnsi" w:hAnsiTheme="minorHAnsi" w:cstheme="minorHAnsi"/>
          <w:highlight w:val="cyan"/>
        </w:rPr>
        <w:t>ev</w:t>
      </w:r>
      <w:r w:rsidRPr="00BF03BF">
        <w:rPr>
          <w:rStyle w:val="Emphasis"/>
          <w:rFonts w:asciiTheme="minorHAnsi" w:hAnsiTheme="minorHAnsi" w:cstheme="minorHAnsi"/>
        </w:rPr>
        <w:t>idence</w:t>
      </w:r>
      <w:r w:rsidRPr="00BF03BF">
        <w:rPr>
          <w:rStyle w:val="StyleUnderline"/>
          <w:rFonts w:asciiTheme="minorHAnsi" w:hAnsiTheme="minorHAnsi" w:cstheme="minorHAnsi"/>
        </w:rPr>
        <w:t xml:space="preserve"> </w:t>
      </w:r>
      <w:r w:rsidRPr="00481604">
        <w:rPr>
          <w:rStyle w:val="StyleUnderline"/>
          <w:rFonts w:asciiTheme="minorHAnsi" w:hAnsiTheme="minorHAnsi" w:cstheme="minorHAnsi"/>
          <w:highlight w:val="cyan"/>
        </w:rPr>
        <w:t>suggests</w:t>
      </w:r>
      <w:r w:rsidRPr="00BF03BF">
        <w:rPr>
          <w:rStyle w:val="StyleUnderline"/>
          <w:rFonts w:asciiTheme="minorHAnsi" w:hAnsiTheme="minorHAnsi" w:cstheme="minorHAnsi"/>
        </w:rPr>
        <w:t xml:space="preserve"> the </w:t>
      </w:r>
      <w:r w:rsidRPr="00481604">
        <w:rPr>
          <w:rStyle w:val="StyleUnderline"/>
          <w:rFonts w:asciiTheme="minorHAnsi" w:hAnsiTheme="minorHAnsi" w:cstheme="minorHAnsi"/>
          <w:highlight w:val="cyan"/>
        </w:rPr>
        <w:t>public</w:t>
      </w:r>
      <w:r w:rsidRPr="00BF03BF">
        <w:rPr>
          <w:rFonts w:asciiTheme="minorHAnsi" w:hAnsiTheme="minorHAnsi" w:cstheme="minorHAnsi"/>
          <w:sz w:val="16"/>
        </w:rPr>
        <w:t xml:space="preserve"> has </w:t>
      </w:r>
      <w:r w:rsidRPr="00481604">
        <w:rPr>
          <w:rStyle w:val="Emphasis"/>
          <w:rFonts w:asciiTheme="minorHAnsi" w:hAnsiTheme="minorHAnsi" w:cstheme="minorHAnsi"/>
          <w:highlight w:val="cyan"/>
        </w:rPr>
        <w:t>downgraded</w:t>
      </w:r>
      <w:r w:rsidRPr="00BF03BF">
        <w:rPr>
          <w:rStyle w:val="StyleUnderline"/>
          <w:rFonts w:asciiTheme="minorHAnsi" w:hAnsiTheme="minorHAnsi" w:cstheme="minorHAnsi"/>
        </w:rPr>
        <w:t xml:space="preserve"> its </w:t>
      </w:r>
      <w:r w:rsidRPr="00481604">
        <w:rPr>
          <w:rStyle w:val="StyleUnderline"/>
          <w:rFonts w:asciiTheme="minorHAnsi" w:hAnsiTheme="minorHAnsi" w:cstheme="minorHAnsi"/>
          <w:highlight w:val="cyan"/>
        </w:rPr>
        <w:t>assessment of</w:t>
      </w:r>
      <w:r w:rsidRPr="00BF03BF">
        <w:rPr>
          <w:rFonts w:asciiTheme="minorHAnsi" w:hAnsiTheme="minorHAnsi" w:cstheme="minorHAnsi"/>
          <w:sz w:val="16"/>
        </w:rPr>
        <w:t xml:space="preserve"> Mr. </w:t>
      </w:r>
      <w:r w:rsidRPr="00BF03BF">
        <w:rPr>
          <w:rStyle w:val="StyleUnderline"/>
          <w:rFonts w:asciiTheme="minorHAnsi" w:hAnsiTheme="minorHAnsi" w:cstheme="minorHAnsi"/>
        </w:rPr>
        <w:t>Biden’s presidential capacities</w:t>
      </w:r>
      <w:r w:rsidRPr="00BF03BF">
        <w:rPr>
          <w:rFonts w:asciiTheme="minorHAnsi" w:hAnsiTheme="minorHAnsi" w:cstheme="minorHAnsi"/>
          <w:sz w:val="16"/>
        </w:rPr>
        <w:t xml:space="preserve">. Georgia’s DeKalb County is a pivotal battleground, and John Jackson, the chairman of the county’s Democrats, is concerned. </w:t>
      </w:r>
      <w:r w:rsidRPr="00BF03BF">
        <w:rPr>
          <w:rStyle w:val="StyleUnderline"/>
          <w:rFonts w:asciiTheme="minorHAnsi" w:hAnsiTheme="minorHAnsi" w:cstheme="minorHAnsi"/>
        </w:rPr>
        <w:t>“I</w:t>
      </w:r>
      <w:r w:rsidRPr="00BF03BF">
        <w:rPr>
          <w:rFonts w:asciiTheme="minorHAnsi" w:hAnsiTheme="minorHAnsi" w:cstheme="minorHAnsi"/>
          <w:sz w:val="16"/>
        </w:rPr>
        <w:t xml:space="preserve"> just </w:t>
      </w:r>
      <w:r w:rsidRPr="00BF03BF">
        <w:rPr>
          <w:rStyle w:val="StyleUnderline"/>
          <w:rFonts w:asciiTheme="minorHAnsi" w:hAnsiTheme="minorHAnsi" w:cstheme="minorHAnsi"/>
        </w:rPr>
        <w:t xml:space="preserve">worry about his </w:t>
      </w:r>
      <w:r w:rsidRPr="00481604">
        <w:rPr>
          <w:rStyle w:val="Emphasis"/>
          <w:rFonts w:asciiTheme="minorHAnsi" w:hAnsiTheme="minorHAnsi" w:cstheme="minorHAnsi"/>
          <w:highlight w:val="cyan"/>
        </w:rPr>
        <w:t>ability</w:t>
      </w:r>
      <w:r w:rsidRPr="00481604">
        <w:rPr>
          <w:rStyle w:val="StyleUnderline"/>
          <w:rFonts w:asciiTheme="minorHAnsi" w:hAnsiTheme="minorHAnsi" w:cstheme="minorHAnsi"/>
          <w:highlight w:val="cyan"/>
        </w:rPr>
        <w:t xml:space="preserve"> to </w:t>
      </w:r>
      <w:r w:rsidRPr="00481604">
        <w:rPr>
          <w:rStyle w:val="Emphasis"/>
          <w:rFonts w:asciiTheme="minorHAnsi" w:hAnsiTheme="minorHAnsi" w:cstheme="minorHAnsi"/>
          <w:highlight w:val="cyan"/>
        </w:rPr>
        <w:t>achieve</w:t>
      </w:r>
      <w:r w:rsidRPr="00BF03BF">
        <w:rPr>
          <w:rStyle w:val="Emphasis"/>
          <w:rFonts w:asciiTheme="minorHAnsi" w:hAnsiTheme="minorHAnsi" w:cstheme="minorHAnsi"/>
        </w:rPr>
        <w:t xml:space="preserve"> his </w:t>
      </w:r>
      <w:r w:rsidRPr="00481604">
        <w:rPr>
          <w:rStyle w:val="Emphasis"/>
          <w:rFonts w:asciiTheme="minorHAnsi" w:hAnsiTheme="minorHAnsi" w:cstheme="minorHAnsi"/>
          <w:highlight w:val="cyan"/>
        </w:rPr>
        <w:t>agenda</w:t>
      </w:r>
      <w:r w:rsidRPr="00481604">
        <w:rPr>
          <w:rStyle w:val="StyleUnderline"/>
          <w:rFonts w:asciiTheme="minorHAnsi" w:hAnsiTheme="minorHAnsi" w:cstheme="minorHAnsi"/>
          <w:highlight w:val="cyan"/>
        </w:rPr>
        <w:t>,”</w:t>
      </w:r>
      <w:r w:rsidRPr="00BF03BF">
        <w:rPr>
          <w:rFonts w:asciiTheme="minorHAnsi" w:hAnsiTheme="minorHAnsi" w:cstheme="minorHAnsi"/>
          <w:sz w:val="16"/>
        </w:rPr>
        <w:t xml:space="preserve"> Mr. Jackson in a recent interview with the Washington Post. </w:t>
      </w:r>
      <w:r w:rsidRPr="00481604">
        <w:rPr>
          <w:rStyle w:val="StyleUnderline"/>
          <w:rFonts w:asciiTheme="minorHAnsi" w:hAnsiTheme="minorHAnsi" w:cstheme="minorHAnsi"/>
          <w:highlight w:val="cyan"/>
        </w:rPr>
        <w:t>“I don’t</w:t>
      </w:r>
      <w:r w:rsidRPr="00BF03BF">
        <w:rPr>
          <w:rStyle w:val="StyleUnderline"/>
          <w:rFonts w:asciiTheme="minorHAnsi" w:hAnsiTheme="minorHAnsi" w:cstheme="minorHAnsi"/>
        </w:rPr>
        <w:t xml:space="preserve"> necessarily </w:t>
      </w:r>
      <w:r w:rsidRPr="00481604">
        <w:rPr>
          <w:rStyle w:val="StyleUnderline"/>
          <w:rFonts w:asciiTheme="minorHAnsi" w:hAnsiTheme="minorHAnsi" w:cstheme="minorHAnsi"/>
          <w:highlight w:val="cyan"/>
        </w:rPr>
        <w:t>disagree with</w:t>
      </w:r>
      <w:r w:rsidRPr="00BF03BF">
        <w:rPr>
          <w:rFonts w:asciiTheme="minorHAnsi" w:hAnsiTheme="minorHAnsi" w:cstheme="minorHAnsi"/>
          <w:sz w:val="16"/>
        </w:rPr>
        <w:t xml:space="preserve"> a lot of his </w:t>
      </w:r>
      <w:r w:rsidRPr="00481604">
        <w:rPr>
          <w:rStyle w:val="StyleUnderline"/>
          <w:rFonts w:asciiTheme="minorHAnsi" w:hAnsiTheme="minorHAnsi" w:cstheme="minorHAnsi"/>
          <w:highlight w:val="cyan"/>
        </w:rPr>
        <w:t>policies</w:t>
      </w:r>
      <w:r w:rsidRPr="00BF03BF">
        <w:rPr>
          <w:rFonts w:asciiTheme="minorHAnsi" w:hAnsiTheme="minorHAnsi" w:cstheme="minorHAnsi"/>
          <w:sz w:val="16"/>
        </w:rPr>
        <w:t>—</w:t>
      </w:r>
      <w:r w:rsidRPr="00481604">
        <w:rPr>
          <w:rStyle w:val="Emphasis"/>
          <w:rFonts w:asciiTheme="minorHAnsi" w:hAnsiTheme="minorHAnsi" w:cstheme="minorHAnsi"/>
          <w:sz w:val="28"/>
          <w:szCs w:val="28"/>
          <w:highlight w:val="cyan"/>
        </w:rPr>
        <w:t>it’s</w:t>
      </w:r>
      <w:r w:rsidRPr="00BF03BF">
        <w:rPr>
          <w:rStyle w:val="Emphasis"/>
          <w:rFonts w:asciiTheme="minorHAnsi" w:hAnsiTheme="minorHAnsi" w:cstheme="minorHAnsi"/>
          <w:sz w:val="28"/>
          <w:szCs w:val="28"/>
        </w:rPr>
        <w:t xml:space="preserve"> his </w:t>
      </w:r>
      <w:r w:rsidRPr="00481604">
        <w:rPr>
          <w:rStyle w:val="Emphasis"/>
          <w:rFonts w:asciiTheme="minorHAnsi" w:hAnsiTheme="minorHAnsi" w:cstheme="minorHAnsi"/>
          <w:sz w:val="28"/>
          <w:szCs w:val="28"/>
          <w:highlight w:val="cyan"/>
        </w:rPr>
        <w:t>execution</w:t>
      </w:r>
      <w:r w:rsidRPr="00481604">
        <w:rPr>
          <w:rStyle w:val="StyleUnderline"/>
          <w:rFonts w:asciiTheme="minorHAnsi" w:hAnsiTheme="minorHAnsi" w:cstheme="minorHAnsi"/>
          <w:highlight w:val="cyan"/>
        </w:rPr>
        <w:t>.”</w:t>
      </w:r>
    </w:p>
    <w:p w14:paraId="6AD049A9" w14:textId="77777777" w:rsidR="00152745" w:rsidRPr="00BF03BF" w:rsidRDefault="00152745" w:rsidP="00152745">
      <w:pPr>
        <w:rPr>
          <w:rFonts w:asciiTheme="minorHAnsi" w:hAnsiTheme="minorHAnsi" w:cstheme="minorHAnsi"/>
          <w:sz w:val="16"/>
        </w:rPr>
      </w:pPr>
      <w:r w:rsidRPr="00BF03BF">
        <w:rPr>
          <w:rStyle w:val="StyleUnderline"/>
          <w:rFonts w:asciiTheme="minorHAnsi" w:hAnsiTheme="minorHAnsi" w:cstheme="minorHAnsi"/>
        </w:rPr>
        <w:t>Beyond concerns about</w:t>
      </w:r>
      <w:r w:rsidRPr="00BF03BF">
        <w:rPr>
          <w:rFonts w:asciiTheme="minorHAnsi" w:hAnsiTheme="minorHAnsi" w:cstheme="minorHAnsi"/>
          <w:sz w:val="16"/>
        </w:rPr>
        <w:t xml:space="preserve"> President </w:t>
      </w:r>
      <w:r w:rsidRPr="00BF03BF">
        <w:rPr>
          <w:rStyle w:val="StyleUnderline"/>
          <w:rFonts w:asciiTheme="minorHAnsi" w:hAnsiTheme="minorHAnsi" w:cstheme="minorHAnsi"/>
        </w:rPr>
        <w:t xml:space="preserve">Biden’s </w:t>
      </w:r>
      <w:r w:rsidRPr="00BF03BF">
        <w:rPr>
          <w:rStyle w:val="Emphasis"/>
          <w:rFonts w:asciiTheme="minorHAnsi" w:hAnsiTheme="minorHAnsi" w:cstheme="minorHAnsi"/>
        </w:rPr>
        <w:t>competence</w:t>
      </w:r>
      <w:r w:rsidRPr="00BF03BF">
        <w:rPr>
          <w:rStyle w:val="StyleUnderline"/>
          <w:rFonts w:asciiTheme="minorHAnsi" w:hAnsiTheme="minorHAnsi" w:cstheme="minorHAnsi"/>
        </w:rPr>
        <w:t>, Americans are concerned</w:t>
      </w:r>
      <w:r w:rsidRPr="00BF03BF">
        <w:rPr>
          <w:rFonts w:asciiTheme="minorHAnsi" w:hAnsiTheme="minorHAnsi" w:cstheme="minorHAnsi"/>
          <w:sz w:val="16"/>
        </w:rPr>
        <w:t xml:space="preserve"> that </w:t>
      </w:r>
      <w:r w:rsidRPr="00BF03BF">
        <w:rPr>
          <w:rStyle w:val="StyleUnderline"/>
          <w:rFonts w:asciiTheme="minorHAnsi" w:hAnsiTheme="minorHAnsi" w:cstheme="minorHAnsi"/>
        </w:rPr>
        <w:t xml:space="preserve">things are </w:t>
      </w:r>
      <w:r w:rsidRPr="00BF03BF">
        <w:rPr>
          <w:rStyle w:val="Emphasis"/>
          <w:rFonts w:asciiTheme="minorHAnsi" w:hAnsiTheme="minorHAnsi" w:cstheme="minorHAnsi"/>
        </w:rPr>
        <w:t>spinning out of control</w:t>
      </w:r>
      <w:r w:rsidRPr="00BF03BF">
        <w:rPr>
          <w:rFonts w:asciiTheme="minorHAnsi" w:hAnsiTheme="minorHAnsi" w:cstheme="minorHAnsi"/>
          <w:sz w:val="16"/>
        </w:rPr>
        <w:t>. The way Mr. Biden addresses his domestic challenges in the coming weeks will either reinforce or refute these doubts about his competence.</w:t>
      </w:r>
    </w:p>
    <w:p w14:paraId="53A6C411" w14:textId="77777777" w:rsidR="00152745" w:rsidRPr="00BF03BF" w:rsidRDefault="00152745" w:rsidP="00152745">
      <w:pPr>
        <w:rPr>
          <w:rFonts w:asciiTheme="minorHAnsi" w:hAnsiTheme="minorHAnsi" w:cstheme="minorHAnsi"/>
          <w:sz w:val="16"/>
        </w:rPr>
      </w:pPr>
      <w:r w:rsidRPr="00BF03BF">
        <w:rPr>
          <w:rFonts w:asciiTheme="minorHAnsi" w:hAnsiTheme="minorHAnsi" w:cstheme="minorHAnsi"/>
          <w:sz w:val="16"/>
        </w:rPr>
        <w:t>Only two months ago, Americans allowed themselves to believe that things were finally returning to normal. The rate of infections had declined more than 90% from its January peak; hospitalizations and deaths decreased in turn. The economy was opening up, and jobs were growing at a monthly rate of nearly one million. Many people felt free to throw off their face masks, enter bars and restaurants, attend events, even go to the movies. Parents were preparing to send their children back to school; women were considering re-entering the paid workforce. This euphoria turned out to be premature.</w:t>
      </w:r>
    </w:p>
    <w:p w14:paraId="3FBC9AC4" w14:textId="77777777" w:rsidR="00152745" w:rsidRPr="00BF03BF" w:rsidRDefault="00152745" w:rsidP="00152745">
      <w:pPr>
        <w:rPr>
          <w:rFonts w:asciiTheme="minorHAnsi" w:hAnsiTheme="minorHAnsi" w:cstheme="minorHAnsi"/>
          <w:sz w:val="16"/>
        </w:rPr>
      </w:pPr>
      <w:r w:rsidRPr="00BF03BF">
        <w:rPr>
          <w:rStyle w:val="StyleUnderline"/>
          <w:rFonts w:asciiTheme="minorHAnsi" w:hAnsiTheme="minorHAnsi" w:cstheme="minorHAnsi"/>
        </w:rPr>
        <w:t xml:space="preserve">Dashed </w:t>
      </w:r>
      <w:r w:rsidRPr="00481604">
        <w:rPr>
          <w:rStyle w:val="StyleUnderline"/>
          <w:rFonts w:asciiTheme="minorHAnsi" w:hAnsiTheme="minorHAnsi" w:cstheme="minorHAnsi"/>
          <w:highlight w:val="cyan"/>
        </w:rPr>
        <w:t xml:space="preserve">expectations are </w:t>
      </w:r>
      <w:r w:rsidRPr="00481604">
        <w:rPr>
          <w:rStyle w:val="Emphasis"/>
          <w:rFonts w:asciiTheme="minorHAnsi" w:hAnsiTheme="minorHAnsi" w:cstheme="minorHAnsi"/>
          <w:highlight w:val="cyan"/>
        </w:rPr>
        <w:t>hard</w:t>
      </w:r>
      <w:r w:rsidRPr="00BF03BF">
        <w:rPr>
          <w:rStyle w:val="Emphasis"/>
          <w:rFonts w:asciiTheme="minorHAnsi" w:hAnsiTheme="minorHAnsi" w:cstheme="minorHAnsi"/>
        </w:rPr>
        <w:t xml:space="preserve"> to bear</w:t>
      </w:r>
      <w:r w:rsidRPr="00BF03BF">
        <w:rPr>
          <w:rStyle w:val="StyleUnderline"/>
          <w:rFonts w:asciiTheme="minorHAnsi" w:hAnsiTheme="minorHAnsi" w:cstheme="minorHAnsi"/>
        </w:rPr>
        <w:t>, and people</w:t>
      </w:r>
      <w:r w:rsidRPr="00BF03BF">
        <w:rPr>
          <w:rFonts w:asciiTheme="minorHAnsi" w:hAnsiTheme="minorHAnsi" w:cstheme="minorHAnsi"/>
          <w:sz w:val="16"/>
        </w:rPr>
        <w:t xml:space="preserve"> tend to </w:t>
      </w:r>
      <w:r w:rsidRPr="00BF03BF">
        <w:rPr>
          <w:rStyle w:val="Emphasis"/>
          <w:rFonts w:asciiTheme="minorHAnsi" w:hAnsiTheme="minorHAnsi" w:cstheme="minorHAnsi"/>
        </w:rPr>
        <w:t>blame</w:t>
      </w:r>
      <w:r w:rsidRPr="00BF03BF">
        <w:rPr>
          <w:rStyle w:val="StyleUnderline"/>
          <w:rFonts w:asciiTheme="minorHAnsi" w:hAnsiTheme="minorHAnsi" w:cstheme="minorHAnsi"/>
        </w:rPr>
        <w:t xml:space="preserve"> those they perceive as having encouraged them</w:t>
      </w:r>
      <w:r w:rsidRPr="00BF03BF">
        <w:rPr>
          <w:rFonts w:asciiTheme="minorHAnsi" w:hAnsiTheme="minorHAnsi" w:cstheme="minorHAnsi"/>
          <w:sz w:val="16"/>
        </w:rPr>
        <w:t xml:space="preserve">, in this case Mr. Biden and his advisers. As Great Britain faced the prospect of conquest by the Nazis in 1940, Winston Churchill was wise to promise his beleaguered countrymen and women only blood, toil, tears and sweat. And when the tide of the battle turned in Britain’s favor, he was equally wise to distinguish between the beginning of the end and the end of the beginning. Mr. </w:t>
      </w:r>
      <w:r w:rsidRPr="00BF03BF">
        <w:rPr>
          <w:rStyle w:val="StyleUnderline"/>
          <w:rFonts w:asciiTheme="minorHAnsi" w:hAnsiTheme="minorHAnsi" w:cstheme="minorHAnsi"/>
        </w:rPr>
        <w:t xml:space="preserve">Biden would be well advised to </w:t>
      </w:r>
      <w:r w:rsidRPr="00BF03BF">
        <w:rPr>
          <w:rStyle w:val="Emphasis"/>
          <w:rFonts w:asciiTheme="minorHAnsi" w:hAnsiTheme="minorHAnsi" w:cstheme="minorHAnsi"/>
        </w:rPr>
        <w:t>emulate him</w:t>
      </w:r>
      <w:r w:rsidRPr="00BF03BF">
        <w:rPr>
          <w:rFonts w:asciiTheme="minorHAnsi" w:hAnsiTheme="minorHAnsi" w:cstheme="minorHAnsi"/>
          <w:sz w:val="16"/>
        </w:rPr>
        <w:t xml:space="preserve">, at home and abroad, </w:t>
      </w:r>
      <w:r w:rsidRPr="00BF03BF">
        <w:rPr>
          <w:rStyle w:val="StyleUnderline"/>
          <w:rFonts w:asciiTheme="minorHAnsi" w:hAnsiTheme="minorHAnsi" w:cstheme="minorHAnsi"/>
        </w:rPr>
        <w:t xml:space="preserve">as he enters this </w:t>
      </w:r>
      <w:r w:rsidRPr="00BF03BF">
        <w:rPr>
          <w:rStyle w:val="Emphasis"/>
          <w:rFonts w:asciiTheme="minorHAnsi" w:hAnsiTheme="minorHAnsi" w:cstheme="minorHAnsi"/>
        </w:rPr>
        <w:t>critical phase</w:t>
      </w:r>
      <w:r w:rsidRPr="00BF03BF">
        <w:rPr>
          <w:rStyle w:val="StyleUnderline"/>
          <w:rFonts w:asciiTheme="minorHAnsi" w:hAnsiTheme="minorHAnsi" w:cstheme="minorHAnsi"/>
        </w:rPr>
        <w:t xml:space="preserve"> of his presidency</w:t>
      </w:r>
      <w:r w:rsidRPr="00BF03BF">
        <w:rPr>
          <w:rFonts w:asciiTheme="minorHAnsi" w:hAnsiTheme="minorHAnsi" w:cstheme="minorHAnsi"/>
          <w:sz w:val="16"/>
        </w:rPr>
        <w:t>.</w:t>
      </w:r>
    </w:p>
    <w:p w14:paraId="418A1BD5" w14:textId="77777777" w:rsidR="00152745" w:rsidRPr="00BF03BF" w:rsidRDefault="00152745" w:rsidP="00152745">
      <w:pPr>
        <w:rPr>
          <w:rFonts w:asciiTheme="minorHAnsi" w:hAnsiTheme="minorHAnsi" w:cstheme="minorHAnsi"/>
          <w:sz w:val="16"/>
        </w:rPr>
      </w:pPr>
      <w:r w:rsidRPr="00BF03BF">
        <w:rPr>
          <w:rFonts w:asciiTheme="minorHAnsi" w:hAnsiTheme="minorHAnsi" w:cstheme="minorHAnsi"/>
          <w:sz w:val="16"/>
        </w:rPr>
        <w:t xml:space="preserve">The immediate task is managing the rifts within the Democratic Party that have widened during this miserable summer. </w:t>
      </w:r>
      <w:r w:rsidRPr="00BF03BF">
        <w:rPr>
          <w:rStyle w:val="StyleUnderline"/>
          <w:rFonts w:asciiTheme="minorHAnsi" w:hAnsiTheme="minorHAnsi" w:cstheme="minorHAnsi"/>
        </w:rPr>
        <w:t xml:space="preserve">Progressives believe that </w:t>
      </w:r>
      <w:r w:rsidRPr="00BF03BF">
        <w:rPr>
          <w:rStyle w:val="Emphasis"/>
          <w:rFonts w:asciiTheme="minorHAnsi" w:hAnsiTheme="minorHAnsi" w:cstheme="minorHAnsi"/>
        </w:rPr>
        <w:t>only an expansive</w:t>
      </w:r>
      <w:r w:rsidRPr="00BF03BF">
        <w:rPr>
          <w:rStyle w:val="StyleUnderline"/>
          <w:rFonts w:asciiTheme="minorHAnsi" w:hAnsiTheme="minorHAnsi" w:cstheme="minorHAnsi"/>
        </w:rPr>
        <w:t xml:space="preserve"> and expensive </w:t>
      </w:r>
      <w:r w:rsidRPr="00BF03BF">
        <w:rPr>
          <w:rStyle w:val="Emphasis"/>
          <w:rFonts w:asciiTheme="minorHAnsi" w:hAnsiTheme="minorHAnsi" w:cstheme="minorHAnsi"/>
        </w:rPr>
        <w:t>domestic agenda</w:t>
      </w:r>
      <w:r w:rsidRPr="00BF03BF">
        <w:rPr>
          <w:rStyle w:val="StyleUnderline"/>
          <w:rFonts w:asciiTheme="minorHAnsi" w:hAnsiTheme="minorHAnsi" w:cstheme="minorHAnsi"/>
        </w:rPr>
        <w:t xml:space="preserve"> can solve</w:t>
      </w:r>
      <w:r w:rsidRPr="00BF03BF">
        <w:rPr>
          <w:rFonts w:asciiTheme="minorHAnsi" w:hAnsiTheme="minorHAnsi" w:cstheme="minorHAnsi"/>
          <w:sz w:val="16"/>
        </w:rPr>
        <w:t xml:space="preserve"> the country’s </w:t>
      </w:r>
      <w:r w:rsidRPr="00BF03BF">
        <w:rPr>
          <w:rStyle w:val="StyleUnderline"/>
          <w:rFonts w:asciiTheme="minorHAnsi" w:hAnsiTheme="minorHAnsi" w:cstheme="minorHAnsi"/>
        </w:rPr>
        <w:t>problems and convince a skeptical electorate</w:t>
      </w:r>
      <w:r w:rsidRPr="00BF03BF">
        <w:rPr>
          <w:rFonts w:asciiTheme="minorHAnsi" w:hAnsiTheme="minorHAnsi" w:cstheme="minorHAnsi"/>
          <w:sz w:val="16"/>
        </w:rPr>
        <w:t xml:space="preserve"> that Democrats can make their lives better. Moderates believe that their constituents won’t accept the full progressive agenda and that the pace of spending is reinforcing fears about inflation and debt.</w:t>
      </w:r>
    </w:p>
    <w:p w14:paraId="6A5A90EB" w14:textId="77777777" w:rsidR="00152745" w:rsidRPr="00BF03BF" w:rsidRDefault="00152745" w:rsidP="00152745">
      <w:pPr>
        <w:rPr>
          <w:rFonts w:asciiTheme="minorHAnsi" w:hAnsiTheme="minorHAnsi" w:cstheme="minorHAnsi"/>
          <w:sz w:val="16"/>
        </w:rPr>
      </w:pPr>
      <w:r w:rsidRPr="00BF03BF">
        <w:rPr>
          <w:rFonts w:asciiTheme="minorHAnsi" w:hAnsiTheme="minorHAnsi" w:cstheme="minorHAnsi"/>
          <w:sz w:val="16"/>
        </w:rPr>
        <w:t>House Speaker Nancy Pelosi has made two promises to rebellious moderates: The bipartisan infrastructure bill passed by the Senate will receive a House vote no later than Sept. 27; the House reconciliation bill will be hemmed in by what 51 Senators can accept. That means it will be less than $3.5 trillion in new spending. Two Democratic senators have said that they won’t accept anything close to the $3.5 trillion figure permitted, but not required by, the 2022 budget outline. West Virginia’s Joe Manchin last week called for a “strategic pause” in considering the reconciliation bill.</w:t>
      </w:r>
    </w:p>
    <w:p w14:paraId="2F767FB5" w14:textId="77777777" w:rsidR="00152745" w:rsidRPr="00BF03BF" w:rsidRDefault="00152745" w:rsidP="00152745">
      <w:pPr>
        <w:rPr>
          <w:rFonts w:asciiTheme="minorHAnsi" w:hAnsiTheme="minorHAnsi" w:cstheme="minorHAnsi"/>
          <w:sz w:val="16"/>
        </w:rPr>
      </w:pPr>
      <w:r w:rsidRPr="00481604">
        <w:rPr>
          <w:rStyle w:val="StyleUnderline"/>
          <w:rFonts w:asciiTheme="minorHAnsi" w:hAnsiTheme="minorHAnsi" w:cstheme="minorHAnsi"/>
          <w:highlight w:val="cyan"/>
        </w:rPr>
        <w:t>These</w:t>
      </w:r>
      <w:r w:rsidRPr="00BF03BF">
        <w:rPr>
          <w:rStyle w:val="StyleUnderline"/>
          <w:rFonts w:asciiTheme="minorHAnsi" w:hAnsiTheme="minorHAnsi" w:cstheme="minorHAnsi"/>
        </w:rPr>
        <w:t xml:space="preserve"> developments </w:t>
      </w:r>
      <w:r w:rsidRPr="00481604">
        <w:rPr>
          <w:rStyle w:val="StyleUnderline"/>
          <w:rFonts w:asciiTheme="minorHAnsi" w:hAnsiTheme="minorHAnsi" w:cstheme="minorHAnsi"/>
          <w:highlight w:val="cyan"/>
        </w:rPr>
        <w:t>define the</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political </w:t>
      </w:r>
      <w:r w:rsidRPr="00481604">
        <w:rPr>
          <w:rStyle w:val="Emphasis"/>
          <w:rFonts w:asciiTheme="minorHAnsi" w:hAnsiTheme="minorHAnsi" w:cstheme="minorHAnsi"/>
          <w:highlight w:val="cyan"/>
        </w:rPr>
        <w:t>reality</w:t>
      </w:r>
      <w:r w:rsidRPr="00BF03BF">
        <w:rPr>
          <w:rFonts w:asciiTheme="minorHAnsi" w:hAnsiTheme="minorHAnsi" w:cstheme="minorHAnsi"/>
          <w:sz w:val="16"/>
        </w:rPr>
        <w:t xml:space="preserve"> President </w:t>
      </w:r>
      <w:r w:rsidRPr="00BF03BF">
        <w:rPr>
          <w:rStyle w:val="StyleUnderline"/>
          <w:rFonts w:asciiTheme="minorHAnsi" w:hAnsiTheme="minorHAnsi" w:cstheme="minorHAnsi"/>
        </w:rPr>
        <w:t xml:space="preserve">Biden faces. </w:t>
      </w:r>
      <w:r w:rsidRPr="00481604">
        <w:rPr>
          <w:rStyle w:val="StyleUnderline"/>
          <w:rFonts w:asciiTheme="minorHAnsi" w:hAnsiTheme="minorHAnsi" w:cstheme="minorHAnsi"/>
          <w:highlight w:val="cyan"/>
        </w:rPr>
        <w:t xml:space="preserve">To </w:t>
      </w:r>
      <w:r w:rsidRPr="00481604">
        <w:rPr>
          <w:rStyle w:val="Emphasis"/>
          <w:rFonts w:asciiTheme="minorHAnsi" w:hAnsiTheme="minorHAnsi" w:cstheme="minorHAnsi"/>
          <w:sz w:val="28"/>
          <w:szCs w:val="28"/>
          <w:highlight w:val="cyan"/>
        </w:rPr>
        <w:t>regain</w:t>
      </w:r>
      <w:r w:rsidRPr="00BF03BF">
        <w:rPr>
          <w:rStyle w:val="Emphasis"/>
          <w:rFonts w:asciiTheme="minorHAnsi" w:hAnsiTheme="minorHAnsi" w:cstheme="minorHAnsi"/>
          <w:sz w:val="28"/>
          <w:szCs w:val="28"/>
        </w:rPr>
        <w:t xml:space="preserve"> his </w:t>
      </w:r>
      <w:r w:rsidRPr="00481604">
        <w:rPr>
          <w:rStyle w:val="Emphasis"/>
          <w:rFonts w:asciiTheme="minorHAnsi" w:hAnsiTheme="minorHAnsi" w:cstheme="minorHAnsi"/>
          <w:sz w:val="28"/>
          <w:szCs w:val="28"/>
          <w:highlight w:val="cyan"/>
        </w:rPr>
        <w:t>momentum</w:t>
      </w:r>
      <w:r w:rsidRPr="00481604">
        <w:rPr>
          <w:rStyle w:val="StyleUnderline"/>
          <w:rFonts w:asciiTheme="minorHAnsi" w:hAnsiTheme="minorHAnsi" w:cstheme="minorHAnsi"/>
          <w:highlight w:val="cyan"/>
        </w:rPr>
        <w:t xml:space="preserve"> and convey</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rPr>
        <w:t xml:space="preserve">sense of </w:t>
      </w:r>
      <w:r w:rsidRPr="00481604">
        <w:rPr>
          <w:rStyle w:val="Emphasis"/>
          <w:rFonts w:asciiTheme="minorHAnsi" w:hAnsiTheme="minorHAnsi" w:cstheme="minorHAnsi"/>
          <w:highlight w:val="cyan"/>
        </w:rPr>
        <w:t>control</w:t>
      </w:r>
      <w:r w:rsidRPr="00481604">
        <w:rPr>
          <w:rStyle w:val="StyleUnderline"/>
          <w:rFonts w:asciiTheme="minorHAnsi" w:hAnsiTheme="minorHAnsi" w:cstheme="minorHAnsi"/>
          <w:highlight w:val="cyan"/>
        </w:rPr>
        <w:t xml:space="preserve">, he </w:t>
      </w:r>
      <w:r w:rsidRPr="00481604">
        <w:rPr>
          <w:rStyle w:val="Emphasis"/>
          <w:rFonts w:asciiTheme="minorHAnsi" w:hAnsiTheme="minorHAnsi" w:cstheme="minorHAnsi"/>
          <w:sz w:val="28"/>
          <w:szCs w:val="28"/>
          <w:highlight w:val="cyan"/>
        </w:rPr>
        <w:t>needs a win</w:t>
      </w:r>
      <w:r w:rsidRPr="00481604">
        <w:rPr>
          <w:rStyle w:val="StyleUnderline"/>
          <w:rFonts w:asciiTheme="minorHAnsi" w:hAnsiTheme="minorHAnsi" w:cstheme="minorHAnsi"/>
          <w:highlight w:val="cyan"/>
        </w:rPr>
        <w:t xml:space="preserve"> as </w:t>
      </w:r>
      <w:r w:rsidRPr="00481604">
        <w:rPr>
          <w:rStyle w:val="Emphasis"/>
          <w:rFonts w:asciiTheme="minorHAnsi" w:hAnsiTheme="minorHAnsi" w:cstheme="minorHAnsi"/>
          <w:highlight w:val="cyan"/>
        </w:rPr>
        <w:t>soon as possible</w:t>
      </w:r>
      <w:r w:rsidRPr="00BF03BF">
        <w:rPr>
          <w:rStyle w:val="StyleUnderline"/>
          <w:rFonts w:asciiTheme="minorHAnsi" w:hAnsiTheme="minorHAnsi" w:cstheme="minorHAnsi"/>
        </w:rPr>
        <w:t>. The</w:t>
      </w:r>
      <w:r w:rsidRPr="00BF03BF">
        <w:rPr>
          <w:rFonts w:asciiTheme="minorHAnsi" w:hAnsiTheme="minorHAnsi" w:cstheme="minorHAnsi"/>
          <w:sz w:val="16"/>
        </w:rPr>
        <w:t xml:space="preserve"> bipartisan </w:t>
      </w:r>
      <w:r w:rsidRPr="00BF03BF">
        <w:rPr>
          <w:rStyle w:val="StyleUnderline"/>
          <w:rFonts w:asciiTheme="minorHAnsi" w:hAnsiTheme="minorHAnsi" w:cstheme="minorHAnsi"/>
        </w:rPr>
        <w:t xml:space="preserve">infrastructure bill is the only realistic prospect of a </w:t>
      </w:r>
      <w:r w:rsidRPr="00BF03BF">
        <w:rPr>
          <w:rStyle w:val="Emphasis"/>
          <w:rFonts w:asciiTheme="minorHAnsi" w:hAnsiTheme="minorHAnsi" w:cstheme="minorHAnsi"/>
        </w:rPr>
        <w:t>quick victory</w:t>
      </w:r>
      <w:r w:rsidRPr="00BF03BF">
        <w:rPr>
          <w:rFonts w:asciiTheme="minorHAnsi" w:hAnsiTheme="minorHAnsi" w:cstheme="minorHAnsi"/>
          <w:sz w:val="16"/>
        </w:rPr>
        <w:t>, and if Speaker Pelosi honors her promise, it will receive a vote well before the reconciliation bill reaches the floor of either chamber. But many progressives continue to insist that the infrastructure and reconciliation bills must be considered in tandem, fearing that if the infrastructure bill passes first, they will lose leverage to enact large new spending programs. If more than a handful of progressives refuse to support the infrastructure bill this month, it will be hard to round up enough Republicans to reach a majority.</w:t>
      </w:r>
    </w:p>
    <w:p w14:paraId="700E11A7" w14:textId="77777777" w:rsidR="00152745" w:rsidRPr="00FD7DC2" w:rsidRDefault="00152745" w:rsidP="00152745">
      <w:pPr>
        <w:rPr>
          <w:rFonts w:asciiTheme="minorHAnsi" w:hAnsiTheme="minorHAnsi" w:cstheme="minorHAnsi"/>
          <w:sz w:val="16"/>
        </w:rPr>
      </w:pPr>
      <w:r w:rsidRPr="00BF03BF">
        <w:rPr>
          <w:rFonts w:asciiTheme="minorHAnsi" w:hAnsiTheme="minorHAnsi" w:cstheme="minorHAnsi"/>
          <w:sz w:val="16"/>
        </w:rPr>
        <w:t xml:space="preserve">President </w:t>
      </w:r>
      <w:r w:rsidRPr="00481604">
        <w:rPr>
          <w:rStyle w:val="StyleUnderline"/>
          <w:rFonts w:asciiTheme="minorHAnsi" w:hAnsiTheme="minorHAnsi" w:cstheme="minorHAnsi"/>
          <w:highlight w:val="cyan"/>
        </w:rPr>
        <w:t xml:space="preserve">Biden has </w:t>
      </w:r>
      <w:r w:rsidRPr="00481604">
        <w:rPr>
          <w:rStyle w:val="Emphasis"/>
          <w:rFonts w:asciiTheme="minorHAnsi" w:hAnsiTheme="minorHAnsi" w:cstheme="minorHAnsi"/>
          <w:highlight w:val="cyan"/>
        </w:rPr>
        <w:t>no choice</w:t>
      </w:r>
      <w:r w:rsidRPr="00481604">
        <w:rPr>
          <w:rStyle w:val="StyleUnderline"/>
          <w:rFonts w:asciiTheme="minorHAnsi" w:hAnsiTheme="minorHAnsi" w:cstheme="minorHAnsi"/>
          <w:highlight w:val="cyan"/>
        </w:rPr>
        <w:t xml:space="preserve"> but</w:t>
      </w:r>
      <w:r w:rsidRPr="00BF03BF">
        <w:rPr>
          <w:rStyle w:val="StyleUnderline"/>
          <w:rFonts w:asciiTheme="minorHAnsi" w:hAnsiTheme="minorHAnsi" w:cstheme="minorHAnsi"/>
        </w:rPr>
        <w:t xml:space="preserve"> to </w:t>
      </w:r>
      <w:r w:rsidRPr="00481604">
        <w:rPr>
          <w:rStyle w:val="Emphasis"/>
          <w:rFonts w:asciiTheme="minorHAnsi" w:hAnsiTheme="minorHAnsi" w:cstheme="minorHAnsi"/>
          <w:highlight w:val="cyan"/>
        </w:rPr>
        <w:t>enter the fray</w:t>
      </w:r>
      <w:r w:rsidRPr="00481604">
        <w:rPr>
          <w:rStyle w:val="StyleUnderline"/>
          <w:rFonts w:asciiTheme="minorHAnsi" w:hAnsiTheme="minorHAnsi" w:cstheme="minorHAnsi"/>
          <w:highlight w:val="cyan"/>
        </w:rPr>
        <w:t xml:space="preserve">. He must </w:t>
      </w:r>
      <w:r w:rsidRPr="00481604">
        <w:rPr>
          <w:rStyle w:val="Emphasis"/>
          <w:rFonts w:asciiTheme="minorHAnsi" w:hAnsiTheme="minorHAnsi" w:cstheme="minorHAnsi"/>
          <w:highlight w:val="cyan"/>
        </w:rPr>
        <w:t>urge</w:t>
      </w:r>
      <w:r w:rsidRPr="00481604">
        <w:rPr>
          <w:rStyle w:val="StyleUnderline"/>
          <w:rFonts w:asciiTheme="minorHAnsi" w:hAnsiTheme="minorHAnsi" w:cstheme="minorHAnsi"/>
          <w:highlight w:val="cyan"/>
        </w:rPr>
        <w:t xml:space="preserve"> progressives to</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support</w:t>
      </w:r>
      <w:r w:rsidRPr="00BF03BF">
        <w:rPr>
          <w:rStyle w:val="StyleUnderline"/>
          <w:rFonts w:asciiTheme="minorHAnsi" w:hAnsiTheme="minorHAnsi" w:cstheme="minorHAnsi"/>
        </w:rPr>
        <w:t xml:space="preserve"> the</w:t>
      </w:r>
      <w:r w:rsidRPr="00BF03BF">
        <w:rPr>
          <w:rFonts w:asciiTheme="minorHAnsi" w:hAnsiTheme="minorHAnsi" w:cstheme="minorHAnsi"/>
          <w:sz w:val="16"/>
        </w:rPr>
        <w:t xml:space="preserve"> infrastructure </w:t>
      </w:r>
      <w:r w:rsidRPr="00BF03BF">
        <w:rPr>
          <w:rStyle w:val="StyleUnderline"/>
          <w:rFonts w:asciiTheme="minorHAnsi" w:hAnsiTheme="minorHAnsi" w:cstheme="minorHAnsi"/>
        </w:rPr>
        <w:t>bill and</w:t>
      </w:r>
      <w:r w:rsidRPr="00BF03BF">
        <w:rPr>
          <w:rFonts w:asciiTheme="minorHAnsi" w:hAnsiTheme="minorHAnsi" w:cstheme="minorHAnsi"/>
          <w:sz w:val="16"/>
        </w:rPr>
        <w:t xml:space="preserve"> to </w:t>
      </w:r>
      <w:r w:rsidRPr="00481604">
        <w:rPr>
          <w:rStyle w:val="Emphasis"/>
          <w:rFonts w:asciiTheme="minorHAnsi" w:hAnsiTheme="minorHAnsi" w:cstheme="minorHAnsi"/>
          <w:sz w:val="28"/>
          <w:szCs w:val="28"/>
          <w:highlight w:val="cyan"/>
        </w:rPr>
        <w:t>accept what they</w:t>
      </w:r>
      <w:r w:rsidRPr="00BF03BF">
        <w:rPr>
          <w:rStyle w:val="Emphasis"/>
          <w:rFonts w:asciiTheme="minorHAnsi" w:hAnsiTheme="minorHAnsi" w:cstheme="minorHAnsi"/>
          <w:sz w:val="28"/>
          <w:szCs w:val="28"/>
        </w:rPr>
        <w:t xml:space="preserve"> can </w:t>
      </w:r>
      <w:r w:rsidRPr="00481604">
        <w:rPr>
          <w:rStyle w:val="Emphasis"/>
          <w:rFonts w:asciiTheme="minorHAnsi" w:hAnsiTheme="minorHAnsi" w:cstheme="minorHAnsi"/>
          <w:sz w:val="28"/>
          <w:szCs w:val="28"/>
          <w:highlight w:val="cyan"/>
        </w:rPr>
        <w:t>get</w:t>
      </w:r>
      <w:r w:rsidRPr="00BF03BF">
        <w:rPr>
          <w:rStyle w:val="StyleUnderline"/>
          <w:rFonts w:asciiTheme="minorHAnsi" w:hAnsiTheme="minorHAnsi" w:cstheme="minorHAnsi"/>
        </w:rPr>
        <w:t xml:space="preserve"> through</w:t>
      </w:r>
      <w:r w:rsidRPr="00BF03BF">
        <w:rPr>
          <w:rFonts w:asciiTheme="minorHAnsi" w:hAnsiTheme="minorHAnsi" w:cstheme="minorHAnsi"/>
          <w:sz w:val="16"/>
        </w:rPr>
        <w:t xml:space="preserve"> reconciliation, which will be much less than they want. </w:t>
      </w:r>
      <w:r w:rsidRPr="00481604">
        <w:rPr>
          <w:rStyle w:val="StyleUnderline"/>
          <w:rFonts w:asciiTheme="minorHAnsi" w:hAnsiTheme="minorHAnsi" w:cstheme="minorHAnsi"/>
          <w:highlight w:val="cyan"/>
        </w:rPr>
        <w:t xml:space="preserve">The </w:t>
      </w:r>
      <w:r w:rsidRPr="00481604">
        <w:rPr>
          <w:rStyle w:val="Emphasis"/>
          <w:rFonts w:asciiTheme="minorHAnsi" w:hAnsiTheme="minorHAnsi" w:cstheme="minorHAnsi"/>
          <w:highlight w:val="cyan"/>
        </w:rPr>
        <w:t>alt</w:t>
      </w:r>
      <w:r w:rsidRPr="00BF03BF">
        <w:rPr>
          <w:rStyle w:val="Emphasis"/>
          <w:rFonts w:asciiTheme="minorHAnsi" w:hAnsiTheme="minorHAnsi" w:cstheme="minorHAnsi"/>
        </w:rPr>
        <w:t>ernative</w:t>
      </w:r>
      <w:r w:rsidRPr="00BF03BF">
        <w:rPr>
          <w:rStyle w:val="StyleUnderline"/>
          <w:rFonts w:asciiTheme="minorHAnsi" w:hAnsiTheme="minorHAnsi" w:cstheme="minorHAnsi"/>
        </w:rPr>
        <w:t xml:space="preserve"> </w:t>
      </w:r>
      <w:r w:rsidRPr="00481604">
        <w:rPr>
          <w:rStyle w:val="StyleUnderline"/>
          <w:rFonts w:asciiTheme="minorHAnsi" w:hAnsiTheme="minorHAnsi" w:cstheme="minorHAnsi"/>
          <w:highlight w:val="cyan"/>
        </w:rPr>
        <w:t>would be</w:t>
      </w:r>
      <w:r w:rsidRPr="00BF03BF">
        <w:rPr>
          <w:rStyle w:val="StyleUnderline"/>
          <w:rFonts w:asciiTheme="minorHAnsi" w:hAnsiTheme="minorHAnsi" w:cstheme="minorHAnsi"/>
        </w:rPr>
        <w:t xml:space="preserve"> the </w:t>
      </w:r>
      <w:r w:rsidRPr="00481604">
        <w:rPr>
          <w:rStyle w:val="Emphasis"/>
          <w:rFonts w:asciiTheme="minorHAnsi" w:hAnsiTheme="minorHAnsi" w:cstheme="minorHAnsi"/>
          <w:highlight w:val="cyan"/>
        </w:rPr>
        <w:t>collapse</w:t>
      </w:r>
      <w:r w:rsidRPr="00481604">
        <w:rPr>
          <w:rStyle w:val="StyleUnderline"/>
          <w:rFonts w:asciiTheme="minorHAnsi" w:hAnsiTheme="minorHAnsi" w:cstheme="minorHAnsi"/>
          <w:highlight w:val="cyan"/>
        </w:rPr>
        <w:t xml:space="preserve"> of the</w:t>
      </w:r>
      <w:r w:rsidRPr="00BF03BF">
        <w:rPr>
          <w:rStyle w:val="StyleUnderline"/>
          <w:rFonts w:asciiTheme="minorHAnsi" w:hAnsiTheme="minorHAnsi" w:cstheme="minorHAnsi"/>
        </w:rPr>
        <w:t xml:space="preserve"> president’s </w:t>
      </w:r>
      <w:r w:rsidRPr="00BF03BF">
        <w:rPr>
          <w:rStyle w:val="Emphasis"/>
          <w:rFonts w:asciiTheme="minorHAnsi" w:hAnsiTheme="minorHAnsi" w:cstheme="minorHAnsi"/>
        </w:rPr>
        <w:t xml:space="preserve">domestic </w:t>
      </w:r>
      <w:r w:rsidRPr="00481604">
        <w:rPr>
          <w:rStyle w:val="Emphasis"/>
          <w:rFonts w:asciiTheme="minorHAnsi" w:hAnsiTheme="minorHAnsi" w:cstheme="minorHAnsi"/>
          <w:highlight w:val="cyan"/>
        </w:rPr>
        <w:t>agenda</w:t>
      </w:r>
      <w:r w:rsidRPr="00BF03BF">
        <w:rPr>
          <w:rFonts w:asciiTheme="minorHAnsi" w:hAnsiTheme="minorHAnsi" w:cstheme="minorHAnsi"/>
          <w:sz w:val="16"/>
        </w:rPr>
        <w:t xml:space="preserve"> and certain disaster in the midterms.</w:t>
      </w:r>
    </w:p>
    <w:p w14:paraId="66C817C5" w14:textId="77777777" w:rsidR="00152745" w:rsidRDefault="00152745" w:rsidP="00152745"/>
    <w:p w14:paraId="2544D42F" w14:textId="77777777" w:rsidR="00152745" w:rsidRDefault="00152745" w:rsidP="00152745">
      <w:pPr>
        <w:pStyle w:val="Heading3"/>
      </w:pPr>
      <w:r>
        <w:t>2AC---AT: Climate Change</w:t>
      </w:r>
    </w:p>
    <w:p w14:paraId="5C8CCCF7" w14:textId="77777777" w:rsidR="00152745" w:rsidRPr="00D4597C" w:rsidRDefault="00152745" w:rsidP="00152745"/>
    <w:p w14:paraId="209FFAEC" w14:textId="77777777" w:rsidR="00152745" w:rsidRPr="000E37B4" w:rsidRDefault="00152745" w:rsidP="00152745">
      <w:pPr>
        <w:pStyle w:val="Heading4"/>
        <w:rPr>
          <w:rFonts w:asciiTheme="minorHAnsi" w:hAnsiTheme="minorHAnsi" w:cstheme="minorHAnsi"/>
        </w:rPr>
      </w:pPr>
      <w:r w:rsidRPr="000E37B4">
        <w:rPr>
          <w:rFonts w:asciiTheme="minorHAnsi" w:hAnsiTheme="minorHAnsi" w:cstheme="minorHAnsi"/>
        </w:rPr>
        <w:t>Warming doesn’t cause extinction---new studies.</w:t>
      </w:r>
    </w:p>
    <w:p w14:paraId="3469E562" w14:textId="77777777" w:rsidR="00152745" w:rsidRPr="000E37B4" w:rsidRDefault="00152745" w:rsidP="00152745">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3AFACF1A" w14:textId="62597118" w:rsidR="00152745" w:rsidRPr="00FE5836" w:rsidRDefault="00152745" w:rsidP="00152745">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26147839" w14:textId="022F55EC" w:rsidR="00FE5836" w:rsidRDefault="002F0FAF" w:rsidP="00FE5836">
      <w:pPr>
        <w:pStyle w:val="Heading2"/>
      </w:pPr>
      <w:r>
        <w:t>DA---Pharma</w:t>
      </w:r>
    </w:p>
    <w:p w14:paraId="7A54DBA6" w14:textId="50816FBB" w:rsidR="00FE5836" w:rsidRDefault="002F0FAF" w:rsidP="00FE5836">
      <w:pPr>
        <w:pStyle w:val="Heading3"/>
      </w:pPr>
      <w:r>
        <w:t>2AC---DA---Pharma</w:t>
      </w:r>
    </w:p>
    <w:p w14:paraId="247B714F" w14:textId="77777777" w:rsidR="00FE5836" w:rsidRDefault="00FE5836" w:rsidP="00FE5836">
      <w:pPr>
        <w:pStyle w:val="Heading4"/>
      </w:pPr>
      <w:r>
        <w:t xml:space="preserve">FTC rulemaking is </w:t>
      </w:r>
      <w:r>
        <w:rPr>
          <w:u w:val="single"/>
        </w:rPr>
        <w:t>coming</w:t>
      </w:r>
      <w:r>
        <w:t xml:space="preserve">---it centers on privacy and data collection but </w:t>
      </w:r>
      <w:r>
        <w:rPr>
          <w:u w:val="single"/>
        </w:rPr>
        <w:t>doesn’t solve</w:t>
      </w:r>
      <w:r>
        <w:t xml:space="preserve"> without the aff.</w:t>
      </w:r>
    </w:p>
    <w:p w14:paraId="2EB69CDF" w14:textId="77777777" w:rsidR="00FE5836" w:rsidRPr="00D158CF" w:rsidRDefault="00FE5836" w:rsidP="00FE5836">
      <w:r w:rsidRPr="00D158CF">
        <w:rPr>
          <w:rStyle w:val="Style13ptBold"/>
        </w:rPr>
        <w:t>McKinnon</w:t>
      </w:r>
      <w:r w:rsidRPr="00D158CF">
        <w:t xml:space="preserve"> &amp; Tracy </w:t>
      </w:r>
      <w:r>
        <w:rPr>
          <w:rStyle w:val="Style13ptBold"/>
        </w:rPr>
        <w:t>21</w:t>
      </w:r>
      <w:r w:rsidRPr="00D158CF">
        <w:t xml:space="preserve"> [John D. McKinnon and Ryan Tracy. Wall Street Journal. "FTC Weighs New Online Privacy Rules"</w:t>
      </w:r>
      <w:r>
        <w:t xml:space="preserve"> https://www.wsj.com/articles/ftc-weighs-new-online-privacy-rules-11632913200?mod=newsviewer_click]</w:t>
      </w:r>
    </w:p>
    <w:p w14:paraId="2EACE131" w14:textId="77777777" w:rsidR="00FE5836" w:rsidRDefault="00FE5836" w:rsidP="00FE5836">
      <w:pPr>
        <w:rPr>
          <w:sz w:val="16"/>
        </w:rPr>
      </w:pPr>
      <w:r w:rsidRPr="00D158CF">
        <w:rPr>
          <w:sz w:val="16"/>
        </w:rPr>
        <w:t>WASHINGTON—</w:t>
      </w:r>
      <w:r w:rsidRPr="00150E6E">
        <w:rPr>
          <w:rStyle w:val="StyleUnderline"/>
          <w:highlight w:val="cyan"/>
        </w:rPr>
        <w:t>The</w:t>
      </w:r>
      <w:r w:rsidRPr="00D158CF">
        <w:rPr>
          <w:sz w:val="16"/>
        </w:rPr>
        <w:t xml:space="preserve"> </w:t>
      </w:r>
      <w:r w:rsidRPr="00150E6E">
        <w:rPr>
          <w:rStyle w:val="Emphasis"/>
          <w:highlight w:val="cyan"/>
        </w:rPr>
        <w:t>F</w:t>
      </w:r>
      <w:r w:rsidRPr="00D158CF">
        <w:rPr>
          <w:sz w:val="16"/>
        </w:rPr>
        <w:t xml:space="preserve">ederal </w:t>
      </w:r>
      <w:r w:rsidRPr="00150E6E">
        <w:rPr>
          <w:rStyle w:val="Emphasis"/>
          <w:highlight w:val="cyan"/>
        </w:rPr>
        <w:t>T</w:t>
      </w:r>
      <w:r w:rsidRPr="00D158CF">
        <w:rPr>
          <w:sz w:val="16"/>
        </w:rPr>
        <w:t xml:space="preserve">rade </w:t>
      </w:r>
      <w:r w:rsidRPr="00150E6E">
        <w:rPr>
          <w:rStyle w:val="Emphasis"/>
          <w:highlight w:val="cyan"/>
        </w:rPr>
        <w:t>C</w:t>
      </w:r>
      <w:r w:rsidRPr="00D158CF">
        <w:rPr>
          <w:sz w:val="16"/>
        </w:rPr>
        <w:t xml:space="preserve">ommission </w:t>
      </w:r>
      <w:r w:rsidRPr="00150E6E">
        <w:rPr>
          <w:rStyle w:val="StyleUnderline"/>
          <w:highlight w:val="cyan"/>
        </w:rPr>
        <w:t>is</w:t>
      </w:r>
      <w:r w:rsidRPr="00E02F42">
        <w:rPr>
          <w:rStyle w:val="StyleUnderline"/>
        </w:rPr>
        <w:t xml:space="preserve"> considering </w:t>
      </w:r>
      <w:r w:rsidRPr="00150E6E">
        <w:rPr>
          <w:rStyle w:val="StyleUnderline"/>
          <w:highlight w:val="cyan"/>
        </w:rPr>
        <w:t>strengthening</w:t>
      </w:r>
      <w:r w:rsidRPr="00E02F42">
        <w:rPr>
          <w:rStyle w:val="StyleUnderline"/>
        </w:rPr>
        <w:t xml:space="preserve"> online </w:t>
      </w:r>
      <w:r w:rsidRPr="00150E6E">
        <w:rPr>
          <w:rStyle w:val="Emphasis"/>
          <w:highlight w:val="cyan"/>
        </w:rPr>
        <w:t>privacy protections</w:t>
      </w:r>
      <w:r w:rsidRPr="00D158CF">
        <w:rPr>
          <w:sz w:val="16"/>
        </w:rPr>
        <w:t xml:space="preserve">, including for children, in an effort </w:t>
      </w:r>
      <w:r w:rsidRPr="00E02F42">
        <w:rPr>
          <w:rStyle w:val="StyleUnderline"/>
        </w:rPr>
        <w:t xml:space="preserve">to bypass </w:t>
      </w:r>
      <w:r w:rsidRPr="00E02F42">
        <w:rPr>
          <w:rStyle w:val="Emphasis"/>
        </w:rPr>
        <w:t>legislative logjams</w:t>
      </w:r>
      <w:r w:rsidRPr="00D158CF">
        <w:rPr>
          <w:sz w:val="16"/>
        </w:rPr>
        <w:t xml:space="preserve"> </w:t>
      </w:r>
      <w:r w:rsidRPr="00E02F42">
        <w:rPr>
          <w:rStyle w:val="StyleUnderline"/>
        </w:rPr>
        <w:t>in Congress</w:t>
      </w:r>
      <w:r w:rsidRPr="00D158CF">
        <w:rPr>
          <w:sz w:val="16"/>
        </w:rPr>
        <w:t>.</w:t>
      </w:r>
      <w:r>
        <w:rPr>
          <w:sz w:val="16"/>
        </w:rPr>
        <w:t xml:space="preserve"> </w:t>
      </w:r>
      <w:r w:rsidRPr="00E02F42">
        <w:rPr>
          <w:rStyle w:val="StyleUnderline"/>
        </w:rPr>
        <w:t xml:space="preserve">The </w:t>
      </w:r>
      <w:r w:rsidRPr="00150E6E">
        <w:rPr>
          <w:rStyle w:val="StyleUnderline"/>
          <w:highlight w:val="cyan"/>
        </w:rPr>
        <w:t>rules</w:t>
      </w:r>
      <w:r w:rsidRPr="00D158CF">
        <w:rPr>
          <w:sz w:val="16"/>
        </w:rPr>
        <w:t xml:space="preserve"> under consideration </w:t>
      </w:r>
      <w:r w:rsidRPr="00150E6E">
        <w:rPr>
          <w:rStyle w:val="StyleUnderline"/>
          <w:highlight w:val="cyan"/>
        </w:rPr>
        <w:t>could impose</w:t>
      </w:r>
      <w:r w:rsidRPr="00E02F42">
        <w:rPr>
          <w:rStyle w:val="StyleUnderline"/>
        </w:rPr>
        <w:t xml:space="preserve"> significant </w:t>
      </w:r>
      <w:r w:rsidRPr="00150E6E">
        <w:rPr>
          <w:rStyle w:val="StyleUnderline"/>
          <w:highlight w:val="cyan"/>
        </w:rPr>
        <w:t xml:space="preserve">new </w:t>
      </w:r>
      <w:r w:rsidRPr="00150E6E">
        <w:rPr>
          <w:rStyle w:val="Emphasis"/>
          <w:highlight w:val="cyan"/>
        </w:rPr>
        <w:t>obligations</w:t>
      </w:r>
      <w:r w:rsidRPr="00150E6E">
        <w:rPr>
          <w:rStyle w:val="StyleUnderline"/>
          <w:highlight w:val="cyan"/>
        </w:rPr>
        <w:t xml:space="preserve"> on</w:t>
      </w:r>
      <w:r w:rsidRPr="00E02F42">
        <w:rPr>
          <w:rStyle w:val="StyleUnderline"/>
        </w:rPr>
        <w:t xml:space="preserve"> businesses across the economy related to how they handle consumer </w:t>
      </w:r>
      <w:r w:rsidRPr="00150E6E">
        <w:rPr>
          <w:rStyle w:val="Emphasis"/>
          <w:highlight w:val="cyan"/>
        </w:rPr>
        <w:t>data</w:t>
      </w:r>
      <w:r w:rsidRPr="00D158CF">
        <w:rPr>
          <w:sz w:val="16"/>
        </w:rPr>
        <w:t xml:space="preserve">, people familiar with the matter said. </w:t>
      </w:r>
      <w:r w:rsidRPr="00E02F42">
        <w:rPr>
          <w:rStyle w:val="StyleUnderline"/>
        </w:rPr>
        <w:t xml:space="preserve">The </w:t>
      </w:r>
      <w:r w:rsidRPr="00150E6E">
        <w:rPr>
          <w:rStyle w:val="StyleUnderline"/>
          <w:highlight w:val="cyan"/>
        </w:rPr>
        <w:t>early talks</w:t>
      </w:r>
      <w:r w:rsidRPr="00E02F42">
        <w:rPr>
          <w:rStyle w:val="StyleUnderline"/>
        </w:rPr>
        <w:t xml:space="preserve"> are the latest </w:t>
      </w:r>
      <w:r w:rsidRPr="00150E6E">
        <w:rPr>
          <w:rStyle w:val="StyleUnderline"/>
          <w:highlight w:val="cyan"/>
        </w:rPr>
        <w:t>indication of the</w:t>
      </w:r>
      <w:r w:rsidRPr="00D158CF">
        <w:rPr>
          <w:sz w:val="16"/>
        </w:rPr>
        <w:t xml:space="preserve"> five-member commission’s more </w:t>
      </w:r>
      <w:r w:rsidRPr="00150E6E">
        <w:rPr>
          <w:rStyle w:val="Emphasis"/>
          <w:highlight w:val="cyan"/>
        </w:rPr>
        <w:t>aggressive posture</w:t>
      </w:r>
      <w:r w:rsidRPr="00150E6E">
        <w:rPr>
          <w:sz w:val="16"/>
          <w:highlight w:val="cyan"/>
        </w:rPr>
        <w:t xml:space="preserve"> </w:t>
      </w:r>
      <w:r w:rsidRPr="00150E6E">
        <w:rPr>
          <w:rStyle w:val="StyleUnderline"/>
          <w:highlight w:val="cyan"/>
        </w:rPr>
        <w:t>under</w:t>
      </w:r>
      <w:r w:rsidRPr="00D158CF">
        <w:rPr>
          <w:sz w:val="16"/>
        </w:rPr>
        <w:t xml:space="preserve"> its new chairwoman, Lina </w:t>
      </w:r>
      <w:r w:rsidRPr="00150E6E">
        <w:rPr>
          <w:rStyle w:val="Emphasis"/>
          <w:highlight w:val="cyan"/>
        </w:rPr>
        <w:t>Khan</w:t>
      </w:r>
      <w:r w:rsidRPr="00D158CF">
        <w:rPr>
          <w:sz w:val="16"/>
        </w:rPr>
        <w:t xml:space="preserve">, </w:t>
      </w:r>
      <w:r w:rsidRPr="00E02F42">
        <w:rPr>
          <w:rStyle w:val="StyleUnderline"/>
        </w:rPr>
        <w:t>a Democrat who has been a vocal critic of big business, particularly large technology companies</w:t>
      </w:r>
      <w:r w:rsidRPr="00D158CF">
        <w:rPr>
          <w:sz w:val="16"/>
        </w:rPr>
        <w:t>.</w:t>
      </w:r>
      <w:r>
        <w:rPr>
          <w:sz w:val="16"/>
        </w:rPr>
        <w:t xml:space="preserve"> </w:t>
      </w:r>
      <w:r w:rsidRPr="00D158CF">
        <w:rPr>
          <w:sz w:val="16"/>
        </w:rPr>
        <w:t>Congressional efforts to assist the FTC in tackling perceived online privacy problems will also be the focus of a Senate Commerce Committee hearing Wednesday. If the agency chooses to move forward with an initiative, any broad new rule would likely take years to implement.</w:t>
      </w:r>
      <w:r>
        <w:rPr>
          <w:sz w:val="16"/>
        </w:rPr>
        <w:t xml:space="preserve"> </w:t>
      </w:r>
      <w:r w:rsidRPr="00D158CF">
        <w:rPr>
          <w:sz w:val="16"/>
        </w:rPr>
        <w:t>In writing new privacy rules, the FTC could follow several paths, the people said: It could look to declare certain business practices unfair or deceptive, using its authority to police such conduct. It could also tap a less-used legal authority that empowers the agency to go after what it considers unfair methods of competition, perhaps by viewing certain businesses’ data-collection practices as exclusionary.</w:t>
      </w:r>
      <w:r>
        <w:rPr>
          <w:sz w:val="16"/>
        </w:rPr>
        <w:t xml:space="preserve"> </w:t>
      </w:r>
      <w:r w:rsidRPr="00D158CF">
        <w:rPr>
          <w:sz w:val="16"/>
        </w:rPr>
        <w:t>The agency could also address privacy protections for children by updating its rules under the 1998 Children’s Online Privacy Protection Act. And it could use its enforcement powers to target individual companies, as some privacy advocates urge.</w:t>
      </w:r>
      <w:r>
        <w:rPr>
          <w:sz w:val="16"/>
        </w:rPr>
        <w:t xml:space="preserve"> </w:t>
      </w:r>
      <w:r w:rsidRPr="00D158CF">
        <w:rPr>
          <w:sz w:val="16"/>
        </w:rPr>
        <w:t>The FTC might choose not to move forward with any major privacy initiative. And action could be delayed as agency Democrats wait for confirmation of President Biden’s newest nominee to the commission, privacy advocate Alvaro Bedoya.</w:t>
      </w:r>
      <w:r>
        <w:rPr>
          <w:sz w:val="16"/>
        </w:rPr>
        <w:t xml:space="preserve"> </w:t>
      </w:r>
      <w:r w:rsidRPr="00D158CF">
        <w:rPr>
          <w:sz w:val="16"/>
        </w:rPr>
        <w:t xml:space="preserve">But since taking office June 15, Ms. </w:t>
      </w:r>
      <w:r w:rsidRPr="00150E6E">
        <w:rPr>
          <w:rStyle w:val="Emphasis"/>
          <w:highlight w:val="cyan"/>
        </w:rPr>
        <w:t>Khan</w:t>
      </w:r>
      <w:r w:rsidRPr="00D158CF">
        <w:rPr>
          <w:sz w:val="16"/>
        </w:rPr>
        <w:t xml:space="preserve"> </w:t>
      </w:r>
      <w:r w:rsidRPr="00E02F42">
        <w:rPr>
          <w:rStyle w:val="StyleUnderline"/>
        </w:rPr>
        <w:t xml:space="preserve">has made a number of moves to </w:t>
      </w:r>
      <w:r w:rsidRPr="00150E6E">
        <w:rPr>
          <w:rStyle w:val="StyleUnderline"/>
          <w:highlight w:val="cyan"/>
        </w:rPr>
        <w:t xml:space="preserve">lay the </w:t>
      </w:r>
      <w:r w:rsidRPr="00150E6E">
        <w:rPr>
          <w:rStyle w:val="Emphasis"/>
          <w:highlight w:val="cyan"/>
        </w:rPr>
        <w:t>groundwork</w:t>
      </w:r>
      <w:r w:rsidRPr="00150E6E">
        <w:rPr>
          <w:rStyle w:val="StyleUnderline"/>
          <w:highlight w:val="cyan"/>
        </w:rPr>
        <w:t xml:space="preserve"> for</w:t>
      </w:r>
      <w:r w:rsidRPr="00E02F42">
        <w:rPr>
          <w:rStyle w:val="StyleUnderline"/>
        </w:rPr>
        <w:t xml:space="preserve"> potential </w:t>
      </w:r>
      <w:r w:rsidRPr="00150E6E">
        <w:rPr>
          <w:rStyle w:val="Emphasis"/>
          <w:highlight w:val="cyan"/>
        </w:rPr>
        <w:t>rule making</w:t>
      </w:r>
      <w:r w:rsidRPr="00150E6E">
        <w:rPr>
          <w:sz w:val="16"/>
          <w:highlight w:val="cyan"/>
        </w:rPr>
        <w:t xml:space="preserve">, </w:t>
      </w:r>
      <w:r w:rsidRPr="00150E6E">
        <w:rPr>
          <w:rStyle w:val="StyleUnderline"/>
          <w:highlight w:val="cyan"/>
        </w:rPr>
        <w:t>including</w:t>
      </w:r>
      <w:r w:rsidRPr="00E02F42">
        <w:rPr>
          <w:rStyle w:val="StyleUnderline"/>
        </w:rPr>
        <w:t xml:space="preserve"> by voting with the FTC’s two other Democrats to change </w:t>
      </w:r>
      <w:r w:rsidRPr="00150E6E">
        <w:rPr>
          <w:rStyle w:val="Emphasis"/>
          <w:highlight w:val="cyan"/>
        </w:rPr>
        <w:t>internal procedures</w:t>
      </w:r>
      <w:r w:rsidRPr="00150E6E">
        <w:rPr>
          <w:sz w:val="16"/>
          <w:highlight w:val="cyan"/>
        </w:rPr>
        <w:t xml:space="preserve"> </w:t>
      </w:r>
      <w:r w:rsidRPr="00150E6E">
        <w:rPr>
          <w:rStyle w:val="StyleUnderline"/>
          <w:highlight w:val="cyan"/>
        </w:rPr>
        <w:t>to expand</w:t>
      </w:r>
      <w:r w:rsidRPr="00E02F42">
        <w:rPr>
          <w:rStyle w:val="StyleUnderline"/>
        </w:rPr>
        <w:t xml:space="preserve"> her </w:t>
      </w:r>
      <w:r w:rsidRPr="00150E6E">
        <w:rPr>
          <w:rStyle w:val="Emphasis"/>
          <w:highlight w:val="cyan"/>
        </w:rPr>
        <w:t>control</w:t>
      </w:r>
      <w:r w:rsidRPr="00150E6E">
        <w:rPr>
          <w:rStyle w:val="StyleUnderline"/>
          <w:highlight w:val="cyan"/>
        </w:rPr>
        <w:t xml:space="preserve"> over </w:t>
      </w:r>
      <w:r w:rsidRPr="00C24ECC">
        <w:rPr>
          <w:rStyle w:val="StyleUnderline"/>
        </w:rPr>
        <w:t>the</w:t>
      </w:r>
      <w:r w:rsidRPr="00E02F42">
        <w:rPr>
          <w:rStyle w:val="StyleUnderline"/>
        </w:rPr>
        <w:t xml:space="preserve"> </w:t>
      </w:r>
      <w:r w:rsidRPr="00150E6E">
        <w:rPr>
          <w:rStyle w:val="Emphasis"/>
          <w:highlight w:val="cyan"/>
        </w:rPr>
        <w:t>rule-writing process</w:t>
      </w:r>
      <w:r w:rsidRPr="00D158CF">
        <w:rPr>
          <w:sz w:val="16"/>
        </w:rPr>
        <w:t xml:space="preserve">. Mr. </w:t>
      </w:r>
      <w:r w:rsidRPr="00150E6E">
        <w:rPr>
          <w:rStyle w:val="StyleUnderline"/>
          <w:highlight w:val="cyan"/>
        </w:rPr>
        <w:t>Biden</w:t>
      </w:r>
      <w:r w:rsidRPr="00D158CF">
        <w:rPr>
          <w:sz w:val="16"/>
        </w:rPr>
        <w:t xml:space="preserve"> </w:t>
      </w:r>
      <w:r w:rsidRPr="00E02F42">
        <w:rPr>
          <w:rStyle w:val="StyleUnderline"/>
        </w:rPr>
        <w:t xml:space="preserve">has </w:t>
      </w:r>
      <w:r w:rsidRPr="00150E6E">
        <w:rPr>
          <w:rStyle w:val="StyleUnderline"/>
          <w:highlight w:val="cyan"/>
        </w:rPr>
        <w:t xml:space="preserve">ordered the </w:t>
      </w:r>
      <w:r w:rsidRPr="00150E6E">
        <w:rPr>
          <w:rStyle w:val="Emphasis"/>
          <w:highlight w:val="cyan"/>
        </w:rPr>
        <w:t>FTC</w:t>
      </w:r>
      <w:r w:rsidRPr="00D158CF">
        <w:rPr>
          <w:sz w:val="16"/>
        </w:rPr>
        <w:t xml:space="preserve"> </w:t>
      </w:r>
      <w:r w:rsidRPr="00E02F42">
        <w:rPr>
          <w:rStyle w:val="StyleUnderline"/>
        </w:rPr>
        <w:t xml:space="preserve">to look at writing competition rules in a number of areas, </w:t>
      </w:r>
      <w:r w:rsidRPr="00150E6E">
        <w:rPr>
          <w:rStyle w:val="StyleUnderline"/>
          <w:highlight w:val="cyan"/>
        </w:rPr>
        <w:t>including</w:t>
      </w:r>
      <w:r w:rsidRPr="00D158CF">
        <w:rPr>
          <w:sz w:val="16"/>
        </w:rPr>
        <w:t xml:space="preserve"> “unfair </w:t>
      </w:r>
      <w:r w:rsidRPr="00150E6E">
        <w:rPr>
          <w:rStyle w:val="Emphasis"/>
          <w:highlight w:val="cyan"/>
        </w:rPr>
        <w:t>data collection</w:t>
      </w:r>
      <w:r w:rsidRPr="00150E6E">
        <w:rPr>
          <w:sz w:val="16"/>
          <w:highlight w:val="cyan"/>
        </w:rPr>
        <w:t xml:space="preserve"> </w:t>
      </w:r>
      <w:r w:rsidRPr="00C24ECC">
        <w:rPr>
          <w:rStyle w:val="StyleUnderline"/>
        </w:rPr>
        <w:t>and</w:t>
      </w:r>
      <w:r w:rsidRPr="00C24ECC">
        <w:rPr>
          <w:sz w:val="16"/>
        </w:rPr>
        <w:t xml:space="preserve"> </w:t>
      </w:r>
      <w:r w:rsidRPr="00150E6E">
        <w:rPr>
          <w:rStyle w:val="Emphasis"/>
          <w:highlight w:val="cyan"/>
        </w:rPr>
        <w:t>surveillance</w:t>
      </w:r>
      <w:r w:rsidRPr="00D158CF">
        <w:rPr>
          <w:sz w:val="16"/>
        </w:rPr>
        <w:t xml:space="preserve"> practices that may damage competition, consumer autonomy, </w:t>
      </w:r>
      <w:r w:rsidRPr="00E02F42">
        <w:rPr>
          <w:rStyle w:val="StyleUnderline"/>
        </w:rPr>
        <w:t>and consumer</w:t>
      </w:r>
      <w:r w:rsidRPr="00D158CF">
        <w:rPr>
          <w:sz w:val="16"/>
        </w:rPr>
        <w:t xml:space="preserve"> </w:t>
      </w:r>
      <w:r w:rsidRPr="00150E6E">
        <w:rPr>
          <w:rStyle w:val="Emphasis"/>
          <w:highlight w:val="cyan"/>
        </w:rPr>
        <w:t>privacy</w:t>
      </w:r>
      <w:r w:rsidRPr="00D158CF">
        <w:rPr>
          <w:sz w:val="16"/>
        </w:rPr>
        <w:t>.”</w:t>
      </w:r>
      <w:r>
        <w:rPr>
          <w:sz w:val="16"/>
        </w:rPr>
        <w:t xml:space="preserve"> </w:t>
      </w:r>
      <w:r w:rsidRPr="00D158CF">
        <w:rPr>
          <w:sz w:val="16"/>
        </w:rPr>
        <w:t>This week, the progressive-leaning advocacy group Accountable Tech petitioned the agency to ban “surveillance advertising” as an unfair method of competition, defining the practice as targeted advertising based on consumers’ personal data. As an example of the harms that an alleged lack of competition among online platforms can cause, the group cited a recent Wall Street Journal article about the impact of Facebook Inc.’s Instagram app on teens’ mental health.</w:t>
      </w:r>
      <w:r>
        <w:rPr>
          <w:sz w:val="16"/>
        </w:rPr>
        <w:t xml:space="preserve"> </w:t>
      </w:r>
      <w:r w:rsidRPr="00D158CF">
        <w:rPr>
          <w:sz w:val="16"/>
        </w:rPr>
        <w:t>“The ability and incentive to extract more user data to unfairly monetize, even at the expense of children’s wellbeing, has proven too great a competitive advantage for dominant surveillance advertising firms to pass up,” the group’s petition said.</w:t>
      </w:r>
      <w:r>
        <w:rPr>
          <w:sz w:val="16"/>
        </w:rPr>
        <w:t xml:space="preserve"> </w:t>
      </w:r>
      <w:r w:rsidRPr="00D158CF">
        <w:rPr>
          <w:sz w:val="16"/>
        </w:rPr>
        <w:t>Facebook has said it faces stiff competition and that the Journal mischaracterized internal research on Instagram’s impact. It said this week that it was pausing work on a version of the photo-sharing platform designed for children under 13.</w:t>
      </w:r>
      <w:r>
        <w:rPr>
          <w:sz w:val="16"/>
        </w:rPr>
        <w:t xml:space="preserve"> </w:t>
      </w:r>
      <w:r w:rsidRPr="00E02F42">
        <w:rPr>
          <w:rStyle w:val="StyleUnderline"/>
        </w:rPr>
        <w:t xml:space="preserve">If the FTC decides to </w:t>
      </w:r>
      <w:r w:rsidRPr="00E02F42">
        <w:rPr>
          <w:rStyle w:val="Emphasis"/>
        </w:rPr>
        <w:t>write a privacy rule</w:t>
      </w:r>
      <w:r w:rsidRPr="00D158CF">
        <w:rPr>
          <w:sz w:val="16"/>
        </w:rPr>
        <w:t xml:space="preserve">, </w:t>
      </w:r>
      <w:r w:rsidRPr="00E02F42">
        <w:rPr>
          <w:rStyle w:val="StyleUnderline"/>
        </w:rPr>
        <w:t>it would first have to publish a draft and seek public comment</w:t>
      </w:r>
      <w:r w:rsidRPr="00D158CF">
        <w:rPr>
          <w:sz w:val="16"/>
        </w:rPr>
        <w:t xml:space="preserve">. In some circumstances, the </w:t>
      </w:r>
      <w:r w:rsidRPr="00E02F42">
        <w:rPr>
          <w:rStyle w:val="StyleUnderline"/>
        </w:rPr>
        <w:t>law requires the agency to take additional, time-consuming steps such as asking for public input before even publishing a draft of a proposed</w:t>
      </w:r>
      <w:r w:rsidRPr="00D158CF">
        <w:rPr>
          <w:sz w:val="16"/>
        </w:rPr>
        <w:t xml:space="preserve"> rule.</w:t>
      </w:r>
      <w:r>
        <w:rPr>
          <w:sz w:val="16"/>
        </w:rPr>
        <w:t xml:space="preserve"> </w:t>
      </w:r>
      <w:r w:rsidRPr="00D158CF">
        <w:rPr>
          <w:sz w:val="16"/>
        </w:rPr>
        <w:t>Such efforts could get a boost from congressional Democrats seeking more funding for the agency. Earlier this month, House Democrats proposed giving the FTC a $1 billion budget to fund a new bureau dedicated to overseeing “unfair or deceptive acts or practices relating to privacy, data security, identity theft, data abuses, and related matters.” That proposal will be subject to negotiations as the narrowly Democratic-led Congress looks to pass a broad new spending plan this fall. Meanwhile, several Senate Democrats wrote to Ms. Khan on Sept. 20 asking her to write rules protecting consumers’ privacy.</w:t>
      </w:r>
      <w:r>
        <w:rPr>
          <w:sz w:val="16"/>
        </w:rPr>
        <w:t xml:space="preserve"> </w:t>
      </w:r>
      <w:r w:rsidRPr="00D158CF">
        <w:rPr>
          <w:sz w:val="16"/>
        </w:rPr>
        <w:t>The lack of a broad federal law protecting consumers’ privacy has become a bigger concern for advocates as online platforms and others have amassed vast troves of consumers’ search data and other information. Many privacy advocates are particularly worried about children, who can be more vulnerable to targeted online advertising and attention-grabbing algorithms.</w:t>
      </w:r>
      <w:r>
        <w:rPr>
          <w:sz w:val="16"/>
        </w:rPr>
        <w:t xml:space="preserve"> </w:t>
      </w:r>
      <w:r w:rsidRPr="00D158CF">
        <w:rPr>
          <w:sz w:val="16"/>
        </w:rPr>
        <w:t>Legislation to establish broad-based federal privacy protections has stalled again in Congress this year over a range of concerns. Efforts to update an existing 23-year-old federal privacy law covering younger children haven’t gained significant traction among lawmakers.</w:t>
      </w:r>
      <w:r>
        <w:rPr>
          <w:sz w:val="16"/>
        </w:rPr>
        <w:t xml:space="preserve"> </w:t>
      </w:r>
      <w:r w:rsidRPr="00D158CF">
        <w:rPr>
          <w:sz w:val="16"/>
        </w:rPr>
        <w:t>Critics say the Children’s Online Privacy Protection Act and the FTC-written rules that enforce it are ineffective and out-of-date, concerns that have helped lead the agency’s newly empowered Democrats to focus more on taking further action on privacy.</w:t>
      </w:r>
      <w:r>
        <w:rPr>
          <w:sz w:val="16"/>
        </w:rPr>
        <w:t xml:space="preserve"> </w:t>
      </w:r>
      <w:r w:rsidRPr="00D158CF">
        <w:rPr>
          <w:sz w:val="16"/>
        </w:rPr>
        <w:t>“I think it’s a really, really important area for attention,” Democratic FTC Commissioner Rebecca Slaughter has said of adopting broad-based privacy rules. She said at a July congressional hearing that a potential rule could target suspected online harms to children, adding, “That is an issue that’s near and dear to my heart.”</w:t>
      </w:r>
      <w:r>
        <w:rPr>
          <w:sz w:val="16"/>
        </w:rPr>
        <w:t xml:space="preserve"> </w:t>
      </w:r>
      <w:r w:rsidRPr="00D158CF">
        <w:rPr>
          <w:sz w:val="16"/>
        </w:rPr>
        <w:t xml:space="preserve">Ms. </w:t>
      </w:r>
      <w:r w:rsidRPr="00150E6E">
        <w:rPr>
          <w:rStyle w:val="Emphasis"/>
          <w:highlight w:val="cyan"/>
        </w:rPr>
        <w:t>Khan</w:t>
      </w:r>
      <w:r w:rsidRPr="00D158CF">
        <w:rPr>
          <w:sz w:val="16"/>
        </w:rPr>
        <w:t xml:space="preserve"> </w:t>
      </w:r>
      <w:r w:rsidRPr="00D158CF">
        <w:rPr>
          <w:rStyle w:val="StyleUnderline"/>
        </w:rPr>
        <w:t>and fellow</w:t>
      </w:r>
      <w:r w:rsidRPr="00D158CF">
        <w:rPr>
          <w:sz w:val="16"/>
        </w:rPr>
        <w:t xml:space="preserve"> Democratic </w:t>
      </w:r>
      <w:r w:rsidRPr="00D158CF">
        <w:rPr>
          <w:rStyle w:val="StyleUnderline"/>
        </w:rPr>
        <w:t xml:space="preserve">commissioners </w:t>
      </w:r>
      <w:r w:rsidRPr="00150E6E">
        <w:rPr>
          <w:rStyle w:val="StyleUnderline"/>
          <w:highlight w:val="cyan"/>
        </w:rPr>
        <w:t>indicated</w:t>
      </w:r>
      <w:r w:rsidRPr="00D158CF">
        <w:rPr>
          <w:rStyle w:val="StyleUnderline"/>
        </w:rPr>
        <w:t xml:space="preserve"> at that hearing that </w:t>
      </w:r>
      <w:r w:rsidRPr="00150E6E">
        <w:rPr>
          <w:rStyle w:val="StyleUnderline"/>
          <w:highlight w:val="cyan"/>
        </w:rPr>
        <w:t>the agency would be giving</w:t>
      </w:r>
      <w:r w:rsidRPr="00D158CF">
        <w:rPr>
          <w:rStyle w:val="StyleUnderline"/>
        </w:rPr>
        <w:t xml:space="preserve"> more </w:t>
      </w:r>
      <w:r w:rsidRPr="00150E6E">
        <w:rPr>
          <w:rStyle w:val="StyleUnderline"/>
          <w:highlight w:val="cyan"/>
        </w:rPr>
        <w:t>attention to</w:t>
      </w:r>
      <w:r w:rsidRPr="00D158CF">
        <w:rPr>
          <w:rStyle w:val="StyleUnderline"/>
        </w:rPr>
        <w:t xml:space="preserve"> how platforms might be abusing children’s </w:t>
      </w:r>
      <w:r w:rsidRPr="00150E6E">
        <w:rPr>
          <w:rStyle w:val="Emphasis"/>
          <w:highlight w:val="cyan"/>
        </w:rPr>
        <w:t>privacy</w:t>
      </w:r>
      <w:r w:rsidRPr="00D158CF">
        <w:rPr>
          <w:sz w:val="16"/>
        </w:rPr>
        <w:t xml:space="preserve">, </w:t>
      </w:r>
      <w:r w:rsidRPr="00D158CF">
        <w:rPr>
          <w:rStyle w:val="StyleUnderline"/>
        </w:rPr>
        <w:t>as many kids have spent more time online during the Covid-19 pandemic</w:t>
      </w:r>
      <w:r w:rsidRPr="00D158CF">
        <w:rPr>
          <w:sz w:val="16"/>
        </w:rPr>
        <w:t>. Democratic Commissioner Rohit Chopra added that the FTC should examine the underlying business models that can lead to privacy abuses.</w:t>
      </w:r>
      <w:r>
        <w:rPr>
          <w:sz w:val="16"/>
        </w:rPr>
        <w:t xml:space="preserve"> </w:t>
      </w:r>
      <w:r w:rsidRPr="00D158CF">
        <w:rPr>
          <w:sz w:val="16"/>
        </w:rPr>
        <w:t>Republican Commissioner Christine Wilson has become an advocate for federal privacy legislation, saying that consumers don’t understand how their data is collected and monetized, creating what she terms a “market failure.”</w:t>
      </w:r>
      <w:r>
        <w:rPr>
          <w:sz w:val="16"/>
        </w:rPr>
        <w:t xml:space="preserve"> </w:t>
      </w:r>
      <w:r w:rsidRPr="00D158CF">
        <w:rPr>
          <w:rStyle w:val="StyleUnderline"/>
        </w:rPr>
        <w:t>“Without this information, they cannot analyze the costs and benefits of using different products and services</w:t>
      </w:r>
      <w:r w:rsidRPr="00D158CF">
        <w:rPr>
          <w:sz w:val="16"/>
        </w:rPr>
        <w:t>,” she said last week at Duke University. “</w:t>
      </w:r>
      <w:r w:rsidRPr="00150E6E">
        <w:rPr>
          <w:rStyle w:val="StyleUnderline"/>
          <w:highlight w:val="cyan"/>
        </w:rPr>
        <w:t xml:space="preserve">And the </w:t>
      </w:r>
      <w:r w:rsidRPr="00150E6E">
        <w:rPr>
          <w:rStyle w:val="Emphasis"/>
          <w:highlight w:val="cyan"/>
        </w:rPr>
        <w:t>risks to consumers</w:t>
      </w:r>
      <w:r w:rsidRPr="00D158CF">
        <w:rPr>
          <w:rStyle w:val="StyleUnderline"/>
        </w:rPr>
        <w:t xml:space="preserve"> from the unchecked collection </w:t>
      </w:r>
      <w:r w:rsidRPr="00D158CF">
        <w:rPr>
          <w:rStyle w:val="Emphasis"/>
        </w:rPr>
        <w:t xml:space="preserve">of their data </w:t>
      </w:r>
      <w:r w:rsidRPr="00D158CF">
        <w:rPr>
          <w:rStyle w:val="StyleUnderline"/>
        </w:rPr>
        <w:t>have intensified in recent years</w:t>
      </w:r>
      <w:r w:rsidRPr="00D158CF">
        <w:rPr>
          <w:sz w:val="16"/>
        </w:rPr>
        <w:t>.”</w:t>
      </w:r>
    </w:p>
    <w:p w14:paraId="3947E7E6" w14:textId="77777777" w:rsidR="00FE5836" w:rsidRPr="00197178" w:rsidRDefault="00FE5836" w:rsidP="00FE5836"/>
    <w:p w14:paraId="169826E4" w14:textId="77777777" w:rsidR="00FE5836" w:rsidRDefault="00FE5836" w:rsidP="00FE5836">
      <w:pPr>
        <w:pStyle w:val="Heading4"/>
      </w:pPr>
      <w:r>
        <w:t xml:space="preserve">Technological innovation is </w:t>
      </w:r>
      <w:r>
        <w:rPr>
          <w:u w:val="single"/>
        </w:rPr>
        <w:t>low</w:t>
      </w:r>
      <w:r>
        <w:t xml:space="preserve">. Competition solves. </w:t>
      </w:r>
    </w:p>
    <w:p w14:paraId="6618C57A" w14:textId="77777777" w:rsidR="00FE5836" w:rsidRDefault="00FE5836" w:rsidP="00FE5836">
      <w:r>
        <w:rPr>
          <w:rStyle w:val="Style13ptBold"/>
        </w:rPr>
        <w:t xml:space="preserve">Nead ’21 </w:t>
      </w:r>
      <w:r w:rsidRPr="00DD70DC">
        <w:t xml:space="preserve">[Nate; February 1; CEO &amp; Managing Member of Nead, LLC; Read Write, “Is Technological Progress Slowing Down?” </w:t>
      </w:r>
      <w:hyperlink r:id="rId29" w:history="1">
        <w:r w:rsidRPr="001961A3">
          <w:rPr>
            <w:rStyle w:val="Hyperlink"/>
          </w:rPr>
          <w:t>https://readwrite.com/2021/02/01/is-technological-progress-slowing-down/</w:t>
        </w:r>
      </w:hyperlink>
      <w:r w:rsidRPr="00DD70DC">
        <w:t>]</w:t>
      </w:r>
    </w:p>
    <w:p w14:paraId="5F5CD28D" w14:textId="77777777" w:rsidR="00FE5836" w:rsidRPr="00C50A7C" w:rsidRDefault="00FE5836" w:rsidP="00FE5836">
      <w:pPr>
        <w:rPr>
          <w:sz w:val="16"/>
        </w:rPr>
      </w:pPr>
      <w:r w:rsidRPr="00C50A7C">
        <w:rPr>
          <w:sz w:val="16"/>
        </w:rPr>
        <w:t xml:space="preserve">There’s a </w:t>
      </w:r>
      <w:r w:rsidRPr="00C50A7C">
        <w:rPr>
          <w:rStyle w:val="StyleUnderline"/>
        </w:rPr>
        <w:t>compelling case to be made</w:t>
      </w:r>
      <w:r w:rsidRPr="00C50A7C">
        <w:rPr>
          <w:sz w:val="16"/>
        </w:rPr>
        <w:t xml:space="preserve"> that </w:t>
      </w:r>
      <w:r w:rsidRPr="00C50A7C">
        <w:rPr>
          <w:rStyle w:val="StyleUnderline"/>
        </w:rPr>
        <w:t xml:space="preserve">while </w:t>
      </w:r>
      <w:r w:rsidRPr="00643805">
        <w:rPr>
          <w:rStyle w:val="StyleUnderline"/>
          <w:highlight w:val="cyan"/>
        </w:rPr>
        <w:t>tech</w:t>
      </w:r>
      <w:r w:rsidRPr="00C50A7C">
        <w:rPr>
          <w:rStyle w:val="StyleUnderline"/>
        </w:rPr>
        <w:t xml:space="preserve">nological </w:t>
      </w:r>
      <w:r w:rsidRPr="00643805">
        <w:rPr>
          <w:rStyle w:val="StyleUnderline"/>
          <w:highlight w:val="cyan"/>
        </w:rPr>
        <w:t>progress is</w:t>
      </w:r>
      <w:r w:rsidRPr="00C50A7C">
        <w:rPr>
          <w:sz w:val="16"/>
        </w:rPr>
        <w:t xml:space="preserve"> still </w:t>
      </w:r>
      <w:r w:rsidRPr="00C50A7C">
        <w:rPr>
          <w:rStyle w:val="StyleUnderline"/>
        </w:rPr>
        <w:t>moving</w:t>
      </w:r>
      <w:r w:rsidRPr="00C50A7C">
        <w:rPr>
          <w:sz w:val="16"/>
        </w:rPr>
        <w:t xml:space="preserve"> </w:t>
      </w:r>
      <w:r w:rsidRPr="00C50A7C">
        <w:rPr>
          <w:rStyle w:val="Emphasis"/>
        </w:rPr>
        <w:t>forward</w:t>
      </w:r>
      <w:r w:rsidRPr="00C50A7C">
        <w:rPr>
          <w:sz w:val="16"/>
        </w:rPr>
        <w:t xml:space="preserve">, </w:t>
      </w:r>
      <w:r w:rsidRPr="00C50A7C">
        <w:rPr>
          <w:rStyle w:val="StyleUnderline"/>
        </w:rPr>
        <w:t>it’s</w:t>
      </w:r>
      <w:r w:rsidRPr="00C50A7C">
        <w:rPr>
          <w:sz w:val="16"/>
        </w:rPr>
        <w:t xml:space="preserve"> </w:t>
      </w:r>
      <w:r w:rsidRPr="00643805">
        <w:rPr>
          <w:rStyle w:val="Emphasis"/>
          <w:highlight w:val="cyan"/>
        </w:rPr>
        <w:t>slowing</w:t>
      </w:r>
      <w:r w:rsidRPr="00C50A7C">
        <w:rPr>
          <w:rStyle w:val="Emphasis"/>
        </w:rPr>
        <w:t xml:space="preserve"> down</w:t>
      </w:r>
      <w:r w:rsidRPr="00C50A7C">
        <w:rPr>
          <w:sz w:val="16"/>
        </w:rPr>
        <w:t xml:space="preserve">. And if that’s true, we </w:t>
      </w:r>
      <w:r w:rsidRPr="00C50A7C">
        <w:rPr>
          <w:rStyle w:val="StyleUnderline"/>
        </w:rPr>
        <w:t xml:space="preserve">need to be </w:t>
      </w:r>
      <w:r w:rsidRPr="00643805">
        <w:rPr>
          <w:rStyle w:val="StyleUnderline"/>
          <w:highlight w:val="cyan"/>
        </w:rPr>
        <w:t>prepare</w:t>
      </w:r>
      <w:r w:rsidRPr="00C50A7C">
        <w:rPr>
          <w:rStyle w:val="StyleUnderline"/>
        </w:rPr>
        <w:t xml:space="preserve">d </w:t>
      </w:r>
      <w:r w:rsidRPr="00643805">
        <w:rPr>
          <w:rStyle w:val="StyleUnderline"/>
          <w:highlight w:val="cyan"/>
        </w:rPr>
        <w:t>for</w:t>
      </w:r>
      <w:r w:rsidRPr="00C50A7C">
        <w:rPr>
          <w:rStyle w:val="StyleUnderline"/>
        </w:rPr>
        <w:t xml:space="preserve"> the</w:t>
      </w:r>
      <w:r w:rsidRPr="00C50A7C">
        <w:rPr>
          <w:sz w:val="16"/>
        </w:rPr>
        <w:t xml:space="preserve"> </w:t>
      </w:r>
      <w:r w:rsidRPr="00643805">
        <w:rPr>
          <w:rStyle w:val="Emphasis"/>
          <w:highlight w:val="cyan"/>
        </w:rPr>
        <w:t>consequences</w:t>
      </w:r>
      <w:r w:rsidRPr="00C50A7C">
        <w:rPr>
          <w:sz w:val="16"/>
        </w:rPr>
        <w:t xml:space="preserve"> </w:t>
      </w:r>
      <w:r w:rsidRPr="00C50A7C">
        <w:rPr>
          <w:rStyle w:val="StyleUnderline"/>
        </w:rPr>
        <w:t>of</w:t>
      </w:r>
      <w:r w:rsidRPr="00C50A7C">
        <w:rPr>
          <w:sz w:val="16"/>
        </w:rPr>
        <w:t xml:space="preserve"> such </w:t>
      </w:r>
      <w:r w:rsidRPr="00C50A7C">
        <w:rPr>
          <w:rStyle w:val="StyleUnderline"/>
        </w:rPr>
        <w:t>a shift in momentum</w:t>
      </w:r>
      <w:r w:rsidRPr="00C50A7C">
        <w:rPr>
          <w:sz w:val="16"/>
        </w:rPr>
        <w:t xml:space="preserve">. </w:t>
      </w:r>
    </w:p>
    <w:p w14:paraId="07066762" w14:textId="77777777" w:rsidR="00FE5836" w:rsidRPr="00C50A7C" w:rsidRDefault="00FE5836" w:rsidP="00FE5836">
      <w:pPr>
        <w:rPr>
          <w:sz w:val="16"/>
        </w:rPr>
      </w:pPr>
      <w:r w:rsidRPr="00C50A7C">
        <w:rPr>
          <w:sz w:val="16"/>
        </w:rPr>
        <w:t>The Low-Hanging Fruit</w:t>
      </w:r>
    </w:p>
    <w:p w14:paraId="1BB8CD41" w14:textId="77777777" w:rsidR="00FE5836" w:rsidRPr="00C50A7C" w:rsidRDefault="00FE5836" w:rsidP="00FE5836">
      <w:pPr>
        <w:rPr>
          <w:sz w:val="16"/>
        </w:rPr>
      </w:pPr>
      <w:r w:rsidRPr="00C50A7C">
        <w:rPr>
          <w:sz w:val="16"/>
        </w:rPr>
        <w:t xml:space="preserve">Our </w:t>
      </w:r>
      <w:r w:rsidRPr="00C50A7C">
        <w:rPr>
          <w:rStyle w:val="StyleUnderline"/>
        </w:rPr>
        <w:t>first clue</w:t>
      </w:r>
      <w:r w:rsidRPr="00C50A7C">
        <w:rPr>
          <w:sz w:val="16"/>
        </w:rPr>
        <w:t xml:space="preserve"> that tech innovation is slowing down </w:t>
      </w:r>
      <w:r w:rsidRPr="00C50A7C">
        <w:rPr>
          <w:rStyle w:val="StyleUnderline"/>
        </w:rPr>
        <w:t xml:space="preserve">is a </w:t>
      </w:r>
      <w:r w:rsidRPr="00643805">
        <w:rPr>
          <w:rStyle w:val="StyleUnderline"/>
          <w:highlight w:val="cyan"/>
        </w:rPr>
        <w:t>change to the</w:t>
      </w:r>
      <w:r w:rsidRPr="00C50A7C">
        <w:rPr>
          <w:sz w:val="16"/>
        </w:rPr>
        <w:t xml:space="preserve"> </w:t>
      </w:r>
      <w:r w:rsidRPr="00C50A7C">
        <w:rPr>
          <w:rStyle w:val="Emphasis"/>
        </w:rPr>
        <w:t xml:space="preserve">traditional </w:t>
      </w:r>
      <w:r w:rsidRPr="00643805">
        <w:rPr>
          <w:rStyle w:val="Emphasis"/>
          <w:highlight w:val="cyan"/>
        </w:rPr>
        <w:t>model</w:t>
      </w:r>
      <w:r w:rsidRPr="00C50A7C">
        <w:rPr>
          <w:sz w:val="16"/>
        </w:rPr>
        <w:t xml:space="preserve"> </w:t>
      </w:r>
      <w:r w:rsidRPr="00C50A7C">
        <w:rPr>
          <w:rStyle w:val="StyleUnderline"/>
        </w:rPr>
        <w:t>of tech development</w:t>
      </w:r>
      <w:r w:rsidRPr="00C50A7C">
        <w:rPr>
          <w:sz w:val="16"/>
        </w:rPr>
        <w:t xml:space="preserve">. In many ways, </w:t>
      </w:r>
      <w:r w:rsidRPr="00C50A7C">
        <w:rPr>
          <w:rStyle w:val="StyleUnderline"/>
        </w:rPr>
        <w:t>technology is</w:t>
      </w:r>
      <w:r w:rsidRPr="00C50A7C">
        <w:rPr>
          <w:sz w:val="16"/>
        </w:rPr>
        <w:t xml:space="preserve"> all </w:t>
      </w:r>
      <w:r w:rsidRPr="00C50A7C">
        <w:rPr>
          <w:rStyle w:val="StyleUnderline"/>
        </w:rPr>
        <w:t>about</w:t>
      </w:r>
      <w:r w:rsidRPr="00C50A7C">
        <w:rPr>
          <w:sz w:val="16"/>
        </w:rPr>
        <w:t xml:space="preserve"> </w:t>
      </w:r>
      <w:r w:rsidRPr="00C50A7C">
        <w:rPr>
          <w:rStyle w:val="Emphasis"/>
        </w:rPr>
        <w:t>solving</w:t>
      </w:r>
      <w:r w:rsidRPr="00C50A7C">
        <w:rPr>
          <w:sz w:val="16"/>
        </w:rPr>
        <w:t xml:space="preserve"> </w:t>
      </w:r>
      <w:r w:rsidRPr="00C50A7C">
        <w:rPr>
          <w:rStyle w:val="StyleUnderline"/>
        </w:rPr>
        <w:t>problems</w:t>
      </w:r>
      <w:r w:rsidRPr="00C50A7C">
        <w:rPr>
          <w:sz w:val="16"/>
        </w:rPr>
        <w:t xml:space="preserve">; every new tech advancement is a solution for some long-standing issue. It </w:t>
      </w:r>
      <w:r w:rsidRPr="00C50A7C">
        <w:rPr>
          <w:rStyle w:val="StyleUnderline"/>
        </w:rPr>
        <w:t>makes sense</w:t>
      </w:r>
      <w:r w:rsidRPr="00C50A7C">
        <w:rPr>
          <w:sz w:val="16"/>
        </w:rPr>
        <w:t xml:space="preserve"> that </w:t>
      </w:r>
      <w:r w:rsidRPr="00C50A7C">
        <w:rPr>
          <w:rStyle w:val="StyleUnderline"/>
        </w:rPr>
        <w:t>our current wave of tech advancement resembles an</w:t>
      </w:r>
      <w:r w:rsidRPr="00C50A7C">
        <w:rPr>
          <w:sz w:val="16"/>
        </w:rPr>
        <w:t xml:space="preserve"> </w:t>
      </w:r>
      <w:r w:rsidRPr="00C50A7C">
        <w:rPr>
          <w:rStyle w:val="Emphasis"/>
        </w:rPr>
        <w:t>exponential</w:t>
      </w:r>
      <w:r w:rsidRPr="00C50A7C">
        <w:rPr>
          <w:sz w:val="16"/>
        </w:rPr>
        <w:t xml:space="preserve"> </w:t>
      </w:r>
      <w:r w:rsidRPr="00C50A7C">
        <w:rPr>
          <w:rStyle w:val="StyleUnderline"/>
        </w:rPr>
        <w:t>curve</w:t>
      </w:r>
      <w:r w:rsidRPr="00C50A7C">
        <w:rPr>
          <w:sz w:val="16"/>
        </w:rPr>
        <w:t xml:space="preserve"> because new technologies make it faster and easier to solve other, often unrelated problems. </w:t>
      </w:r>
    </w:p>
    <w:p w14:paraId="1BA7085D" w14:textId="77777777" w:rsidR="00FE5836" w:rsidRPr="00C50A7C" w:rsidRDefault="00FE5836" w:rsidP="00FE5836">
      <w:pPr>
        <w:rPr>
          <w:sz w:val="16"/>
        </w:rPr>
      </w:pPr>
      <w:r w:rsidRPr="00C50A7C">
        <w:rPr>
          <w:sz w:val="16"/>
        </w:rPr>
        <w:t xml:space="preserve">For example, the development of the internet was revolutionary for technological development overall. People now can review massive databases of information, communicate with other like-minded professionals, share ideas, and even publish their ideas to a broader audience. These capabilities have led to new ideas and new technologies that otherwise could never have been possible. </w:t>
      </w:r>
    </w:p>
    <w:p w14:paraId="71F891C7" w14:textId="77777777" w:rsidR="00FE5836" w:rsidRPr="00C50A7C" w:rsidRDefault="00FE5836" w:rsidP="00FE5836">
      <w:pPr>
        <w:rPr>
          <w:sz w:val="16"/>
        </w:rPr>
      </w:pPr>
      <w:r w:rsidRPr="00C50A7C">
        <w:rPr>
          <w:sz w:val="16"/>
        </w:rPr>
        <w:t xml:space="preserve">But </w:t>
      </w:r>
      <w:r w:rsidRPr="00C50A7C">
        <w:rPr>
          <w:rStyle w:val="StyleUnderline"/>
        </w:rPr>
        <w:t>this</w:t>
      </w:r>
      <w:r w:rsidRPr="00C50A7C">
        <w:rPr>
          <w:sz w:val="16"/>
        </w:rPr>
        <w:t xml:space="preserve"> </w:t>
      </w:r>
      <w:r w:rsidRPr="00643805">
        <w:rPr>
          <w:rStyle w:val="Emphasis"/>
          <w:highlight w:val="cyan"/>
        </w:rPr>
        <w:t>trajectory is limited</w:t>
      </w:r>
      <w:r w:rsidRPr="00C50A7C">
        <w:rPr>
          <w:sz w:val="16"/>
        </w:rPr>
        <w:t xml:space="preserve">. In the course of tech development, </w:t>
      </w:r>
      <w:r w:rsidRPr="00C50A7C">
        <w:rPr>
          <w:rStyle w:val="StyleUnderline"/>
        </w:rPr>
        <w:t>we</w:t>
      </w:r>
      <w:r w:rsidRPr="00C50A7C">
        <w:rPr>
          <w:sz w:val="16"/>
        </w:rPr>
        <w:t xml:space="preserve"> often </w:t>
      </w:r>
      <w:r w:rsidRPr="00643805">
        <w:rPr>
          <w:rStyle w:val="StyleUnderline"/>
          <w:highlight w:val="cyan"/>
        </w:rPr>
        <w:t>explore new territory</w:t>
      </w:r>
      <w:r w:rsidRPr="00C50A7C">
        <w:rPr>
          <w:sz w:val="16"/>
        </w:rPr>
        <w:t xml:space="preserve"> very quickly – </w:t>
      </w:r>
      <w:r w:rsidRPr="00C50A7C">
        <w:rPr>
          <w:rStyle w:val="StyleUnderline"/>
        </w:rPr>
        <w:t>but</w:t>
      </w:r>
      <w:r w:rsidRPr="00C50A7C">
        <w:rPr>
          <w:sz w:val="16"/>
        </w:rPr>
        <w:t xml:space="preserve"> only </w:t>
      </w:r>
      <w:r w:rsidRPr="00643805">
        <w:rPr>
          <w:rStyle w:val="StyleUnderline"/>
          <w:highlight w:val="cyan"/>
        </w:rPr>
        <w:t>for</w:t>
      </w:r>
      <w:r w:rsidRPr="00C50A7C">
        <w:rPr>
          <w:rStyle w:val="StyleUnderline"/>
        </w:rPr>
        <w:t xml:space="preserve"> a</w:t>
      </w:r>
      <w:r w:rsidRPr="00C50A7C">
        <w:rPr>
          <w:sz w:val="16"/>
        </w:rPr>
        <w:t xml:space="preserve"> </w:t>
      </w:r>
      <w:r w:rsidRPr="00643805">
        <w:rPr>
          <w:rStyle w:val="Emphasis"/>
          <w:highlight w:val="cyan"/>
        </w:rPr>
        <w:t>limited</w:t>
      </w:r>
      <w:r w:rsidRPr="00C50A7C">
        <w:rPr>
          <w:sz w:val="16"/>
        </w:rPr>
        <w:t xml:space="preserve"> </w:t>
      </w:r>
      <w:r w:rsidRPr="00C50A7C">
        <w:rPr>
          <w:rStyle w:val="StyleUnderline"/>
        </w:rPr>
        <w:t xml:space="preserve">period of </w:t>
      </w:r>
      <w:r w:rsidRPr="00643805">
        <w:rPr>
          <w:rStyle w:val="StyleUnderline"/>
          <w:highlight w:val="cyan"/>
        </w:rPr>
        <w:t>time</w:t>
      </w:r>
      <w:r w:rsidRPr="00C50A7C">
        <w:rPr>
          <w:sz w:val="16"/>
        </w:rPr>
        <w:t xml:space="preserve">. Think of it this way. As early human beings began exploring new territory, they found themselves surrounded by an abundance of game animals, trees, and fish. But as they hunted, harvested lumber, and fished, </w:t>
      </w:r>
      <w:r w:rsidRPr="00C50A7C">
        <w:rPr>
          <w:rStyle w:val="StyleUnderline"/>
        </w:rPr>
        <w:t>many</w:t>
      </w:r>
      <w:r w:rsidRPr="00C50A7C">
        <w:rPr>
          <w:sz w:val="16"/>
        </w:rPr>
        <w:t xml:space="preserve"> of those </w:t>
      </w:r>
      <w:r w:rsidRPr="00C50A7C">
        <w:rPr>
          <w:rStyle w:val="StyleUnderline"/>
        </w:rPr>
        <w:t>resources began to</w:t>
      </w:r>
      <w:r w:rsidRPr="00C50A7C">
        <w:rPr>
          <w:sz w:val="16"/>
        </w:rPr>
        <w:t xml:space="preserve"> </w:t>
      </w:r>
      <w:r w:rsidRPr="00C50A7C">
        <w:rPr>
          <w:rStyle w:val="Emphasis"/>
        </w:rPr>
        <w:t>dry up</w:t>
      </w:r>
      <w:r w:rsidRPr="00C50A7C">
        <w:rPr>
          <w:sz w:val="16"/>
        </w:rPr>
        <w:t xml:space="preserve">. In other words, </w:t>
      </w:r>
      <w:r w:rsidRPr="00C50A7C">
        <w:rPr>
          <w:rStyle w:val="StyleUnderline"/>
        </w:rPr>
        <w:t xml:space="preserve">they’d </w:t>
      </w:r>
      <w:r w:rsidRPr="00643805">
        <w:rPr>
          <w:rStyle w:val="StyleUnderline"/>
          <w:highlight w:val="cyan"/>
        </w:rPr>
        <w:t>take</w:t>
      </w:r>
      <w:r w:rsidRPr="00C50A7C">
        <w:rPr>
          <w:rStyle w:val="StyleUnderline"/>
        </w:rPr>
        <w:t xml:space="preserve">n </w:t>
      </w:r>
      <w:r w:rsidRPr="00643805">
        <w:rPr>
          <w:rStyle w:val="StyleUnderline"/>
          <w:highlight w:val="cyan"/>
        </w:rPr>
        <w:t>all the</w:t>
      </w:r>
      <w:r w:rsidRPr="00643805">
        <w:rPr>
          <w:sz w:val="16"/>
          <w:highlight w:val="cyan"/>
        </w:rPr>
        <w:t xml:space="preserve"> </w:t>
      </w:r>
      <w:r w:rsidRPr="00643805">
        <w:rPr>
          <w:rStyle w:val="Emphasis"/>
          <w:highlight w:val="cyan"/>
        </w:rPr>
        <w:t>low-hanging fruit</w:t>
      </w:r>
      <w:r w:rsidRPr="00C50A7C">
        <w:rPr>
          <w:sz w:val="16"/>
        </w:rPr>
        <w:t xml:space="preserve">, </w:t>
      </w:r>
      <w:r w:rsidRPr="00C50A7C">
        <w:rPr>
          <w:rStyle w:val="StyleUnderline"/>
        </w:rPr>
        <w:t>and were forced to</w:t>
      </w:r>
      <w:r w:rsidRPr="00C50A7C">
        <w:rPr>
          <w:sz w:val="16"/>
        </w:rPr>
        <w:t xml:space="preserve"> </w:t>
      </w:r>
      <w:r w:rsidRPr="00C50A7C">
        <w:rPr>
          <w:rStyle w:val="Emphasis"/>
        </w:rPr>
        <w:t>come up</w:t>
      </w:r>
      <w:r w:rsidRPr="00C50A7C">
        <w:rPr>
          <w:sz w:val="16"/>
        </w:rPr>
        <w:t xml:space="preserve"> </w:t>
      </w:r>
      <w:r w:rsidRPr="00C50A7C">
        <w:rPr>
          <w:rStyle w:val="StyleUnderline"/>
        </w:rPr>
        <w:t>with new ideas</w:t>
      </w:r>
      <w:r w:rsidRPr="00C50A7C">
        <w:rPr>
          <w:sz w:val="16"/>
        </w:rPr>
        <w:t xml:space="preserve">. They had to explore new territory, invent new agricultural methods, and even find new sources of nourishment. </w:t>
      </w:r>
    </w:p>
    <w:p w14:paraId="67FD6FC2" w14:textId="77777777" w:rsidR="00FE5836" w:rsidRPr="00C50A7C" w:rsidRDefault="00FE5836" w:rsidP="00FE5836">
      <w:pPr>
        <w:rPr>
          <w:sz w:val="16"/>
        </w:rPr>
      </w:pPr>
      <w:r w:rsidRPr="00C50A7C">
        <w:rPr>
          <w:sz w:val="16"/>
        </w:rPr>
        <w:t xml:space="preserve">Our </w:t>
      </w:r>
      <w:r w:rsidRPr="00C50A7C">
        <w:rPr>
          <w:rStyle w:val="StyleUnderline"/>
        </w:rPr>
        <w:t>current burst of</w:t>
      </w:r>
      <w:r w:rsidRPr="00C50A7C">
        <w:rPr>
          <w:sz w:val="16"/>
        </w:rPr>
        <w:t xml:space="preserve"> technological </w:t>
      </w:r>
      <w:r w:rsidRPr="00643805">
        <w:rPr>
          <w:rStyle w:val="StyleUnderline"/>
          <w:highlight w:val="cyan"/>
        </w:rPr>
        <w:t>progress</w:t>
      </w:r>
      <w:r w:rsidRPr="00C50A7C">
        <w:rPr>
          <w:rStyle w:val="StyleUnderline"/>
        </w:rPr>
        <w:t xml:space="preserve"> could be</w:t>
      </w:r>
      <w:r w:rsidRPr="00C50A7C">
        <w:rPr>
          <w:sz w:val="16"/>
        </w:rPr>
        <w:t xml:space="preserve"> almost </w:t>
      </w:r>
      <w:r w:rsidRPr="00005DBA">
        <w:rPr>
          <w:rStyle w:val="Emphasis"/>
        </w:rPr>
        <w:t>exclusively</w:t>
      </w:r>
      <w:r w:rsidRPr="00005DBA">
        <w:rPr>
          <w:sz w:val="16"/>
        </w:rPr>
        <w:t xml:space="preserve"> </w:t>
      </w:r>
      <w:r w:rsidRPr="00005DBA">
        <w:rPr>
          <w:rStyle w:val="StyleUnderline"/>
        </w:rPr>
        <w:t>focused on</w:t>
      </w:r>
      <w:r w:rsidRPr="00C50A7C">
        <w:rPr>
          <w:rStyle w:val="StyleUnderline"/>
        </w:rPr>
        <w:t xml:space="preserve"> low-hanging fruit</w:t>
      </w:r>
      <w:r w:rsidRPr="00C50A7C">
        <w:rPr>
          <w:sz w:val="16"/>
        </w:rPr>
        <w:t xml:space="preserve">. We’re </w:t>
      </w:r>
      <w:r w:rsidRPr="00643805">
        <w:rPr>
          <w:rStyle w:val="StyleUnderline"/>
          <w:highlight w:val="cyan"/>
        </w:rPr>
        <w:t>solving</w:t>
      </w:r>
      <w:r w:rsidRPr="00C50A7C">
        <w:rPr>
          <w:rStyle w:val="StyleUnderline"/>
        </w:rPr>
        <w:t xml:space="preserve"> the</w:t>
      </w:r>
      <w:r w:rsidRPr="00C50A7C">
        <w:rPr>
          <w:sz w:val="16"/>
        </w:rPr>
        <w:t xml:space="preserve"> </w:t>
      </w:r>
      <w:r w:rsidRPr="00643805">
        <w:rPr>
          <w:rStyle w:val="Emphasis"/>
          <w:highlight w:val="cyan"/>
        </w:rPr>
        <w:t>easiest problems first</w:t>
      </w:r>
      <w:r w:rsidRPr="00C50A7C">
        <w:rPr>
          <w:sz w:val="16"/>
        </w:rPr>
        <w:t xml:space="preserve">, and we’re solving them in quick succession. But </w:t>
      </w:r>
      <w:r w:rsidRPr="00C50A7C">
        <w:rPr>
          <w:rStyle w:val="StyleUnderline"/>
        </w:rPr>
        <w:t xml:space="preserve">the </w:t>
      </w:r>
      <w:r w:rsidRPr="00643805">
        <w:rPr>
          <w:rStyle w:val="StyleUnderline"/>
          <w:highlight w:val="cyan"/>
        </w:rPr>
        <w:t>hard problems</w:t>
      </w:r>
      <w:r w:rsidRPr="00C50A7C">
        <w:rPr>
          <w:sz w:val="16"/>
        </w:rPr>
        <w:t xml:space="preserve"> – like general intelligence-level AI, efficient battery storage, and even finding a cure for cancer – </w:t>
      </w:r>
      <w:r w:rsidRPr="00643805">
        <w:rPr>
          <w:rStyle w:val="StyleUnderline"/>
          <w:highlight w:val="cyan"/>
        </w:rPr>
        <w:t>show</w:t>
      </w:r>
      <w:r w:rsidRPr="00643805">
        <w:rPr>
          <w:sz w:val="16"/>
          <w:highlight w:val="cyan"/>
        </w:rPr>
        <w:t xml:space="preserve"> </w:t>
      </w:r>
      <w:r w:rsidRPr="00643805">
        <w:rPr>
          <w:rStyle w:val="Emphasis"/>
          <w:highlight w:val="cyan"/>
        </w:rPr>
        <w:t>little progress</w:t>
      </w:r>
      <w:r w:rsidRPr="00C50A7C">
        <w:rPr>
          <w:sz w:val="16"/>
        </w:rPr>
        <w:t xml:space="preserve"> even </w:t>
      </w:r>
      <w:r w:rsidRPr="00C50A7C">
        <w:rPr>
          <w:rStyle w:val="StyleUnderline"/>
        </w:rPr>
        <w:t>over the course of decades</w:t>
      </w:r>
      <w:r w:rsidRPr="00C50A7C">
        <w:rPr>
          <w:sz w:val="16"/>
        </w:rPr>
        <w:t xml:space="preserve">. </w:t>
      </w:r>
    </w:p>
    <w:p w14:paraId="00B5580C" w14:textId="77777777" w:rsidR="00FE5836" w:rsidRPr="00C50A7C" w:rsidRDefault="00FE5836" w:rsidP="00FE5836">
      <w:pPr>
        <w:rPr>
          <w:sz w:val="16"/>
        </w:rPr>
      </w:pPr>
      <w:r w:rsidRPr="00C50A7C">
        <w:rPr>
          <w:sz w:val="16"/>
        </w:rPr>
        <w:t xml:space="preserve">Any futurist will tell you that all of humanity’s problems can be solved eventually. But we </w:t>
      </w:r>
      <w:r w:rsidRPr="00C50A7C">
        <w:rPr>
          <w:rStyle w:val="StyleUnderline"/>
        </w:rPr>
        <w:t>have to understand that</w:t>
      </w:r>
      <w:r w:rsidRPr="00C50A7C">
        <w:rPr>
          <w:sz w:val="16"/>
        </w:rPr>
        <w:t xml:space="preserve"> our </w:t>
      </w:r>
      <w:r w:rsidRPr="00C50A7C">
        <w:rPr>
          <w:rStyle w:val="StyleUnderline"/>
        </w:rPr>
        <w:t>pace of innovation tends to</w:t>
      </w:r>
      <w:r w:rsidRPr="00C50A7C">
        <w:rPr>
          <w:sz w:val="16"/>
        </w:rPr>
        <w:t xml:space="preserve"> </w:t>
      </w:r>
      <w:r w:rsidRPr="00C50A7C">
        <w:rPr>
          <w:rStyle w:val="Emphasis"/>
        </w:rPr>
        <w:t>slow down</w:t>
      </w:r>
      <w:r w:rsidRPr="00C50A7C">
        <w:rPr>
          <w:sz w:val="16"/>
        </w:rPr>
        <w:t xml:space="preserve"> </w:t>
      </w:r>
      <w:r w:rsidRPr="00C50A7C">
        <w:rPr>
          <w:rStyle w:val="StyleUnderline"/>
        </w:rPr>
        <w:t>as we master</w:t>
      </w:r>
      <w:r w:rsidRPr="00C50A7C">
        <w:rPr>
          <w:sz w:val="16"/>
        </w:rPr>
        <w:t xml:space="preserve"> all </w:t>
      </w:r>
      <w:r w:rsidRPr="00C50A7C">
        <w:rPr>
          <w:rStyle w:val="StyleUnderline"/>
        </w:rPr>
        <w:t>the</w:t>
      </w:r>
      <w:r w:rsidRPr="00C50A7C">
        <w:rPr>
          <w:sz w:val="16"/>
        </w:rPr>
        <w:t xml:space="preserve"> “</w:t>
      </w:r>
      <w:r w:rsidRPr="00C50A7C">
        <w:rPr>
          <w:rStyle w:val="Emphasis"/>
        </w:rPr>
        <w:t>easy</w:t>
      </w:r>
      <w:r w:rsidRPr="00C50A7C">
        <w:rPr>
          <w:sz w:val="16"/>
        </w:rPr>
        <w:t xml:space="preserve">” </w:t>
      </w:r>
      <w:r w:rsidRPr="00C50A7C">
        <w:rPr>
          <w:rStyle w:val="StyleUnderline"/>
        </w:rPr>
        <w:t>problems and start looking at the</w:t>
      </w:r>
      <w:r w:rsidRPr="00C50A7C">
        <w:rPr>
          <w:sz w:val="16"/>
        </w:rPr>
        <w:t xml:space="preserve"> “</w:t>
      </w:r>
      <w:r w:rsidRPr="00C50A7C">
        <w:rPr>
          <w:rStyle w:val="Emphasis"/>
        </w:rPr>
        <w:t>hard</w:t>
      </w:r>
      <w:r w:rsidRPr="00C50A7C">
        <w:rPr>
          <w:sz w:val="16"/>
        </w:rPr>
        <w:t xml:space="preserve">” </w:t>
      </w:r>
      <w:r w:rsidRPr="00C50A7C">
        <w:rPr>
          <w:rStyle w:val="StyleUnderline"/>
        </w:rPr>
        <w:t>ones</w:t>
      </w:r>
      <w:r w:rsidRPr="00C50A7C">
        <w:rPr>
          <w:sz w:val="16"/>
        </w:rPr>
        <w:t xml:space="preserve">. </w:t>
      </w:r>
    </w:p>
    <w:p w14:paraId="47FF6D6C" w14:textId="77777777" w:rsidR="00FE5836" w:rsidRPr="00C50A7C" w:rsidRDefault="00FE5836" w:rsidP="00FE5836">
      <w:pPr>
        <w:rPr>
          <w:sz w:val="16"/>
        </w:rPr>
      </w:pPr>
      <w:r w:rsidRPr="00C50A7C">
        <w:rPr>
          <w:sz w:val="16"/>
        </w:rPr>
        <w:t>Digital Innovation vs. Chemical Innovation</w:t>
      </w:r>
    </w:p>
    <w:p w14:paraId="2D159065" w14:textId="77777777" w:rsidR="00FE5836" w:rsidRPr="00C50A7C" w:rsidRDefault="00FE5836" w:rsidP="00FE5836">
      <w:pPr>
        <w:rPr>
          <w:sz w:val="16"/>
        </w:rPr>
      </w:pPr>
      <w:r w:rsidRPr="00C50A7C">
        <w:rPr>
          <w:sz w:val="16"/>
        </w:rPr>
        <w:t xml:space="preserve">We also need to understand that most of the tech progress we’ve seen in the past 30 or 40 years has been limited to the digital world. These technologies have been astounding, accelerated by novel high-growth startups, but they’ve almost been exclusively focused on digital communication efficiency. The internet, software engineering, and AI have all taken amazing strides forward. But on the level of chemistry and physics, we’ve advanced very little. </w:t>
      </w:r>
    </w:p>
    <w:p w14:paraId="2F512E8F" w14:textId="77777777" w:rsidR="00FE5836" w:rsidRPr="00C50A7C" w:rsidRDefault="00FE5836" w:rsidP="00FE5836">
      <w:pPr>
        <w:rPr>
          <w:sz w:val="16"/>
        </w:rPr>
      </w:pPr>
      <w:r w:rsidRPr="00C50A7C">
        <w:rPr>
          <w:sz w:val="16"/>
        </w:rPr>
        <w:t xml:space="preserve">We’re still incredibly reliant on non-renewable resources to fuel our consumption. We haven’t discovered any groundbreaking new elements, molecules, or chemical processes. And our understanding of the universe at the base level of physics hasn’t changed much, if at all, since the 1980s. We’re still struggling to reconcile major physics ideas that were first introduced nearly 100 years ago. </w:t>
      </w:r>
    </w:p>
    <w:p w14:paraId="587402CF" w14:textId="77777777" w:rsidR="00FE5836" w:rsidRPr="00C50A7C" w:rsidRDefault="00FE5836" w:rsidP="00FE5836">
      <w:pPr>
        <w:rPr>
          <w:sz w:val="16"/>
        </w:rPr>
      </w:pPr>
      <w:r w:rsidRPr="00C50A7C">
        <w:rPr>
          <w:sz w:val="16"/>
        </w:rPr>
        <w:t xml:space="preserve">So what? </w:t>
      </w:r>
      <w:r w:rsidRPr="00C50A7C">
        <w:rPr>
          <w:rStyle w:val="StyleUnderline"/>
        </w:rPr>
        <w:t>Digital innovation may be</w:t>
      </w:r>
      <w:r w:rsidRPr="00C50A7C">
        <w:rPr>
          <w:sz w:val="16"/>
        </w:rPr>
        <w:t xml:space="preserve"> so </w:t>
      </w:r>
      <w:r w:rsidRPr="00C50A7C">
        <w:rPr>
          <w:rStyle w:val="Emphasis"/>
        </w:rPr>
        <w:t>incredibly fast-paced</w:t>
      </w:r>
      <w:r w:rsidRPr="00C50A7C">
        <w:rPr>
          <w:sz w:val="16"/>
        </w:rPr>
        <w:t xml:space="preserve"> that </w:t>
      </w:r>
      <w:r w:rsidRPr="00C50A7C">
        <w:rPr>
          <w:rStyle w:val="StyleUnderline"/>
        </w:rPr>
        <w:t>it can be the</w:t>
      </w:r>
      <w:r w:rsidRPr="00C50A7C">
        <w:rPr>
          <w:sz w:val="16"/>
        </w:rPr>
        <w:t xml:space="preserve"> </w:t>
      </w:r>
      <w:r w:rsidRPr="00C50A7C">
        <w:rPr>
          <w:rStyle w:val="Emphasis"/>
        </w:rPr>
        <w:t>conduit</w:t>
      </w:r>
      <w:r w:rsidRPr="00C50A7C">
        <w:rPr>
          <w:sz w:val="16"/>
        </w:rPr>
        <w:t xml:space="preserve"> through which we solve all other problems, right? </w:t>
      </w:r>
    </w:p>
    <w:p w14:paraId="759C9763" w14:textId="77777777" w:rsidR="00FE5836" w:rsidRPr="00C50A7C" w:rsidRDefault="00FE5836" w:rsidP="00FE5836">
      <w:pPr>
        <w:rPr>
          <w:sz w:val="16"/>
        </w:rPr>
      </w:pPr>
      <w:r w:rsidRPr="00C50A7C">
        <w:rPr>
          <w:sz w:val="16"/>
        </w:rPr>
        <w:t xml:space="preserve">That </w:t>
      </w:r>
      <w:r w:rsidRPr="00C50A7C">
        <w:rPr>
          <w:rStyle w:val="StyleUnderline"/>
        </w:rPr>
        <w:t>may</w:t>
      </w:r>
      <w:r w:rsidRPr="00C50A7C">
        <w:rPr>
          <w:sz w:val="16"/>
        </w:rPr>
        <w:t xml:space="preserve"> </w:t>
      </w:r>
      <w:r w:rsidRPr="00C50A7C">
        <w:rPr>
          <w:rStyle w:val="Emphasis"/>
        </w:rPr>
        <w:t>not</w:t>
      </w:r>
      <w:r w:rsidRPr="00C50A7C">
        <w:rPr>
          <w:sz w:val="16"/>
        </w:rPr>
        <w:t xml:space="preserve"> </w:t>
      </w:r>
      <w:r w:rsidRPr="00C50A7C">
        <w:rPr>
          <w:rStyle w:val="StyleUnderline"/>
        </w:rPr>
        <w:t>be the case</w:t>
      </w:r>
      <w:r w:rsidRPr="00C50A7C">
        <w:rPr>
          <w:sz w:val="16"/>
        </w:rPr>
        <w:t xml:space="preserve">. For the majority of the digital age, </w:t>
      </w:r>
      <w:r w:rsidRPr="00005DBA">
        <w:rPr>
          <w:sz w:val="16"/>
        </w:rPr>
        <w:t xml:space="preserve">we’ve </w:t>
      </w:r>
      <w:r w:rsidRPr="00005DBA">
        <w:rPr>
          <w:rStyle w:val="StyleUnderline"/>
        </w:rPr>
        <w:t>depended on the</w:t>
      </w:r>
      <w:r w:rsidRPr="00005DBA">
        <w:rPr>
          <w:sz w:val="16"/>
        </w:rPr>
        <w:t xml:space="preserve"> </w:t>
      </w:r>
      <w:r w:rsidRPr="00005DBA">
        <w:rPr>
          <w:rStyle w:val="Emphasis"/>
        </w:rPr>
        <w:t>momentum of Moore’s law</w:t>
      </w:r>
      <w:r w:rsidRPr="00005DBA">
        <w:rPr>
          <w:sz w:val="16"/>
        </w:rPr>
        <w:t xml:space="preserve">. Moore’s law is </w:t>
      </w:r>
      <w:r w:rsidRPr="00005DBA">
        <w:rPr>
          <w:rStyle w:val="StyleUnderline"/>
        </w:rPr>
        <w:t>an informal observation</w:t>
      </w:r>
      <w:r w:rsidRPr="00005DBA">
        <w:rPr>
          <w:sz w:val="16"/>
        </w:rPr>
        <w:t xml:space="preserve"> that </w:t>
      </w:r>
      <w:r w:rsidRPr="00005DBA">
        <w:rPr>
          <w:rStyle w:val="StyleUnderline"/>
        </w:rPr>
        <w:t>the number of transistors</w:t>
      </w:r>
      <w:r w:rsidRPr="00005DBA">
        <w:rPr>
          <w:sz w:val="16"/>
        </w:rPr>
        <w:t xml:space="preserve"> that </w:t>
      </w:r>
      <w:r w:rsidRPr="00005DBA">
        <w:rPr>
          <w:rStyle w:val="StyleUnderline"/>
        </w:rPr>
        <w:t>we can fit</w:t>
      </w:r>
      <w:r w:rsidRPr="00005DBA">
        <w:rPr>
          <w:sz w:val="16"/>
        </w:rPr>
        <w:t xml:space="preserve"> on a dense integrated circuit </w:t>
      </w:r>
      <w:r w:rsidRPr="00005DBA">
        <w:rPr>
          <w:rStyle w:val="StyleUnderline"/>
        </w:rPr>
        <w:t>tends to</w:t>
      </w:r>
      <w:r w:rsidRPr="00005DBA">
        <w:rPr>
          <w:sz w:val="16"/>
        </w:rPr>
        <w:t xml:space="preserve"> </w:t>
      </w:r>
      <w:r w:rsidRPr="00005DBA">
        <w:rPr>
          <w:rStyle w:val="Emphasis"/>
        </w:rPr>
        <w:t>double</w:t>
      </w:r>
      <w:r w:rsidRPr="00005DBA">
        <w:rPr>
          <w:sz w:val="16"/>
        </w:rPr>
        <w:t xml:space="preserve"> </w:t>
      </w:r>
      <w:r w:rsidRPr="00005DBA">
        <w:rPr>
          <w:rStyle w:val="StyleUnderline"/>
        </w:rPr>
        <w:t>every two years</w:t>
      </w:r>
      <w:r w:rsidRPr="00005DBA">
        <w:rPr>
          <w:sz w:val="16"/>
        </w:rPr>
        <w:t>. In other words, our computing power can double every two years, leading to major breakthroughs</w:t>
      </w:r>
      <w:r w:rsidRPr="00C50A7C">
        <w:rPr>
          <w:sz w:val="16"/>
        </w:rPr>
        <w:t xml:space="preserve"> in a number of different technologies. </w:t>
      </w:r>
    </w:p>
    <w:p w14:paraId="1368A927" w14:textId="77777777" w:rsidR="00FE5836" w:rsidRPr="00C50A7C" w:rsidRDefault="00FE5836" w:rsidP="00FE5836">
      <w:pPr>
        <w:rPr>
          <w:sz w:val="16"/>
        </w:rPr>
      </w:pPr>
      <w:r w:rsidRPr="00C50A7C">
        <w:rPr>
          <w:sz w:val="16"/>
        </w:rPr>
        <w:t xml:space="preserve">However, </w:t>
      </w:r>
      <w:r w:rsidRPr="00C50A7C">
        <w:rPr>
          <w:rStyle w:val="StyleUnderline"/>
        </w:rPr>
        <w:t>it appears</w:t>
      </w:r>
      <w:r w:rsidRPr="00C50A7C">
        <w:rPr>
          <w:sz w:val="16"/>
        </w:rPr>
        <w:t xml:space="preserve"> that the age of </w:t>
      </w:r>
      <w:r w:rsidRPr="00643805">
        <w:rPr>
          <w:rStyle w:val="StyleUnderline"/>
          <w:highlight w:val="cyan"/>
        </w:rPr>
        <w:t>Moore’s law</w:t>
      </w:r>
      <w:r w:rsidRPr="00C50A7C">
        <w:rPr>
          <w:rStyle w:val="StyleUnderline"/>
        </w:rPr>
        <w:t xml:space="preserve"> may be</w:t>
      </w:r>
      <w:r w:rsidRPr="00C50A7C">
        <w:rPr>
          <w:sz w:val="16"/>
        </w:rPr>
        <w:t xml:space="preserve"> </w:t>
      </w:r>
      <w:r w:rsidRPr="00643805">
        <w:rPr>
          <w:rStyle w:val="Emphasis"/>
          <w:highlight w:val="cyan"/>
        </w:rPr>
        <w:t>nearing its end</w:t>
      </w:r>
      <w:r w:rsidRPr="00C50A7C">
        <w:rPr>
          <w:sz w:val="16"/>
        </w:rPr>
        <w:t xml:space="preserve">. There’s an absolute physical limit to the amount of space on a transistor chip. With exponential growth since the 1960s, we’ve gone from integrated circuits with 10 transistors to ICs with something like 10 billion transistors. How much further can we really go without breaking the laws of physics? </w:t>
      </w:r>
    </w:p>
    <w:p w14:paraId="312DFE22" w14:textId="77777777" w:rsidR="00FE5836" w:rsidRPr="00C50A7C" w:rsidRDefault="00FE5836" w:rsidP="00FE5836">
      <w:pPr>
        <w:rPr>
          <w:sz w:val="16"/>
        </w:rPr>
      </w:pPr>
      <w:r w:rsidRPr="00C50A7C">
        <w:rPr>
          <w:rStyle w:val="StyleUnderline"/>
        </w:rPr>
        <w:t>We may be able to</w:t>
      </w:r>
      <w:r w:rsidRPr="00C50A7C">
        <w:rPr>
          <w:sz w:val="16"/>
        </w:rPr>
        <w:t xml:space="preserve"> </w:t>
      </w:r>
      <w:r w:rsidRPr="00C50A7C">
        <w:rPr>
          <w:rStyle w:val="Emphasis"/>
        </w:rPr>
        <w:t>push things</w:t>
      </w:r>
      <w:r w:rsidRPr="00C50A7C">
        <w:rPr>
          <w:sz w:val="16"/>
        </w:rPr>
        <w:t xml:space="preserve"> even </w:t>
      </w:r>
      <w:r w:rsidRPr="00C50A7C">
        <w:rPr>
          <w:rStyle w:val="Emphasis"/>
        </w:rPr>
        <w:t>further</w:t>
      </w:r>
      <w:r w:rsidRPr="00C50A7C">
        <w:rPr>
          <w:sz w:val="16"/>
        </w:rPr>
        <w:t xml:space="preserve">, </w:t>
      </w:r>
      <w:r w:rsidRPr="00C50A7C">
        <w:rPr>
          <w:rStyle w:val="StyleUnderline"/>
        </w:rPr>
        <w:t>but</w:t>
      </w:r>
      <w:r w:rsidRPr="00C50A7C">
        <w:rPr>
          <w:sz w:val="16"/>
        </w:rPr>
        <w:t xml:space="preserve"> to do so, we’ll </w:t>
      </w:r>
      <w:r w:rsidRPr="00643805">
        <w:rPr>
          <w:rStyle w:val="StyleUnderline"/>
          <w:highlight w:val="cyan"/>
        </w:rPr>
        <w:t>need to invest in</w:t>
      </w:r>
      <w:r w:rsidRPr="00643805">
        <w:rPr>
          <w:sz w:val="16"/>
          <w:highlight w:val="cyan"/>
        </w:rPr>
        <w:t xml:space="preserve"> </w:t>
      </w:r>
      <w:r w:rsidRPr="00643805">
        <w:rPr>
          <w:rStyle w:val="Emphasis"/>
          <w:highlight w:val="cyan"/>
        </w:rPr>
        <w:t>high-end</w:t>
      </w:r>
      <w:r w:rsidRPr="00C50A7C">
        <w:rPr>
          <w:sz w:val="16"/>
        </w:rPr>
        <w:t xml:space="preserve"> </w:t>
      </w:r>
      <w:r w:rsidRPr="00C50A7C">
        <w:rPr>
          <w:rStyle w:val="StyleUnderline"/>
        </w:rPr>
        <w:t>chipmaking equi</w:t>
      </w:r>
      <w:r w:rsidRPr="00643805">
        <w:rPr>
          <w:rStyle w:val="StyleUnderline"/>
          <w:highlight w:val="cyan"/>
        </w:rPr>
        <w:t>pment and</w:t>
      </w:r>
      <w:r w:rsidRPr="00643805">
        <w:rPr>
          <w:sz w:val="16"/>
          <w:highlight w:val="cyan"/>
        </w:rPr>
        <w:t xml:space="preserve"> </w:t>
      </w:r>
      <w:r w:rsidRPr="00643805">
        <w:rPr>
          <w:rStyle w:val="Emphasis"/>
          <w:highlight w:val="cyan"/>
        </w:rPr>
        <w:t>innovate</w:t>
      </w:r>
      <w:r w:rsidRPr="00C50A7C">
        <w:rPr>
          <w:sz w:val="16"/>
        </w:rPr>
        <w:t xml:space="preserve"> entirely </w:t>
      </w:r>
      <w:r w:rsidRPr="00643805">
        <w:rPr>
          <w:rStyle w:val="StyleUnderline"/>
          <w:highlight w:val="cyan"/>
        </w:rPr>
        <w:t>new</w:t>
      </w:r>
      <w:r w:rsidRPr="00C50A7C">
        <w:rPr>
          <w:rStyle w:val="StyleUnderline"/>
        </w:rPr>
        <w:t xml:space="preserve"> manufacturing </w:t>
      </w:r>
      <w:r w:rsidRPr="00643805">
        <w:rPr>
          <w:rStyle w:val="StyleUnderline"/>
          <w:highlight w:val="cyan"/>
        </w:rPr>
        <w:t>methods</w:t>
      </w:r>
      <w:r w:rsidRPr="00C50A7C">
        <w:rPr>
          <w:sz w:val="16"/>
        </w:rPr>
        <w:t xml:space="preserve">. Doing so will sharply increase the cost of chip production, ultimately negating the cost-effectiveness benefits. </w:t>
      </w:r>
    </w:p>
    <w:p w14:paraId="4C7B2456" w14:textId="77777777" w:rsidR="00FE5836" w:rsidRPr="00C50A7C" w:rsidRDefault="00FE5836" w:rsidP="00FE5836">
      <w:pPr>
        <w:rPr>
          <w:sz w:val="16"/>
        </w:rPr>
      </w:pPr>
      <w:r w:rsidRPr="00C50A7C">
        <w:rPr>
          <w:sz w:val="16"/>
        </w:rPr>
        <w:t xml:space="preserve">Of course, there’s a solid counterargument here. It holds that digital innovation may continue at the same rate of exponential growth even if we’re unable to maintain the consistency of Moore’s law; even if the number of transistors on a chip remains more or less stagnant, we can find new ways to use the chips we already have. </w:t>
      </w:r>
    </w:p>
    <w:p w14:paraId="2B2DC3BF" w14:textId="77777777" w:rsidR="00FE5836" w:rsidRPr="00C50A7C" w:rsidRDefault="00FE5836" w:rsidP="00FE5836">
      <w:pPr>
        <w:rPr>
          <w:sz w:val="16"/>
        </w:rPr>
      </w:pPr>
      <w:r w:rsidRPr="00C50A7C">
        <w:rPr>
          <w:sz w:val="16"/>
        </w:rPr>
        <w:t xml:space="preserve">Consumer Products and Perceptions </w:t>
      </w:r>
    </w:p>
    <w:p w14:paraId="15BB3B53" w14:textId="77777777" w:rsidR="00FE5836" w:rsidRPr="00C50A7C" w:rsidRDefault="00FE5836" w:rsidP="00FE5836">
      <w:pPr>
        <w:rPr>
          <w:sz w:val="16"/>
        </w:rPr>
      </w:pPr>
      <w:r w:rsidRPr="00C50A7C">
        <w:rPr>
          <w:sz w:val="16"/>
        </w:rPr>
        <w:t xml:space="preserve">We </w:t>
      </w:r>
      <w:r w:rsidRPr="00643805">
        <w:rPr>
          <w:rStyle w:val="StyleUnderline"/>
          <w:highlight w:val="cyan"/>
        </w:rPr>
        <w:t>see</w:t>
      </w:r>
      <w:r w:rsidRPr="00C50A7C">
        <w:rPr>
          <w:rStyle w:val="StyleUnderline"/>
        </w:rPr>
        <w:t xml:space="preserve"> an</w:t>
      </w:r>
      <w:r w:rsidRPr="00C50A7C">
        <w:rPr>
          <w:sz w:val="16"/>
        </w:rPr>
        <w:t xml:space="preserve"> </w:t>
      </w:r>
      <w:r w:rsidRPr="00643805">
        <w:rPr>
          <w:rStyle w:val="Emphasis"/>
          <w:highlight w:val="cyan"/>
        </w:rPr>
        <w:t>endless</w:t>
      </w:r>
      <w:r w:rsidRPr="00C50A7C">
        <w:rPr>
          <w:sz w:val="16"/>
        </w:rPr>
        <w:t xml:space="preserve"> </w:t>
      </w:r>
      <w:r w:rsidRPr="00C50A7C">
        <w:rPr>
          <w:rStyle w:val="StyleUnderline"/>
        </w:rPr>
        <w:t xml:space="preserve">conveyor </w:t>
      </w:r>
      <w:r w:rsidRPr="00643805">
        <w:rPr>
          <w:rStyle w:val="StyleUnderline"/>
          <w:highlight w:val="cyan"/>
        </w:rPr>
        <w:t>belt of new</w:t>
      </w:r>
      <w:r w:rsidRPr="00C50A7C">
        <w:rPr>
          <w:rStyle w:val="StyleUnderline"/>
        </w:rPr>
        <w:t xml:space="preserve"> gadgets and</w:t>
      </w:r>
      <w:r w:rsidRPr="00C50A7C">
        <w:rPr>
          <w:sz w:val="16"/>
        </w:rPr>
        <w:t xml:space="preserve"> new </w:t>
      </w:r>
      <w:r w:rsidRPr="00C50A7C">
        <w:rPr>
          <w:rStyle w:val="StyleUnderline"/>
        </w:rPr>
        <w:t xml:space="preserve">consumer-facing </w:t>
      </w:r>
      <w:r w:rsidRPr="00643805">
        <w:rPr>
          <w:rStyle w:val="StyleUnderline"/>
          <w:highlight w:val="cyan"/>
        </w:rPr>
        <w:t>tech</w:t>
      </w:r>
      <w:r w:rsidRPr="00C50A7C">
        <w:rPr>
          <w:rStyle w:val="StyleUnderline"/>
        </w:rPr>
        <w:t>nologies</w:t>
      </w:r>
      <w:r w:rsidRPr="00C50A7C">
        <w:rPr>
          <w:sz w:val="16"/>
        </w:rPr>
        <w:t xml:space="preserve"> emerging on a constant basis. But </w:t>
      </w:r>
      <w:r w:rsidRPr="00643805">
        <w:rPr>
          <w:rStyle w:val="StyleUnderline"/>
          <w:highlight w:val="cyan"/>
        </w:rPr>
        <w:t>how</w:t>
      </w:r>
      <w:r w:rsidRPr="00643805">
        <w:rPr>
          <w:sz w:val="16"/>
          <w:highlight w:val="cyan"/>
        </w:rPr>
        <w:t xml:space="preserve"> </w:t>
      </w:r>
      <w:r w:rsidRPr="00643805">
        <w:rPr>
          <w:rStyle w:val="Emphasis"/>
          <w:highlight w:val="cyan"/>
        </w:rPr>
        <w:t>innovative are</w:t>
      </w:r>
      <w:r w:rsidRPr="00C50A7C">
        <w:rPr>
          <w:rStyle w:val="Emphasis"/>
        </w:rPr>
        <w:t xml:space="preserve"> all </w:t>
      </w:r>
      <w:r w:rsidRPr="00643805">
        <w:rPr>
          <w:rStyle w:val="Emphasis"/>
          <w:highlight w:val="cyan"/>
        </w:rPr>
        <w:t>these</w:t>
      </w:r>
      <w:r w:rsidRPr="00C50A7C">
        <w:rPr>
          <w:rStyle w:val="Emphasis"/>
        </w:rPr>
        <w:t xml:space="preserve"> products</w:t>
      </w:r>
      <w:r w:rsidRPr="00C50A7C">
        <w:rPr>
          <w:sz w:val="16"/>
        </w:rPr>
        <w:t xml:space="preserve">, really? </w:t>
      </w:r>
    </w:p>
    <w:p w14:paraId="4ADF96D3" w14:textId="77777777" w:rsidR="00FE5836" w:rsidRPr="00C50A7C" w:rsidRDefault="00FE5836" w:rsidP="00FE5836">
      <w:pPr>
        <w:rPr>
          <w:sz w:val="16"/>
        </w:rPr>
      </w:pPr>
      <w:r w:rsidRPr="00C50A7C">
        <w:rPr>
          <w:sz w:val="16"/>
        </w:rPr>
        <w:t xml:space="preserve">Apple introduced the iPhone, a game-changing new type of technology, back in 2007. </w:t>
      </w:r>
      <w:r w:rsidRPr="00C50A7C">
        <w:rPr>
          <w:rStyle w:val="StyleUnderline"/>
        </w:rPr>
        <w:t>It combined</w:t>
      </w:r>
      <w:r w:rsidRPr="00C50A7C">
        <w:rPr>
          <w:sz w:val="16"/>
        </w:rPr>
        <w:t xml:space="preserve"> several </w:t>
      </w:r>
      <w:r w:rsidRPr="00C50A7C">
        <w:rPr>
          <w:rStyle w:val="Emphasis"/>
        </w:rPr>
        <w:t>existing</w:t>
      </w:r>
      <w:r w:rsidRPr="00C50A7C">
        <w:rPr>
          <w:sz w:val="16"/>
        </w:rPr>
        <w:t xml:space="preserve"> </w:t>
      </w:r>
      <w:r w:rsidRPr="00C50A7C">
        <w:rPr>
          <w:rStyle w:val="StyleUnderline"/>
        </w:rPr>
        <w:t>technologies</w:t>
      </w:r>
      <w:r w:rsidRPr="00C50A7C">
        <w:rPr>
          <w:sz w:val="16"/>
        </w:rPr>
        <w:t xml:space="preserve"> into one, comprehensive unit, </w:t>
      </w:r>
      <w:r w:rsidRPr="00C50A7C">
        <w:rPr>
          <w:rStyle w:val="StyleUnderline"/>
        </w:rPr>
        <w:t>and changed the way we think about</w:t>
      </w:r>
      <w:r w:rsidRPr="00C50A7C">
        <w:rPr>
          <w:sz w:val="16"/>
        </w:rPr>
        <w:t xml:space="preserve"> </w:t>
      </w:r>
      <w:r w:rsidRPr="00C50A7C">
        <w:rPr>
          <w:rStyle w:val="Emphasis"/>
        </w:rPr>
        <w:t>mobile tech forever</w:t>
      </w:r>
      <w:r w:rsidRPr="00C50A7C">
        <w:rPr>
          <w:sz w:val="16"/>
        </w:rPr>
        <w:t xml:space="preserve">. In the past 14 years, how much innovation have we truly seen in this space? We’ve seen a flock of competitors coming out with smartphone options of their own. And of course, we’ve seen Apple unveil a new model of iPhone nearly every year. </w:t>
      </w:r>
    </w:p>
    <w:p w14:paraId="7EA9F4EA" w14:textId="77777777" w:rsidR="00FE5836" w:rsidRPr="00DD70DC" w:rsidRDefault="00FE5836" w:rsidP="00FE5836">
      <w:pPr>
        <w:rPr>
          <w:sz w:val="16"/>
        </w:rPr>
      </w:pPr>
      <w:r w:rsidRPr="00C50A7C">
        <w:rPr>
          <w:sz w:val="16"/>
        </w:rPr>
        <w:t xml:space="preserve">But </w:t>
      </w:r>
      <w:r w:rsidRPr="00C50A7C">
        <w:rPr>
          <w:rStyle w:val="StyleUnderline"/>
        </w:rPr>
        <w:t>these</w:t>
      </w:r>
      <w:r w:rsidRPr="00C50A7C">
        <w:rPr>
          <w:sz w:val="16"/>
        </w:rPr>
        <w:t xml:space="preserve"> new, </w:t>
      </w:r>
      <w:r w:rsidRPr="00C50A7C">
        <w:rPr>
          <w:rStyle w:val="Emphasis"/>
        </w:rPr>
        <w:t>“innovative”</w:t>
      </w:r>
      <w:r w:rsidRPr="00C50A7C">
        <w:rPr>
          <w:sz w:val="16"/>
        </w:rPr>
        <w:t xml:space="preserve"> </w:t>
      </w:r>
      <w:r w:rsidRPr="00005DBA">
        <w:rPr>
          <w:rStyle w:val="StyleUnderline"/>
        </w:rPr>
        <w:t xml:space="preserve">smartphones </w:t>
      </w:r>
      <w:r w:rsidRPr="00643805">
        <w:rPr>
          <w:rStyle w:val="StyleUnderline"/>
          <w:highlight w:val="cyan"/>
        </w:rPr>
        <w:t>only</w:t>
      </w:r>
      <w:r w:rsidRPr="00005DBA">
        <w:rPr>
          <w:rStyle w:val="StyleUnderline"/>
        </w:rPr>
        <w:t xml:space="preserve"> make</w:t>
      </w:r>
      <w:r w:rsidRPr="00C50A7C">
        <w:rPr>
          <w:sz w:val="16"/>
        </w:rPr>
        <w:t xml:space="preserve"> </w:t>
      </w:r>
      <w:r w:rsidRPr="00643805">
        <w:rPr>
          <w:rStyle w:val="Emphasis"/>
          <w:highlight w:val="cyan"/>
        </w:rPr>
        <w:t>marginal</w:t>
      </w:r>
      <w:r w:rsidRPr="00643805">
        <w:rPr>
          <w:sz w:val="16"/>
          <w:highlight w:val="cyan"/>
        </w:rPr>
        <w:t xml:space="preserve"> </w:t>
      </w:r>
      <w:r w:rsidRPr="00643805">
        <w:rPr>
          <w:rStyle w:val="StyleUnderline"/>
          <w:highlight w:val="cyan"/>
        </w:rPr>
        <w:t>improvements</w:t>
      </w:r>
      <w:r w:rsidRPr="00C50A7C">
        <w:rPr>
          <w:rStyle w:val="StyleUnderline"/>
        </w:rPr>
        <w:t xml:space="preserve"> to the original formula</w:t>
      </w:r>
      <w:r w:rsidRPr="00C50A7C">
        <w:rPr>
          <w:sz w:val="16"/>
        </w:rPr>
        <w:t xml:space="preserve">. Their cameras are sharper. Their processing power is beefier. Their storage capacity and battery life are more robust. But </w:t>
      </w:r>
      <w:r w:rsidRPr="00C50A7C">
        <w:rPr>
          <w:rStyle w:val="StyleUnderline"/>
        </w:rPr>
        <w:t xml:space="preserve">they can </w:t>
      </w:r>
      <w:r w:rsidRPr="00643805">
        <w:rPr>
          <w:rStyle w:val="StyleUnderline"/>
          <w:highlight w:val="cyan"/>
        </w:rPr>
        <w:t>hardly</w:t>
      </w:r>
      <w:r w:rsidRPr="00C50A7C">
        <w:rPr>
          <w:rStyle w:val="StyleUnderline"/>
        </w:rPr>
        <w:t xml:space="preserve"> be </w:t>
      </w:r>
      <w:r w:rsidRPr="00643805">
        <w:rPr>
          <w:rStyle w:val="StyleUnderline"/>
          <w:highlight w:val="cyan"/>
        </w:rPr>
        <w:t>considered</w:t>
      </w:r>
      <w:r w:rsidRPr="00C50A7C">
        <w:rPr>
          <w:sz w:val="16"/>
        </w:rPr>
        <w:t xml:space="preserve"> </w:t>
      </w:r>
      <w:r w:rsidRPr="00C50A7C">
        <w:rPr>
          <w:rStyle w:val="Emphasis"/>
        </w:rPr>
        <w:t>new technology</w:t>
      </w:r>
      <w:r w:rsidRPr="00C50A7C">
        <w:rPr>
          <w:sz w:val="16"/>
        </w:rPr>
        <w:t xml:space="preserve">, at least </w:t>
      </w:r>
      <w:r w:rsidRPr="00C50A7C">
        <w:rPr>
          <w:rStyle w:val="StyleUnderline"/>
        </w:rPr>
        <w:t>not at the same</w:t>
      </w:r>
      <w:r w:rsidRPr="00C50A7C">
        <w:rPr>
          <w:sz w:val="16"/>
        </w:rPr>
        <w:t xml:space="preserve"> </w:t>
      </w:r>
      <w:r w:rsidRPr="00643805">
        <w:rPr>
          <w:rStyle w:val="Emphasis"/>
          <w:highlight w:val="cyan"/>
        </w:rPr>
        <w:t>groundbreaking</w:t>
      </w:r>
      <w:r w:rsidRPr="00C50A7C">
        <w:rPr>
          <w:sz w:val="16"/>
        </w:rPr>
        <w:t xml:space="preserve"> </w:t>
      </w:r>
      <w:r w:rsidRPr="00C50A7C">
        <w:rPr>
          <w:rStyle w:val="StyleUnderline"/>
        </w:rPr>
        <w:t>level of their predecessor</w:t>
      </w:r>
      <w:r w:rsidRPr="00C50A7C">
        <w:rPr>
          <w:sz w:val="16"/>
        </w:rPr>
        <w:t xml:space="preserve">. </w:t>
      </w:r>
    </w:p>
    <w:p w14:paraId="5925B429" w14:textId="77777777" w:rsidR="00FE5836" w:rsidRDefault="00FE5836" w:rsidP="00FE5836"/>
    <w:p w14:paraId="167D6C2D" w14:textId="77777777" w:rsidR="00FE5836" w:rsidRDefault="00FE5836" w:rsidP="00FE5836">
      <w:pPr>
        <w:pStyle w:val="Heading4"/>
      </w:pPr>
      <w:r w:rsidRPr="00A96EEB">
        <w:t>No chilling effect</w:t>
      </w:r>
      <w:r>
        <w:t xml:space="preserve">---privacy review </w:t>
      </w:r>
      <w:r>
        <w:rPr>
          <w:u w:val="single"/>
        </w:rPr>
        <w:t>strengthens</w:t>
      </w:r>
      <w:r>
        <w:t xml:space="preserve"> innovation. </w:t>
      </w:r>
    </w:p>
    <w:p w14:paraId="64ABC7AC" w14:textId="77777777" w:rsidR="00FE5836" w:rsidRDefault="00FE5836" w:rsidP="00FE5836">
      <w:r w:rsidRPr="00AE2D6D">
        <w:rPr>
          <w:rStyle w:val="Style13ptBold"/>
        </w:rPr>
        <w:t xml:space="preserve">Day and Stemler, </w:t>
      </w:r>
      <w:r>
        <w:rPr>
          <w:rStyle w:val="Style13ptBold"/>
        </w:rPr>
        <w:t>20</w:t>
      </w:r>
      <w:r>
        <w:t>—Assistant Professor, University of Georgia, Terry College of Business AND Assistant Professor, Indiana University, Kelley School of Business (Gregory and Abbey, “Are Dark Patterns Anticompetitive?,” Alabama Law Review 72, no. 1 (2020): 1-46, dml)</w:t>
      </w:r>
    </w:p>
    <w:p w14:paraId="2D17FCB5" w14:textId="77777777" w:rsidR="00FE5836" w:rsidRPr="00B518E4" w:rsidRDefault="00FE5836" w:rsidP="00FE5836">
      <w:pPr>
        <w:rPr>
          <w:sz w:val="16"/>
        </w:rPr>
      </w:pPr>
      <w:r w:rsidRPr="00B518E4">
        <w:rPr>
          <w:sz w:val="16"/>
        </w:rPr>
        <w:t xml:space="preserve">The issue of online manipulation implicates a greater debate about antitrust's relationship with innovation. Specifically, </w:t>
      </w:r>
      <w:r w:rsidRPr="00643805">
        <w:rPr>
          <w:rStyle w:val="StyleUnderline"/>
          <w:highlight w:val="cyan"/>
        </w:rPr>
        <w:t xml:space="preserve">commentators </w:t>
      </w:r>
      <w:r w:rsidRPr="00643805">
        <w:rPr>
          <w:rStyle w:val="Emphasis"/>
          <w:highlight w:val="cyan"/>
        </w:rPr>
        <w:t>contend</w:t>
      </w:r>
      <w:r w:rsidRPr="00B518E4">
        <w:rPr>
          <w:rStyle w:val="StyleUnderline"/>
        </w:rPr>
        <w:t xml:space="preserve"> that</w:t>
      </w:r>
      <w:r w:rsidRPr="00B518E4">
        <w:rPr>
          <w:sz w:val="16"/>
        </w:rPr>
        <w:t xml:space="preserve"> subjecting instances of innovation to </w:t>
      </w:r>
      <w:r w:rsidRPr="00643805">
        <w:rPr>
          <w:rStyle w:val="StyleUnderline"/>
          <w:highlight w:val="cyan"/>
        </w:rPr>
        <w:t>antitrust</w:t>
      </w:r>
      <w:r w:rsidRPr="00B518E4">
        <w:rPr>
          <w:rStyle w:val="StyleUnderline"/>
        </w:rPr>
        <w:t xml:space="preserve"> review </w:t>
      </w:r>
      <w:r w:rsidRPr="00643805">
        <w:rPr>
          <w:rStyle w:val="StyleUnderline"/>
          <w:highlight w:val="cyan"/>
        </w:rPr>
        <w:t xml:space="preserve">would </w:t>
      </w:r>
      <w:r w:rsidRPr="00643805">
        <w:rPr>
          <w:rStyle w:val="Emphasis"/>
          <w:highlight w:val="cyan"/>
        </w:rPr>
        <w:t>chill</w:t>
      </w:r>
      <w:r w:rsidRPr="00B518E4">
        <w:rPr>
          <w:sz w:val="16"/>
        </w:rPr>
        <w:t xml:space="preserve"> research and development (</w:t>
      </w:r>
      <w:r w:rsidRPr="00643805">
        <w:rPr>
          <w:rStyle w:val="Emphasis"/>
          <w:highlight w:val="cyan"/>
        </w:rPr>
        <w:t>R&amp;D</w:t>
      </w:r>
      <w:r w:rsidRPr="00B518E4">
        <w:rPr>
          <w:sz w:val="16"/>
        </w:rPr>
        <w:t xml:space="preserve">).329 There is also a practical issue: innovation is supposed to hurt rivals by usurping sales and market shares.330 So </w:t>
      </w:r>
      <w:r w:rsidRPr="00B518E4">
        <w:rPr>
          <w:rStyle w:val="StyleUnderline"/>
        </w:rPr>
        <w:t xml:space="preserve">it </w:t>
      </w:r>
      <w:r w:rsidRPr="00B518E4">
        <w:rPr>
          <w:rStyle w:val="Emphasis"/>
        </w:rPr>
        <w:t>could</w:t>
      </w:r>
      <w:r w:rsidRPr="00B518E4">
        <w:rPr>
          <w:rStyle w:val="StyleUnderline"/>
        </w:rPr>
        <w:t xml:space="preserve"> create confusion</w:t>
      </w:r>
      <w:r w:rsidRPr="00B518E4">
        <w:rPr>
          <w:sz w:val="16"/>
        </w:rPr>
        <w:t xml:space="preserve"> if courts and enforcers enhanced antitrust scrutiny targeting innovative firms. </w:t>
      </w:r>
    </w:p>
    <w:p w14:paraId="0C4682D3" w14:textId="77777777" w:rsidR="00FE5836" w:rsidRDefault="00FE5836" w:rsidP="00FE5836">
      <w:pPr>
        <w:rPr>
          <w:sz w:val="16"/>
        </w:rPr>
      </w:pPr>
      <w:r w:rsidRPr="00B518E4">
        <w:rPr>
          <w:sz w:val="16"/>
        </w:rPr>
        <w:t xml:space="preserve">We are sympathetic to the public policy of promoting innovation as well as confident that </w:t>
      </w:r>
      <w:r w:rsidRPr="00643805">
        <w:rPr>
          <w:rStyle w:val="StyleUnderline"/>
          <w:highlight w:val="cyan"/>
        </w:rPr>
        <w:t xml:space="preserve">our proposal would do </w:t>
      </w:r>
      <w:r w:rsidRPr="00643805">
        <w:rPr>
          <w:rStyle w:val="Emphasis"/>
          <w:highlight w:val="cyan"/>
        </w:rPr>
        <w:t>little</w:t>
      </w:r>
      <w:r w:rsidRPr="00B518E4">
        <w:rPr>
          <w:rStyle w:val="StyleUnderline"/>
        </w:rPr>
        <w:t xml:space="preserve"> to stymy R&amp;D</w:t>
      </w:r>
      <w:r w:rsidRPr="00B518E4">
        <w:rPr>
          <w:sz w:val="16"/>
        </w:rPr>
        <w:t xml:space="preserve">--if anything </w:t>
      </w:r>
      <w:r w:rsidRPr="00643805">
        <w:rPr>
          <w:rStyle w:val="StyleUnderline"/>
          <w:highlight w:val="cyan"/>
        </w:rPr>
        <w:t>it</w:t>
      </w:r>
      <w:r w:rsidRPr="00B518E4">
        <w:rPr>
          <w:rStyle w:val="StyleUnderline"/>
        </w:rPr>
        <w:t xml:space="preserve"> would </w:t>
      </w:r>
      <w:r w:rsidRPr="00643805">
        <w:rPr>
          <w:rStyle w:val="Emphasis"/>
          <w:highlight w:val="cyan"/>
        </w:rPr>
        <w:t>promote</w:t>
      </w:r>
      <w:r w:rsidRPr="00643805">
        <w:rPr>
          <w:rStyle w:val="StyleUnderline"/>
          <w:highlight w:val="cyan"/>
        </w:rPr>
        <w:t xml:space="preserve"> innovation</w:t>
      </w:r>
      <w:r w:rsidRPr="00B518E4">
        <w:rPr>
          <w:sz w:val="16"/>
        </w:rPr>
        <w:t xml:space="preserve">. First, we think that </w:t>
      </w:r>
      <w:r w:rsidRPr="00B518E4">
        <w:rPr>
          <w:rStyle w:val="StyleUnderline"/>
        </w:rPr>
        <w:t xml:space="preserve">condemning manipulation would </w:t>
      </w:r>
      <w:r w:rsidRPr="00B518E4">
        <w:rPr>
          <w:rStyle w:val="Emphasis"/>
        </w:rPr>
        <w:t>refocus</w:t>
      </w:r>
      <w:r w:rsidRPr="00B518E4">
        <w:rPr>
          <w:rStyle w:val="StyleUnderline"/>
        </w:rPr>
        <w:t xml:space="preserve"> how firms design interfaces</w:t>
      </w:r>
      <w:r w:rsidRPr="00B518E4">
        <w:rPr>
          <w:sz w:val="16"/>
        </w:rPr>
        <w:t xml:space="preserve">: </w:t>
      </w:r>
      <w:r w:rsidRPr="00643805">
        <w:rPr>
          <w:rStyle w:val="StyleUnderline"/>
          <w:highlight w:val="cyan"/>
        </w:rPr>
        <w:t>instead of innovating</w:t>
      </w:r>
      <w:r w:rsidRPr="00B518E4">
        <w:rPr>
          <w:rStyle w:val="StyleUnderline"/>
        </w:rPr>
        <w:t xml:space="preserve"> methods </w:t>
      </w:r>
      <w:r w:rsidRPr="00643805">
        <w:rPr>
          <w:rStyle w:val="StyleUnderline"/>
          <w:highlight w:val="cyan"/>
        </w:rPr>
        <w:t xml:space="preserve">to </w:t>
      </w:r>
      <w:r w:rsidRPr="00643805">
        <w:rPr>
          <w:rStyle w:val="Emphasis"/>
          <w:highlight w:val="cyan"/>
        </w:rPr>
        <w:t>maximize dopamine</w:t>
      </w:r>
      <w:r w:rsidRPr="00B518E4">
        <w:rPr>
          <w:rStyle w:val="Emphasis"/>
        </w:rPr>
        <w:t xml:space="preserve"> releases</w:t>
      </w:r>
      <w:r w:rsidRPr="00B518E4">
        <w:rPr>
          <w:rStyle w:val="StyleUnderline"/>
        </w:rPr>
        <w:t xml:space="preserve"> and </w:t>
      </w:r>
      <w:r w:rsidRPr="00B518E4">
        <w:rPr>
          <w:rStyle w:val="Emphasis"/>
        </w:rPr>
        <w:t>embed dark patterns</w:t>
      </w:r>
      <w:r w:rsidRPr="00B518E4">
        <w:rPr>
          <w:sz w:val="16"/>
        </w:rPr>
        <w:t xml:space="preserve">, </w:t>
      </w:r>
      <w:r w:rsidRPr="00643805">
        <w:rPr>
          <w:rStyle w:val="StyleUnderline"/>
          <w:highlight w:val="cyan"/>
        </w:rPr>
        <w:t>firms</w:t>
      </w:r>
      <w:r w:rsidRPr="00B518E4">
        <w:rPr>
          <w:rStyle w:val="StyleUnderline"/>
        </w:rPr>
        <w:t xml:space="preserve"> would have incentives to </w:t>
      </w:r>
      <w:r w:rsidRPr="00643805">
        <w:rPr>
          <w:rStyle w:val="Emphasis"/>
          <w:highlight w:val="cyan"/>
        </w:rPr>
        <w:t>compete on</w:t>
      </w:r>
      <w:r w:rsidRPr="00B518E4">
        <w:rPr>
          <w:rStyle w:val="Emphasis"/>
        </w:rPr>
        <w:t xml:space="preserve"> the </w:t>
      </w:r>
      <w:r w:rsidRPr="00643805">
        <w:rPr>
          <w:rStyle w:val="Emphasis"/>
          <w:highlight w:val="cyan"/>
        </w:rPr>
        <w:t>merits</w:t>
      </w:r>
      <w:r w:rsidRPr="00B518E4">
        <w:rPr>
          <w:rStyle w:val="StyleUnderline"/>
        </w:rPr>
        <w:t xml:space="preserve"> by creating services desired by users</w:t>
      </w:r>
      <w:r w:rsidRPr="00B518E4">
        <w:rPr>
          <w:sz w:val="16"/>
        </w:rPr>
        <w:t xml:space="preserve">. Second, </w:t>
      </w:r>
      <w:r w:rsidRPr="00643805">
        <w:rPr>
          <w:rStyle w:val="StyleUnderline"/>
          <w:highlight w:val="cyan"/>
        </w:rPr>
        <w:t xml:space="preserve">in situations where a firm harbors </w:t>
      </w:r>
      <w:r w:rsidRPr="00643805">
        <w:rPr>
          <w:rStyle w:val="Emphasis"/>
          <w:highlight w:val="cyan"/>
        </w:rPr>
        <w:t>anxiety</w:t>
      </w:r>
      <w:r w:rsidRPr="00B518E4">
        <w:rPr>
          <w:rStyle w:val="StyleUnderline"/>
        </w:rPr>
        <w:t xml:space="preserve"> about whether its interface might be </w:t>
      </w:r>
      <w:r w:rsidRPr="001A7030">
        <w:rPr>
          <w:rStyle w:val="Emphasis"/>
        </w:rPr>
        <w:t>viewed as anticompetitive</w:t>
      </w:r>
      <w:r w:rsidRPr="00B518E4">
        <w:rPr>
          <w:sz w:val="16"/>
        </w:rPr>
        <w:t xml:space="preserve">, it could institute a digital wellness program. If firms created </w:t>
      </w:r>
      <w:r w:rsidRPr="00643805">
        <w:rPr>
          <w:rStyle w:val="Emphasis"/>
          <w:highlight w:val="cyan"/>
        </w:rPr>
        <w:t>safeguards</w:t>
      </w:r>
      <w:r w:rsidRPr="00B518E4">
        <w:rPr>
          <w:sz w:val="16"/>
        </w:rPr>
        <w:t xml:space="preserve"> enabling users to either maintain a healthy level of screen time or resist dark patterns, these steps </w:t>
      </w:r>
      <w:r w:rsidRPr="00B518E4">
        <w:rPr>
          <w:rStyle w:val="StyleUnderline"/>
        </w:rPr>
        <w:t xml:space="preserve">would </w:t>
      </w:r>
      <w:r w:rsidRPr="00643805">
        <w:rPr>
          <w:rStyle w:val="StyleUnderline"/>
          <w:highlight w:val="cyan"/>
        </w:rPr>
        <w:t xml:space="preserve">provide </w:t>
      </w:r>
      <w:r w:rsidRPr="00643805">
        <w:rPr>
          <w:rStyle w:val="Emphasis"/>
          <w:highlight w:val="cyan"/>
        </w:rPr>
        <w:t>evidence</w:t>
      </w:r>
      <w:r w:rsidRPr="00B518E4">
        <w:rPr>
          <w:rStyle w:val="StyleUnderline"/>
        </w:rPr>
        <w:t xml:space="preserve"> that </w:t>
      </w:r>
      <w:r w:rsidRPr="00643805">
        <w:rPr>
          <w:rStyle w:val="StyleUnderline"/>
          <w:highlight w:val="cyan"/>
        </w:rPr>
        <w:t>no anticompetitive effect was sought</w:t>
      </w:r>
      <w:r w:rsidRPr="00B518E4">
        <w:rPr>
          <w:sz w:val="16"/>
        </w:rPr>
        <w:t xml:space="preserve">. Third, </w:t>
      </w:r>
      <w:r w:rsidRPr="00B518E4">
        <w:rPr>
          <w:rStyle w:val="StyleUnderline"/>
        </w:rPr>
        <w:t xml:space="preserve">scholarship has </w:t>
      </w:r>
      <w:r w:rsidRPr="001A7030">
        <w:rPr>
          <w:rStyle w:val="Emphasis"/>
        </w:rPr>
        <w:t>persuasively argued</w:t>
      </w:r>
      <w:r w:rsidRPr="00B518E4">
        <w:rPr>
          <w:rStyle w:val="StyleUnderline"/>
        </w:rPr>
        <w:t xml:space="preserve"> that </w:t>
      </w:r>
      <w:r w:rsidRPr="00643805">
        <w:rPr>
          <w:rStyle w:val="StyleUnderline"/>
          <w:highlight w:val="cyan"/>
        </w:rPr>
        <w:t xml:space="preserve">enforcement </w:t>
      </w:r>
      <w:r w:rsidRPr="00643805">
        <w:rPr>
          <w:rStyle w:val="Emphasis"/>
          <w:highlight w:val="cyan"/>
        </w:rPr>
        <w:t>promotes innovation</w:t>
      </w:r>
      <w:r w:rsidRPr="00B518E4">
        <w:rPr>
          <w:sz w:val="16"/>
        </w:rPr>
        <w:t xml:space="preserve">.331 The theory is that </w:t>
      </w:r>
      <w:r w:rsidRPr="00643805">
        <w:rPr>
          <w:rStyle w:val="StyleUnderline"/>
          <w:highlight w:val="cyan"/>
        </w:rPr>
        <w:t>the</w:t>
      </w:r>
      <w:r w:rsidRPr="00B518E4">
        <w:rPr>
          <w:rStyle w:val="StyleUnderline"/>
        </w:rPr>
        <w:t xml:space="preserve"> </w:t>
      </w:r>
      <w:r w:rsidRPr="001A7030">
        <w:rPr>
          <w:rStyle w:val="Emphasis"/>
        </w:rPr>
        <w:t xml:space="preserve">chief </w:t>
      </w:r>
      <w:r w:rsidRPr="00643805">
        <w:rPr>
          <w:rStyle w:val="Emphasis"/>
          <w:highlight w:val="cyan"/>
        </w:rPr>
        <w:t>incentive</w:t>
      </w:r>
      <w:r w:rsidRPr="00B518E4">
        <w:rPr>
          <w:rStyle w:val="StyleUnderline"/>
        </w:rPr>
        <w:t xml:space="preserve"> for firms </w:t>
      </w:r>
      <w:r w:rsidRPr="00643805">
        <w:rPr>
          <w:rStyle w:val="StyleUnderline"/>
          <w:highlight w:val="cyan"/>
        </w:rPr>
        <w:t>to innovate stems from</w:t>
      </w:r>
      <w:r w:rsidRPr="00B518E4">
        <w:rPr>
          <w:rStyle w:val="StyleUnderline"/>
        </w:rPr>
        <w:t xml:space="preserve"> the </w:t>
      </w:r>
      <w:r w:rsidRPr="00643805">
        <w:rPr>
          <w:rStyle w:val="StyleUnderline"/>
          <w:highlight w:val="cyan"/>
        </w:rPr>
        <w:t>desire to</w:t>
      </w:r>
      <w:r w:rsidRPr="00B518E4">
        <w:rPr>
          <w:sz w:val="16"/>
        </w:rPr>
        <w:t xml:space="preserve"> remain ahead of, or </w:t>
      </w:r>
      <w:r w:rsidRPr="00643805">
        <w:rPr>
          <w:rStyle w:val="Emphasis"/>
          <w:highlight w:val="cyan"/>
        </w:rPr>
        <w:t>surpass</w:t>
      </w:r>
      <w:r w:rsidRPr="00643805">
        <w:rPr>
          <w:rStyle w:val="StyleUnderline"/>
          <w:highlight w:val="cyan"/>
        </w:rPr>
        <w:t>, rivals</w:t>
      </w:r>
      <w:r w:rsidRPr="00B518E4">
        <w:rPr>
          <w:sz w:val="16"/>
        </w:rPr>
        <w:t xml:space="preserve">. 332 </w:t>
      </w:r>
      <w:r w:rsidRPr="00B518E4">
        <w:rPr>
          <w:rStyle w:val="StyleUnderline"/>
        </w:rPr>
        <w:t>Without competition</w:t>
      </w:r>
      <w:r w:rsidRPr="00B518E4">
        <w:rPr>
          <w:sz w:val="16"/>
        </w:rPr>
        <w:t xml:space="preserve">, though, </w:t>
      </w:r>
      <w:r w:rsidRPr="00B518E4">
        <w:rPr>
          <w:rStyle w:val="StyleUnderline"/>
        </w:rPr>
        <w:t xml:space="preserve">a firm could more easily maintain market power </w:t>
      </w:r>
      <w:r w:rsidRPr="001A7030">
        <w:rPr>
          <w:rStyle w:val="Emphasis"/>
        </w:rPr>
        <w:t>without investing in innovation</w:t>
      </w:r>
      <w:r w:rsidRPr="00B518E4">
        <w:rPr>
          <w:sz w:val="16"/>
        </w:rPr>
        <w:t>. As such, our argument is that antitrust policy should not shirk its duty to examine anticompetitive behaviors occurring in innovative markets.</w:t>
      </w:r>
    </w:p>
    <w:p w14:paraId="08158EAE" w14:textId="77777777" w:rsidR="00FE5836" w:rsidRDefault="00FE5836" w:rsidP="00FE5836"/>
    <w:p w14:paraId="3E0F5B43" w14:textId="77777777" w:rsidR="00FE5836" w:rsidRDefault="00FE5836" w:rsidP="00FE5836">
      <w:pPr>
        <w:pStyle w:val="Heading4"/>
      </w:pPr>
      <w:r>
        <w:t xml:space="preserve">Data monopolization </w:t>
      </w:r>
      <w:r>
        <w:rPr>
          <w:u w:val="single"/>
        </w:rPr>
        <w:t>discriminates</w:t>
      </w:r>
      <w:r>
        <w:t xml:space="preserve">, not </w:t>
      </w:r>
      <w:r>
        <w:rPr>
          <w:u w:val="single"/>
        </w:rPr>
        <w:t>innovates</w:t>
      </w:r>
      <w:r>
        <w:t xml:space="preserve">. </w:t>
      </w:r>
    </w:p>
    <w:p w14:paraId="6E2D0010" w14:textId="77777777" w:rsidR="00FE5836" w:rsidRPr="00C00601" w:rsidRDefault="00FE5836" w:rsidP="00FE5836">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4F686723" w14:textId="77777777" w:rsidR="00FE5836" w:rsidRPr="00C00601" w:rsidRDefault="00FE5836" w:rsidP="00FE5836">
      <w:pPr>
        <w:rPr>
          <w:sz w:val="16"/>
        </w:rPr>
      </w:pPr>
      <w:r w:rsidRPr="00C00601">
        <w:rPr>
          <w:sz w:val="16"/>
        </w:rPr>
        <w:t xml:space="preserve">1. Innovation Concerns. — </w:t>
      </w:r>
      <w:r w:rsidRPr="00643805">
        <w:rPr>
          <w:rStyle w:val="StyleUnderline"/>
          <w:highlight w:val="cyan"/>
        </w:rPr>
        <w:t>Reports document</w:t>
      </w:r>
      <w:r w:rsidRPr="00C00601">
        <w:rPr>
          <w:sz w:val="16"/>
        </w:rPr>
        <w:t xml:space="preserve"> that </w:t>
      </w:r>
      <w:r w:rsidRPr="00643805">
        <w:rPr>
          <w:rStyle w:val="Emphasis"/>
          <w:highlight w:val="cyan"/>
        </w:rPr>
        <w:t>dominant</w:t>
      </w:r>
      <w:r w:rsidRPr="00C00601">
        <w:rPr>
          <w:sz w:val="16"/>
        </w:rPr>
        <w:t xml:space="preserve"> </w:t>
      </w:r>
      <w:r w:rsidRPr="00C00601">
        <w:rPr>
          <w:rStyle w:val="StyleUnderline"/>
        </w:rPr>
        <w:t xml:space="preserve">digital </w:t>
      </w:r>
      <w:r w:rsidRPr="00643805">
        <w:rPr>
          <w:rStyle w:val="StyleUnderline"/>
          <w:highlight w:val="cyan"/>
        </w:rPr>
        <w:t>platforms are using</w:t>
      </w:r>
      <w:r w:rsidRPr="00C00601">
        <w:rPr>
          <w:sz w:val="16"/>
        </w:rPr>
        <w:t xml:space="preserve"> their </w:t>
      </w:r>
      <w:r w:rsidRPr="00C00601">
        <w:rPr>
          <w:rStyle w:val="StyleUnderline"/>
        </w:rPr>
        <w:t xml:space="preserve">integrated </w:t>
      </w:r>
      <w:r w:rsidRPr="00643805">
        <w:rPr>
          <w:rStyle w:val="StyleUnderline"/>
          <w:highlight w:val="cyan"/>
        </w:rPr>
        <w:t xml:space="preserve">structure to </w:t>
      </w:r>
      <w:r w:rsidRPr="00643805">
        <w:rPr>
          <w:rStyle w:val="Emphasis"/>
          <w:highlight w:val="cyan"/>
        </w:rPr>
        <w:t>discriminate</w:t>
      </w:r>
      <w:r w:rsidRPr="00C00601">
        <w:rPr>
          <w:sz w:val="16"/>
        </w:rPr>
        <w:t xml:space="preserve"> </w:t>
      </w:r>
      <w:r w:rsidRPr="00C00601">
        <w:rPr>
          <w:rStyle w:val="StyleUnderline"/>
        </w:rPr>
        <w:t xml:space="preserve">against rivals </w:t>
      </w:r>
      <w:r w:rsidRPr="00643805">
        <w:rPr>
          <w:rStyle w:val="StyleUnderline"/>
          <w:highlight w:val="cyan"/>
        </w:rPr>
        <w:t>and</w:t>
      </w:r>
      <w:r w:rsidRPr="00C00601">
        <w:rPr>
          <w:rStyle w:val="StyleUnderline"/>
        </w:rPr>
        <w:t xml:space="preserve"> </w:t>
      </w:r>
      <w:r w:rsidRPr="00643805">
        <w:rPr>
          <w:rStyle w:val="StyleUnderline"/>
          <w:highlight w:val="cyan"/>
        </w:rPr>
        <w:t>appropriate</w:t>
      </w:r>
      <w:r w:rsidRPr="00C00601">
        <w:rPr>
          <w:rStyle w:val="StyleUnderline"/>
        </w:rPr>
        <w:t xml:space="preserve"> their</w:t>
      </w:r>
      <w:r w:rsidRPr="00C00601">
        <w:rPr>
          <w:sz w:val="16"/>
        </w:rPr>
        <w:t xml:space="preserve"> competitively </w:t>
      </w:r>
      <w:r w:rsidRPr="00C00601">
        <w:rPr>
          <w:rStyle w:val="StyleUnderline"/>
        </w:rPr>
        <w:t xml:space="preserve">significant </w:t>
      </w:r>
      <w:r w:rsidRPr="00C00601">
        <w:rPr>
          <w:rStyle w:val="Emphasis"/>
        </w:rPr>
        <w:t xml:space="preserve">business </w:t>
      </w:r>
      <w:r w:rsidRPr="00643805">
        <w:rPr>
          <w:rStyle w:val="Emphasis"/>
          <w:highlight w:val="cyan"/>
        </w:rPr>
        <w:t>information</w:t>
      </w:r>
      <w:r w:rsidRPr="00C00601">
        <w:rPr>
          <w:sz w:val="16"/>
        </w:rPr>
        <w:t>.548 If</w:t>
      </w:r>
      <w:r w:rsidRPr="00C00601">
        <w:rPr>
          <w:rStyle w:val="StyleUnderline"/>
        </w:rPr>
        <w:t xml:space="preserve"> </w:t>
      </w:r>
      <w:r w:rsidRPr="00643805">
        <w:rPr>
          <w:rStyle w:val="StyleUnderline"/>
          <w:highlight w:val="cyan"/>
        </w:rPr>
        <w:t>this dynamic</w:t>
      </w:r>
      <w:r w:rsidRPr="00643805">
        <w:rPr>
          <w:sz w:val="16"/>
          <w:highlight w:val="cyan"/>
        </w:rPr>
        <w:t xml:space="preserve"> </w:t>
      </w:r>
      <w:r w:rsidRPr="00643805">
        <w:rPr>
          <w:rStyle w:val="Emphasis"/>
          <w:highlight w:val="cyan"/>
        </w:rPr>
        <w:t>depresses</w:t>
      </w:r>
      <w:r w:rsidRPr="00C00601">
        <w:rPr>
          <w:sz w:val="16"/>
        </w:rPr>
        <w:t xml:space="preserve"> </w:t>
      </w:r>
      <w:r w:rsidRPr="00C00601">
        <w:rPr>
          <w:rStyle w:val="StyleUnderline"/>
        </w:rPr>
        <w:t xml:space="preserve">the </w:t>
      </w:r>
      <w:r w:rsidRPr="00643805">
        <w:rPr>
          <w:rStyle w:val="StyleUnderline"/>
          <w:highlight w:val="cyan"/>
        </w:rPr>
        <w:t xml:space="preserve">incentive to </w:t>
      </w:r>
      <w:r w:rsidRPr="00643805">
        <w:rPr>
          <w:rStyle w:val="Emphasis"/>
          <w:highlight w:val="cyan"/>
        </w:rPr>
        <w:t>innovate</w:t>
      </w:r>
      <w:r w:rsidRPr="00C00601">
        <w:rPr>
          <w:sz w:val="16"/>
        </w:rPr>
        <w:t>—</w:t>
      </w:r>
      <w:r w:rsidRPr="00C00601">
        <w:rPr>
          <w:rStyle w:val="StyleUnderline"/>
        </w:rPr>
        <w:t>as studies suggest it does</w:t>
      </w:r>
      <w:r w:rsidRPr="00C00601">
        <w:rPr>
          <w:sz w:val="16"/>
        </w:rPr>
        <w:t xml:space="preserve">549—then </w:t>
      </w:r>
      <w:r w:rsidRPr="00C00601">
        <w:rPr>
          <w:rStyle w:val="StyleUnderline"/>
        </w:rPr>
        <w:t>this cost of digital platform integration</w:t>
      </w:r>
      <w:r w:rsidRPr="00C00601">
        <w:rPr>
          <w:sz w:val="16"/>
        </w:rPr>
        <w:t xml:space="preserve"> </w:t>
      </w:r>
      <w:r w:rsidRPr="00C00601">
        <w:rPr>
          <w:rStyle w:val="StyleUnderline"/>
        </w:rPr>
        <w:t>is worth taking seriously</w:t>
      </w:r>
      <w:r w:rsidRPr="00C00601">
        <w:rPr>
          <w:sz w:val="16"/>
        </w:rPr>
        <w:t xml:space="preserve">. While standard economic theory states that only under certain exceptions will dominant platforms have the incentive and ability to discriminate against complementors, </w:t>
      </w:r>
      <w:r w:rsidRPr="00643805">
        <w:rPr>
          <w:rStyle w:val="StyleUnderline"/>
          <w:highlight w:val="cyan"/>
        </w:rPr>
        <w:t xml:space="preserve">digital markets characterized by </w:t>
      </w:r>
      <w:r w:rsidRPr="00643805">
        <w:rPr>
          <w:rStyle w:val="Emphasis"/>
          <w:highlight w:val="cyan"/>
        </w:rPr>
        <w:t>network externalities</w:t>
      </w:r>
      <w:r w:rsidRPr="00C00601">
        <w:rPr>
          <w:rStyle w:val="StyleUnderline"/>
        </w:rPr>
        <w:t xml:space="preserve"> help </w:t>
      </w:r>
      <w:r w:rsidRPr="00643805">
        <w:rPr>
          <w:rStyle w:val="StyleUnderline"/>
          <w:highlight w:val="cyan"/>
        </w:rPr>
        <w:t>create</w:t>
      </w:r>
      <w:r w:rsidRPr="00C00601">
        <w:rPr>
          <w:rStyle w:val="StyleUnderline"/>
        </w:rPr>
        <w:t xml:space="preserve"> the </w:t>
      </w:r>
      <w:r w:rsidRPr="00643805">
        <w:rPr>
          <w:rStyle w:val="StyleUnderline"/>
          <w:highlight w:val="cyan"/>
        </w:rPr>
        <w:t>conditions under which platforms</w:t>
      </w:r>
      <w:r w:rsidRPr="00C00601">
        <w:rPr>
          <w:rStyle w:val="StyleUnderline"/>
        </w:rPr>
        <w:t xml:space="preserve"> are </w:t>
      </w:r>
      <w:r w:rsidRPr="00C00601">
        <w:rPr>
          <w:rStyle w:val="Emphasis"/>
        </w:rPr>
        <w:t xml:space="preserve">likely to </w:t>
      </w:r>
      <w:r w:rsidRPr="00643805">
        <w:rPr>
          <w:rStyle w:val="Emphasis"/>
          <w:highlight w:val="cyan"/>
        </w:rPr>
        <w:t>discriminate</w:t>
      </w:r>
      <w:r w:rsidRPr="00C00601">
        <w:rPr>
          <w:sz w:val="16"/>
        </w:rPr>
        <w:t xml:space="preserve">.550 Moreover, </w:t>
      </w:r>
      <w:r w:rsidRPr="00643805">
        <w:rPr>
          <w:rStyle w:val="StyleUnderline"/>
          <w:highlight w:val="cyan"/>
        </w:rPr>
        <w:t>because</w:t>
      </w:r>
      <w:r w:rsidRPr="00C00601">
        <w:rPr>
          <w:rStyle w:val="StyleUnderline"/>
        </w:rPr>
        <w:t xml:space="preserve"> dominant digital </w:t>
      </w:r>
      <w:r w:rsidRPr="00643805">
        <w:rPr>
          <w:rStyle w:val="StyleUnderline"/>
          <w:highlight w:val="cyan"/>
        </w:rPr>
        <w:t>platforms</w:t>
      </w:r>
      <w:r w:rsidRPr="00C00601">
        <w:rPr>
          <w:sz w:val="16"/>
        </w:rPr>
        <w:t xml:space="preserve"> </w:t>
      </w:r>
      <w:r w:rsidRPr="00643805">
        <w:rPr>
          <w:rStyle w:val="Emphasis"/>
          <w:highlight w:val="cyan"/>
        </w:rPr>
        <w:t>passively capture</w:t>
      </w:r>
      <w:r w:rsidRPr="00C00601">
        <w:rPr>
          <w:sz w:val="16"/>
        </w:rPr>
        <w:t xml:space="preserve"> highly </w:t>
      </w:r>
      <w:r w:rsidRPr="00C00601">
        <w:rPr>
          <w:rStyle w:val="StyleUnderline"/>
        </w:rPr>
        <w:t xml:space="preserve">precise and nuanced </w:t>
      </w:r>
      <w:r w:rsidRPr="00643805">
        <w:rPr>
          <w:rStyle w:val="StyleUnderline"/>
          <w:highlight w:val="cyan"/>
        </w:rPr>
        <w:t>data</w:t>
      </w:r>
      <w:r w:rsidRPr="00C00601">
        <w:rPr>
          <w:sz w:val="16"/>
        </w:rPr>
        <w:t xml:space="preserve"> on their business customers—information that is more valuable by virtue of being more sophisticated551—both </w:t>
      </w:r>
      <w:r w:rsidRPr="00C00601">
        <w:rPr>
          <w:rStyle w:val="StyleUnderline"/>
        </w:rPr>
        <w:t xml:space="preserve">the risk and </w:t>
      </w:r>
      <w:r w:rsidRPr="00643805">
        <w:rPr>
          <w:rStyle w:val="StyleUnderline"/>
          <w:highlight w:val="cyan"/>
        </w:rPr>
        <w:t xml:space="preserve">cost of </w:t>
      </w:r>
      <w:r w:rsidRPr="00643805">
        <w:rPr>
          <w:rStyle w:val="Emphasis"/>
          <w:highlight w:val="cyan"/>
        </w:rPr>
        <w:t>information appropriation</w:t>
      </w:r>
      <w:r w:rsidRPr="00643805">
        <w:rPr>
          <w:sz w:val="16"/>
          <w:highlight w:val="cyan"/>
        </w:rPr>
        <w:t xml:space="preserve"> </w:t>
      </w:r>
      <w:r w:rsidRPr="00643805">
        <w:rPr>
          <w:rStyle w:val="StyleUnderline"/>
          <w:highlight w:val="cyan"/>
        </w:rPr>
        <w:t>is heightened</w:t>
      </w:r>
      <w:r w:rsidRPr="00C00601">
        <w:rPr>
          <w:rStyle w:val="StyleUnderline"/>
        </w:rPr>
        <w:t xml:space="preserve"> in digital markets</w:t>
      </w:r>
      <w:r w:rsidRPr="00C00601">
        <w:rPr>
          <w:sz w:val="16"/>
        </w:rPr>
        <w:t>.</w:t>
      </w:r>
    </w:p>
    <w:p w14:paraId="73499755" w14:textId="77777777" w:rsidR="00FE5836" w:rsidRDefault="00FE5836" w:rsidP="00FE5836">
      <w:pPr>
        <w:rPr>
          <w:sz w:val="16"/>
        </w:rPr>
      </w:pPr>
      <w:r w:rsidRPr="00C00601">
        <w:rPr>
          <w:rStyle w:val="StyleUnderline"/>
        </w:rPr>
        <w:t xml:space="preserve">Concerns about </w:t>
      </w:r>
      <w:r w:rsidRPr="00C00601">
        <w:rPr>
          <w:rStyle w:val="Emphasis"/>
        </w:rPr>
        <w:t>information exploitation</w:t>
      </w:r>
      <w:r w:rsidRPr="00C00601">
        <w:rPr>
          <w:sz w:val="16"/>
        </w:rPr>
        <w:t xml:space="preserve"> </w:t>
      </w:r>
      <w:r w:rsidRPr="00C00601">
        <w:rPr>
          <w:rStyle w:val="StyleUnderline"/>
        </w:rPr>
        <w:t>are not new</w:t>
      </w:r>
      <w:r w:rsidRPr="00C00601">
        <w:rPr>
          <w:sz w:val="16"/>
        </w:rPr>
        <w:t xml:space="preserve">. In 1971, when the </w:t>
      </w:r>
      <w:r w:rsidRPr="00C00601">
        <w:rPr>
          <w:rStyle w:val="StyleUnderline"/>
        </w:rPr>
        <w:t>FCC</w:t>
      </w:r>
      <w:r w:rsidRPr="00C00601">
        <w:rPr>
          <w:sz w:val="16"/>
        </w:rPr>
        <w:t xml:space="preserve"> was considering whether its “maximum separation” regime should prohibit involvement by carriers in data processing entirely (or should require instead that their data-processing services be run as an independent affiliate),552 it </w:t>
      </w:r>
      <w:r w:rsidRPr="00C00601">
        <w:rPr>
          <w:rStyle w:val="StyleUnderline"/>
        </w:rPr>
        <w:t>noted</w:t>
      </w:r>
      <w:r w:rsidRPr="00C00601">
        <w:rPr>
          <w:sz w:val="16"/>
        </w:rPr>
        <w:t xml:space="preserve"> that an </w:t>
      </w:r>
      <w:r w:rsidRPr="00C00601">
        <w:rPr>
          <w:rStyle w:val="StyleUnderline"/>
        </w:rPr>
        <w:t>integrated carrier could</w:t>
      </w:r>
      <w:r w:rsidRPr="00C00601">
        <w:rPr>
          <w:sz w:val="16"/>
        </w:rPr>
        <w:t xml:space="preserve"> potentially </w:t>
      </w:r>
      <w:r w:rsidRPr="00C00601">
        <w:rPr>
          <w:rStyle w:val="Emphasis"/>
        </w:rPr>
        <w:t>misappropriate information</w:t>
      </w:r>
      <w:r w:rsidRPr="00C00601">
        <w:rPr>
          <w:sz w:val="16"/>
        </w:rPr>
        <w:t xml:space="preserve"> </w:t>
      </w:r>
      <w:r w:rsidRPr="00C00601">
        <w:rPr>
          <w:rStyle w:val="StyleUnderline"/>
        </w:rPr>
        <w:t>against processor rivals</w:t>
      </w:r>
      <w:r w:rsidRPr="00C00601">
        <w:rPr>
          <w:sz w:val="16"/>
        </w:rPr>
        <w:t xml:space="preserve">.553 </w:t>
      </w:r>
      <w:r w:rsidRPr="00643805">
        <w:rPr>
          <w:rStyle w:val="StyleUnderline"/>
          <w:highlight w:val="cyan"/>
        </w:rPr>
        <w:t>Data processors worried</w:t>
      </w:r>
      <w:r w:rsidRPr="00C00601">
        <w:rPr>
          <w:rStyle w:val="StyleUnderline"/>
        </w:rPr>
        <w:t xml:space="preserve"> that </w:t>
      </w:r>
      <w:r w:rsidRPr="00643805">
        <w:rPr>
          <w:rStyle w:val="StyleUnderline"/>
          <w:highlight w:val="cyan"/>
        </w:rPr>
        <w:t>integrated carriers</w:t>
      </w:r>
      <w:r w:rsidRPr="00C00601">
        <w:rPr>
          <w:rStyle w:val="StyleUnderline"/>
        </w:rPr>
        <w:t xml:space="preserve"> would be able to </w:t>
      </w:r>
      <w:r w:rsidRPr="00643805">
        <w:rPr>
          <w:rStyle w:val="StyleUnderline"/>
          <w:highlight w:val="cyan"/>
        </w:rPr>
        <w:t>collect</w:t>
      </w:r>
      <w:r w:rsidRPr="00C00601">
        <w:rPr>
          <w:sz w:val="16"/>
        </w:rPr>
        <w:t xml:space="preserve"> their </w:t>
      </w:r>
      <w:r w:rsidRPr="00C00601">
        <w:rPr>
          <w:rStyle w:val="StyleUnderline"/>
        </w:rPr>
        <w:t xml:space="preserve">sensitive business </w:t>
      </w:r>
      <w:r w:rsidRPr="00643805">
        <w:rPr>
          <w:rStyle w:val="StyleUnderline"/>
          <w:highlight w:val="cyan"/>
        </w:rPr>
        <w:t xml:space="preserve">information to exploit against them as </w:t>
      </w:r>
      <w:r w:rsidRPr="00643805">
        <w:rPr>
          <w:rStyle w:val="Emphasis"/>
          <w:highlight w:val="cyan"/>
        </w:rPr>
        <w:t>rivals</w:t>
      </w:r>
      <w:r w:rsidRPr="00643805">
        <w:rPr>
          <w:rStyle w:val="StyleUnderline"/>
          <w:highlight w:val="cyan"/>
        </w:rPr>
        <w:t xml:space="preserve"> in data processing</w:t>
      </w:r>
      <w:r w:rsidRPr="00C00601">
        <w:rPr>
          <w:sz w:val="16"/>
        </w:rPr>
        <w:t xml:space="preserve">. The FCC concluded that this risk of misappropriation was low.554 Its final decision stated that that the majority of independent data processors would likely use the Bell System for communication services,555 and since Bell was forbidden from operating in unregulated markets (including data processing) altogether, there would be no risk of misappropriation of information by a rival.556 Still, the </w:t>
      </w:r>
      <w:r w:rsidRPr="00C00601">
        <w:rPr>
          <w:rStyle w:val="StyleUnderline"/>
        </w:rPr>
        <w:t xml:space="preserve">FCC recognized the </w:t>
      </w:r>
      <w:r w:rsidRPr="00C00601">
        <w:rPr>
          <w:rStyle w:val="Emphasis"/>
        </w:rPr>
        <w:t>potential threat</w:t>
      </w:r>
      <w:r w:rsidRPr="00C00601">
        <w:rPr>
          <w:sz w:val="16"/>
        </w:rPr>
        <w:t xml:space="preserve"> </w:t>
      </w:r>
      <w:r w:rsidRPr="00C00601">
        <w:rPr>
          <w:rStyle w:val="StyleUnderline"/>
        </w:rPr>
        <w:t xml:space="preserve">and noted it would “consider </w:t>
      </w:r>
      <w:r w:rsidRPr="00C00601">
        <w:rPr>
          <w:rStyle w:val="Emphasis"/>
        </w:rPr>
        <w:t>any attempt</w:t>
      </w:r>
      <w:r w:rsidRPr="00C00601">
        <w:rPr>
          <w:sz w:val="16"/>
        </w:rPr>
        <w:t xml:space="preserve"> </w:t>
      </w:r>
      <w:r w:rsidRPr="00C00601">
        <w:rPr>
          <w:rStyle w:val="StyleUnderline"/>
        </w:rPr>
        <w:t xml:space="preserve">on the part of a carrier to secure and use such information for the benefit of its data processing affiliate as a </w:t>
      </w:r>
      <w:r w:rsidRPr="00C00601">
        <w:rPr>
          <w:rStyle w:val="Emphasis"/>
        </w:rPr>
        <w:t>serious breach</w:t>
      </w:r>
      <w:r w:rsidRPr="00C00601">
        <w:rPr>
          <w:sz w:val="16"/>
        </w:rPr>
        <w:t xml:space="preserve"> </w:t>
      </w:r>
      <w:r w:rsidRPr="00C00601">
        <w:rPr>
          <w:rStyle w:val="StyleUnderline"/>
        </w:rPr>
        <w:t>of the policy established herein</w:t>
      </w:r>
      <w:r w:rsidRPr="00C00601">
        <w:rPr>
          <w:sz w:val="16"/>
        </w:rPr>
        <w:t>.”557</w:t>
      </w:r>
    </w:p>
    <w:p w14:paraId="693F8E1D" w14:textId="77777777" w:rsidR="00FE5836" w:rsidRDefault="00FE5836" w:rsidP="00FE5836"/>
    <w:p w14:paraId="463BE0A7" w14:textId="77777777" w:rsidR="00FE5836" w:rsidRPr="00AC5326" w:rsidRDefault="00FE5836" w:rsidP="00FE5836">
      <w:pPr>
        <w:pStyle w:val="Heading4"/>
        <w:rPr>
          <w:sz w:val="28"/>
        </w:rPr>
      </w:pPr>
      <w:r w:rsidRPr="00AC5326">
        <w:rPr>
          <w:sz w:val="28"/>
        </w:rPr>
        <w:t xml:space="preserve">Failure to regulated </w:t>
      </w:r>
      <w:r w:rsidRPr="00AC5326">
        <w:rPr>
          <w:sz w:val="28"/>
          <w:u w:val="single"/>
        </w:rPr>
        <w:t>consumer data</w:t>
      </w:r>
      <w:r w:rsidRPr="00AC5326">
        <w:rPr>
          <w:sz w:val="28"/>
        </w:rPr>
        <w:t xml:space="preserve"> cases </w:t>
      </w:r>
      <w:r w:rsidRPr="00AC5326">
        <w:rPr>
          <w:sz w:val="28"/>
          <w:u w:val="single"/>
        </w:rPr>
        <w:t>kill zones</w:t>
      </w:r>
      <w:r w:rsidRPr="00AC5326">
        <w:rPr>
          <w:sz w:val="28"/>
        </w:rPr>
        <w:t xml:space="preserve"> that undermine innovation</w:t>
      </w:r>
      <w:r>
        <w:rPr>
          <w:sz w:val="28"/>
        </w:rPr>
        <w:t>.</w:t>
      </w:r>
    </w:p>
    <w:p w14:paraId="022632A6" w14:textId="77777777" w:rsidR="00FE5836" w:rsidRPr="00AC5326" w:rsidRDefault="00FE5836" w:rsidP="00FE5836">
      <w:r w:rsidRPr="00AC5326">
        <w:rPr>
          <w:rStyle w:val="Style13ptBold"/>
          <w:sz w:val="28"/>
        </w:rPr>
        <w:t>Mehra 20</w:t>
      </w:r>
      <w:r w:rsidRPr="00AC5326">
        <w:t xml:space="preserve"> [Charles Klein Professor of Law, Temple University, James E. Beasley School of Law, Philadelphia, USA. "Data Privacy and Antitrust in Comparative Perspective." https://community.lawschool.cornell.edu/wp-content/uploads/2021/03/Mehra-final.pdf]</w:t>
      </w:r>
    </w:p>
    <w:p w14:paraId="0E71C4D4" w14:textId="77777777" w:rsidR="00FE5836" w:rsidRPr="00AC5326" w:rsidRDefault="00FE5836" w:rsidP="00FE5836">
      <w:pPr>
        <w:rPr>
          <w:rStyle w:val="StyleUnderline"/>
        </w:rPr>
      </w:pPr>
      <w:r w:rsidRPr="00AC5326">
        <w:rPr>
          <w:sz w:val="16"/>
        </w:rPr>
        <w:t xml:space="preserve">A third way in which privacy can become an antitrust concern is if the acquisition of consumer data by an incumbent firm becomes a barrier to enter the market.50 </w:t>
      </w:r>
      <w:r w:rsidRPr="00643805">
        <w:rPr>
          <w:rStyle w:val="StyleUnderline"/>
          <w:highlight w:val="cyan"/>
        </w:rPr>
        <w:t>While</w:t>
      </w:r>
      <w:r w:rsidRPr="00643805">
        <w:rPr>
          <w:sz w:val="16"/>
          <w:highlight w:val="cyan"/>
        </w:rPr>
        <w:t xml:space="preserve"> </w:t>
      </w:r>
      <w:r w:rsidRPr="00643805">
        <w:rPr>
          <w:rStyle w:val="StyleUnderline"/>
          <w:highlight w:val="cyan"/>
        </w:rPr>
        <w:t>antitrust</w:t>
      </w:r>
      <w:r w:rsidRPr="00AC5326">
        <w:rPr>
          <w:rStyle w:val="StyleUnderline"/>
        </w:rPr>
        <w:t xml:space="preserve"> implications </w:t>
      </w:r>
      <w:r w:rsidRPr="00643805">
        <w:rPr>
          <w:rStyle w:val="StyleUnderline"/>
          <w:highlight w:val="cyan"/>
        </w:rPr>
        <w:t>are</w:t>
      </w:r>
      <w:r w:rsidRPr="00AC5326">
        <w:rPr>
          <w:sz w:val="16"/>
        </w:rPr>
        <w:t xml:space="preserve"> often </w:t>
      </w:r>
      <w:r w:rsidRPr="00643805">
        <w:rPr>
          <w:rStyle w:val="StyleUnderline"/>
          <w:highlight w:val="cyan"/>
        </w:rPr>
        <w:t>discussed under</w:t>
      </w:r>
      <w:r w:rsidRPr="00AC5326">
        <w:rPr>
          <w:rStyle w:val="StyleUnderline"/>
        </w:rPr>
        <w:t xml:space="preserve"> the</w:t>
      </w:r>
      <w:r w:rsidRPr="00AC5326">
        <w:rPr>
          <w:sz w:val="16"/>
        </w:rPr>
        <w:t xml:space="preserve"> broader </w:t>
      </w:r>
      <w:r w:rsidRPr="00AC5326">
        <w:rPr>
          <w:rStyle w:val="StyleUnderline"/>
        </w:rPr>
        <w:t>umbrella</w:t>
      </w:r>
      <w:r w:rsidRPr="00AC5326">
        <w:rPr>
          <w:sz w:val="16"/>
        </w:rPr>
        <w:t xml:space="preserve"> term “</w:t>
      </w:r>
      <w:r w:rsidRPr="00643805">
        <w:rPr>
          <w:rStyle w:val="Emphasis"/>
          <w:highlight w:val="cyan"/>
        </w:rPr>
        <w:t>Big Data</w:t>
      </w:r>
      <w:r w:rsidRPr="00AC5326">
        <w:rPr>
          <w:sz w:val="16"/>
        </w:rPr>
        <w:t xml:space="preserve">,” </w:t>
      </w:r>
      <w:r w:rsidRPr="00643805">
        <w:rPr>
          <w:rStyle w:val="StyleUnderline"/>
          <w:highlight w:val="cyan"/>
        </w:rPr>
        <w:t>the relevant subcategory</w:t>
      </w:r>
      <w:r w:rsidRPr="00643805">
        <w:rPr>
          <w:sz w:val="16"/>
          <w:highlight w:val="cyan"/>
        </w:rPr>
        <w:t xml:space="preserve"> </w:t>
      </w:r>
      <w:r w:rsidRPr="00643805">
        <w:rPr>
          <w:rStyle w:val="StyleUnderline"/>
          <w:highlight w:val="cyan"/>
        </w:rPr>
        <w:t>is</w:t>
      </w:r>
      <w:r w:rsidRPr="00AC5326">
        <w:rPr>
          <w:rStyle w:val="StyleUnderline"/>
        </w:rPr>
        <w:t xml:space="preserve"> often a large-scale gathering of </w:t>
      </w:r>
      <w:r w:rsidRPr="00AC5326">
        <w:rPr>
          <w:rStyle w:val="Emphasis"/>
        </w:rPr>
        <w:t xml:space="preserve">private </w:t>
      </w:r>
      <w:r w:rsidRPr="00643805">
        <w:rPr>
          <w:rStyle w:val="Emphasis"/>
          <w:highlight w:val="cyan"/>
        </w:rPr>
        <w:t>consumer info</w:t>
      </w:r>
      <w:r w:rsidRPr="00AC5326">
        <w:rPr>
          <w:sz w:val="16"/>
        </w:rPr>
        <w:t xml:space="preserve">rmation. </w:t>
      </w:r>
      <w:r w:rsidRPr="00AC5326">
        <w:rPr>
          <w:rStyle w:val="StyleUnderline"/>
        </w:rPr>
        <w:t xml:space="preserve">A key factor is that the </w:t>
      </w:r>
      <w:r w:rsidRPr="00AC5326">
        <w:rPr>
          <w:rStyle w:val="Emphasis"/>
        </w:rPr>
        <w:t>mosaic</w:t>
      </w:r>
      <w:r w:rsidRPr="00AC5326">
        <w:rPr>
          <w:rStyle w:val="StyleUnderline"/>
        </w:rPr>
        <w:t xml:space="preserve"> produced</w:t>
      </w:r>
      <w:r w:rsidRPr="00AC5326">
        <w:rPr>
          <w:sz w:val="16"/>
        </w:rPr>
        <w:t xml:space="preserve"> </w:t>
      </w:r>
      <w:r w:rsidRPr="00AC5326">
        <w:rPr>
          <w:rStyle w:val="StyleUnderline"/>
        </w:rPr>
        <w:t xml:space="preserve">by data obtained from a myriad of individuals, not only produces insights about those individuals’ preferences, but can also generate </w:t>
      </w:r>
      <w:r w:rsidRPr="00AC5326">
        <w:rPr>
          <w:rStyle w:val="Emphasis"/>
        </w:rPr>
        <w:t>value greater</w:t>
      </w:r>
      <w:r w:rsidRPr="00AC5326">
        <w:rPr>
          <w:rStyle w:val="StyleUnderline"/>
        </w:rPr>
        <w:t xml:space="preserve"> than the sum of its parts by revealing market insights about </w:t>
      </w:r>
      <w:r w:rsidRPr="00AC5326">
        <w:rPr>
          <w:rStyle w:val="Emphasis"/>
        </w:rPr>
        <w:t>collective behavior</w:t>
      </w:r>
      <w:r w:rsidRPr="00AC5326">
        <w:rPr>
          <w:sz w:val="16"/>
        </w:rPr>
        <w:t>.51</w:t>
      </w:r>
      <w:r w:rsidRPr="00AC5326">
        <w:rPr>
          <w:rStyle w:val="StyleUnderline"/>
        </w:rPr>
        <w:t xml:space="preserve"> </w:t>
      </w:r>
    </w:p>
    <w:p w14:paraId="3D98A72D" w14:textId="77777777" w:rsidR="00FE5836" w:rsidRPr="00AC5326" w:rsidRDefault="00FE5836" w:rsidP="00FE5836">
      <w:pPr>
        <w:rPr>
          <w:sz w:val="16"/>
        </w:rPr>
      </w:pPr>
      <w:r w:rsidRPr="00AC5326">
        <w:rPr>
          <w:sz w:val="16"/>
        </w:rPr>
        <w:t xml:space="preserve">Mass </w:t>
      </w:r>
      <w:r w:rsidRPr="00643805">
        <w:rPr>
          <w:rStyle w:val="StyleUnderline"/>
          <w:highlight w:val="cyan"/>
        </w:rPr>
        <w:t>collection of</w:t>
      </w:r>
      <w:r w:rsidRPr="00AC5326">
        <w:rPr>
          <w:rStyle w:val="StyleUnderline"/>
        </w:rPr>
        <w:t xml:space="preserve"> consumer </w:t>
      </w:r>
      <w:r w:rsidRPr="00643805">
        <w:rPr>
          <w:rStyle w:val="StyleUnderline"/>
          <w:highlight w:val="cyan"/>
        </w:rPr>
        <w:t>data could produce entry barriers germane to</w:t>
      </w:r>
      <w:r w:rsidRPr="00AC5326">
        <w:rPr>
          <w:rStyle w:val="StyleUnderline"/>
        </w:rPr>
        <w:t xml:space="preserve"> several </w:t>
      </w:r>
      <w:r w:rsidRPr="00643805">
        <w:rPr>
          <w:rStyle w:val="Emphasis"/>
          <w:highlight w:val="cyan"/>
        </w:rPr>
        <w:t>antitrust</w:t>
      </w:r>
      <w:r w:rsidRPr="00AC5326">
        <w:rPr>
          <w:rStyle w:val="Emphasis"/>
        </w:rPr>
        <w:t xml:space="preserve"> contexts</w:t>
      </w:r>
      <w:r w:rsidRPr="00AC5326">
        <w:rPr>
          <w:sz w:val="16"/>
        </w:rPr>
        <w:t xml:space="preserve">. </w:t>
      </w:r>
      <w:r w:rsidRPr="00AC5326">
        <w:rPr>
          <w:rStyle w:val="StyleUnderline"/>
        </w:rPr>
        <w:t>Hypothetically</w:t>
      </w:r>
      <w:r w:rsidRPr="00AC5326">
        <w:rPr>
          <w:sz w:val="16"/>
        </w:rPr>
        <w:t xml:space="preserve">, </w:t>
      </w:r>
      <w:r w:rsidRPr="00643805">
        <w:rPr>
          <w:rStyle w:val="StyleUnderline"/>
          <w:highlight w:val="cyan"/>
        </w:rPr>
        <w:t>incumbents</w:t>
      </w:r>
      <w:r w:rsidRPr="00AC5326">
        <w:rPr>
          <w:rStyle w:val="StyleUnderline"/>
        </w:rPr>
        <w:t xml:space="preserve"> could </w:t>
      </w:r>
      <w:r w:rsidRPr="00643805">
        <w:rPr>
          <w:rStyle w:val="StyleUnderline"/>
          <w:highlight w:val="cyan"/>
        </w:rPr>
        <w:t>use</w:t>
      </w:r>
      <w:r w:rsidRPr="00AC5326">
        <w:rPr>
          <w:rStyle w:val="StyleUnderline"/>
        </w:rPr>
        <w:t xml:space="preserve"> a “</w:t>
      </w:r>
      <w:r w:rsidRPr="00643805">
        <w:rPr>
          <w:rStyle w:val="StyleUnderline"/>
          <w:highlight w:val="cyan"/>
        </w:rPr>
        <w:t>Big Data</w:t>
      </w:r>
      <w:r w:rsidRPr="00AC5326">
        <w:rPr>
          <w:rStyle w:val="StyleUnderline"/>
        </w:rPr>
        <w:t xml:space="preserve">”-related </w:t>
      </w:r>
      <w:r w:rsidRPr="00643805">
        <w:rPr>
          <w:rStyle w:val="StyleUnderline"/>
          <w:highlight w:val="cyan"/>
        </w:rPr>
        <w:t>advantage to provide</w:t>
      </w:r>
      <w:r w:rsidRPr="00AC5326">
        <w:rPr>
          <w:rStyle w:val="StyleUnderline"/>
        </w:rPr>
        <w:t xml:space="preserve"> defensive </w:t>
      </w:r>
      <w:r w:rsidRPr="00643805">
        <w:rPr>
          <w:rStyle w:val="Emphasis"/>
          <w:highlight w:val="cyan"/>
        </w:rPr>
        <w:t>leverage</w:t>
      </w:r>
      <w:r w:rsidRPr="00643805">
        <w:rPr>
          <w:sz w:val="16"/>
          <w:highlight w:val="cyan"/>
        </w:rPr>
        <w:t xml:space="preserve"> </w:t>
      </w:r>
      <w:r w:rsidRPr="00643805">
        <w:rPr>
          <w:rStyle w:val="StyleUnderline"/>
          <w:highlight w:val="cyan"/>
        </w:rPr>
        <w:t>against</w:t>
      </w:r>
      <w:r w:rsidRPr="00AC5326">
        <w:rPr>
          <w:rStyle w:val="StyleUnderline"/>
        </w:rPr>
        <w:t xml:space="preserve"> a </w:t>
      </w:r>
      <w:r w:rsidRPr="00643805">
        <w:rPr>
          <w:rStyle w:val="StyleUnderline"/>
          <w:highlight w:val="cyan"/>
        </w:rPr>
        <w:t>new</w:t>
      </w:r>
      <w:r w:rsidRPr="00AC5326">
        <w:rPr>
          <w:rStyle w:val="StyleUnderline"/>
        </w:rPr>
        <w:t xml:space="preserve"> </w:t>
      </w:r>
      <w:r w:rsidRPr="00AC5326">
        <w:rPr>
          <w:rStyle w:val="Emphasis"/>
        </w:rPr>
        <w:t xml:space="preserve">insurgent </w:t>
      </w:r>
      <w:r w:rsidRPr="00643805">
        <w:rPr>
          <w:rStyle w:val="Emphasis"/>
          <w:highlight w:val="cyan"/>
        </w:rPr>
        <w:t>firm</w:t>
      </w:r>
      <w:r w:rsidRPr="00AC5326">
        <w:rPr>
          <w:rStyle w:val="StyleUnderline"/>
        </w:rPr>
        <w:t xml:space="preserve"> or </w:t>
      </w:r>
      <w:r w:rsidRPr="00643805">
        <w:rPr>
          <w:rStyle w:val="StyleUnderline"/>
          <w:highlight w:val="cyan"/>
        </w:rPr>
        <w:t xml:space="preserve">to </w:t>
      </w:r>
      <w:r w:rsidRPr="00643805">
        <w:rPr>
          <w:rStyle w:val="Emphasis"/>
          <w:highlight w:val="cyan"/>
        </w:rPr>
        <w:t>favor their</w:t>
      </w:r>
      <w:r w:rsidRPr="00AC5326">
        <w:rPr>
          <w:rStyle w:val="Emphasis"/>
        </w:rPr>
        <w:t xml:space="preserve"> own </w:t>
      </w:r>
      <w:r w:rsidRPr="00643805">
        <w:rPr>
          <w:rStyle w:val="Emphasis"/>
          <w:highlight w:val="cyan"/>
        </w:rPr>
        <w:t>products</w:t>
      </w:r>
      <w:r w:rsidRPr="00AC5326">
        <w:rPr>
          <w:sz w:val="16"/>
        </w:rPr>
        <w:t xml:space="preserve"> </w:t>
      </w:r>
      <w:r w:rsidRPr="00AC5326">
        <w:rPr>
          <w:rStyle w:val="StyleUnderline"/>
        </w:rPr>
        <w:t>in new markets via exclusionary conduct.</w:t>
      </w:r>
      <w:r w:rsidRPr="00AC5326">
        <w:rPr>
          <w:sz w:val="16"/>
        </w:rPr>
        <w:t xml:space="preserve">52 Because of the novelty of such issues, we cannot yet critique whether the facts of such cases would adequately support antitrust intervention against such alleged conduct. </w:t>
      </w:r>
    </w:p>
    <w:p w14:paraId="24522FA2" w14:textId="77777777" w:rsidR="00FE5836" w:rsidRPr="00AC5326" w:rsidRDefault="00FE5836" w:rsidP="00FE5836">
      <w:pPr>
        <w:rPr>
          <w:sz w:val="16"/>
        </w:rPr>
      </w:pPr>
      <w:r w:rsidRPr="00AC5326">
        <w:rPr>
          <w:sz w:val="16"/>
        </w:rPr>
        <w:t xml:space="preserve">The antitrust context in which consumer data collection has probably received the most scrutiny is merger review— specifically, Facebook’s acquisitions of Instagram and WhatsApp. In 2012, Facebook’s acquisition of Instagram was cleared relatively easily.53 While the Federal Trade Commission (FTC) also cleared Facebook’s acquisition of WhatsApp in 2014, it did notify Facebook that it would have to honor WhatsApp’s privacy commitments to users notwithstanding the acquisition.54 Although this could be seen as a form of consumer protection— requiring a firm’s acquirer to honor previously made commitments— it also discourages merging to prioritize retroactive reduction of competition over privacy commitments to users.55 </w:t>
      </w:r>
    </w:p>
    <w:p w14:paraId="7FFA1BDC" w14:textId="77777777" w:rsidR="00FE5836" w:rsidRDefault="00FE5836" w:rsidP="00FE5836">
      <w:pPr>
        <w:rPr>
          <w:rStyle w:val="StyleUnderline"/>
        </w:rPr>
      </w:pPr>
      <w:r w:rsidRPr="00AC5326">
        <w:rPr>
          <w:sz w:val="16"/>
        </w:rPr>
        <w:t xml:space="preserve">In the intervening years, a significant debate emerged about the degree to which the FTC correctly analyzed Facebook’s acquisitions, and, more specifically, whether antitrust policy has properly reflected the advantages firms garner from mass consumer data collection.56 In addition to inhibiting entry, Tim </w:t>
      </w:r>
      <w:r w:rsidRPr="00AC5326">
        <w:rPr>
          <w:rStyle w:val="Emphasis"/>
        </w:rPr>
        <w:t>Wu</w:t>
      </w:r>
      <w:r w:rsidRPr="00AC5326">
        <w:rPr>
          <w:sz w:val="16"/>
        </w:rPr>
        <w:t xml:space="preserve"> has </w:t>
      </w:r>
      <w:r w:rsidRPr="00AC5326">
        <w:rPr>
          <w:rStyle w:val="StyleUnderline"/>
        </w:rPr>
        <w:t>described these advantages as promoting</w:t>
      </w:r>
      <w:r w:rsidRPr="00AC5326">
        <w:rPr>
          <w:sz w:val="16"/>
        </w:rPr>
        <w:t xml:space="preserve"> “</w:t>
      </w:r>
      <w:r w:rsidRPr="00643805">
        <w:rPr>
          <w:rStyle w:val="StyleUnderline"/>
          <w:highlight w:val="cyan"/>
        </w:rPr>
        <w:t>the</w:t>
      </w:r>
      <w:r w:rsidRPr="00643805">
        <w:rPr>
          <w:sz w:val="16"/>
          <w:highlight w:val="cyan"/>
        </w:rPr>
        <w:t xml:space="preserve"> </w:t>
      </w:r>
      <w:r w:rsidRPr="00643805">
        <w:rPr>
          <w:rStyle w:val="Emphasis"/>
          <w:highlight w:val="cyan"/>
        </w:rPr>
        <w:t>Kronos Effect</w:t>
      </w:r>
      <w:r w:rsidRPr="00AC5326">
        <w:rPr>
          <w:sz w:val="16"/>
        </w:rPr>
        <w:t xml:space="preserve">.”57 Named </w:t>
      </w:r>
      <w:r w:rsidRPr="00AC5326">
        <w:rPr>
          <w:rStyle w:val="StyleUnderline"/>
        </w:rPr>
        <w:t xml:space="preserve">after a Greek god who </w:t>
      </w:r>
      <w:r w:rsidRPr="00AC5326">
        <w:rPr>
          <w:rStyle w:val="Emphasis"/>
        </w:rPr>
        <w:t>devoured his children</w:t>
      </w:r>
      <w:r w:rsidRPr="00AC5326">
        <w:rPr>
          <w:sz w:val="16"/>
        </w:rPr>
        <w:t xml:space="preserve">, </w:t>
      </w:r>
      <w:r w:rsidRPr="00AC5326">
        <w:rPr>
          <w:rStyle w:val="StyleUnderline"/>
        </w:rPr>
        <w:t xml:space="preserve">the Kronos Effect </w:t>
      </w:r>
      <w:r w:rsidRPr="00643805">
        <w:rPr>
          <w:rStyle w:val="StyleUnderline"/>
          <w:highlight w:val="cyan"/>
        </w:rPr>
        <w:t>represents</w:t>
      </w:r>
      <w:r w:rsidRPr="00AC5326">
        <w:rPr>
          <w:rStyle w:val="StyleUnderline"/>
        </w:rPr>
        <w:t xml:space="preserve"> “the </w:t>
      </w:r>
      <w:r w:rsidRPr="00643805">
        <w:rPr>
          <w:rStyle w:val="StyleUnderline"/>
          <w:highlight w:val="cyan"/>
        </w:rPr>
        <w:t>efforts</w:t>
      </w:r>
      <w:r w:rsidRPr="00AC5326">
        <w:rPr>
          <w:rStyle w:val="StyleUnderline"/>
        </w:rPr>
        <w:t xml:space="preserve"> undertaken </w:t>
      </w:r>
      <w:r w:rsidRPr="00643805">
        <w:rPr>
          <w:rStyle w:val="StyleUnderline"/>
          <w:highlight w:val="cyan"/>
        </w:rPr>
        <w:t>by</w:t>
      </w:r>
      <w:r w:rsidRPr="00AC5326">
        <w:rPr>
          <w:rStyle w:val="StyleUnderline"/>
        </w:rPr>
        <w:t xml:space="preserve"> a </w:t>
      </w:r>
      <w:r w:rsidRPr="00643805">
        <w:rPr>
          <w:rStyle w:val="StyleUnderline"/>
          <w:highlight w:val="cyan"/>
        </w:rPr>
        <w:t>dominant company to consume its</w:t>
      </w:r>
      <w:r w:rsidRPr="00AC5326">
        <w:rPr>
          <w:rStyle w:val="StyleUnderline"/>
        </w:rPr>
        <w:t xml:space="preserve"> potential </w:t>
      </w:r>
      <w:r w:rsidRPr="00643805">
        <w:rPr>
          <w:rStyle w:val="Emphasis"/>
          <w:highlight w:val="cyan"/>
        </w:rPr>
        <w:t>successors</w:t>
      </w:r>
      <w:r w:rsidRPr="00643805">
        <w:rPr>
          <w:rStyle w:val="StyleUnderline"/>
          <w:highlight w:val="cyan"/>
        </w:rPr>
        <w:t xml:space="preserve"> in</w:t>
      </w:r>
      <w:r w:rsidRPr="00AC5326">
        <w:rPr>
          <w:rStyle w:val="StyleUnderline"/>
        </w:rPr>
        <w:t xml:space="preserve"> their </w:t>
      </w:r>
      <w:r w:rsidRPr="00643805">
        <w:rPr>
          <w:rStyle w:val="Emphasis"/>
          <w:highlight w:val="cyan"/>
        </w:rPr>
        <w:t>infancy</w:t>
      </w:r>
      <w:r w:rsidRPr="00AC5326">
        <w:rPr>
          <w:sz w:val="16"/>
        </w:rPr>
        <w:t xml:space="preserve">.”58 </w:t>
      </w:r>
      <w:r w:rsidRPr="00AC5326">
        <w:rPr>
          <w:rStyle w:val="StyleUnderline"/>
        </w:rPr>
        <w:t xml:space="preserve">Such concerns align with observations that new </w:t>
      </w:r>
      <w:r w:rsidRPr="00AC5326">
        <w:rPr>
          <w:rStyle w:val="Emphasis"/>
        </w:rPr>
        <w:t>entrants</w:t>
      </w:r>
      <w:r w:rsidRPr="00AC5326">
        <w:rPr>
          <w:rStyle w:val="StyleUnderline"/>
        </w:rPr>
        <w:t xml:space="preserve"> now </w:t>
      </w:r>
      <w:r w:rsidRPr="00AC5326">
        <w:rPr>
          <w:rStyle w:val="Emphasis"/>
        </w:rPr>
        <w:t>avoid</w:t>
      </w:r>
      <w:r w:rsidRPr="00AC5326">
        <w:rPr>
          <w:rStyle w:val="StyleUnderline"/>
        </w:rPr>
        <w:t xml:space="preserve"> what they call the “</w:t>
      </w:r>
      <w:r w:rsidRPr="00AC5326">
        <w:rPr>
          <w:rStyle w:val="Emphasis"/>
        </w:rPr>
        <w:t>kill zones</w:t>
      </w:r>
      <w:r w:rsidRPr="00AC5326">
        <w:rPr>
          <w:rStyle w:val="StyleUnderline"/>
        </w:rPr>
        <w:t xml:space="preserve">” of Amazon, Facebook, and Google— that is, “the areas in which they are capable of </w:t>
      </w:r>
      <w:r w:rsidRPr="00643805">
        <w:rPr>
          <w:rStyle w:val="StyleUnderline"/>
          <w:highlight w:val="cyan"/>
        </w:rPr>
        <w:t>crushing</w:t>
      </w:r>
      <w:r w:rsidRPr="00AC5326">
        <w:rPr>
          <w:rStyle w:val="StyleUnderline"/>
        </w:rPr>
        <w:t xml:space="preserve"> </w:t>
      </w:r>
      <w:r w:rsidRPr="00AC5326">
        <w:rPr>
          <w:rStyle w:val="Emphasis"/>
        </w:rPr>
        <w:t xml:space="preserve">any </w:t>
      </w:r>
      <w:r w:rsidRPr="00643805">
        <w:rPr>
          <w:rStyle w:val="Emphasis"/>
          <w:highlight w:val="cyan"/>
        </w:rPr>
        <w:t>competition</w:t>
      </w:r>
      <w:r w:rsidRPr="00AC5326">
        <w:rPr>
          <w:sz w:val="16"/>
        </w:rPr>
        <w:t xml:space="preserve">.”59 </w:t>
      </w:r>
      <w:r w:rsidRPr="00AC5326">
        <w:rPr>
          <w:rStyle w:val="StyleUnderline"/>
        </w:rPr>
        <w:t xml:space="preserve">And </w:t>
      </w:r>
      <w:r w:rsidRPr="00643805">
        <w:rPr>
          <w:rStyle w:val="StyleUnderline"/>
          <w:highlight w:val="cyan"/>
        </w:rPr>
        <w:t>since “[b]reakthrough ideas</w:t>
      </w:r>
      <w:r w:rsidRPr="00AC5326">
        <w:rPr>
          <w:rStyle w:val="StyleUnderline"/>
        </w:rPr>
        <w:t xml:space="preserve"> often </w:t>
      </w:r>
      <w:r w:rsidRPr="00643805">
        <w:rPr>
          <w:rStyle w:val="StyleUnderline"/>
          <w:highlight w:val="cyan"/>
        </w:rPr>
        <w:t>come from startups</w:t>
      </w:r>
      <w:r w:rsidRPr="00AC5326">
        <w:rPr>
          <w:rStyle w:val="StyleUnderline"/>
        </w:rPr>
        <w:t xml:space="preserve"> rather than from large firms, [ ] </w:t>
      </w:r>
      <w:r w:rsidRPr="00643805">
        <w:rPr>
          <w:rStyle w:val="StyleUnderline"/>
          <w:highlight w:val="cyan"/>
        </w:rPr>
        <w:t xml:space="preserve">this could be </w:t>
      </w:r>
      <w:r w:rsidRPr="00643805">
        <w:rPr>
          <w:rStyle w:val="Emphasis"/>
          <w:highlight w:val="cyan"/>
        </w:rPr>
        <w:t>depriving</w:t>
      </w:r>
      <w:r w:rsidRPr="00AC5326">
        <w:rPr>
          <w:rStyle w:val="StyleUnderline"/>
        </w:rPr>
        <w:t xml:space="preserve"> us of important </w:t>
      </w:r>
      <w:r w:rsidRPr="00643805">
        <w:rPr>
          <w:rStyle w:val="Emphasis"/>
          <w:highlight w:val="cyan"/>
        </w:rPr>
        <w:t>innovations</w:t>
      </w:r>
      <w:r w:rsidRPr="00AC5326">
        <w:rPr>
          <w:sz w:val="16"/>
        </w:rPr>
        <w:t>.”60</w:t>
      </w:r>
      <w:r w:rsidRPr="00AC5326">
        <w:rPr>
          <w:rStyle w:val="StyleUnderline"/>
        </w:rPr>
        <w:t xml:space="preserve"> </w:t>
      </w:r>
    </w:p>
    <w:p w14:paraId="390BC819" w14:textId="77777777" w:rsidR="00FE5836" w:rsidRDefault="00FE5836" w:rsidP="00FE5836"/>
    <w:p w14:paraId="1408469E" w14:textId="77777777" w:rsidR="00FE5836" w:rsidRPr="001F2986" w:rsidRDefault="00FE5836" w:rsidP="00FE5836">
      <w:pPr>
        <w:pStyle w:val="Heading4"/>
        <w:rPr>
          <w:rFonts w:asciiTheme="minorHAnsi" w:hAnsiTheme="minorHAnsi" w:cstheme="minorHAnsi"/>
        </w:rPr>
      </w:pPr>
      <w:r w:rsidRPr="001F2986">
        <w:rPr>
          <w:rFonts w:asciiTheme="minorHAnsi" w:hAnsiTheme="minorHAnsi" w:cstheme="minorHAnsi"/>
        </w:rPr>
        <w:t>No disease</w:t>
      </w:r>
      <w:r>
        <w:rPr>
          <w:rFonts w:asciiTheme="minorHAnsi" w:hAnsiTheme="minorHAnsi" w:cstheme="minorHAnsi"/>
        </w:rPr>
        <w:t xml:space="preserve"> or bioterror impact</w:t>
      </w:r>
    </w:p>
    <w:p w14:paraId="1C89E594" w14:textId="77777777" w:rsidR="00FE5836" w:rsidRPr="001F2986" w:rsidRDefault="00FE5836" w:rsidP="00FE5836">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30"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713931DC" w14:textId="77777777" w:rsidR="00FE5836" w:rsidRPr="001F2986" w:rsidRDefault="00FE5836" w:rsidP="00FE5836">
      <w:pPr>
        <w:rPr>
          <w:rFonts w:asciiTheme="minorHAnsi" w:hAnsiTheme="minorHAnsi" w:cstheme="minorHAnsi"/>
        </w:rPr>
      </w:pPr>
      <w:r w:rsidRPr="001F2986">
        <w:rPr>
          <w:rFonts w:asciiTheme="minorHAnsi" w:hAnsiTheme="minorHAnsi" w:cstheme="minorHAnsi"/>
        </w:rPr>
        <w:t>1.1.3 Engineered pandemics</w:t>
      </w:r>
    </w:p>
    <w:p w14:paraId="3A3AAF9F" w14:textId="77777777" w:rsidR="00FE5836" w:rsidRPr="001F2986" w:rsidRDefault="00FE5836" w:rsidP="00FE5836">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78703369" w14:textId="77777777" w:rsidR="00FE5836" w:rsidRDefault="00FE5836" w:rsidP="00FE5836">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03713C62" w14:textId="77777777" w:rsidR="00FE5836" w:rsidRPr="00DE4982" w:rsidRDefault="00FE5836" w:rsidP="00FE5836"/>
    <w:p w14:paraId="2D98B8B3" w14:textId="77777777" w:rsidR="00152745" w:rsidRPr="00152745" w:rsidRDefault="00152745" w:rsidP="00152745"/>
    <w:p w14:paraId="08EBC04E" w14:textId="31B8B04E" w:rsidR="00152745" w:rsidRDefault="00152745" w:rsidP="00152745">
      <w:pPr>
        <w:pStyle w:val="Heading1"/>
      </w:pPr>
      <w:r>
        <w:t>1AR</w:t>
      </w:r>
    </w:p>
    <w:p w14:paraId="5DD8AEDC" w14:textId="4F18E3E6" w:rsidR="008F5E60" w:rsidRPr="00B06D82" w:rsidRDefault="008F5E60" w:rsidP="008F5E60">
      <w:pPr>
        <w:pStyle w:val="Heading2"/>
      </w:pPr>
      <w:r>
        <w:t>Adv---Openness</w:t>
      </w:r>
    </w:p>
    <w:p w14:paraId="68528372" w14:textId="1D947450" w:rsidR="008F5E60" w:rsidRPr="002F687A" w:rsidRDefault="008F5E60" w:rsidP="008F5E60">
      <w:pPr>
        <w:pStyle w:val="Heading3"/>
      </w:pPr>
      <w:r>
        <w:t>1AR---AT: Trade Low</w:t>
      </w:r>
    </w:p>
    <w:p w14:paraId="40899949" w14:textId="77777777" w:rsidR="008F5E60" w:rsidRPr="007A6DBA" w:rsidRDefault="008F5E60" w:rsidP="008F5E60">
      <w:pPr>
        <w:pStyle w:val="Heading4"/>
        <w:rPr>
          <w:rFonts w:cs="Times New Roman"/>
        </w:rPr>
      </w:pPr>
      <w:r>
        <w:rPr>
          <w:rFonts w:cs="Times New Roman"/>
        </w:rPr>
        <w:t>Their evidence is a snapshot---global trade is fine</w:t>
      </w:r>
    </w:p>
    <w:p w14:paraId="79CA5C6F" w14:textId="77777777" w:rsidR="008F5E60" w:rsidRPr="007A6DBA" w:rsidRDefault="008F5E60" w:rsidP="008F5E60">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63490323" w14:textId="77777777" w:rsidR="008F5E60" w:rsidRPr="007A6DBA" w:rsidRDefault="008F5E60" w:rsidP="008F5E60">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030A3674" w14:textId="77777777" w:rsidR="008F5E60" w:rsidRPr="007A6DBA" w:rsidRDefault="008F5E60" w:rsidP="008F5E60">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39D7A05C" w14:textId="77777777" w:rsidR="008F5E60" w:rsidRPr="007A6DBA" w:rsidRDefault="008F5E60" w:rsidP="008F5E60">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202FC750" w14:textId="77777777" w:rsidR="008F5E60" w:rsidRPr="007A6DBA" w:rsidRDefault="008F5E60" w:rsidP="008F5E60">
      <w:pPr>
        <w:rPr>
          <w:sz w:val="16"/>
        </w:rPr>
      </w:pPr>
      <w:r w:rsidRPr="007A6DBA">
        <w:rPr>
          <w:sz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63FE0307" w14:textId="77777777" w:rsidR="008F5E60" w:rsidRPr="007A6DBA" w:rsidRDefault="008F5E60" w:rsidP="008F5E60">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22C721E0" w14:textId="77777777" w:rsidR="008F5E60" w:rsidRPr="007A6DBA" w:rsidRDefault="008F5E60" w:rsidP="008F5E60">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4C6B4B4B" w14:textId="77777777" w:rsidR="008F5E60" w:rsidRPr="007A6DBA" w:rsidRDefault="008F5E60" w:rsidP="008F5E60">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4B344992" w14:textId="77777777" w:rsidR="008F5E60" w:rsidRPr="007A6DBA" w:rsidRDefault="008F5E60" w:rsidP="008F5E60">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2FF75143" w14:textId="77777777" w:rsidR="008F5E60" w:rsidRPr="007A6DBA" w:rsidRDefault="008F5E60" w:rsidP="008F5E60">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3DF54E68" w14:textId="77777777" w:rsidR="008F5E60" w:rsidRPr="007A6DBA" w:rsidRDefault="008F5E60" w:rsidP="008F5E60">
      <w:pPr>
        <w:rPr>
          <w:sz w:val="16"/>
        </w:rPr>
      </w:pPr>
      <w:r w:rsidRPr="007A6DBA">
        <w:rPr>
          <w:sz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06CDC82C" w14:textId="77777777" w:rsidR="008F5E60" w:rsidRPr="007A6DBA" w:rsidRDefault="008F5E60" w:rsidP="008F5E60">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1F84F20A" w14:textId="77777777" w:rsidR="008F5E60" w:rsidRPr="007A6DBA" w:rsidRDefault="008F5E60" w:rsidP="008F5E60">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4A4629FF" w14:textId="77777777" w:rsidR="008F5E60" w:rsidRPr="007A6DBA" w:rsidRDefault="008F5E60" w:rsidP="008F5E60">
      <w:pPr>
        <w:rPr>
          <w:sz w:val="16"/>
        </w:rPr>
      </w:pPr>
      <w:r w:rsidRPr="007A6DBA">
        <w:rPr>
          <w:sz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00C5F69B" w14:textId="77777777" w:rsidR="008F5E60" w:rsidRPr="007A6DBA" w:rsidRDefault="008F5E60" w:rsidP="008F5E60">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4592390D" w14:textId="77777777" w:rsidR="008F5E60" w:rsidRDefault="008F5E60" w:rsidP="008F5E60">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15A39007" w14:textId="77777777" w:rsidR="008F5E60" w:rsidRPr="002F687A" w:rsidRDefault="008F5E60" w:rsidP="008F5E60"/>
    <w:p w14:paraId="3ED9157D" w14:textId="77777777" w:rsidR="008F5E60" w:rsidRDefault="008F5E60" w:rsidP="008F5E60">
      <w:pPr>
        <w:pStyle w:val="Heading2"/>
      </w:pPr>
      <w:r>
        <w:t>Adv---Security</w:t>
      </w:r>
    </w:p>
    <w:p w14:paraId="291A380D" w14:textId="0377C02C" w:rsidR="008F5E60" w:rsidRDefault="008F5E60" w:rsidP="008F5E60">
      <w:pPr>
        <w:pStyle w:val="Heading3"/>
      </w:pPr>
      <w:r>
        <w:t>1AR---AT: Private Sector Not Key</w:t>
      </w:r>
    </w:p>
    <w:p w14:paraId="6DE503D1" w14:textId="77777777" w:rsidR="008F5E60" w:rsidRPr="00815388" w:rsidRDefault="008F5E60" w:rsidP="008F5E60">
      <w:pPr>
        <w:pStyle w:val="Heading4"/>
      </w:pPr>
      <w:r>
        <w:t xml:space="preserve">Attacks on private sector decimate critical infrastructure </w:t>
      </w:r>
    </w:p>
    <w:p w14:paraId="05D05281" w14:textId="77777777" w:rsidR="008F5E60" w:rsidRPr="00A85DA8" w:rsidRDefault="008F5E60" w:rsidP="008F5E60">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3F9CFCB" w14:textId="77777777" w:rsidR="008F5E60" w:rsidRPr="00815388" w:rsidRDefault="008F5E60" w:rsidP="008F5E60">
      <w:pPr>
        <w:rPr>
          <w:sz w:val="16"/>
        </w:rPr>
      </w:pPr>
      <w:r w:rsidRPr="00815388">
        <w:rPr>
          <w:sz w:val="16"/>
        </w:rPr>
        <w:t>Systemic financial and digital risk</w:t>
      </w:r>
    </w:p>
    <w:p w14:paraId="41A569AD" w14:textId="77777777" w:rsidR="008F5E60" w:rsidRPr="00815388" w:rsidRDefault="008F5E60" w:rsidP="008F5E60">
      <w:pPr>
        <w:rPr>
          <w:sz w:val="16"/>
        </w:rPr>
      </w:pPr>
      <w:r w:rsidRPr="00815388">
        <w:rPr>
          <w:sz w:val="16"/>
        </w:rPr>
        <w:t xml:space="preserve">The </w:t>
      </w:r>
      <w:r w:rsidRPr="005D5740">
        <w:rPr>
          <w:rStyle w:val="Emphasis"/>
          <w:highlight w:val="cyan"/>
        </w:rPr>
        <w:t>digital economy</w:t>
      </w:r>
      <w:r w:rsidRPr="00815388">
        <w:rPr>
          <w:sz w:val="16"/>
        </w:rPr>
        <w:t xml:space="preserve">, which comprises ‘those </w:t>
      </w:r>
      <w:r w:rsidRPr="008F1BC3">
        <w:rPr>
          <w:rStyle w:val="StyleUnderline"/>
          <w:highlight w:val="cyan"/>
        </w:rPr>
        <w:t>businesses that increasingly rely upon</w:t>
      </w:r>
      <w:r w:rsidRPr="00815388">
        <w:rPr>
          <w:sz w:val="16"/>
        </w:rPr>
        <w:t xml:space="preserve"> information technology, </w:t>
      </w:r>
      <w:r w:rsidRPr="008F1BC3">
        <w:rPr>
          <w:rStyle w:val="StyleUnderline"/>
          <w:highlight w:val="cyan"/>
        </w:rPr>
        <w:t>data</w:t>
      </w:r>
      <w:r w:rsidRPr="00815388">
        <w:rPr>
          <w:sz w:val="16"/>
        </w:rPr>
        <w:t xml:space="preserve">, and the internet for their business models’ (Srnicek, 2017, p. 4), </w:t>
      </w:r>
      <w:r w:rsidRPr="005D5740">
        <w:rPr>
          <w:rStyle w:val="StyleUnderline"/>
          <w:highlight w:val="cyan"/>
        </w:rPr>
        <w:t>is</w:t>
      </w:r>
      <w:r w:rsidRPr="00815388">
        <w:rPr>
          <w:sz w:val="16"/>
        </w:rPr>
        <w:t xml:space="preserve"> increasingly </w:t>
      </w:r>
      <w:r w:rsidRPr="00873E13">
        <w:rPr>
          <w:rStyle w:val="StyleUnderline"/>
        </w:rPr>
        <w:t xml:space="preserve">presenting itself as a </w:t>
      </w:r>
      <w:r w:rsidRPr="005D574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 xml:space="preserve">in the </w:t>
      </w:r>
      <w:r w:rsidRPr="008F1BC3">
        <w:rPr>
          <w:rStyle w:val="StyleUnderline"/>
          <w:highlight w:val="cyan"/>
        </w:rPr>
        <w:t>face</w:t>
      </w:r>
      <w:r w:rsidRPr="003743B5">
        <w:rPr>
          <w:rStyle w:val="StyleUnderline"/>
        </w:rPr>
        <w:t xml:space="preserve"> of</w:t>
      </w:r>
      <w:r w:rsidRPr="003743B5">
        <w:rPr>
          <w:sz w:val="16"/>
        </w:rPr>
        <w:t xml:space="preserve"> the significant </w:t>
      </w:r>
      <w:r w:rsidRPr="003743B5">
        <w:rPr>
          <w:rStyle w:val="StyleUnderline"/>
        </w:rPr>
        <w:t>impacts from</w:t>
      </w:r>
      <w:r w:rsidRPr="003743B5">
        <w:rPr>
          <w:sz w:val="16"/>
        </w:rPr>
        <w:t xml:space="preserve"> recent </w:t>
      </w:r>
      <w:r w:rsidRPr="008F1BC3">
        <w:rPr>
          <w:rStyle w:val="Emphasis"/>
          <w:highlight w:val="cyan"/>
        </w:rPr>
        <w:t>cyberattacks</w:t>
      </w:r>
      <w:r w:rsidRPr="003743B5">
        <w:rPr>
          <w:sz w:val="16"/>
        </w:rPr>
        <w:t xml:space="preserve"> WannaCry and NotPetya </w:t>
      </w:r>
      <w:r w:rsidRPr="008F1BC3">
        <w:rPr>
          <w:rStyle w:val="StyleUnderline"/>
          <w:highlight w:val="cyan"/>
        </w:rPr>
        <w:t>and</w:t>
      </w:r>
      <w:r w:rsidRPr="003743B5">
        <w:rPr>
          <w:sz w:val="16"/>
        </w:rPr>
        <w:t xml:space="preserve"> several </w:t>
      </w:r>
      <w:r w:rsidRPr="008F1BC3">
        <w:rPr>
          <w:rStyle w:val="StyleUnderline"/>
          <w:highlight w:val="cyan"/>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01D3DDE7" w14:textId="77777777" w:rsidR="008F5E60" w:rsidRPr="00815388" w:rsidRDefault="008F5E60" w:rsidP="008F5E60">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37F4A868" w14:textId="77777777" w:rsidR="008F5E60" w:rsidRPr="00815388" w:rsidRDefault="008F5E60" w:rsidP="008F5E60">
      <w:pPr>
        <w:rPr>
          <w:sz w:val="16"/>
        </w:rPr>
      </w:pPr>
      <w:r w:rsidRPr="00815388">
        <w:rPr>
          <w:sz w:val="16"/>
        </w:rPr>
        <w:t>Problems of interconnectedness and redundancy in finance and the digital economy</w:t>
      </w:r>
    </w:p>
    <w:p w14:paraId="3FED6E2F" w14:textId="77777777" w:rsidR="008F5E60" w:rsidRPr="00815388" w:rsidRDefault="008F5E60" w:rsidP="008F5E60">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12A8C7BC" w14:textId="77777777" w:rsidR="008F5E60" w:rsidRPr="00A1313E" w:rsidRDefault="008F5E60" w:rsidP="008F5E60">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700335C9" w14:textId="77777777" w:rsidR="008F5E60" w:rsidRPr="00815388" w:rsidRDefault="008F5E60" w:rsidP="008F5E60">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46334C97" w14:textId="77777777" w:rsidR="008F5E60" w:rsidRPr="008F1BC3" w:rsidRDefault="008F5E60" w:rsidP="008F5E60">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5D574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5D5740">
        <w:rPr>
          <w:rStyle w:val="StyleUnderline"/>
          <w:highlight w:val="cyan"/>
        </w:rPr>
        <w:t>become</w:t>
      </w:r>
      <w:r w:rsidRPr="00062708">
        <w:rPr>
          <w:rStyle w:val="StyleUnderline"/>
        </w:rPr>
        <w:t xml:space="preserve"> key </w:t>
      </w:r>
      <w:r w:rsidRPr="005D574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5D574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8F1BC3">
        <w:rPr>
          <w:rStyle w:val="StyleUnderline"/>
        </w:rPr>
        <w:t xml:space="preserve">Google has eight products that have over </w:t>
      </w:r>
      <w:r w:rsidRPr="008F1BC3">
        <w:rPr>
          <w:rStyle w:val="Emphasis"/>
        </w:rPr>
        <w:t>one billion users</w:t>
      </w:r>
      <w:r w:rsidRPr="008F1BC3">
        <w:rPr>
          <w:sz w:val="16"/>
        </w:rPr>
        <w:t xml:space="preserve">, </w:t>
      </w:r>
      <w:r w:rsidRPr="008F1BC3">
        <w:rPr>
          <w:rStyle w:val="StyleUnderline"/>
        </w:rPr>
        <w:t xml:space="preserve">while Amazon, Microsoft, and Facebook exhibit </w:t>
      </w:r>
      <w:r w:rsidRPr="008F1BC3">
        <w:rPr>
          <w:rStyle w:val="Emphasis"/>
        </w:rPr>
        <w:t>similar levels</w:t>
      </w:r>
      <w:r w:rsidRPr="008F1BC3">
        <w:rPr>
          <w:sz w:val="16"/>
        </w:rPr>
        <w:t xml:space="preserve"> </w:t>
      </w:r>
      <w:r w:rsidRPr="008F1BC3">
        <w:rPr>
          <w:rStyle w:val="StyleUnderline"/>
        </w:rPr>
        <w:t>of market dominance in their respective markets</w:t>
      </w:r>
      <w:r w:rsidRPr="008F1BC3">
        <w:rPr>
          <w:sz w:val="16"/>
        </w:rPr>
        <w:t xml:space="preserve"> (Lardinois, 2018; Mazzucato 2018). </w:t>
      </w:r>
      <w:r w:rsidRPr="008F1BC3">
        <w:rPr>
          <w:rStyle w:val="StyleUnderline"/>
        </w:rPr>
        <w:t xml:space="preserve">This political economic </w:t>
      </w:r>
      <w:r w:rsidRPr="008F1BC3">
        <w:rPr>
          <w:rStyle w:val="Emphasis"/>
        </w:rPr>
        <w:t>structure</w:t>
      </w:r>
      <w:r w:rsidRPr="008F1BC3">
        <w:rPr>
          <w:rStyle w:val="StyleUnderline"/>
        </w:rPr>
        <w:t xml:space="preserve"> of the </w:t>
      </w:r>
      <w:r w:rsidRPr="008F1BC3">
        <w:rPr>
          <w:rStyle w:val="Emphasis"/>
        </w:rPr>
        <w:t>digital economy</w:t>
      </w:r>
      <w:r w:rsidRPr="008F1BC3">
        <w:rPr>
          <w:sz w:val="16"/>
        </w:rPr>
        <w:t xml:space="preserve">, </w:t>
      </w:r>
      <w:r w:rsidRPr="008F1BC3">
        <w:rPr>
          <w:rStyle w:val="StyleUnderline"/>
        </w:rPr>
        <w:t xml:space="preserve">which benefits from the </w:t>
      </w:r>
      <w:r w:rsidRPr="008F1BC3">
        <w:rPr>
          <w:rStyle w:val="Emphasis"/>
        </w:rPr>
        <w:t>network effects</w:t>
      </w:r>
      <w:r w:rsidRPr="008F1BC3">
        <w:rPr>
          <w:sz w:val="16"/>
        </w:rPr>
        <w:t xml:space="preserve"> </w:t>
      </w:r>
      <w:r w:rsidRPr="008F1BC3">
        <w:rPr>
          <w:rStyle w:val="StyleUnderline"/>
        </w:rPr>
        <w:t>of digital information markets</w:t>
      </w:r>
      <w:r w:rsidRPr="008F1BC3">
        <w:rPr>
          <w:sz w:val="16"/>
        </w:rPr>
        <w:t xml:space="preserve"> (Hindman, 2018; Srnicek, 2017), alongside light-touch regulation (Curran, 2018), consequently </w:t>
      </w:r>
      <w:r w:rsidRPr="008F1BC3">
        <w:rPr>
          <w:rStyle w:val="StyleUnderline"/>
        </w:rPr>
        <w:t xml:space="preserve">has built a much more </w:t>
      </w:r>
      <w:r w:rsidRPr="008F1BC3">
        <w:rPr>
          <w:rStyle w:val="Emphasis"/>
        </w:rPr>
        <w:t>centralized functional web</w:t>
      </w:r>
      <w:r w:rsidRPr="008F1BC3">
        <w:rPr>
          <w:sz w:val="16"/>
        </w:rPr>
        <w:t xml:space="preserve"> </w:t>
      </w:r>
      <w:r w:rsidRPr="008F1BC3">
        <w:rPr>
          <w:rStyle w:val="StyleUnderline"/>
        </w:rPr>
        <w:t>onto of the distributed technology of the internet</w:t>
      </w:r>
      <w:r w:rsidRPr="008F1BC3">
        <w:rPr>
          <w:sz w:val="16"/>
        </w:rPr>
        <w:t>.</w:t>
      </w:r>
    </w:p>
    <w:p w14:paraId="390E1E57" w14:textId="77777777" w:rsidR="008F5E60" w:rsidRPr="008F1BC3" w:rsidRDefault="008F5E60" w:rsidP="008F5E60">
      <w:pPr>
        <w:rPr>
          <w:sz w:val="16"/>
        </w:rPr>
      </w:pPr>
      <w:r w:rsidRPr="008F1BC3">
        <w:rPr>
          <w:rStyle w:val="StyleUnderline"/>
        </w:rPr>
        <w:t>Given</w:t>
      </w:r>
      <w:r w:rsidRPr="008F1BC3">
        <w:rPr>
          <w:sz w:val="16"/>
        </w:rPr>
        <w:t xml:space="preserve"> the </w:t>
      </w:r>
      <w:r w:rsidRPr="008F1BC3">
        <w:rPr>
          <w:rStyle w:val="StyleUnderline"/>
        </w:rPr>
        <w:t>interoperability and interdependencies within these companies</w:t>
      </w:r>
      <w:r w:rsidRPr="008F1BC3">
        <w:rPr>
          <w:sz w:val="16"/>
        </w:rPr>
        <w:t xml:space="preserve">, </w:t>
      </w:r>
      <w:r w:rsidRPr="008F1BC3">
        <w:rPr>
          <w:rStyle w:val="StyleUnderline"/>
        </w:rPr>
        <w:t xml:space="preserve">the </w:t>
      </w:r>
      <w:r w:rsidRPr="008F1BC3">
        <w:rPr>
          <w:rStyle w:val="Emphasis"/>
          <w:highlight w:val="cyan"/>
        </w:rPr>
        <w:t>monopolistic</w:t>
      </w:r>
      <w:r w:rsidRPr="008F1BC3">
        <w:rPr>
          <w:sz w:val="16"/>
        </w:rPr>
        <w:t xml:space="preserve">, centralized </w:t>
      </w:r>
      <w:r w:rsidRPr="008F1BC3">
        <w:rPr>
          <w:rStyle w:val="StyleUnderline"/>
          <w:highlight w:val="cyan"/>
        </w:rPr>
        <w:t>nature</w:t>
      </w:r>
      <w:r w:rsidRPr="008F1BC3">
        <w:rPr>
          <w:rStyle w:val="StyleUnderline"/>
        </w:rPr>
        <w:t xml:space="preserve"> of the web</w:t>
      </w:r>
      <w:r w:rsidRPr="008F1BC3">
        <w:rPr>
          <w:sz w:val="16"/>
        </w:rPr>
        <w:t xml:space="preserve"> provision </w:t>
      </w:r>
      <w:r w:rsidRPr="008F1BC3">
        <w:rPr>
          <w:rStyle w:val="StyleUnderline"/>
          <w:highlight w:val="cyan"/>
        </w:rPr>
        <w:t>creates</w:t>
      </w:r>
      <w:r w:rsidRPr="008F1BC3">
        <w:rPr>
          <w:sz w:val="16"/>
        </w:rPr>
        <w:t xml:space="preserve"> the </w:t>
      </w:r>
      <w:r w:rsidRPr="008F1BC3">
        <w:rPr>
          <w:rStyle w:val="StyleUnderline"/>
        </w:rPr>
        <w:t xml:space="preserve">potential for </w:t>
      </w:r>
      <w:r w:rsidRPr="008F1BC3">
        <w:rPr>
          <w:rStyle w:val="StyleUnderline"/>
          <w:highlight w:val="cyan"/>
        </w:rPr>
        <w:t>vulnerabilities</w:t>
      </w:r>
      <w:r w:rsidRPr="008F1BC3">
        <w:rPr>
          <w:rStyle w:val="StyleUnderline"/>
        </w:rPr>
        <w:t xml:space="preserve"> to </w:t>
      </w:r>
      <w:r w:rsidRPr="008F1BC3">
        <w:rPr>
          <w:rStyle w:val="Emphasis"/>
        </w:rPr>
        <w:t>cascade</w:t>
      </w:r>
      <w:r w:rsidRPr="008F1BC3">
        <w:rPr>
          <w:sz w:val="16"/>
        </w:rPr>
        <w:t xml:space="preserve"> widely</w:t>
      </w:r>
      <w:r w:rsidRPr="00815388">
        <w:rPr>
          <w:sz w:val="16"/>
        </w:rPr>
        <w:t xml:space="preserve">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w:t>
      </w:r>
      <w:r w:rsidRPr="008F1BC3">
        <w:rPr>
          <w:rStyle w:val="StyleUnderline"/>
        </w:rPr>
        <w:t xml:space="preserve">the </w:t>
      </w:r>
      <w:r w:rsidRPr="008F1BC3">
        <w:rPr>
          <w:rStyle w:val="Emphasis"/>
        </w:rPr>
        <w:t>identification</w:t>
      </w:r>
      <w:r w:rsidRPr="008F1BC3">
        <w:rPr>
          <w:sz w:val="16"/>
        </w:rPr>
        <w:t xml:space="preserve"> </w:t>
      </w:r>
      <w:r w:rsidRPr="008F1BC3">
        <w:rPr>
          <w:rStyle w:val="StyleUnderline"/>
        </w:rPr>
        <w:t>and</w:t>
      </w:r>
      <w:r w:rsidRPr="008F1BC3">
        <w:rPr>
          <w:sz w:val="16"/>
        </w:rPr>
        <w:t xml:space="preserve"> </w:t>
      </w:r>
      <w:r w:rsidRPr="008F1BC3">
        <w:rPr>
          <w:rStyle w:val="Emphasis"/>
        </w:rPr>
        <w:t>exploitation</w:t>
      </w:r>
      <w:r w:rsidRPr="008F1BC3">
        <w:rPr>
          <w:sz w:val="16"/>
        </w:rPr>
        <w:t xml:space="preserve"> </w:t>
      </w:r>
      <w:r w:rsidRPr="008F1BC3">
        <w:rPr>
          <w:rStyle w:val="StyleUnderline"/>
        </w:rPr>
        <w:t xml:space="preserve">of a </w:t>
      </w:r>
      <w:r w:rsidRPr="008F1BC3">
        <w:rPr>
          <w:rStyle w:val="Emphasis"/>
        </w:rPr>
        <w:t>single vulnerability</w:t>
      </w:r>
      <w:r w:rsidRPr="008F1BC3">
        <w:rPr>
          <w:sz w:val="16"/>
        </w:rPr>
        <w:t xml:space="preserve"> </w:t>
      </w:r>
      <w:r w:rsidRPr="008F1BC3">
        <w:rPr>
          <w:rStyle w:val="StyleUnderline"/>
        </w:rPr>
        <w:t>leading to the failure of</w:t>
      </w:r>
      <w:r w:rsidRPr="008F1BC3">
        <w:rPr>
          <w:sz w:val="16"/>
        </w:rPr>
        <w:t xml:space="preserve"> thousands or even potentially </w:t>
      </w:r>
      <w:r w:rsidRPr="008F1BC3">
        <w:rPr>
          <w:rStyle w:val="Emphasis"/>
        </w:rPr>
        <w:t>millions</w:t>
      </w:r>
      <w:r w:rsidRPr="008F1BC3">
        <w:rPr>
          <w:sz w:val="16"/>
        </w:rPr>
        <w:t xml:space="preserve"> </w:t>
      </w:r>
      <w:r w:rsidRPr="008F1BC3">
        <w:rPr>
          <w:rStyle w:val="StyleUnderline"/>
        </w:rPr>
        <w:t>of computing devices</w:t>
      </w:r>
      <w:r w:rsidRPr="008F1BC3">
        <w:rPr>
          <w:sz w:val="16"/>
        </w:rPr>
        <w:t>, which are vulnerable to the same weakness.5</w:t>
      </w:r>
    </w:p>
    <w:p w14:paraId="6DAEAF24" w14:textId="77777777" w:rsidR="008F5E60" w:rsidRPr="008F1BC3" w:rsidRDefault="008F5E60" w:rsidP="008F5E60">
      <w:pPr>
        <w:rPr>
          <w:sz w:val="16"/>
        </w:rPr>
      </w:pPr>
      <w:r w:rsidRPr="008F1BC3">
        <w:rPr>
          <w:rStyle w:val="StyleUnderline"/>
        </w:rPr>
        <w:t xml:space="preserve">The </w:t>
      </w:r>
      <w:r w:rsidRPr="008F1BC3">
        <w:rPr>
          <w:rStyle w:val="Emphasis"/>
        </w:rPr>
        <w:t>WannaCry cyberattack</w:t>
      </w:r>
      <w:r w:rsidRPr="008F1BC3">
        <w:rPr>
          <w:rStyle w:val="StyleUnderline"/>
        </w:rPr>
        <w:t xml:space="preserve"> exemplifies</w:t>
      </w:r>
      <w:r w:rsidRPr="008F1BC3">
        <w:rPr>
          <w:sz w:val="16"/>
        </w:rPr>
        <w:t xml:space="preserve"> the growing </w:t>
      </w:r>
      <w:r w:rsidRPr="008F1BC3">
        <w:rPr>
          <w:rStyle w:val="StyleUnderline"/>
        </w:rPr>
        <w:t xml:space="preserve">importance of the </w:t>
      </w:r>
      <w:r w:rsidRPr="008F1BC3">
        <w:rPr>
          <w:rStyle w:val="Emphasis"/>
        </w:rPr>
        <w:t>systemic fragilities</w:t>
      </w:r>
      <w:r w:rsidRPr="008F1BC3">
        <w:rPr>
          <w:sz w:val="16"/>
        </w:rPr>
        <w:t xml:space="preserve"> </w:t>
      </w:r>
      <w:r w:rsidRPr="008F1BC3">
        <w:rPr>
          <w:rStyle w:val="StyleUnderline"/>
        </w:rPr>
        <w:t>involved with cyber risk</w:t>
      </w:r>
      <w:r w:rsidRPr="008F1BC3">
        <w:rPr>
          <w:sz w:val="16"/>
        </w:rPr>
        <w:t xml:space="preserve">, and </w:t>
      </w:r>
      <w:r w:rsidRPr="008F1BC3">
        <w:rPr>
          <w:rStyle w:val="StyleUnderline"/>
        </w:rPr>
        <w:t>on a</w:t>
      </w:r>
      <w:r w:rsidRPr="008F1BC3">
        <w:rPr>
          <w:sz w:val="16"/>
        </w:rPr>
        <w:t xml:space="preserve"> truly </w:t>
      </w:r>
      <w:r w:rsidRPr="008F1BC3">
        <w:rPr>
          <w:rStyle w:val="Emphasis"/>
        </w:rPr>
        <w:t>global scale</w:t>
      </w:r>
      <w:r w:rsidRPr="008F1BC3">
        <w:rPr>
          <w:sz w:val="16"/>
        </w:rPr>
        <w:t xml:space="preserve"> – </w:t>
      </w:r>
      <w:r w:rsidRPr="008F1BC3">
        <w:rPr>
          <w:rStyle w:val="StyleUnderline"/>
        </w:rPr>
        <w:t>affecting</w:t>
      </w:r>
      <w:r w:rsidRPr="008F1BC3">
        <w:rPr>
          <w:sz w:val="16"/>
        </w:rPr>
        <w:t xml:space="preserve"> over </w:t>
      </w:r>
      <w:r w:rsidRPr="008F1BC3">
        <w:rPr>
          <w:rStyle w:val="Emphasis"/>
        </w:rPr>
        <w:t>100 countries</w:t>
      </w:r>
      <w:r w:rsidRPr="008F1BC3">
        <w:rPr>
          <w:sz w:val="16"/>
        </w:rPr>
        <w:t xml:space="preserve"> worldwide – </w:t>
      </w:r>
      <w:r w:rsidRPr="008F1BC3">
        <w:rPr>
          <w:rStyle w:val="StyleUnderline"/>
        </w:rPr>
        <w:t>based on</w:t>
      </w:r>
      <w:r w:rsidRPr="008F1BC3">
        <w:rPr>
          <w:sz w:val="16"/>
        </w:rPr>
        <w:t xml:space="preserve"> the identification and </w:t>
      </w:r>
      <w:r w:rsidRPr="008F1BC3">
        <w:rPr>
          <w:rStyle w:val="StyleUnderline"/>
        </w:rPr>
        <w:t xml:space="preserve">exploitation of a single key vulnerability in </w:t>
      </w:r>
      <w:r w:rsidRPr="008F1BC3">
        <w:rPr>
          <w:rStyle w:val="Emphasis"/>
        </w:rPr>
        <w:t>Microsoft software</w:t>
      </w:r>
      <w:r w:rsidRPr="008F1BC3">
        <w:rPr>
          <w:sz w:val="16"/>
        </w:rPr>
        <w:t xml:space="preserve"> (Larson, 2017). </w:t>
      </w:r>
      <w:r w:rsidRPr="008F1BC3">
        <w:rPr>
          <w:rStyle w:val="StyleUnderline"/>
        </w:rPr>
        <w:t>In terms of its</w:t>
      </w:r>
      <w:r w:rsidRPr="008F1BC3">
        <w:rPr>
          <w:sz w:val="16"/>
        </w:rPr>
        <w:t xml:space="preserve"> </w:t>
      </w:r>
      <w:r w:rsidRPr="008F1BC3">
        <w:rPr>
          <w:rStyle w:val="Emphasis"/>
        </w:rPr>
        <w:t>impacts</w:t>
      </w:r>
      <w:r w:rsidRPr="008F1BC3">
        <w:rPr>
          <w:sz w:val="16"/>
        </w:rPr>
        <w:t>, one-third of the UK’s National Health Service (</w:t>
      </w:r>
      <w:r w:rsidRPr="008F1BC3">
        <w:rPr>
          <w:rStyle w:val="Emphasis"/>
        </w:rPr>
        <w:t>NHS</w:t>
      </w:r>
      <w:r w:rsidRPr="008F1BC3">
        <w:rPr>
          <w:sz w:val="16"/>
        </w:rPr>
        <w:t xml:space="preserve">) </w:t>
      </w:r>
      <w:r w:rsidRPr="008F1BC3">
        <w:rPr>
          <w:rStyle w:val="StyleUnderline"/>
        </w:rPr>
        <w:t xml:space="preserve">was rendered </w:t>
      </w:r>
      <w:r w:rsidRPr="008F1BC3">
        <w:rPr>
          <w:rStyle w:val="Emphasis"/>
        </w:rPr>
        <w:t>inoperative</w:t>
      </w:r>
      <w:r w:rsidRPr="008F1BC3">
        <w:rPr>
          <w:sz w:val="16"/>
        </w:rPr>
        <w:t xml:space="preserve">, </w:t>
      </w:r>
      <w:r w:rsidRPr="008F1BC3">
        <w:rPr>
          <w:rStyle w:val="StyleUnderline"/>
        </w:rPr>
        <w:t>Chinese students were locked out of their</w:t>
      </w:r>
      <w:r w:rsidRPr="008F1BC3">
        <w:rPr>
          <w:sz w:val="16"/>
        </w:rPr>
        <w:t xml:space="preserve"> </w:t>
      </w:r>
      <w:r w:rsidRPr="008F1BC3">
        <w:rPr>
          <w:rStyle w:val="Emphasis"/>
        </w:rPr>
        <w:t>university files</w:t>
      </w:r>
      <w:r w:rsidRPr="008F1BC3">
        <w:rPr>
          <w:sz w:val="16"/>
        </w:rPr>
        <w:t xml:space="preserve">, over </w:t>
      </w:r>
      <w:r w:rsidRPr="008F1BC3">
        <w:rPr>
          <w:rStyle w:val="Emphasis"/>
        </w:rPr>
        <w:t>1,000 computers</w:t>
      </w:r>
      <w:r w:rsidRPr="008F1BC3">
        <w:rPr>
          <w:sz w:val="16"/>
        </w:rPr>
        <w:t xml:space="preserve"> </w:t>
      </w:r>
      <w:r w:rsidRPr="008F1BC3">
        <w:rPr>
          <w:rStyle w:val="StyleUnderline"/>
        </w:rPr>
        <w:t>at Russia’s</w:t>
      </w:r>
      <w:r w:rsidRPr="008F1BC3">
        <w:rPr>
          <w:sz w:val="16"/>
        </w:rPr>
        <w:t xml:space="preserve"> interior </w:t>
      </w:r>
      <w:r w:rsidRPr="008F1BC3">
        <w:rPr>
          <w:rStyle w:val="StyleUnderline"/>
        </w:rPr>
        <w:t xml:space="preserve">ministry were </w:t>
      </w:r>
      <w:r w:rsidRPr="008F1BC3">
        <w:rPr>
          <w:rStyle w:val="Emphasis"/>
        </w:rPr>
        <w:t>disrupted</w:t>
      </w:r>
      <w:r w:rsidRPr="008F1BC3">
        <w:rPr>
          <w:sz w:val="16"/>
        </w:rPr>
        <w:t xml:space="preserve">, </w:t>
      </w:r>
      <w:r w:rsidRPr="008F1BC3">
        <w:rPr>
          <w:rStyle w:val="StyleUnderline"/>
        </w:rPr>
        <w:t xml:space="preserve">as were </w:t>
      </w:r>
      <w:r w:rsidRPr="008F1BC3">
        <w:rPr>
          <w:rStyle w:val="Emphasis"/>
        </w:rPr>
        <w:t>billion dollar businesses</w:t>
      </w:r>
      <w:r w:rsidRPr="008F1BC3">
        <w:rPr>
          <w:sz w:val="16"/>
        </w:rPr>
        <w:t xml:space="preserve">, such as FedEx and Telefónica. In total it is estimated that over 230,000 computers were infected by WannaCry (Thomas, 2019) and the </w:t>
      </w:r>
      <w:r w:rsidRPr="008F1BC3">
        <w:rPr>
          <w:rStyle w:val="StyleUnderline"/>
        </w:rPr>
        <w:t>costs of the attack are estimated at</w:t>
      </w:r>
      <w:r w:rsidRPr="008F1BC3">
        <w:rPr>
          <w:sz w:val="16"/>
        </w:rPr>
        <w:t xml:space="preserve"> somewhere between </w:t>
      </w:r>
      <w:r w:rsidRPr="008F1BC3">
        <w:rPr>
          <w:rStyle w:val="Emphasis"/>
        </w:rPr>
        <w:t>$4–8 billion</w:t>
      </w:r>
      <w:r w:rsidRPr="008F1BC3">
        <w:rPr>
          <w:sz w:val="16"/>
        </w:rPr>
        <w:t xml:space="preserve"> (Greenberg, 2018). For WannaCry, the </w:t>
      </w:r>
      <w:r w:rsidRPr="008F1BC3">
        <w:rPr>
          <w:rStyle w:val="StyleUnderline"/>
        </w:rPr>
        <w:t xml:space="preserve">malware took advantage of a vulnerability in </w:t>
      </w:r>
      <w:r w:rsidRPr="008F1BC3">
        <w:rPr>
          <w:rStyle w:val="Emphasis"/>
        </w:rPr>
        <w:t>Windows</w:t>
      </w:r>
      <w:r w:rsidRPr="008F1BC3">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6181F97A" w14:textId="77777777" w:rsidR="008F5E60" w:rsidRPr="008F1BC3" w:rsidRDefault="008F5E60" w:rsidP="008F5E60">
      <w:pPr>
        <w:rPr>
          <w:sz w:val="16"/>
        </w:rPr>
      </w:pPr>
      <w:r w:rsidRPr="008F1BC3">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524CB1D5" w14:textId="77777777" w:rsidR="008F5E60" w:rsidRPr="008F1BC3" w:rsidRDefault="008F5E60" w:rsidP="008F5E60">
      <w:pPr>
        <w:rPr>
          <w:sz w:val="16"/>
        </w:rPr>
      </w:pPr>
      <w:r w:rsidRPr="008F1BC3">
        <w:rPr>
          <w:sz w:val="16"/>
        </w:rPr>
        <w:t xml:space="preserve">The EternalBlue vulnerability was again used the following year in the NotPetya malware. </w:t>
      </w:r>
      <w:r w:rsidRPr="008F1BC3">
        <w:rPr>
          <w:rStyle w:val="StyleUnderline"/>
        </w:rPr>
        <w:t>The NotPetya ransomware attack is</w:t>
      </w:r>
      <w:r w:rsidRPr="008F1BC3">
        <w:rPr>
          <w:sz w:val="16"/>
        </w:rPr>
        <w:t xml:space="preserve"> considered the most </w:t>
      </w:r>
      <w:r w:rsidRPr="008F1BC3">
        <w:rPr>
          <w:rStyle w:val="Emphasis"/>
        </w:rPr>
        <w:t>costly</w:t>
      </w:r>
      <w:r w:rsidRPr="008F1BC3">
        <w:rPr>
          <w:sz w:val="16"/>
        </w:rPr>
        <w:t xml:space="preserve"> attack yet, </w:t>
      </w:r>
      <w:r w:rsidRPr="008F1BC3">
        <w:rPr>
          <w:rStyle w:val="StyleUnderline"/>
        </w:rPr>
        <w:t>with estimates</w:t>
      </w:r>
      <w:r w:rsidRPr="008F1BC3">
        <w:rPr>
          <w:sz w:val="16"/>
        </w:rPr>
        <w:t xml:space="preserve"> that </w:t>
      </w:r>
      <w:r w:rsidRPr="008F1BC3">
        <w:rPr>
          <w:rStyle w:val="StyleUnderline"/>
        </w:rPr>
        <w:t>it cost companies</w:t>
      </w:r>
      <w:r w:rsidRPr="008F1BC3">
        <w:rPr>
          <w:sz w:val="16"/>
        </w:rPr>
        <w:t xml:space="preserve"> over </w:t>
      </w:r>
      <w:r w:rsidRPr="008F1BC3">
        <w:rPr>
          <w:rStyle w:val="Emphasis"/>
        </w:rPr>
        <w:t>$20 billion</w:t>
      </w:r>
      <w:r w:rsidRPr="008F1BC3">
        <w:rPr>
          <w:sz w:val="16"/>
        </w:rPr>
        <w:t xml:space="preserve">, </w:t>
      </w:r>
      <w:r w:rsidRPr="008F1BC3">
        <w:rPr>
          <w:rStyle w:val="StyleUnderline"/>
        </w:rPr>
        <w:t xml:space="preserve">while also shutting down </w:t>
      </w:r>
      <w:r w:rsidRPr="008F1BC3">
        <w:rPr>
          <w:rStyle w:val="Emphasis"/>
        </w:rPr>
        <w:t>key infrastructure</w:t>
      </w:r>
      <w:r w:rsidRPr="008F1BC3">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8F1BC3">
        <w:rPr>
          <w:rStyle w:val="StyleUnderline"/>
        </w:rPr>
        <w:t xml:space="preserve">NotPetya ‘crippled </w:t>
      </w:r>
      <w:r w:rsidRPr="008F1BC3">
        <w:rPr>
          <w:rStyle w:val="Emphasis"/>
        </w:rPr>
        <w:t>multinational companies</w:t>
      </w:r>
      <w:r w:rsidRPr="008F1BC3">
        <w:rPr>
          <w:sz w:val="16"/>
        </w:rPr>
        <w:t xml:space="preserve"> including Maersk, pharmaceutical giant Merck, FedEx’s European subsidiary TNT Express, French construction company Saint-Gobain, food producer Mondele¯z, and manufacturer Reckitt Benckiser. In each case, it </w:t>
      </w:r>
      <w:r w:rsidRPr="008F1BC3">
        <w:rPr>
          <w:rStyle w:val="StyleUnderline"/>
        </w:rPr>
        <w:t>inflicted</w:t>
      </w:r>
      <w:r w:rsidRPr="008F1BC3">
        <w:rPr>
          <w:sz w:val="16"/>
        </w:rPr>
        <w:t xml:space="preserve"> </w:t>
      </w:r>
      <w:r w:rsidRPr="008F1BC3">
        <w:rPr>
          <w:rStyle w:val="Emphasis"/>
        </w:rPr>
        <w:t>nine-figure costs</w:t>
      </w:r>
      <w:r w:rsidRPr="008F1BC3">
        <w:rPr>
          <w:sz w:val="16"/>
        </w:rPr>
        <w:t>’ (Greenberg, 2018).</w:t>
      </w:r>
    </w:p>
    <w:p w14:paraId="634F2386" w14:textId="77777777" w:rsidR="008F5E60" w:rsidRPr="00815388" w:rsidRDefault="008F5E60" w:rsidP="008F5E60">
      <w:pPr>
        <w:rPr>
          <w:sz w:val="16"/>
        </w:rPr>
      </w:pPr>
      <w:r w:rsidRPr="008F1BC3">
        <w:rPr>
          <w:sz w:val="16"/>
        </w:rPr>
        <w:t xml:space="preserve">Again, as with WannaCry, </w:t>
      </w:r>
      <w:r w:rsidRPr="008F1BC3">
        <w:rPr>
          <w:rStyle w:val="StyleUnderline"/>
        </w:rPr>
        <w:t xml:space="preserve">there were </w:t>
      </w:r>
      <w:r w:rsidRPr="008F1BC3">
        <w:rPr>
          <w:rStyle w:val="Emphasis"/>
        </w:rPr>
        <w:t>cascading effects</w:t>
      </w:r>
      <w:r w:rsidRPr="008F1BC3">
        <w:rPr>
          <w:sz w:val="16"/>
        </w:rPr>
        <w:t xml:space="preserve"> </w:t>
      </w:r>
      <w:r w:rsidRPr="008F1BC3">
        <w:rPr>
          <w:rStyle w:val="StyleUnderline"/>
        </w:rPr>
        <w:t>on economic and material life</w:t>
      </w:r>
      <w:r w:rsidRPr="008F1BC3">
        <w:rPr>
          <w:sz w:val="16"/>
        </w:rPr>
        <w:t xml:space="preserve">. One example of </w:t>
      </w:r>
      <w:r w:rsidRPr="008F1BC3">
        <w:rPr>
          <w:rStyle w:val="StyleUnderline"/>
        </w:rPr>
        <w:t>its impacts is instructive</w:t>
      </w:r>
      <w:r w:rsidRPr="008F1BC3">
        <w:rPr>
          <w:sz w:val="16"/>
        </w:rPr>
        <w:t xml:space="preserve">, especially </w:t>
      </w:r>
      <w:r w:rsidRPr="008F1BC3">
        <w:rPr>
          <w:rStyle w:val="StyleUnderline"/>
        </w:rPr>
        <w:t>given the</w:t>
      </w:r>
      <w:r w:rsidRPr="008F1BC3">
        <w:rPr>
          <w:sz w:val="16"/>
        </w:rPr>
        <w:t xml:space="preserve"> primary </w:t>
      </w:r>
      <w:r w:rsidRPr="008F1BC3">
        <w:rPr>
          <w:rStyle w:val="StyleUnderline"/>
        </w:rPr>
        <w:t xml:space="preserve">business model of the internet of </w:t>
      </w:r>
      <w:r w:rsidRPr="008F1BC3">
        <w:rPr>
          <w:rStyle w:val="Emphasis"/>
        </w:rPr>
        <w:t>maximizing connectivity</w:t>
      </w:r>
      <w:r w:rsidRPr="008F1BC3">
        <w:rPr>
          <w:sz w:val="16"/>
        </w:rPr>
        <w:t xml:space="preserve"> </w:t>
      </w:r>
      <w:r w:rsidRPr="008F1BC3">
        <w:rPr>
          <w:rStyle w:val="StyleUnderline"/>
        </w:rPr>
        <w:t>and</w:t>
      </w:r>
      <w:r w:rsidRPr="008F1BC3">
        <w:rPr>
          <w:sz w:val="16"/>
        </w:rPr>
        <w:t xml:space="preserve"> </w:t>
      </w:r>
      <w:r w:rsidRPr="008F1BC3">
        <w:rPr>
          <w:rStyle w:val="Emphasis"/>
        </w:rPr>
        <w:t>data collection</w:t>
      </w:r>
      <w:r w:rsidRPr="008F1BC3">
        <w:rPr>
          <w:sz w:val="16"/>
        </w:rPr>
        <w:t xml:space="preserve"> and analysis.7 The Danish logistics company, Maersk, was hobbled by the attack. While Ukraine was the original target, </w:t>
      </w:r>
      <w:r w:rsidRPr="008F1BC3">
        <w:rPr>
          <w:rStyle w:val="StyleUnderline"/>
        </w:rPr>
        <w:t>given</w:t>
      </w:r>
      <w:r w:rsidRPr="008F1BC3">
        <w:rPr>
          <w:sz w:val="16"/>
        </w:rPr>
        <w:t xml:space="preserve"> Maersk’s </w:t>
      </w:r>
      <w:r w:rsidRPr="008F1BC3">
        <w:rPr>
          <w:rStyle w:val="StyleUnderline"/>
        </w:rPr>
        <w:t xml:space="preserve">role in the </w:t>
      </w:r>
      <w:r w:rsidRPr="008F1BC3">
        <w:rPr>
          <w:rStyle w:val="Emphasis"/>
        </w:rPr>
        <w:t>global supply chain</w:t>
      </w:r>
      <w:r w:rsidRPr="008F1BC3">
        <w:rPr>
          <w:sz w:val="16"/>
        </w:rPr>
        <w:t>, ‘</w:t>
      </w:r>
      <w:r w:rsidRPr="008F1BC3">
        <w:rPr>
          <w:rStyle w:val="StyleUnderline"/>
        </w:rPr>
        <w:t>an attack</w:t>
      </w:r>
      <w:r w:rsidRPr="008F1BC3">
        <w:rPr>
          <w:sz w:val="16"/>
        </w:rPr>
        <w:t xml:space="preserve"> on Maersk </w:t>
      </w:r>
      <w:r w:rsidRPr="008F1BC3">
        <w:rPr>
          <w:rStyle w:val="StyleUnderline"/>
        </w:rPr>
        <w:t xml:space="preserve">strikes </w:t>
      </w:r>
      <w:r w:rsidRPr="008F1BC3">
        <w:rPr>
          <w:rStyle w:val="Emphasis"/>
        </w:rPr>
        <w:t>everywhere at once’</w:t>
      </w:r>
      <w:r w:rsidRPr="008F1BC3">
        <w:rPr>
          <w:sz w:val="16"/>
        </w:rPr>
        <w:t xml:space="preserve"> (Greenberg, 2018). With a single breach of Maersk’s systems due to the installation of the unknowingly infected software in Odessa, this led to problems around the globe, as the </w:t>
      </w:r>
      <w:r w:rsidRPr="008F1BC3">
        <w:rPr>
          <w:rStyle w:val="StyleUnderline"/>
        </w:rPr>
        <w:t>malware caused the failure of a key ‘</w:t>
      </w:r>
      <w:r w:rsidRPr="008F1BC3">
        <w:rPr>
          <w:rStyle w:val="Emphasis"/>
        </w:rPr>
        <w:t>choke point’</w:t>
      </w:r>
      <w:r w:rsidRPr="008F1BC3">
        <w:rPr>
          <w:sz w:val="16"/>
        </w:rPr>
        <w:t xml:space="preserve"> </w:t>
      </w:r>
      <w:r w:rsidRPr="008F1BC3">
        <w:rPr>
          <w:rStyle w:val="StyleUnderline"/>
        </w:rPr>
        <w:t>in its shipping terminal system</w:t>
      </w:r>
      <w:r w:rsidRPr="008F1BC3">
        <w:rPr>
          <w:sz w:val="16"/>
        </w:rPr>
        <w:t xml:space="preserve">. </w:t>
      </w:r>
      <w:r w:rsidRPr="008F1BC3">
        <w:rPr>
          <w:rStyle w:val="StyleUnderline"/>
        </w:rPr>
        <w:t>This led to the</w:t>
      </w:r>
      <w:r w:rsidRPr="008F1BC3">
        <w:rPr>
          <w:sz w:val="16"/>
        </w:rPr>
        <w:t xml:space="preserve"> </w:t>
      </w:r>
      <w:r w:rsidRPr="008F1BC3">
        <w:rPr>
          <w:rStyle w:val="StyleUnderline"/>
        </w:rPr>
        <w:t>closure for</w:t>
      </w:r>
      <w:r w:rsidRPr="008F1BC3">
        <w:rPr>
          <w:sz w:val="16"/>
        </w:rPr>
        <w:t xml:space="preserve"> the day of </w:t>
      </w:r>
      <w:r w:rsidRPr="008F1BC3">
        <w:rPr>
          <w:rStyle w:val="StyleUnderline"/>
        </w:rPr>
        <w:t>17 of its 76</w:t>
      </w:r>
      <w:r w:rsidRPr="008F1BC3">
        <w:rPr>
          <w:sz w:val="16"/>
        </w:rPr>
        <w:t xml:space="preserve"> </w:t>
      </w:r>
      <w:r w:rsidRPr="008F1BC3">
        <w:rPr>
          <w:rStyle w:val="Emphasis"/>
        </w:rPr>
        <w:t>terminals</w:t>
      </w:r>
      <w:r w:rsidRPr="008F1BC3">
        <w:rPr>
          <w:sz w:val="16"/>
        </w:rPr>
        <w:t xml:space="preserve">, including New Jersey, Los Angeles, Algericas (Spain), Rotterdam, and Mumbai, </w:t>
      </w:r>
      <w:r w:rsidRPr="008F1BC3">
        <w:rPr>
          <w:rStyle w:val="StyleUnderline"/>
        </w:rPr>
        <w:t>leading to massive delays and further problems given</w:t>
      </w:r>
      <w:r w:rsidRPr="008F1BC3">
        <w:rPr>
          <w:sz w:val="16"/>
        </w:rPr>
        <w:t xml:space="preserve"> the </w:t>
      </w:r>
      <w:r w:rsidRPr="008F1BC3">
        <w:rPr>
          <w:rStyle w:val="StyleUnderline"/>
        </w:rPr>
        <w:t>focus on</w:t>
      </w:r>
      <w:r w:rsidRPr="009738EA">
        <w:rPr>
          <w:rStyle w:val="StyleUnderline"/>
        </w:rPr>
        <w:t xml:space="preserve"> efficiencies</w:t>
      </w:r>
      <w:r w:rsidRPr="00815388">
        <w:rPr>
          <w:sz w:val="16"/>
        </w:rPr>
        <w:t xml:space="preserve"> and just-in-time deliveries </w:t>
      </w:r>
      <w:r w:rsidRPr="005D5740">
        <w:rPr>
          <w:rStyle w:val="StyleUnderline"/>
          <w:highlight w:val="cyan"/>
        </w:rPr>
        <w:t xml:space="preserve">in </w:t>
      </w:r>
      <w:r w:rsidRPr="00C743E1">
        <w:rPr>
          <w:rStyle w:val="StyleUnderline"/>
        </w:rPr>
        <w:t xml:space="preserve">the </w:t>
      </w:r>
      <w:r w:rsidRPr="00C743E1">
        <w:rPr>
          <w:rStyle w:val="Emphasis"/>
        </w:rPr>
        <w:t xml:space="preserve">global </w:t>
      </w:r>
      <w:r w:rsidRPr="005D574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5D5740">
        <w:rPr>
          <w:rStyle w:val="Emphasis"/>
          <w:highlight w:val="cyan"/>
        </w:rPr>
        <w:t>global economy</w:t>
      </w:r>
      <w:r w:rsidRPr="009738EA">
        <w:rPr>
          <w:rStyle w:val="Emphasis"/>
        </w:rPr>
        <w:t xml:space="preserve"> itself</w:t>
      </w:r>
      <w:r w:rsidRPr="00815388">
        <w:rPr>
          <w:sz w:val="16"/>
        </w:rPr>
        <w:t xml:space="preserve">, </w:t>
      </w:r>
      <w:r w:rsidRPr="005D5740">
        <w:rPr>
          <w:rStyle w:val="StyleUnderline"/>
          <w:highlight w:val="cyan"/>
        </w:rPr>
        <w:t xml:space="preserve">would remain </w:t>
      </w:r>
      <w:r w:rsidRPr="005D5740">
        <w:rPr>
          <w:rStyle w:val="Emphasis"/>
          <w:highlight w:val="cyan"/>
        </w:rPr>
        <w:t>broken</w:t>
      </w:r>
      <w:r w:rsidRPr="00D66041">
        <w:rPr>
          <w:rStyle w:val="Emphasis"/>
        </w:rPr>
        <w:t>’</w:t>
      </w:r>
      <w:r w:rsidRPr="00815388">
        <w:rPr>
          <w:sz w:val="16"/>
        </w:rPr>
        <w:t xml:space="preserve"> (Greenberg, 2018).</w:t>
      </w:r>
    </w:p>
    <w:p w14:paraId="6E12C224" w14:textId="77777777" w:rsidR="008F5E60" w:rsidRPr="00815388" w:rsidRDefault="008F5E60" w:rsidP="008F5E60">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60AEBF96" w14:textId="77777777" w:rsidR="008F5E60" w:rsidRPr="00815388" w:rsidRDefault="008F5E60" w:rsidP="008F5E60">
      <w:pPr>
        <w:rPr>
          <w:sz w:val="16"/>
        </w:rPr>
      </w:pPr>
      <w:r w:rsidRPr="00815388">
        <w:rPr>
          <w:sz w:val="16"/>
        </w:rPr>
        <w:t xml:space="preserve">As this case illustrates, </w:t>
      </w:r>
      <w:r w:rsidRPr="009738EA">
        <w:rPr>
          <w:rStyle w:val="StyleUnderline"/>
        </w:rPr>
        <w:t xml:space="preserve">a </w:t>
      </w:r>
      <w:r w:rsidRPr="005D5740">
        <w:rPr>
          <w:rStyle w:val="StyleUnderline"/>
          <w:highlight w:val="cyan"/>
        </w:rPr>
        <w:t xml:space="preserve">component can </w:t>
      </w:r>
      <w:r w:rsidRPr="003743B5">
        <w:rPr>
          <w:rStyle w:val="StyleUnderline"/>
        </w:rPr>
        <w:t xml:space="preserve">only </w:t>
      </w:r>
      <w:r w:rsidRPr="005D5740">
        <w:rPr>
          <w:rStyle w:val="StyleUnderline"/>
          <w:highlight w:val="cyan"/>
        </w:rPr>
        <w:t>serve</w:t>
      </w:r>
      <w:r w:rsidRPr="009738EA">
        <w:rPr>
          <w:rStyle w:val="StyleUnderline"/>
        </w:rPr>
        <w:t xml:space="preserve"> effectively </w:t>
      </w:r>
      <w:r w:rsidRPr="005D5740">
        <w:rPr>
          <w:rStyle w:val="StyleUnderline"/>
          <w:highlight w:val="cyan"/>
        </w:rPr>
        <w:t>as redundancy if</w:t>
      </w:r>
      <w:r w:rsidRPr="009738EA">
        <w:rPr>
          <w:rStyle w:val="StyleUnderline"/>
        </w:rPr>
        <w:t xml:space="preserve"> it is </w:t>
      </w:r>
      <w:r w:rsidRPr="005D5740">
        <w:rPr>
          <w:rStyle w:val="StyleUnderline"/>
          <w:highlight w:val="cyan"/>
        </w:rPr>
        <w:t>not</w:t>
      </w:r>
      <w:r w:rsidRPr="009738EA">
        <w:rPr>
          <w:rStyle w:val="StyleUnderline"/>
        </w:rPr>
        <w:t xml:space="preserve"> too </w:t>
      </w:r>
      <w:r w:rsidRPr="00C743E1">
        <w:rPr>
          <w:rStyle w:val="Emphasis"/>
        </w:rPr>
        <w:t>tightly</w:t>
      </w:r>
      <w:r w:rsidRPr="005D574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5D5740">
        <w:rPr>
          <w:rStyle w:val="StyleUnderline"/>
          <w:highlight w:val="cyan"/>
        </w:rPr>
        <w:t>yet</w:t>
      </w:r>
      <w:r w:rsidRPr="009738EA">
        <w:rPr>
          <w:rStyle w:val="StyleUnderline"/>
        </w:rPr>
        <w:t xml:space="preserve"> the </w:t>
      </w:r>
      <w:r w:rsidRPr="00C743E1">
        <w:rPr>
          <w:rStyle w:val="Emphasis"/>
        </w:rPr>
        <w:t xml:space="preserve">push to </w:t>
      </w:r>
      <w:r w:rsidRPr="005D5740">
        <w:rPr>
          <w:rStyle w:val="Emphasis"/>
          <w:highlight w:val="cyan"/>
        </w:rPr>
        <w:t>connectivity</w:t>
      </w:r>
      <w:r w:rsidRPr="005D5740">
        <w:rPr>
          <w:rStyle w:val="StyleUnderline"/>
          <w:highlight w:val="cyan"/>
        </w:rPr>
        <w:t xml:space="preserve"> </w:t>
      </w:r>
      <w:r w:rsidRPr="003743B5">
        <w:rPr>
          <w:rStyle w:val="StyleUnderline"/>
        </w:rPr>
        <w:t xml:space="preserve">tends to </w:t>
      </w:r>
      <w:r w:rsidRPr="005D5740">
        <w:rPr>
          <w:rStyle w:val="StyleUnderline"/>
          <w:highlight w:val="cyan"/>
        </w:rPr>
        <w:t>infect</w:t>
      </w:r>
      <w:r w:rsidRPr="003743B5">
        <w:rPr>
          <w:rStyle w:val="StyleUnderline"/>
        </w:rPr>
        <w:t xml:space="preserve"> </w:t>
      </w:r>
      <w:r w:rsidRPr="005D5740">
        <w:rPr>
          <w:rStyle w:val="StyleUnderline"/>
          <w:highlight w:val="cyan"/>
        </w:rPr>
        <w:t>all</w:t>
      </w:r>
      <w:r w:rsidRPr="009738EA">
        <w:rPr>
          <w:rStyle w:val="StyleUnderline"/>
        </w:rPr>
        <w:t xml:space="preserve"> the </w:t>
      </w:r>
      <w:r w:rsidRPr="005D5740">
        <w:rPr>
          <w:rStyle w:val="StyleUnderline"/>
          <w:highlight w:val="cyan"/>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2AF8B589" w14:textId="77777777" w:rsidR="008F5E60" w:rsidRPr="00815388" w:rsidRDefault="008F5E60" w:rsidP="008F5E60">
      <w:pPr>
        <w:rPr>
          <w:sz w:val="16"/>
        </w:rPr>
      </w:pPr>
      <w:r w:rsidRPr="005D574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5D5740">
        <w:rPr>
          <w:rStyle w:val="StyleUnderline"/>
          <w:highlight w:val="cyan"/>
        </w:rPr>
        <w:t>failures</w:t>
      </w:r>
      <w:r w:rsidRPr="009738EA">
        <w:rPr>
          <w:rStyle w:val="StyleUnderline"/>
        </w:rPr>
        <w:t xml:space="preserve"> that provides scope for an initial, single infection somewhere in the globe to </w:t>
      </w:r>
      <w:r w:rsidRPr="005D574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22590CA8" w14:textId="77777777" w:rsidR="008F5E60" w:rsidRPr="005D5740" w:rsidRDefault="008F5E60" w:rsidP="008F5E60"/>
    <w:p w14:paraId="7EE4A13D" w14:textId="77777777" w:rsidR="008F5E60" w:rsidRDefault="008F5E60" w:rsidP="008F5E60">
      <w:pPr>
        <w:pStyle w:val="Heading2"/>
      </w:pPr>
      <w:r>
        <w:t>DA---Pharma</w:t>
      </w:r>
    </w:p>
    <w:p w14:paraId="5E41844E" w14:textId="77777777" w:rsidR="008F5E60" w:rsidRPr="000E37B4" w:rsidRDefault="008F5E60" w:rsidP="008F5E60">
      <w:pPr>
        <w:pStyle w:val="Heading3"/>
        <w:rPr>
          <w:rFonts w:asciiTheme="minorHAnsi" w:hAnsiTheme="minorHAnsi" w:cstheme="minorHAnsi"/>
        </w:rPr>
      </w:pPr>
      <w:r>
        <w:t>1AR---AT:</w:t>
      </w:r>
      <w:r>
        <w:rPr>
          <w:rFonts w:asciiTheme="minorHAnsi" w:hAnsiTheme="minorHAnsi" w:cstheme="minorHAnsi"/>
        </w:rPr>
        <w:t xml:space="preserve"> Disease</w:t>
      </w:r>
    </w:p>
    <w:p w14:paraId="5FBF902F" w14:textId="77777777" w:rsidR="008F5E60" w:rsidRDefault="008F5E60" w:rsidP="008F5E60"/>
    <w:p w14:paraId="530B43E6" w14:textId="77777777" w:rsidR="008F5E60" w:rsidRPr="006936C7" w:rsidRDefault="008F5E60" w:rsidP="008F5E60">
      <w:pPr>
        <w:pStyle w:val="Heading4"/>
        <w:rPr>
          <w:rFonts w:asciiTheme="minorHAnsi" w:hAnsiTheme="minorHAnsi" w:cstheme="minorHAnsi"/>
        </w:rPr>
      </w:pPr>
      <w:r w:rsidRPr="006936C7">
        <w:rPr>
          <w:rFonts w:asciiTheme="minorHAnsi" w:hAnsiTheme="minorHAnsi" w:cstheme="minorHAnsi"/>
        </w:rPr>
        <w:t xml:space="preserve">Bioterrror </w:t>
      </w:r>
      <w:r>
        <w:rPr>
          <w:rFonts w:asciiTheme="minorHAnsi" w:hAnsiTheme="minorHAnsi" w:cstheme="minorHAnsi"/>
        </w:rPr>
        <w:t>fails</w:t>
      </w:r>
    </w:p>
    <w:p w14:paraId="7238ACD0" w14:textId="77777777" w:rsidR="008F5E60" w:rsidRPr="00345C91" w:rsidRDefault="008F5E60" w:rsidP="008F5E60">
      <w:pPr>
        <w:rPr>
          <w:rFonts w:asciiTheme="minorHAnsi" w:hAnsiTheme="minorHAnsi" w:cstheme="minorHAnsi"/>
        </w:rPr>
      </w:pPr>
      <w:r w:rsidRPr="00345C91">
        <w:rPr>
          <w:rStyle w:val="Style13ptBold"/>
          <w:rFonts w:asciiTheme="minorHAnsi" w:hAnsiTheme="minorHAnsi" w:cstheme="minorHAnsi"/>
        </w:rPr>
        <w:t>Pinker 18</w:t>
      </w:r>
      <w:r w:rsidRPr="00345C91">
        <w:rPr>
          <w:rFonts w:asciiTheme="minorHAnsi" w:hAnsiTheme="minorHAnsi" w:cstheme="minorHAnsi"/>
        </w:rPr>
        <w:t xml:space="preserve"> – Steven Arthur Pinker is a Canadian-American cognitive psychologist, Professor at Harvard University. [Enlightenment Now: The Case for Reason, Science, Humanism, and Progress, Viking, Penguin Group]//BPS</w:t>
      </w:r>
    </w:p>
    <w:p w14:paraId="034A94BD" w14:textId="77777777" w:rsidR="008F5E60" w:rsidRDefault="008F5E60" w:rsidP="008F5E60">
      <w:pPr>
        <w:rPr>
          <w:rFonts w:asciiTheme="minorHAnsi" w:hAnsiTheme="minorHAnsi" w:cstheme="minorHAnsi"/>
          <w:sz w:val="16"/>
        </w:rPr>
      </w:pPr>
      <w:r w:rsidRPr="000200F3">
        <w:rPr>
          <w:rStyle w:val="StyleUnderline"/>
          <w:rFonts w:asciiTheme="minorHAnsi" w:hAnsiTheme="minorHAnsi" w:cstheme="minorHAnsi"/>
          <w:highlight w:val="cyan"/>
        </w:rPr>
        <w:t>Biological agents</w:t>
      </w:r>
      <w:r w:rsidRPr="00345C91">
        <w:rPr>
          <w:rStyle w:val="StyleUnderline"/>
          <w:rFonts w:asciiTheme="minorHAnsi" w:hAnsiTheme="minorHAnsi" w:cstheme="minorHAnsi"/>
        </w:rPr>
        <w:t xml:space="preserve"> are </w:t>
      </w:r>
      <w:r w:rsidRPr="00345C91">
        <w:rPr>
          <w:rStyle w:val="Emphasis"/>
          <w:rFonts w:asciiTheme="minorHAnsi" w:hAnsiTheme="minorHAnsi" w:cstheme="minorHAnsi"/>
        </w:rPr>
        <w:t xml:space="preserve">particularly </w:t>
      </w:r>
      <w:r w:rsidRPr="000200F3">
        <w:rPr>
          <w:rStyle w:val="Emphasis"/>
          <w:rFonts w:asciiTheme="minorHAnsi" w:hAnsiTheme="minorHAnsi" w:cstheme="minorHAnsi"/>
          <w:highlight w:val="cyan"/>
        </w:rPr>
        <w:t>ill-suited</w:t>
      </w:r>
      <w:r w:rsidRPr="000200F3">
        <w:rPr>
          <w:rStyle w:val="StyleUnderline"/>
          <w:rFonts w:asciiTheme="minorHAnsi" w:hAnsiTheme="minorHAnsi" w:cstheme="minorHAnsi"/>
          <w:highlight w:val="cyan"/>
        </w:rPr>
        <w:t xml:space="preserve"> to terrorists, whose goal</w:t>
      </w:r>
      <w:r w:rsidRPr="00345C91">
        <w:rPr>
          <w:rFonts w:asciiTheme="minorHAnsi" w:hAnsiTheme="minorHAnsi" w:cstheme="minorHAnsi"/>
          <w:sz w:val="16"/>
        </w:rPr>
        <w:t xml:space="preserve">, recall, </w:t>
      </w:r>
      <w:r w:rsidRPr="000200F3">
        <w:rPr>
          <w:rStyle w:val="StyleUnderline"/>
          <w:rFonts w:asciiTheme="minorHAnsi" w:hAnsiTheme="minorHAnsi" w:cstheme="minorHAnsi"/>
          <w:highlight w:val="cyan"/>
        </w:rPr>
        <w:t>is</w:t>
      </w:r>
      <w:r w:rsidRPr="00345C91">
        <w:rPr>
          <w:rFonts w:asciiTheme="minorHAnsi" w:hAnsiTheme="minorHAnsi" w:cstheme="minorHAnsi"/>
          <w:sz w:val="16"/>
        </w:rPr>
        <w:t xml:space="preserve"> not damage but </w:t>
      </w:r>
      <w:r w:rsidRPr="000200F3">
        <w:rPr>
          <w:rStyle w:val="Emphasis"/>
          <w:rFonts w:asciiTheme="minorHAnsi" w:hAnsiTheme="minorHAnsi" w:cstheme="minorHAnsi"/>
          <w:highlight w:val="cyan"/>
        </w:rPr>
        <w:t>theater</w:t>
      </w:r>
      <w:r w:rsidRPr="00345C91">
        <w:rPr>
          <w:rFonts w:asciiTheme="minorHAnsi" w:hAnsiTheme="minorHAnsi" w:cstheme="minorHAnsi"/>
          <w:sz w:val="16"/>
        </w:rPr>
        <w:t xml:space="preserve"> (chapter 13).58 The biologist Paul Ewald notes that </w:t>
      </w:r>
      <w:r w:rsidRPr="00345C91">
        <w:rPr>
          <w:rStyle w:val="StyleUnderline"/>
          <w:rFonts w:asciiTheme="minorHAnsi" w:hAnsiTheme="minorHAnsi" w:cstheme="minorHAnsi"/>
        </w:rPr>
        <w:t xml:space="preserve">natural selection among pathogens </w:t>
      </w:r>
      <w:r w:rsidRPr="00345C91">
        <w:rPr>
          <w:rStyle w:val="Emphasis"/>
          <w:rFonts w:asciiTheme="minorHAnsi" w:hAnsiTheme="minorHAnsi" w:cstheme="minorHAnsi"/>
        </w:rPr>
        <w:t>works against</w:t>
      </w:r>
      <w:r w:rsidRPr="00345C91">
        <w:rPr>
          <w:rFonts w:asciiTheme="minorHAnsi" w:hAnsiTheme="minorHAnsi" w:cstheme="minorHAnsi"/>
          <w:sz w:val="16"/>
        </w:rPr>
        <w:t xml:space="preserve"> the terrorist’s goal of </w:t>
      </w:r>
      <w:r w:rsidRPr="00345C91">
        <w:rPr>
          <w:rStyle w:val="StyleUnderline"/>
          <w:rFonts w:asciiTheme="minorHAnsi" w:hAnsiTheme="minorHAnsi" w:cstheme="minorHAnsi"/>
        </w:rPr>
        <w:t>sudden and spectacular devastation</w:t>
      </w:r>
      <w:r w:rsidRPr="00345C91">
        <w:rPr>
          <w:rFonts w:asciiTheme="minorHAnsi" w:hAnsiTheme="minorHAnsi" w:cstheme="minorHAnsi"/>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0200F3">
        <w:rPr>
          <w:rStyle w:val="Emphasis"/>
          <w:rFonts w:asciiTheme="minorHAnsi" w:hAnsiTheme="minorHAnsi" w:cstheme="minorHAnsi"/>
          <w:highlight w:val="cyan"/>
        </w:rPr>
        <w:t>Virulence</w:t>
      </w:r>
      <w:r w:rsidRPr="000200F3">
        <w:rPr>
          <w:rStyle w:val="StyleUnderline"/>
          <w:rFonts w:asciiTheme="minorHAnsi" w:hAnsiTheme="minorHAnsi" w:cstheme="minorHAnsi"/>
          <w:highlight w:val="cyan"/>
        </w:rPr>
        <w:t xml:space="preserve"> and </w:t>
      </w:r>
      <w:r w:rsidRPr="000200F3">
        <w:rPr>
          <w:rStyle w:val="Emphasis"/>
          <w:rFonts w:asciiTheme="minorHAnsi" w:hAnsiTheme="minorHAnsi" w:cstheme="minorHAnsi"/>
          <w:highlight w:val="cyan"/>
        </w:rPr>
        <w:t>contagion</w:t>
      </w:r>
      <w:r w:rsidRPr="00345C91">
        <w:rPr>
          <w:rFonts w:asciiTheme="minorHAnsi" w:hAnsiTheme="minorHAnsi" w:cstheme="minorHAnsi"/>
          <w:sz w:val="16"/>
        </w:rPr>
        <w:t xml:space="preserve"> thus </w:t>
      </w:r>
      <w:r w:rsidRPr="000200F3">
        <w:rPr>
          <w:rStyle w:val="Emphasis"/>
          <w:rFonts w:asciiTheme="minorHAnsi" w:hAnsiTheme="minorHAnsi" w:cstheme="minorHAnsi"/>
          <w:highlight w:val="cyan"/>
        </w:rPr>
        <w:t>trade off</w:t>
      </w:r>
      <w:r w:rsidRPr="00345C91">
        <w:rPr>
          <w:rFonts w:asciiTheme="minorHAnsi" w:hAnsiTheme="minorHAnsi" w:cstheme="minorHAnsi"/>
          <w:sz w:val="16"/>
        </w:rPr>
        <w:t xml:space="preserve">, and </w:t>
      </w:r>
      <w:r w:rsidRPr="00345C91">
        <w:rPr>
          <w:rStyle w:val="StyleUnderline"/>
          <w:rFonts w:asciiTheme="minorHAnsi" w:hAnsiTheme="minorHAnsi" w:cstheme="minorHAnsi"/>
        </w:rPr>
        <w:t xml:space="preserve">the </w:t>
      </w:r>
      <w:r w:rsidRPr="00345C91">
        <w:rPr>
          <w:rStyle w:val="Emphasis"/>
          <w:rFonts w:asciiTheme="minorHAnsi" w:hAnsiTheme="minorHAnsi" w:cstheme="minorHAnsi"/>
        </w:rPr>
        <w:t>evolution of germs</w:t>
      </w:r>
      <w:r w:rsidRPr="00345C91">
        <w:rPr>
          <w:rStyle w:val="StyleUnderline"/>
          <w:rFonts w:asciiTheme="minorHAnsi" w:hAnsiTheme="minorHAnsi" w:cstheme="minorHAnsi"/>
        </w:rPr>
        <w:t xml:space="preserve"> will </w:t>
      </w:r>
      <w:r w:rsidRPr="00345C91">
        <w:rPr>
          <w:rStyle w:val="Emphasis"/>
          <w:rFonts w:asciiTheme="minorHAnsi" w:hAnsiTheme="minorHAnsi" w:cstheme="minorHAnsi"/>
        </w:rPr>
        <w:t>frustrate the terrorist’s aspiration</w:t>
      </w:r>
      <w:r w:rsidRPr="00345C91">
        <w:rPr>
          <w:rStyle w:val="StyleUnderline"/>
          <w:rFonts w:asciiTheme="minorHAnsi" w:hAnsiTheme="minorHAnsi" w:cstheme="minorHAnsi"/>
        </w:rPr>
        <w:t xml:space="preserve"> to launch a headline-worthy epidemic that is</w:t>
      </w:r>
      <w:r w:rsidRPr="00345C91">
        <w:rPr>
          <w:rFonts w:asciiTheme="minorHAnsi" w:hAnsiTheme="minorHAnsi" w:cstheme="minorHAnsi"/>
          <w:sz w:val="16"/>
        </w:rPr>
        <w:t xml:space="preserve"> both </w:t>
      </w:r>
      <w:r w:rsidRPr="00345C91">
        <w:rPr>
          <w:rStyle w:val="StyleUnderline"/>
          <w:rFonts w:asciiTheme="minorHAnsi" w:hAnsiTheme="minorHAnsi" w:cstheme="minorHAnsi"/>
        </w:rPr>
        <w:t>swift and lethal</w:t>
      </w:r>
      <w:r w:rsidRPr="00345C91">
        <w:rPr>
          <w:rFonts w:asciiTheme="minorHAnsi" w:hAnsiTheme="minorHAnsi" w:cstheme="minorHAnsi"/>
          <w:sz w:val="16"/>
        </w:rPr>
        <w:t xml:space="preserve">. Theoretically, a bioterrorist could try to bend the curve with a pathogen that is virulent, contagious, and durable enough to survive outside bodies. But </w:t>
      </w:r>
      <w:r w:rsidRPr="000200F3">
        <w:rPr>
          <w:rStyle w:val="StyleUnderline"/>
          <w:rFonts w:asciiTheme="minorHAnsi" w:hAnsiTheme="minorHAnsi" w:cstheme="minorHAnsi"/>
          <w:highlight w:val="cyan"/>
        </w:rPr>
        <w:t>breeding</w:t>
      </w:r>
      <w:r w:rsidRPr="00345C91">
        <w:rPr>
          <w:rFonts w:asciiTheme="minorHAnsi" w:hAnsiTheme="minorHAnsi" w:cstheme="minorHAnsi"/>
          <w:sz w:val="16"/>
        </w:rPr>
        <w:t xml:space="preserve"> such </w:t>
      </w:r>
      <w:r w:rsidRPr="000200F3">
        <w:rPr>
          <w:rStyle w:val="StyleUnderline"/>
          <w:rFonts w:asciiTheme="minorHAnsi" w:hAnsiTheme="minorHAnsi" w:cstheme="minorHAnsi"/>
          <w:highlight w:val="cyan"/>
        </w:rPr>
        <w:t xml:space="preserve">a </w:t>
      </w:r>
      <w:r w:rsidRPr="000200F3">
        <w:rPr>
          <w:rStyle w:val="Emphasis"/>
          <w:rFonts w:asciiTheme="minorHAnsi" w:hAnsiTheme="minorHAnsi" w:cstheme="minorHAnsi"/>
          <w:highlight w:val="cyan"/>
        </w:rPr>
        <w:t>fine-tuned germ</w:t>
      </w:r>
      <w:r w:rsidRPr="00345C91">
        <w:rPr>
          <w:rStyle w:val="StyleUnderline"/>
          <w:rFonts w:asciiTheme="minorHAnsi" w:hAnsiTheme="minorHAnsi" w:cstheme="minorHAnsi"/>
        </w:rPr>
        <w:t xml:space="preserve"> would </w:t>
      </w:r>
      <w:r w:rsidRPr="000200F3">
        <w:rPr>
          <w:rStyle w:val="StyleUnderline"/>
          <w:rFonts w:asciiTheme="minorHAnsi" w:hAnsiTheme="minorHAnsi" w:cstheme="minorHAnsi"/>
          <w:highlight w:val="cyan"/>
        </w:rPr>
        <w:t xml:space="preserve">require </w:t>
      </w:r>
      <w:r w:rsidRPr="000200F3">
        <w:rPr>
          <w:rStyle w:val="Emphasis"/>
          <w:rFonts w:asciiTheme="minorHAnsi" w:hAnsiTheme="minorHAnsi" w:cstheme="minorHAnsi"/>
          <w:highlight w:val="cyan"/>
        </w:rPr>
        <w:t>Nazi-like experiments</w:t>
      </w:r>
      <w:r w:rsidRPr="00345C91">
        <w:rPr>
          <w:rStyle w:val="Emphasis"/>
          <w:rFonts w:asciiTheme="minorHAnsi" w:hAnsiTheme="minorHAnsi" w:cstheme="minorHAnsi"/>
        </w:rPr>
        <w:t xml:space="preserve"> </w:t>
      </w:r>
      <w:r w:rsidRPr="000200F3">
        <w:rPr>
          <w:rStyle w:val="Emphasis"/>
          <w:rFonts w:asciiTheme="minorHAnsi" w:hAnsiTheme="minorHAnsi" w:cstheme="minorHAnsi"/>
          <w:highlight w:val="cyan"/>
        </w:rPr>
        <w:t>on living humans</w:t>
      </w:r>
      <w:r w:rsidRPr="00345C91">
        <w:rPr>
          <w:rStyle w:val="StyleUnderline"/>
          <w:rFonts w:asciiTheme="minorHAnsi" w:hAnsiTheme="minorHAnsi" w:cstheme="minorHAnsi"/>
        </w:rPr>
        <w:t xml:space="preserve"> that even terrorists</w:t>
      </w:r>
      <w:r w:rsidRPr="00345C91">
        <w:rPr>
          <w:rFonts w:asciiTheme="minorHAnsi" w:hAnsiTheme="minorHAnsi" w:cstheme="minorHAnsi"/>
          <w:sz w:val="16"/>
        </w:rPr>
        <w:t xml:space="preserve"> (to say nothing of teenagers) </w:t>
      </w:r>
      <w:r w:rsidRPr="00345C91">
        <w:rPr>
          <w:rStyle w:val="StyleUnderline"/>
          <w:rFonts w:asciiTheme="minorHAnsi" w:hAnsiTheme="minorHAnsi" w:cstheme="minorHAnsi"/>
        </w:rPr>
        <w:t xml:space="preserve">are </w:t>
      </w:r>
      <w:r w:rsidRPr="000200F3">
        <w:rPr>
          <w:rStyle w:val="StyleUnderline"/>
          <w:rFonts w:asciiTheme="minorHAnsi" w:hAnsiTheme="minorHAnsi" w:cstheme="minorHAnsi"/>
          <w:highlight w:val="cyan"/>
        </w:rPr>
        <w:t>unlikely to carry off</w:t>
      </w:r>
      <w:r w:rsidRPr="00345C91">
        <w:rPr>
          <w:rFonts w:asciiTheme="minorHAnsi" w:hAnsiTheme="minorHAnsi" w:cstheme="minorHAnsi"/>
          <w:sz w:val="16"/>
        </w:rPr>
        <w:t>. It m</w:t>
      </w:r>
      <w:r w:rsidRPr="0001016F">
        <w:rPr>
          <w:rFonts w:asciiTheme="minorHAnsi" w:hAnsiTheme="minorHAnsi" w:cstheme="minorHAnsi"/>
          <w:sz w:val="16"/>
        </w:rPr>
        <w:t xml:space="preserve">ay be more than just luck that </w:t>
      </w:r>
      <w:r w:rsidRPr="0001016F">
        <w:rPr>
          <w:rStyle w:val="StyleUnderline"/>
          <w:rFonts w:asciiTheme="minorHAnsi" w:hAnsiTheme="minorHAnsi" w:cstheme="minorHAnsi"/>
        </w:rPr>
        <w:t>the world</w:t>
      </w:r>
      <w:r w:rsidRPr="0001016F">
        <w:rPr>
          <w:rFonts w:asciiTheme="minorHAnsi" w:hAnsiTheme="minorHAnsi" w:cstheme="minorHAnsi"/>
          <w:sz w:val="16"/>
        </w:rPr>
        <w:t xml:space="preserve"> so far </w:t>
      </w:r>
      <w:r w:rsidRPr="0001016F">
        <w:rPr>
          <w:rStyle w:val="StyleUnderline"/>
          <w:rFonts w:asciiTheme="minorHAnsi" w:hAnsiTheme="minorHAnsi" w:cstheme="minorHAnsi"/>
        </w:rPr>
        <w:t xml:space="preserve">has seen just </w:t>
      </w:r>
      <w:r w:rsidRPr="0001016F">
        <w:rPr>
          <w:rStyle w:val="Emphasis"/>
          <w:rFonts w:asciiTheme="minorHAnsi" w:hAnsiTheme="minorHAnsi" w:cstheme="minorHAnsi"/>
        </w:rPr>
        <w:t>one successful bioterror attack</w:t>
      </w:r>
      <w:r w:rsidRPr="0001016F">
        <w:rPr>
          <w:rFonts w:asciiTheme="minorHAnsi" w:hAnsiTheme="minorHAnsi" w:cstheme="minorHAnsi"/>
          <w:sz w:val="16"/>
        </w:rPr>
        <w:t xml:space="preserve"> (the 1984 tainting of salad with salmonella in an Oregon town by the Rajneeshee religious cult, </w:t>
      </w:r>
      <w:r w:rsidRPr="0001016F">
        <w:rPr>
          <w:rStyle w:val="Emphasis"/>
          <w:rFonts w:asciiTheme="minorHAnsi" w:hAnsiTheme="minorHAnsi" w:cstheme="minorHAnsi"/>
        </w:rPr>
        <w:t>which killed no one</w:t>
      </w:r>
      <w:r w:rsidRPr="0001016F">
        <w:rPr>
          <w:rFonts w:asciiTheme="minorHAnsi" w:hAnsiTheme="minorHAnsi" w:cstheme="minorHAnsi"/>
          <w:sz w:val="16"/>
        </w:rPr>
        <w:t>) and one spree killing (the 2001 anthrax mailings, which killed five).60 To be sure, advances in synthetic biology, such as the gene-editing technique CRISPR-Cas9, make it easier to tinker</w:t>
      </w:r>
      <w:r w:rsidRPr="00345C91">
        <w:rPr>
          <w:rFonts w:asciiTheme="minorHAnsi" w:hAnsiTheme="minorHAnsi" w:cstheme="minorHAnsi"/>
          <w:sz w:val="16"/>
        </w:rPr>
        <w:t xml:space="preserve"> with organisms, including pathogens. But </w:t>
      </w:r>
      <w:r w:rsidRPr="000200F3">
        <w:rPr>
          <w:rStyle w:val="StyleUnderline"/>
          <w:rFonts w:asciiTheme="minorHAnsi" w:hAnsiTheme="minorHAnsi" w:cstheme="minorHAnsi"/>
          <w:highlight w:val="cyan"/>
        </w:rPr>
        <w:t xml:space="preserve">it’s difficult to re-engineer a complex evolved trait by inserting </w:t>
      </w:r>
      <w:r w:rsidRPr="000200F3">
        <w:rPr>
          <w:rStyle w:val="Emphasis"/>
          <w:rFonts w:asciiTheme="minorHAnsi" w:hAnsiTheme="minorHAnsi" w:cstheme="minorHAnsi"/>
          <w:highlight w:val="cyan"/>
        </w:rPr>
        <w:t>a gene</w:t>
      </w:r>
      <w:r w:rsidRPr="00345C91">
        <w:rPr>
          <w:rStyle w:val="Emphasis"/>
          <w:rFonts w:asciiTheme="minorHAnsi" w:hAnsiTheme="minorHAnsi" w:cstheme="minorHAnsi"/>
        </w:rPr>
        <w:t xml:space="preserve"> or two</w:t>
      </w:r>
      <w:r w:rsidRPr="00345C91">
        <w:rPr>
          <w:rFonts w:asciiTheme="minorHAnsi" w:hAnsiTheme="minorHAnsi" w:cstheme="minorHAnsi"/>
        </w:rPr>
        <w:t>,</w:t>
      </w:r>
      <w:r w:rsidRPr="00345C91">
        <w:rPr>
          <w:rStyle w:val="StyleUnderline"/>
          <w:rFonts w:asciiTheme="minorHAnsi" w:hAnsiTheme="minorHAnsi" w:cstheme="minorHAnsi"/>
        </w:rPr>
        <w:t xml:space="preserve"> </w:t>
      </w:r>
      <w:r w:rsidRPr="00345C91">
        <w:rPr>
          <w:rFonts w:asciiTheme="minorHAnsi" w:hAnsiTheme="minorHAnsi" w:cstheme="minorHAnsi"/>
          <w:sz w:val="16"/>
        </w:rPr>
        <w:t xml:space="preserve">since the effects of any gene are intertwined with the rest of the organism’s genome. </w:t>
      </w:r>
      <w:r w:rsidRPr="00345C91">
        <w:rPr>
          <w:rStyle w:val="StyleUnderline"/>
          <w:rFonts w:asciiTheme="minorHAnsi" w:hAnsiTheme="minorHAnsi" w:cstheme="minorHAnsi"/>
        </w:rPr>
        <w:t>Ewald notes, “</w:t>
      </w:r>
      <w:r w:rsidRPr="000200F3">
        <w:rPr>
          <w:rStyle w:val="Emphasis"/>
          <w:rFonts w:asciiTheme="minorHAnsi" w:hAnsiTheme="minorHAnsi" w:cstheme="minorHAnsi"/>
          <w:highlight w:val="cyan"/>
        </w:rPr>
        <w:t>I don’t think that we are close</w:t>
      </w:r>
      <w:r w:rsidRPr="000200F3">
        <w:rPr>
          <w:rStyle w:val="StyleUnderline"/>
          <w:rFonts w:asciiTheme="minorHAnsi" w:hAnsiTheme="minorHAnsi" w:cstheme="minorHAnsi"/>
          <w:highlight w:val="cyan"/>
        </w:rPr>
        <w:t xml:space="preserve"> to understanding how</w:t>
      </w:r>
      <w:r w:rsidRPr="00345C91">
        <w:rPr>
          <w:rStyle w:val="StyleUnderline"/>
          <w:rFonts w:asciiTheme="minorHAnsi" w:hAnsiTheme="minorHAnsi" w:cstheme="minorHAnsi"/>
        </w:rPr>
        <w:t xml:space="preserve"> to insert combinations of genetic variants in any given pathogen that act in concert to generate high transmissibility and stably high virulence for humans.”</w:t>
      </w:r>
      <w:r w:rsidRPr="00345C91">
        <w:rPr>
          <w:rFonts w:asciiTheme="minorHAnsi" w:hAnsiTheme="minorHAnsi" w:cstheme="minorHAnsi"/>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0200F3">
        <w:rPr>
          <w:rStyle w:val="StyleUnderline"/>
          <w:rFonts w:asciiTheme="minorHAnsi" w:hAnsiTheme="minorHAnsi" w:cstheme="minorHAnsi"/>
          <w:highlight w:val="cyan"/>
        </w:rPr>
        <w:t>advances in biology work the other way as well</w:t>
      </w:r>
      <w:r w:rsidRPr="00345C91">
        <w:rPr>
          <w:rStyle w:val="StyleUnderline"/>
          <w:rFonts w:asciiTheme="minorHAnsi" w:hAnsiTheme="minorHAnsi" w:cstheme="minorHAnsi"/>
        </w:rPr>
        <w:t>: they</w:t>
      </w:r>
      <w:r w:rsidRPr="00345C91">
        <w:rPr>
          <w:rFonts w:asciiTheme="minorHAnsi" w:hAnsiTheme="minorHAnsi" w:cstheme="minorHAnsi"/>
          <w:sz w:val="16"/>
        </w:rPr>
        <w:t xml:space="preserve"> also </w:t>
      </w:r>
      <w:r w:rsidRPr="000200F3">
        <w:rPr>
          <w:rStyle w:val="StyleUnderline"/>
          <w:rFonts w:asciiTheme="minorHAnsi" w:hAnsiTheme="minorHAnsi" w:cstheme="minorHAnsi"/>
          <w:highlight w:val="cyan"/>
        </w:rPr>
        <w:t>make it easier for the good guys</w:t>
      </w:r>
      <w:r w:rsidRPr="00345C91">
        <w:rPr>
          <w:rStyle w:val="StyleUnderline"/>
          <w:rFonts w:asciiTheme="minorHAnsi" w:hAnsiTheme="minorHAnsi" w:cstheme="minorHAnsi"/>
        </w:rPr>
        <w:t xml:space="preserve"> [public protectors]</w:t>
      </w:r>
      <w:r w:rsidRPr="00345C91">
        <w:rPr>
          <w:rFonts w:asciiTheme="minorHAnsi" w:hAnsiTheme="minorHAnsi" w:cstheme="minorHAnsi"/>
          <w:sz w:val="16"/>
        </w:rPr>
        <w:t xml:space="preserve"> (and there are many more of them) </w:t>
      </w:r>
      <w:r w:rsidRPr="000200F3">
        <w:rPr>
          <w:rStyle w:val="StyleUnderline"/>
          <w:rFonts w:asciiTheme="minorHAnsi" w:hAnsiTheme="minorHAnsi" w:cstheme="minorHAnsi"/>
          <w:highlight w:val="cyan"/>
        </w:rPr>
        <w:t>to identify pathogens, invent antibiotics</w:t>
      </w:r>
      <w:r w:rsidRPr="00345C91">
        <w:rPr>
          <w:rStyle w:val="StyleUnderline"/>
          <w:rFonts w:asciiTheme="minorHAnsi" w:hAnsiTheme="minorHAnsi" w:cstheme="minorHAnsi"/>
        </w:rPr>
        <w:t xml:space="preserve"> that overcome </w:t>
      </w:r>
      <w:r w:rsidRPr="00345C91">
        <w:rPr>
          <w:rStyle w:val="Emphasis"/>
          <w:rFonts w:asciiTheme="minorHAnsi" w:hAnsiTheme="minorHAnsi" w:cstheme="minorHAnsi"/>
        </w:rPr>
        <w:t>a</w:t>
      </w:r>
      <w:r w:rsidRPr="00345C91">
        <w:rPr>
          <w:rStyle w:val="StyleUnderline"/>
          <w:rFonts w:asciiTheme="minorHAnsi" w:hAnsiTheme="minorHAnsi" w:cstheme="minorHAnsi"/>
        </w:rPr>
        <w:t>nti</w:t>
      </w:r>
      <w:r w:rsidRPr="00345C91">
        <w:rPr>
          <w:rStyle w:val="Emphasis"/>
          <w:rFonts w:asciiTheme="minorHAnsi" w:hAnsiTheme="minorHAnsi" w:cstheme="minorHAnsi"/>
        </w:rPr>
        <w:t>b</w:t>
      </w:r>
      <w:r w:rsidRPr="00345C91">
        <w:rPr>
          <w:rStyle w:val="StyleUnderline"/>
          <w:rFonts w:asciiTheme="minorHAnsi" w:hAnsiTheme="minorHAnsi" w:cstheme="minorHAnsi"/>
        </w:rPr>
        <w:t xml:space="preserve">iotic </w:t>
      </w:r>
      <w:r w:rsidRPr="00345C91">
        <w:rPr>
          <w:rStyle w:val="Emphasis"/>
          <w:rFonts w:asciiTheme="minorHAnsi" w:hAnsiTheme="minorHAnsi" w:cstheme="minorHAnsi"/>
        </w:rPr>
        <w:t>r</w:t>
      </w:r>
      <w:r w:rsidRPr="00345C91">
        <w:rPr>
          <w:rStyle w:val="StyleUnderline"/>
          <w:rFonts w:asciiTheme="minorHAnsi" w:hAnsiTheme="minorHAnsi" w:cstheme="minorHAnsi"/>
        </w:rPr>
        <w:t xml:space="preserve">esistance, </w:t>
      </w:r>
      <w:r w:rsidRPr="000200F3">
        <w:rPr>
          <w:rStyle w:val="StyleUnderline"/>
          <w:rFonts w:asciiTheme="minorHAnsi" w:hAnsiTheme="minorHAnsi" w:cstheme="minorHAnsi"/>
          <w:highlight w:val="cyan"/>
        </w:rPr>
        <w:t xml:space="preserve">and </w:t>
      </w:r>
      <w:r w:rsidRPr="000200F3">
        <w:rPr>
          <w:rStyle w:val="Emphasis"/>
          <w:rFonts w:asciiTheme="minorHAnsi" w:hAnsiTheme="minorHAnsi" w:cstheme="minorHAnsi"/>
          <w:highlight w:val="cyan"/>
        </w:rPr>
        <w:t>rapidly develop</w:t>
      </w:r>
      <w:r w:rsidRPr="00345C91">
        <w:rPr>
          <w:rStyle w:val="Emphasis"/>
          <w:rFonts w:asciiTheme="minorHAnsi" w:hAnsiTheme="minorHAnsi" w:cstheme="minorHAnsi"/>
        </w:rPr>
        <w:t xml:space="preserve"> vaccines</w:t>
      </w:r>
      <w:r w:rsidRPr="00345C91">
        <w:rPr>
          <w:rFonts w:asciiTheme="minorHAnsi" w:hAnsiTheme="minorHAnsi" w:cstheme="minorHAnsi"/>
          <w:sz w:val="16"/>
        </w:rPr>
        <w:t xml:space="preserve">.63 </w:t>
      </w:r>
      <w:r w:rsidRPr="00345C91">
        <w:rPr>
          <w:rStyle w:val="StyleUnderline"/>
          <w:rFonts w:asciiTheme="minorHAnsi" w:hAnsiTheme="minorHAnsi" w:cstheme="minorHAnsi"/>
        </w:rPr>
        <w:t>An example is</w:t>
      </w:r>
      <w:r w:rsidRPr="00345C91">
        <w:rPr>
          <w:rFonts w:asciiTheme="minorHAnsi" w:hAnsiTheme="minorHAnsi" w:cstheme="minorHAnsi"/>
          <w:sz w:val="16"/>
        </w:rPr>
        <w:t xml:space="preserve"> the </w:t>
      </w:r>
      <w:r w:rsidRPr="00345C91">
        <w:rPr>
          <w:rStyle w:val="StyleUnderline"/>
          <w:rFonts w:asciiTheme="minorHAnsi" w:hAnsiTheme="minorHAnsi" w:cstheme="minorHAnsi"/>
        </w:rPr>
        <w:t>Ebola</w:t>
      </w:r>
      <w:r w:rsidRPr="00345C91">
        <w:rPr>
          <w:rFonts w:asciiTheme="minorHAnsi" w:hAnsiTheme="minorHAnsi" w:cstheme="minorHAnsi"/>
          <w:sz w:val="16"/>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345C91">
        <w:rPr>
          <w:rStyle w:val="StyleUnderline"/>
          <w:rFonts w:asciiTheme="minorHAnsi" w:hAnsiTheme="minorHAnsi" w:cstheme="minorHAnsi"/>
        </w:rPr>
        <w:t xml:space="preserve">journalistic habits and the Availability and </w:t>
      </w:r>
      <w:r w:rsidRPr="000200F3">
        <w:rPr>
          <w:rStyle w:val="StyleUnderline"/>
          <w:rFonts w:asciiTheme="minorHAnsi" w:hAnsiTheme="minorHAnsi" w:cstheme="minorHAnsi"/>
          <w:highlight w:val="cyan"/>
        </w:rPr>
        <w:t xml:space="preserve">Negativity biases </w:t>
      </w:r>
      <w:r w:rsidRPr="000200F3">
        <w:rPr>
          <w:rStyle w:val="Emphasis"/>
          <w:rFonts w:asciiTheme="minorHAnsi" w:hAnsiTheme="minorHAnsi" w:cstheme="minorHAnsi"/>
          <w:highlight w:val="cyan"/>
        </w:rPr>
        <w:t>inflate the odds</w:t>
      </w:r>
      <w:r w:rsidRPr="00345C91">
        <w:rPr>
          <w:rFonts w:asciiTheme="minorHAnsi" w:hAnsiTheme="minorHAnsi" w:cstheme="minorHAnsi"/>
          <w:sz w:val="16"/>
        </w:rPr>
        <w:t>, which is why I have taken Sir Martin up on his bet. By the time you read this you may know who has won.65</w:t>
      </w:r>
      <w:r w:rsidRPr="006936C7">
        <w:rPr>
          <w:rFonts w:asciiTheme="minorHAnsi" w:hAnsiTheme="minorHAnsi" w:cstheme="minorHAnsi"/>
          <w:sz w:val="16"/>
        </w:rPr>
        <w:t xml:space="preserve"> </w:t>
      </w:r>
    </w:p>
    <w:p w14:paraId="257F3FEF" w14:textId="5A20E2F3" w:rsidR="00AF6CF9" w:rsidRDefault="00AF6CF9" w:rsidP="00AF6CF9">
      <w:pPr>
        <w:rPr>
          <w:rFonts w:eastAsiaTheme="majorEastAsia" w:cstheme="majorBidi"/>
          <w:b/>
          <w:iCs/>
          <w:sz w:val="26"/>
        </w:rPr>
      </w:pPr>
    </w:p>
    <w:p w14:paraId="3AAF5F04" w14:textId="4B37C093" w:rsidR="00131CE0" w:rsidRDefault="00131CE0" w:rsidP="00131CE0">
      <w:pPr>
        <w:pStyle w:val="Heading3"/>
      </w:pPr>
      <w:r>
        <w:t>1AR---LUQ</w:t>
      </w:r>
    </w:p>
    <w:p w14:paraId="0AA506EB" w14:textId="77777777" w:rsidR="00131CE0" w:rsidRPr="007C676F" w:rsidRDefault="00131CE0" w:rsidP="00131CE0">
      <w:pPr>
        <w:pStyle w:val="Heading4"/>
      </w:pPr>
      <w:r>
        <w:t xml:space="preserve">The FTC will </w:t>
      </w:r>
      <w:r>
        <w:rPr>
          <w:u w:val="single"/>
        </w:rPr>
        <w:t>bypass</w:t>
      </w:r>
      <w:r>
        <w:t xml:space="preserve"> the courts AND </w:t>
      </w:r>
      <w:r>
        <w:rPr>
          <w:u w:val="single"/>
        </w:rPr>
        <w:t>exceed</w:t>
      </w:r>
      <w:r>
        <w:t xml:space="preserve"> Sherman and Clayton.</w:t>
      </w:r>
    </w:p>
    <w:p w14:paraId="78071938" w14:textId="77777777" w:rsidR="00131CE0" w:rsidRPr="00D159F1" w:rsidRDefault="00131CE0" w:rsidP="00131CE0">
      <w:r>
        <w:rPr>
          <w:rStyle w:val="Style13ptBold"/>
        </w:rPr>
        <w:t xml:space="preserve">Graham ‘9-16 </w:t>
      </w:r>
      <w:r w:rsidRPr="008C4EDB">
        <w:t xml:space="preserve">[Jed; September 16; Author and analyst; Investor’s Business Daily, “FTC, Biden Antitrust Enforcement Push Takes On Amazon, Google — And The Supreme Court,” </w:t>
      </w:r>
      <w:hyperlink r:id="rId31" w:history="1">
        <w:r w:rsidRPr="00D159F1">
          <w:rPr>
            <w:rStyle w:val="Hyperlink"/>
          </w:rPr>
          <w:t>https://www.investors.com/news/antitrust-enforcement-push-by-ftc-biden-takes-on-amazon-google-supreme-court/</w:t>
        </w:r>
      </w:hyperlink>
      <w:r w:rsidRPr="00D159F1">
        <w:t>]</w:t>
      </w:r>
    </w:p>
    <w:p w14:paraId="435F6DDB" w14:textId="77777777" w:rsidR="00131CE0" w:rsidRPr="007C676F" w:rsidRDefault="00131CE0" w:rsidP="00131CE0">
      <w:pPr>
        <w:rPr>
          <w:sz w:val="16"/>
        </w:rPr>
      </w:pPr>
      <w:r w:rsidRPr="007C676F">
        <w:rPr>
          <w:sz w:val="16"/>
        </w:rPr>
        <w:t>Kahn Rejects Antitrust Enforcement 'Rule Of Reason'</w:t>
      </w:r>
    </w:p>
    <w:p w14:paraId="3F0655C8" w14:textId="77777777" w:rsidR="00131CE0" w:rsidRPr="007C676F" w:rsidRDefault="00131CE0" w:rsidP="00131CE0">
      <w:pPr>
        <w:rPr>
          <w:sz w:val="16"/>
        </w:rPr>
      </w:pPr>
      <w:r w:rsidRPr="00150E6E">
        <w:rPr>
          <w:rStyle w:val="StyleUnderline"/>
          <w:highlight w:val="cyan"/>
        </w:rPr>
        <w:t>Khan's strategy to</w:t>
      </w:r>
      <w:r w:rsidRPr="005B2ACC">
        <w:rPr>
          <w:rStyle w:val="StyleUnderline"/>
        </w:rPr>
        <w:t xml:space="preserve"> achieve a </w:t>
      </w:r>
      <w:r w:rsidRPr="005B2ACC">
        <w:rPr>
          <w:rStyle w:val="Emphasis"/>
        </w:rPr>
        <w:t xml:space="preserve">better </w:t>
      </w:r>
      <w:r w:rsidRPr="00150E6E">
        <w:rPr>
          <w:rStyle w:val="Emphasis"/>
          <w:highlight w:val="cyan"/>
        </w:rPr>
        <w:t>win</w:t>
      </w:r>
      <w:r w:rsidRPr="005B2ACC">
        <w:rPr>
          <w:rStyle w:val="Emphasis"/>
        </w:rPr>
        <w:t>-loss</w:t>
      </w:r>
      <w:r w:rsidRPr="005B2ACC">
        <w:rPr>
          <w:rStyle w:val="StyleUnderline"/>
        </w:rPr>
        <w:t xml:space="preserve"> record</w:t>
      </w:r>
      <w:r w:rsidRPr="007C676F">
        <w:rPr>
          <w:sz w:val="16"/>
        </w:rPr>
        <w:t xml:space="preserve"> — </w:t>
      </w:r>
      <w:r w:rsidRPr="00150E6E">
        <w:rPr>
          <w:rStyle w:val="StyleUnderline"/>
          <w:highlight w:val="cyan"/>
        </w:rPr>
        <w:t>despite</w:t>
      </w:r>
      <w:r w:rsidRPr="005B2ACC">
        <w:rPr>
          <w:rStyle w:val="StyleUnderline"/>
        </w:rPr>
        <w:t xml:space="preserve"> the </w:t>
      </w:r>
      <w:r w:rsidRPr="00150E6E">
        <w:rPr>
          <w:rStyle w:val="Emphasis"/>
          <w:highlight w:val="cyan"/>
        </w:rPr>
        <w:t>courts</w:t>
      </w:r>
      <w:r w:rsidRPr="007C676F">
        <w:rPr>
          <w:sz w:val="16"/>
        </w:rPr>
        <w:t xml:space="preserve"> — </w:t>
      </w:r>
      <w:r w:rsidRPr="00150E6E">
        <w:rPr>
          <w:rStyle w:val="StyleUnderline"/>
          <w:highlight w:val="cyan"/>
        </w:rPr>
        <w:t xml:space="preserve">is </w:t>
      </w:r>
      <w:r w:rsidRPr="00150E6E">
        <w:rPr>
          <w:rStyle w:val="Emphasis"/>
          <w:highlight w:val="cyan"/>
        </w:rPr>
        <w:t>taking shape</w:t>
      </w:r>
      <w:r w:rsidRPr="007C676F">
        <w:rPr>
          <w:sz w:val="16"/>
        </w:rPr>
        <w:t>.</w:t>
      </w:r>
    </w:p>
    <w:p w14:paraId="7115B0B8" w14:textId="77777777" w:rsidR="00131CE0" w:rsidRPr="007C676F" w:rsidRDefault="00131CE0" w:rsidP="00131CE0">
      <w:pPr>
        <w:rPr>
          <w:sz w:val="16"/>
        </w:rPr>
      </w:pPr>
      <w:r w:rsidRPr="005B2ACC">
        <w:rPr>
          <w:rStyle w:val="StyleUnderline"/>
        </w:rPr>
        <w:t>Prior antitrust regulators</w:t>
      </w:r>
      <w:r w:rsidRPr="007C676F">
        <w:rPr>
          <w:sz w:val="16"/>
        </w:rPr>
        <w:t xml:space="preserve">, when they emerged from the dugout, strictly </w:t>
      </w:r>
      <w:r w:rsidRPr="005B2ACC">
        <w:rPr>
          <w:rStyle w:val="StyleUnderline"/>
        </w:rPr>
        <w:t xml:space="preserve">played </w:t>
      </w:r>
      <w:r w:rsidRPr="005B2ACC">
        <w:rPr>
          <w:rStyle w:val="Emphasis"/>
        </w:rPr>
        <w:t>defense</w:t>
      </w:r>
      <w:r w:rsidRPr="005B2ACC">
        <w:rPr>
          <w:rStyle w:val="StyleUnderline"/>
        </w:rPr>
        <w:t>. Khan</w:t>
      </w:r>
      <w:r w:rsidRPr="007C676F">
        <w:rPr>
          <w:sz w:val="16"/>
        </w:rPr>
        <w:t xml:space="preserve"> has </w:t>
      </w:r>
      <w:r w:rsidRPr="005B2ACC">
        <w:rPr>
          <w:rStyle w:val="StyleUnderline"/>
        </w:rPr>
        <w:t xml:space="preserve">served notice that </w:t>
      </w:r>
      <w:r w:rsidRPr="00150E6E">
        <w:rPr>
          <w:rStyle w:val="Emphasis"/>
          <w:highlight w:val="cyan"/>
        </w:rPr>
        <w:t>she'll be a hurler</w:t>
      </w:r>
      <w:r w:rsidRPr="007C676F">
        <w:rPr>
          <w:sz w:val="16"/>
        </w:rPr>
        <w:t>.</w:t>
      </w:r>
    </w:p>
    <w:p w14:paraId="68298597" w14:textId="77777777" w:rsidR="00131CE0" w:rsidRPr="007C676F" w:rsidRDefault="00131CE0" w:rsidP="00131CE0">
      <w:pPr>
        <w:rPr>
          <w:sz w:val="16"/>
        </w:rPr>
      </w:pPr>
      <w:r w:rsidRPr="007C676F">
        <w:rPr>
          <w:sz w:val="16"/>
        </w:rPr>
        <w:t xml:space="preserve">At her first meeting as chair on July 1, </w:t>
      </w:r>
      <w:r w:rsidRPr="00150E6E">
        <w:rPr>
          <w:rStyle w:val="StyleUnderline"/>
          <w:highlight w:val="cyan"/>
        </w:rPr>
        <w:t>the commission</w:t>
      </w:r>
      <w:r w:rsidRPr="005B2ACC">
        <w:rPr>
          <w:rStyle w:val="StyleUnderline"/>
        </w:rPr>
        <w:t xml:space="preserve"> voted 3-2 to </w:t>
      </w:r>
      <w:r w:rsidRPr="00150E6E">
        <w:rPr>
          <w:rStyle w:val="Emphasis"/>
          <w:highlight w:val="cyan"/>
        </w:rPr>
        <w:t>rescind</w:t>
      </w:r>
      <w:r w:rsidRPr="00150E6E">
        <w:rPr>
          <w:rStyle w:val="StyleUnderline"/>
          <w:highlight w:val="cyan"/>
        </w:rPr>
        <w:t xml:space="preserve"> a</w:t>
      </w:r>
      <w:r w:rsidRPr="005B2ACC">
        <w:rPr>
          <w:rStyle w:val="StyleUnderline"/>
        </w:rPr>
        <w:t xml:space="preserve"> 2015</w:t>
      </w:r>
      <w:r w:rsidRPr="007C676F">
        <w:rPr>
          <w:sz w:val="16"/>
        </w:rPr>
        <w:t xml:space="preserve"> Obama-era </w:t>
      </w:r>
      <w:r w:rsidRPr="00150E6E">
        <w:rPr>
          <w:rStyle w:val="StyleUnderline"/>
          <w:highlight w:val="cyan"/>
        </w:rPr>
        <w:t>policy</w:t>
      </w:r>
      <w:r w:rsidRPr="007C676F">
        <w:rPr>
          <w:sz w:val="16"/>
        </w:rPr>
        <w:t xml:space="preserve"> statement </w:t>
      </w:r>
      <w:r w:rsidRPr="00150E6E">
        <w:rPr>
          <w:rStyle w:val="StyleUnderline"/>
          <w:highlight w:val="cyan"/>
        </w:rPr>
        <w:t xml:space="preserve">on </w:t>
      </w:r>
      <w:r w:rsidRPr="00150E6E">
        <w:rPr>
          <w:rStyle w:val="Emphasis"/>
          <w:highlight w:val="cyan"/>
        </w:rPr>
        <w:t>Section 5</w:t>
      </w:r>
      <w:r w:rsidRPr="005B2ACC">
        <w:rPr>
          <w:rStyle w:val="StyleUnderline"/>
        </w:rPr>
        <w:t xml:space="preserve"> of the FTC Act</w:t>
      </w:r>
      <w:r w:rsidRPr="007C676F">
        <w:rPr>
          <w:sz w:val="16"/>
        </w:rPr>
        <w:t>. Kahn said that policy "doubled down on the Commission's long-standing failure to investigate and pursue 'unfair methods of competition.' "</w:t>
      </w:r>
    </w:p>
    <w:p w14:paraId="1BF6F0B6" w14:textId="77777777" w:rsidR="00131CE0" w:rsidRPr="007C676F" w:rsidRDefault="00131CE0" w:rsidP="00131CE0">
      <w:pPr>
        <w:rPr>
          <w:sz w:val="16"/>
        </w:rPr>
      </w:pPr>
      <w:r w:rsidRPr="005B2ACC">
        <w:rPr>
          <w:rStyle w:val="StyleUnderline"/>
        </w:rPr>
        <w:t>Section 5</w:t>
      </w:r>
      <w:r w:rsidRPr="007C676F">
        <w:rPr>
          <w:sz w:val="16"/>
        </w:rPr>
        <w:t xml:space="preserve"> of the FTC Act, passed in 1914, </w:t>
      </w:r>
      <w:r w:rsidRPr="00150E6E">
        <w:rPr>
          <w:rStyle w:val="Emphasis"/>
          <w:highlight w:val="cyan"/>
        </w:rPr>
        <w:t>empowered</w:t>
      </w:r>
      <w:r w:rsidRPr="007C676F">
        <w:rPr>
          <w:rStyle w:val="StyleUnderline"/>
        </w:rPr>
        <w:t xml:space="preserve"> the agency </w:t>
      </w:r>
      <w:r w:rsidRPr="00150E6E">
        <w:rPr>
          <w:rStyle w:val="StyleUnderline"/>
          <w:highlight w:val="cyan"/>
        </w:rPr>
        <w:t>to police</w:t>
      </w:r>
      <w:r w:rsidRPr="007C676F">
        <w:rPr>
          <w:rStyle w:val="StyleUnderline"/>
        </w:rPr>
        <w:t xml:space="preserve"> corporate </w:t>
      </w:r>
      <w:r w:rsidRPr="00150E6E">
        <w:rPr>
          <w:rStyle w:val="StyleUnderline"/>
          <w:highlight w:val="cyan"/>
        </w:rPr>
        <w:t xml:space="preserve">conduct that </w:t>
      </w:r>
      <w:r w:rsidRPr="00150E6E">
        <w:rPr>
          <w:rStyle w:val="Emphasis"/>
          <w:highlight w:val="cyan"/>
        </w:rPr>
        <w:t>hadn't</w:t>
      </w:r>
      <w:r w:rsidRPr="007C676F">
        <w:rPr>
          <w:rStyle w:val="Emphasis"/>
        </w:rPr>
        <w:t xml:space="preserve"> yet</w:t>
      </w:r>
      <w:r w:rsidRPr="007C676F">
        <w:rPr>
          <w:rStyle w:val="StyleUnderline"/>
        </w:rPr>
        <w:t xml:space="preserve"> </w:t>
      </w:r>
      <w:r w:rsidRPr="00150E6E">
        <w:rPr>
          <w:rStyle w:val="StyleUnderline"/>
          <w:highlight w:val="cyan"/>
        </w:rPr>
        <w:t>violated</w:t>
      </w:r>
      <w:r w:rsidRPr="007C676F">
        <w:rPr>
          <w:rStyle w:val="StyleUnderline"/>
        </w:rPr>
        <w:t xml:space="preserve"> the </w:t>
      </w:r>
      <w:r w:rsidRPr="00150E6E">
        <w:rPr>
          <w:rStyle w:val="Emphasis"/>
          <w:highlight w:val="cyan"/>
        </w:rPr>
        <w:t>Sherman</w:t>
      </w:r>
      <w:r w:rsidRPr="00150E6E">
        <w:rPr>
          <w:rStyle w:val="StyleUnderline"/>
          <w:highlight w:val="cyan"/>
        </w:rPr>
        <w:t xml:space="preserve"> and </w:t>
      </w:r>
      <w:r w:rsidRPr="00150E6E">
        <w:rPr>
          <w:rStyle w:val="Emphasis"/>
          <w:highlight w:val="cyan"/>
        </w:rPr>
        <w:t>Clayton</w:t>
      </w:r>
      <w:r w:rsidRPr="007C676F">
        <w:rPr>
          <w:rStyle w:val="StyleUnderline"/>
        </w:rPr>
        <w:t xml:space="preserve"> Acts, but could</w:t>
      </w:r>
      <w:r w:rsidRPr="007C676F">
        <w:rPr>
          <w:sz w:val="16"/>
        </w:rPr>
        <w:t xml:space="preserve"> if left unchecked, according to Khan. Yet the Obama-era FTC essentially decided to put its Section 5 power in a drawer and lock it away.</w:t>
      </w:r>
    </w:p>
    <w:p w14:paraId="6B7D3D72" w14:textId="77777777" w:rsidR="00131CE0" w:rsidRPr="007C676F" w:rsidRDefault="00131CE0" w:rsidP="00131CE0">
      <w:pPr>
        <w:rPr>
          <w:sz w:val="16"/>
        </w:rPr>
      </w:pPr>
      <w:r w:rsidRPr="00150E6E">
        <w:rPr>
          <w:rStyle w:val="StyleUnderline"/>
          <w:highlight w:val="cyan"/>
        </w:rPr>
        <w:t xml:space="preserve">That </w:t>
      </w:r>
      <w:r w:rsidRPr="00150E6E">
        <w:rPr>
          <w:rStyle w:val="Emphasis"/>
          <w:highlight w:val="cyan"/>
        </w:rPr>
        <w:t>ill-defined</w:t>
      </w:r>
      <w:r w:rsidRPr="007C676F">
        <w:rPr>
          <w:rStyle w:val="StyleUnderline"/>
        </w:rPr>
        <w:t xml:space="preserve">, </w:t>
      </w:r>
      <w:r w:rsidRPr="007C676F">
        <w:rPr>
          <w:rStyle w:val="Emphasis"/>
        </w:rPr>
        <w:t>rarely used</w:t>
      </w:r>
      <w:r w:rsidRPr="007C676F">
        <w:rPr>
          <w:rStyle w:val="StyleUnderline"/>
        </w:rPr>
        <w:t xml:space="preserve"> </w:t>
      </w:r>
      <w:r w:rsidRPr="00150E6E">
        <w:rPr>
          <w:rStyle w:val="StyleUnderline"/>
          <w:highlight w:val="cyan"/>
        </w:rPr>
        <w:t>authority made</w:t>
      </w:r>
      <w:r w:rsidRPr="007C676F">
        <w:rPr>
          <w:sz w:val="16"/>
        </w:rPr>
        <w:t xml:space="preserve"> Obama-era </w:t>
      </w:r>
      <w:r w:rsidRPr="007C676F">
        <w:rPr>
          <w:rStyle w:val="StyleUnderline"/>
        </w:rPr>
        <w:t xml:space="preserve">antitrust </w:t>
      </w:r>
      <w:r w:rsidRPr="00150E6E">
        <w:rPr>
          <w:rStyle w:val="StyleUnderline"/>
          <w:highlight w:val="cyan"/>
        </w:rPr>
        <w:t xml:space="preserve">enforcers </w:t>
      </w:r>
      <w:r w:rsidRPr="00150E6E">
        <w:rPr>
          <w:rStyle w:val="Emphasis"/>
          <w:highlight w:val="cyan"/>
        </w:rPr>
        <w:t>uneasy</w:t>
      </w:r>
      <w:r w:rsidRPr="007C676F">
        <w:rPr>
          <w:sz w:val="16"/>
        </w:rPr>
        <w:t xml:space="preserve">. Why? Because, as Kovacic has written, </w:t>
      </w:r>
      <w:r w:rsidRPr="007C676F">
        <w:rPr>
          <w:rStyle w:val="StyleUnderline"/>
        </w:rPr>
        <w:t xml:space="preserve">it comes with </w:t>
      </w:r>
      <w:r w:rsidRPr="00150E6E">
        <w:rPr>
          <w:rStyle w:val="StyleUnderline"/>
          <w:highlight w:val="cyan"/>
        </w:rPr>
        <w:t>an "</w:t>
      </w:r>
      <w:r w:rsidRPr="00150E6E">
        <w:rPr>
          <w:rStyle w:val="Emphasis"/>
          <w:highlight w:val="cyan"/>
        </w:rPr>
        <w:t>absence</w:t>
      </w:r>
      <w:r w:rsidRPr="00150E6E">
        <w:rPr>
          <w:rStyle w:val="StyleUnderline"/>
          <w:highlight w:val="cyan"/>
        </w:rPr>
        <w:t xml:space="preserve"> of </w:t>
      </w:r>
      <w:r w:rsidRPr="00150E6E">
        <w:rPr>
          <w:rStyle w:val="Emphasis"/>
          <w:highlight w:val="cyan"/>
        </w:rPr>
        <w:t>limit</w:t>
      </w:r>
      <w:r w:rsidRPr="007C676F">
        <w:rPr>
          <w:rStyle w:val="Emphasis"/>
        </w:rPr>
        <w:t>ing principle</w:t>
      </w:r>
      <w:r w:rsidRPr="00150E6E">
        <w:rPr>
          <w:rStyle w:val="Emphasis"/>
          <w:highlight w:val="cyan"/>
        </w:rPr>
        <w:t>s</w:t>
      </w:r>
      <w:r w:rsidRPr="00150E6E">
        <w:rPr>
          <w:rStyle w:val="StyleUnderline"/>
          <w:highlight w:val="cyan"/>
        </w:rPr>
        <w:t>."</w:t>
      </w:r>
    </w:p>
    <w:p w14:paraId="3EAB3B9F" w14:textId="77777777" w:rsidR="00131CE0" w:rsidRPr="007C676F" w:rsidRDefault="00131CE0" w:rsidP="00131CE0">
      <w:pPr>
        <w:rPr>
          <w:sz w:val="16"/>
        </w:rPr>
      </w:pPr>
      <w:r w:rsidRPr="007C676F">
        <w:rPr>
          <w:sz w:val="16"/>
        </w:rPr>
        <w:t>Courts have an entrenched, if murky, "rule of reason" standard for judging alleged antitrust violations. They assess all pro-competitive and anti-competitive factors to gauge whether the behavior is contrary to consumer welfare.</w:t>
      </w:r>
    </w:p>
    <w:p w14:paraId="4A1B0A51" w14:textId="77777777" w:rsidR="00131CE0" w:rsidRPr="007C676F" w:rsidRDefault="00131CE0" w:rsidP="00131CE0">
      <w:pPr>
        <w:rPr>
          <w:sz w:val="16"/>
        </w:rPr>
      </w:pPr>
      <w:r w:rsidRPr="00150E6E">
        <w:rPr>
          <w:rStyle w:val="StyleUnderline"/>
          <w:highlight w:val="cyan"/>
        </w:rPr>
        <w:t>With</w:t>
      </w:r>
      <w:r w:rsidRPr="007C676F">
        <w:rPr>
          <w:rStyle w:val="StyleUnderline"/>
        </w:rPr>
        <w:t xml:space="preserve"> antitrust </w:t>
      </w:r>
      <w:r w:rsidRPr="00150E6E">
        <w:rPr>
          <w:rStyle w:val="StyleUnderline"/>
          <w:highlight w:val="cyan"/>
        </w:rPr>
        <w:t xml:space="preserve">cases proving </w:t>
      </w:r>
      <w:r w:rsidRPr="00150E6E">
        <w:rPr>
          <w:rStyle w:val="Emphasis"/>
          <w:highlight w:val="cyan"/>
        </w:rPr>
        <w:t>hard to win</w:t>
      </w:r>
      <w:r w:rsidRPr="00150E6E">
        <w:rPr>
          <w:rStyle w:val="StyleUnderline"/>
          <w:highlight w:val="cyan"/>
        </w:rPr>
        <w:t>, Khan</w:t>
      </w:r>
      <w:r w:rsidRPr="007C676F">
        <w:rPr>
          <w:rStyle w:val="StyleUnderline"/>
        </w:rPr>
        <w:t xml:space="preserve"> and</w:t>
      </w:r>
      <w:r w:rsidRPr="007C676F">
        <w:rPr>
          <w:sz w:val="16"/>
        </w:rPr>
        <w:t xml:space="preserve"> her Democratic </w:t>
      </w:r>
      <w:r w:rsidRPr="007C676F">
        <w:rPr>
          <w:rStyle w:val="StyleUnderline"/>
        </w:rPr>
        <w:t xml:space="preserve">colleagues are </w:t>
      </w:r>
      <w:r w:rsidRPr="007C676F">
        <w:rPr>
          <w:rStyle w:val="Emphasis"/>
        </w:rPr>
        <w:t>rejecting</w:t>
      </w:r>
      <w:r w:rsidRPr="007C676F">
        <w:rPr>
          <w:rStyle w:val="StyleUnderline"/>
        </w:rPr>
        <w:t xml:space="preserve"> a "rule of reason" framework</w:t>
      </w:r>
      <w:r w:rsidRPr="007C676F">
        <w:rPr>
          <w:sz w:val="16"/>
        </w:rPr>
        <w:t xml:space="preserve">. In other words, </w:t>
      </w:r>
      <w:r w:rsidRPr="007C676F">
        <w:rPr>
          <w:rStyle w:val="StyleUnderline"/>
        </w:rPr>
        <w:t xml:space="preserve">they're </w:t>
      </w:r>
      <w:r w:rsidRPr="00150E6E">
        <w:rPr>
          <w:rStyle w:val="StyleUnderline"/>
          <w:highlight w:val="cyan"/>
        </w:rPr>
        <w:t>try</w:t>
      </w:r>
      <w:r w:rsidRPr="007C676F">
        <w:rPr>
          <w:rStyle w:val="StyleUnderline"/>
        </w:rPr>
        <w:t xml:space="preserve">ing </w:t>
      </w:r>
      <w:r w:rsidRPr="00150E6E">
        <w:rPr>
          <w:rStyle w:val="StyleUnderline"/>
          <w:highlight w:val="cyan"/>
        </w:rPr>
        <w:t xml:space="preserve">to </w:t>
      </w:r>
      <w:r w:rsidRPr="00150E6E">
        <w:rPr>
          <w:rStyle w:val="Emphasis"/>
          <w:highlight w:val="cyan"/>
        </w:rPr>
        <w:t>expand</w:t>
      </w:r>
      <w:r w:rsidRPr="00150E6E">
        <w:rPr>
          <w:rStyle w:val="StyleUnderline"/>
          <w:highlight w:val="cyan"/>
        </w:rPr>
        <w:t xml:space="preserve"> the</w:t>
      </w:r>
      <w:r w:rsidRPr="007C676F">
        <w:rPr>
          <w:rStyle w:val="StyleUnderline"/>
        </w:rPr>
        <w:t xml:space="preserve"> </w:t>
      </w:r>
      <w:r w:rsidRPr="007C676F">
        <w:rPr>
          <w:rStyle w:val="Emphasis"/>
        </w:rPr>
        <w:t xml:space="preserve">strike </w:t>
      </w:r>
      <w:r w:rsidRPr="00150E6E">
        <w:rPr>
          <w:rStyle w:val="Emphasis"/>
          <w:highlight w:val="cyan"/>
        </w:rPr>
        <w:t>zone</w:t>
      </w:r>
      <w:r w:rsidRPr="007C676F">
        <w:rPr>
          <w:rStyle w:val="StyleUnderline"/>
        </w:rPr>
        <w:t xml:space="preserve"> for antitrust</w:t>
      </w:r>
      <w:r w:rsidRPr="007C676F">
        <w:rPr>
          <w:sz w:val="16"/>
        </w:rPr>
        <w:t xml:space="preserve"> enforcement.</w:t>
      </w:r>
    </w:p>
    <w:p w14:paraId="0A67B12D" w14:textId="77777777" w:rsidR="00131CE0" w:rsidRPr="007C676F" w:rsidRDefault="00131CE0" w:rsidP="00131CE0">
      <w:pPr>
        <w:rPr>
          <w:sz w:val="16"/>
        </w:rPr>
      </w:pPr>
      <w:r w:rsidRPr="007C676F">
        <w:rPr>
          <w:rStyle w:val="StyleUnderline"/>
        </w:rPr>
        <w:t xml:space="preserve">Because </w:t>
      </w:r>
      <w:r w:rsidRPr="00150E6E">
        <w:rPr>
          <w:rStyle w:val="Emphasis"/>
          <w:highlight w:val="cyan"/>
        </w:rPr>
        <w:t>cases</w:t>
      </w:r>
      <w:r w:rsidRPr="007C676F">
        <w:rPr>
          <w:rStyle w:val="StyleUnderline"/>
        </w:rPr>
        <w:t xml:space="preserve"> brought </w:t>
      </w:r>
      <w:r w:rsidRPr="00150E6E">
        <w:rPr>
          <w:rStyle w:val="StyleUnderline"/>
          <w:highlight w:val="cyan"/>
        </w:rPr>
        <w:t xml:space="preserve">under </w:t>
      </w:r>
      <w:r w:rsidRPr="00150E6E">
        <w:rPr>
          <w:rStyle w:val="Emphasis"/>
          <w:highlight w:val="cyan"/>
        </w:rPr>
        <w:t>Section 5</w:t>
      </w:r>
      <w:r w:rsidRPr="00150E6E">
        <w:rPr>
          <w:rStyle w:val="StyleUnderline"/>
          <w:highlight w:val="cyan"/>
        </w:rPr>
        <w:t xml:space="preserve"> shield</w:t>
      </w:r>
      <w:r w:rsidRPr="007C676F">
        <w:rPr>
          <w:sz w:val="16"/>
        </w:rPr>
        <w:t xml:space="preserve"> defendants </w:t>
      </w:r>
      <w:r w:rsidRPr="00150E6E">
        <w:rPr>
          <w:rStyle w:val="StyleUnderline"/>
          <w:highlight w:val="cyan"/>
        </w:rPr>
        <w:t>from</w:t>
      </w:r>
      <w:r w:rsidRPr="007C676F">
        <w:rPr>
          <w:sz w:val="16"/>
        </w:rPr>
        <w:t xml:space="preserve"> liability for </w:t>
      </w:r>
      <w:r w:rsidRPr="00150E6E">
        <w:rPr>
          <w:rStyle w:val="StyleUnderline"/>
          <w:highlight w:val="cyan"/>
        </w:rPr>
        <w:t>treble damages</w:t>
      </w:r>
      <w:r w:rsidRPr="007C676F">
        <w:rPr>
          <w:sz w:val="16"/>
        </w:rPr>
        <w:t xml:space="preserve"> in private litigation, </w:t>
      </w:r>
      <w:r w:rsidRPr="00150E6E">
        <w:rPr>
          <w:rStyle w:val="StyleUnderline"/>
          <w:highlight w:val="cyan"/>
        </w:rPr>
        <w:t>courts might be</w:t>
      </w:r>
      <w:r w:rsidRPr="007C676F">
        <w:rPr>
          <w:rStyle w:val="StyleUnderline"/>
        </w:rPr>
        <w:t xml:space="preserve"> </w:t>
      </w:r>
      <w:r w:rsidRPr="007C676F">
        <w:rPr>
          <w:rStyle w:val="Emphasis"/>
        </w:rPr>
        <w:t xml:space="preserve">more </w:t>
      </w:r>
      <w:r w:rsidRPr="00150E6E">
        <w:rPr>
          <w:rStyle w:val="Emphasis"/>
          <w:highlight w:val="cyan"/>
        </w:rPr>
        <w:t>open</w:t>
      </w:r>
      <w:r w:rsidRPr="007C676F">
        <w:rPr>
          <w:rStyle w:val="StyleUnderline"/>
        </w:rPr>
        <w:t xml:space="preserve"> to finding fault</w:t>
      </w:r>
      <w:r w:rsidRPr="007C676F">
        <w:rPr>
          <w:sz w:val="16"/>
        </w:rPr>
        <w:t>.</w:t>
      </w:r>
    </w:p>
    <w:p w14:paraId="4704C677" w14:textId="77777777" w:rsidR="00131CE0" w:rsidRPr="00774515" w:rsidRDefault="00131CE0" w:rsidP="00131CE0">
      <w:pPr>
        <w:rPr>
          <w:sz w:val="16"/>
        </w:rPr>
      </w:pPr>
    </w:p>
    <w:p w14:paraId="1D3EA923" w14:textId="77777777" w:rsidR="00131CE0" w:rsidRDefault="00131CE0" w:rsidP="00131CE0">
      <w:pPr>
        <w:pStyle w:val="Heading4"/>
      </w:pPr>
      <w:r>
        <w:t>State AND European action thumps.</w:t>
      </w:r>
    </w:p>
    <w:p w14:paraId="07EB5865" w14:textId="77777777" w:rsidR="00131CE0" w:rsidRPr="00F326A6" w:rsidRDefault="00131CE0" w:rsidP="00131CE0">
      <w:r w:rsidRPr="00F326A6">
        <w:rPr>
          <w:rStyle w:val="Style13ptBold"/>
        </w:rPr>
        <w:t>CEPR ’21</w:t>
      </w:r>
      <w:r>
        <w:t xml:space="preserve"> [Center for Economic Policy Research; June 18; CEPR Competition Policy Event, “Privacy &amp; Antitrust: "Integration", not just "Intersection,"” https://portal.cepr.org/meetings/337/info]</w:t>
      </w:r>
    </w:p>
    <w:p w14:paraId="6AAAC267" w14:textId="77777777" w:rsidR="00131CE0" w:rsidRPr="00F827B7" w:rsidRDefault="00131CE0" w:rsidP="00131CE0">
      <w:pPr>
        <w:rPr>
          <w:sz w:val="16"/>
        </w:rPr>
      </w:pPr>
      <w:r w:rsidRPr="00F827B7">
        <w:rPr>
          <w:sz w:val="16"/>
        </w:rPr>
        <w:t xml:space="preserve">Privacy/data protection and antitrust enforcers continue to operate in silos: data protection agencies (supposedly) enforcing data protection rules, and antitrust agencies doing "market power" and traditional anticompetitive conduct. Yet market power allows violations of privacy and data protection, and those in turn entrench market power. </w:t>
      </w:r>
      <w:r w:rsidRPr="00F326A6">
        <w:rPr>
          <w:rStyle w:val="StyleUnderline"/>
        </w:rPr>
        <w:t xml:space="preserve">Privacy experts </w:t>
      </w:r>
      <w:r w:rsidRPr="00F326A6">
        <w:rPr>
          <w:rStyle w:val="Emphasis"/>
        </w:rPr>
        <w:t>deserve a place</w:t>
      </w:r>
      <w:r w:rsidRPr="00F326A6">
        <w:rPr>
          <w:rStyle w:val="StyleUnderline"/>
        </w:rPr>
        <w:t xml:space="preserve"> at the </w:t>
      </w:r>
      <w:r w:rsidRPr="00F326A6">
        <w:rPr>
          <w:rStyle w:val="Emphasis"/>
        </w:rPr>
        <w:t>antitrust table</w:t>
      </w:r>
      <w:r w:rsidRPr="00F827B7">
        <w:rPr>
          <w:sz w:val="16"/>
        </w:rPr>
        <w:t xml:space="preserve"> to inform the analysis of mergers and conduct, to lessen consumer exploitation and discipline market power. We have long needed "integration", not just "intersection". </w:t>
      </w:r>
      <w:r w:rsidRPr="00F326A6">
        <w:rPr>
          <w:rStyle w:val="StyleUnderline"/>
        </w:rPr>
        <w:t xml:space="preserve">Is it starting to happen? </w:t>
      </w:r>
      <w:r w:rsidRPr="00F326A6">
        <w:rPr>
          <w:rStyle w:val="Emphasis"/>
        </w:rPr>
        <w:t xml:space="preserve">The </w:t>
      </w:r>
      <w:r w:rsidRPr="00150E6E">
        <w:rPr>
          <w:rStyle w:val="Emphasis"/>
          <w:highlight w:val="cyan"/>
        </w:rPr>
        <w:t>State</w:t>
      </w:r>
      <w:r w:rsidRPr="008B43CE">
        <w:rPr>
          <w:rStyle w:val="Emphasis"/>
        </w:rPr>
        <w:t xml:space="preserve"> AG </w:t>
      </w:r>
      <w:r w:rsidRPr="00150E6E">
        <w:rPr>
          <w:rStyle w:val="Emphasis"/>
          <w:highlight w:val="cyan"/>
        </w:rPr>
        <w:t>complaints</w:t>
      </w:r>
      <w:r w:rsidRPr="00F326A6">
        <w:rPr>
          <w:rStyle w:val="StyleUnderline"/>
        </w:rPr>
        <w:t xml:space="preserve"> in the US </w:t>
      </w:r>
      <w:r w:rsidRPr="00150E6E">
        <w:rPr>
          <w:rStyle w:val="StyleUnderline"/>
          <w:highlight w:val="cyan"/>
        </w:rPr>
        <w:t xml:space="preserve">against Facebook and Google are </w:t>
      </w:r>
      <w:r w:rsidRPr="00150E6E">
        <w:rPr>
          <w:rStyle w:val="Emphasis"/>
          <w:highlight w:val="cyan"/>
        </w:rPr>
        <w:t>concerned</w:t>
      </w:r>
      <w:r w:rsidRPr="00150E6E">
        <w:rPr>
          <w:rStyle w:val="StyleUnderline"/>
          <w:highlight w:val="cyan"/>
        </w:rPr>
        <w:t xml:space="preserve"> with </w:t>
      </w:r>
      <w:r w:rsidRPr="00150E6E">
        <w:rPr>
          <w:rStyle w:val="Emphasis"/>
          <w:highlight w:val="cyan"/>
        </w:rPr>
        <w:t>privacy</w:t>
      </w:r>
      <w:r w:rsidRPr="00F326A6">
        <w:rPr>
          <w:rStyle w:val="Emphasis"/>
        </w:rPr>
        <w:t xml:space="preserve"> degradation</w:t>
      </w:r>
      <w:r w:rsidRPr="00F326A6">
        <w:rPr>
          <w:rStyle w:val="StyleUnderline"/>
        </w:rPr>
        <w:t xml:space="preserve"> </w:t>
      </w:r>
      <w:r w:rsidRPr="00150E6E">
        <w:rPr>
          <w:rStyle w:val="StyleUnderline"/>
          <w:highlight w:val="cyan"/>
        </w:rPr>
        <w:t xml:space="preserve">as </w:t>
      </w:r>
      <w:r w:rsidRPr="00150E6E">
        <w:rPr>
          <w:rStyle w:val="Emphasis"/>
          <w:highlight w:val="cyan"/>
        </w:rPr>
        <w:t>monopoly</w:t>
      </w:r>
      <w:r w:rsidRPr="00F326A6">
        <w:rPr>
          <w:rStyle w:val="Emphasis"/>
        </w:rPr>
        <w:t xml:space="preserve"> rents</w:t>
      </w:r>
      <w:r w:rsidRPr="00F326A6">
        <w:rPr>
          <w:rStyle w:val="StyleUnderline"/>
        </w:rPr>
        <w:t xml:space="preserve">, </w:t>
      </w:r>
      <w:r w:rsidRPr="00150E6E">
        <w:rPr>
          <w:rStyle w:val="StyleUnderline"/>
          <w:highlight w:val="cyan"/>
        </w:rPr>
        <w:t>and</w:t>
      </w:r>
      <w:r w:rsidRPr="00F326A6">
        <w:rPr>
          <w:rStyle w:val="StyleUnderline"/>
        </w:rPr>
        <w:t xml:space="preserve"> </w:t>
      </w:r>
      <w:r w:rsidRPr="00F326A6">
        <w:rPr>
          <w:rStyle w:val="Emphasis"/>
        </w:rPr>
        <w:t>discriminatory privacy changes</w:t>
      </w:r>
      <w:r w:rsidRPr="00F326A6">
        <w:rPr>
          <w:rStyle w:val="StyleUnderline"/>
        </w:rPr>
        <w:t xml:space="preserve"> as </w:t>
      </w:r>
      <w:r w:rsidRPr="00150E6E">
        <w:rPr>
          <w:rStyle w:val="Emphasis"/>
          <w:highlight w:val="cyan"/>
        </w:rPr>
        <w:t>anticompetitive</w:t>
      </w:r>
      <w:r w:rsidRPr="00F326A6">
        <w:rPr>
          <w:rStyle w:val="Emphasis"/>
        </w:rPr>
        <w:t xml:space="preserve"> conduct</w:t>
      </w:r>
      <w:r w:rsidRPr="00F326A6">
        <w:rPr>
          <w:rStyle w:val="StyleUnderline"/>
        </w:rPr>
        <w:t>.</w:t>
      </w:r>
      <w:r>
        <w:rPr>
          <w:rStyle w:val="StyleUnderline"/>
        </w:rPr>
        <w:t xml:space="preserve"> </w:t>
      </w:r>
      <w:r w:rsidRPr="00F326A6">
        <w:rPr>
          <w:rStyle w:val="StyleUnderline"/>
        </w:rPr>
        <w:t xml:space="preserve">There are </w:t>
      </w:r>
      <w:r w:rsidRPr="00150E6E">
        <w:rPr>
          <w:rStyle w:val="StyleUnderline"/>
          <w:highlight w:val="cyan"/>
        </w:rPr>
        <w:t xml:space="preserve">calls for </w:t>
      </w:r>
      <w:r w:rsidRPr="00150E6E">
        <w:rPr>
          <w:rStyle w:val="Emphasis"/>
          <w:highlight w:val="cyan"/>
        </w:rPr>
        <w:t>federal</w:t>
      </w:r>
      <w:r w:rsidRPr="00F326A6">
        <w:rPr>
          <w:rStyle w:val="Emphasis"/>
        </w:rPr>
        <w:t xml:space="preserve"> privacy </w:t>
      </w:r>
      <w:r w:rsidRPr="00150E6E">
        <w:rPr>
          <w:rStyle w:val="Emphasis"/>
          <w:highlight w:val="cyan"/>
        </w:rPr>
        <w:t>regulation</w:t>
      </w:r>
      <w:r w:rsidRPr="00F827B7">
        <w:rPr>
          <w:sz w:val="16"/>
        </w:rPr>
        <w:t xml:space="preserve">. In </w:t>
      </w:r>
      <w:r w:rsidRPr="008B43CE">
        <w:rPr>
          <w:rStyle w:val="StyleUnderline"/>
        </w:rPr>
        <w:t>Europe</w:t>
      </w:r>
      <w:r w:rsidRPr="00F827B7">
        <w:rPr>
          <w:sz w:val="16"/>
        </w:rPr>
        <w:t xml:space="preserve">, we have had the </w:t>
      </w:r>
      <w:r w:rsidRPr="00F326A6">
        <w:rPr>
          <w:rStyle w:val="StyleUnderline"/>
        </w:rPr>
        <w:t>GDPR</w:t>
      </w:r>
      <w:r w:rsidRPr="00F827B7">
        <w:rPr>
          <w:sz w:val="16"/>
        </w:rPr>
        <w:t xml:space="preserve"> since 2018 but </w:t>
      </w:r>
      <w:r w:rsidRPr="00F326A6">
        <w:rPr>
          <w:rStyle w:val="StyleUnderline"/>
        </w:rPr>
        <w:t>enforcement is lagging</w:t>
      </w:r>
      <w:r w:rsidRPr="00F827B7">
        <w:rPr>
          <w:sz w:val="16"/>
        </w:rPr>
        <w:t xml:space="preserve">. </w:t>
      </w:r>
      <w:r w:rsidRPr="00150E6E">
        <w:rPr>
          <w:rStyle w:val="StyleUnderline"/>
          <w:highlight w:val="cyan"/>
        </w:rPr>
        <w:t>Germany</w:t>
      </w:r>
      <w:r w:rsidRPr="00F326A6">
        <w:rPr>
          <w:rStyle w:val="StyleUnderline"/>
        </w:rPr>
        <w:t xml:space="preserve"> has been a </w:t>
      </w:r>
      <w:r w:rsidRPr="00150E6E">
        <w:rPr>
          <w:rStyle w:val="Emphasis"/>
          <w:highlight w:val="cyan"/>
        </w:rPr>
        <w:t>pioneer</w:t>
      </w:r>
      <w:r w:rsidRPr="00F326A6">
        <w:rPr>
          <w:rStyle w:val="StyleUnderline"/>
        </w:rPr>
        <w:t xml:space="preserve"> with </w:t>
      </w:r>
      <w:r w:rsidRPr="00150E6E">
        <w:rPr>
          <w:rStyle w:val="StyleUnderline"/>
          <w:highlight w:val="cyan"/>
        </w:rPr>
        <w:t>Facebook</w:t>
      </w:r>
      <w:r w:rsidRPr="00F326A6">
        <w:rPr>
          <w:rStyle w:val="StyleUnderline"/>
        </w:rPr>
        <w:t xml:space="preserve"> and new </w:t>
      </w:r>
      <w:r w:rsidRPr="00150E6E">
        <w:rPr>
          <w:rStyle w:val="StyleUnderline"/>
          <w:highlight w:val="cyan"/>
        </w:rPr>
        <w:t>cases with</w:t>
      </w:r>
      <w:r w:rsidRPr="00F326A6">
        <w:rPr>
          <w:rStyle w:val="StyleUnderline"/>
        </w:rPr>
        <w:t xml:space="preserve"> a </w:t>
      </w:r>
      <w:r w:rsidRPr="00150E6E">
        <w:rPr>
          <w:rStyle w:val="Emphasis"/>
          <w:highlight w:val="cyan"/>
        </w:rPr>
        <w:t>data focus</w:t>
      </w:r>
      <w:r w:rsidRPr="00F827B7">
        <w:rPr>
          <w:sz w:val="16"/>
        </w:rPr>
        <w:t xml:space="preserve"> being opened </w:t>
      </w:r>
      <w:r w:rsidRPr="00F326A6">
        <w:rPr>
          <w:rStyle w:val="StyleUnderline"/>
        </w:rPr>
        <w:t xml:space="preserve">under the new competition law regime. </w:t>
      </w:r>
      <w:r w:rsidRPr="00150E6E">
        <w:rPr>
          <w:rStyle w:val="Emphasis"/>
          <w:highlight w:val="cyan"/>
        </w:rPr>
        <w:t>France too</w:t>
      </w:r>
      <w:r w:rsidRPr="00F326A6">
        <w:rPr>
          <w:rStyle w:val="StyleUnderline"/>
        </w:rPr>
        <w:t xml:space="preserve">. In the </w:t>
      </w:r>
      <w:r w:rsidRPr="00150E6E">
        <w:rPr>
          <w:rStyle w:val="StyleUnderline"/>
          <w:highlight w:val="cyan"/>
        </w:rPr>
        <w:t>UK</w:t>
      </w:r>
      <w:r w:rsidRPr="00F326A6">
        <w:rPr>
          <w:rStyle w:val="StyleUnderline"/>
        </w:rPr>
        <w:t xml:space="preserve"> the </w:t>
      </w:r>
      <w:r w:rsidRPr="00150E6E">
        <w:rPr>
          <w:rStyle w:val="Emphasis"/>
          <w:highlight w:val="cyan"/>
        </w:rPr>
        <w:t>competition</w:t>
      </w:r>
      <w:r w:rsidRPr="00F326A6">
        <w:rPr>
          <w:rStyle w:val="Emphasis"/>
        </w:rPr>
        <w:t xml:space="preserve"> and data protection </w:t>
      </w:r>
      <w:r w:rsidRPr="00150E6E">
        <w:rPr>
          <w:rStyle w:val="Emphasis"/>
          <w:highlight w:val="cyan"/>
        </w:rPr>
        <w:t>agencies</w:t>
      </w:r>
      <w:r w:rsidRPr="00F827B7">
        <w:rPr>
          <w:sz w:val="16"/>
        </w:rPr>
        <w:t xml:space="preserve"> - CMA and ICO - just </w:t>
      </w:r>
      <w:r w:rsidRPr="00F326A6">
        <w:rPr>
          <w:rStyle w:val="StyleUnderline"/>
        </w:rPr>
        <w:t xml:space="preserve">issued a joint statement </w:t>
      </w:r>
      <w:r w:rsidRPr="00150E6E">
        <w:rPr>
          <w:rStyle w:val="StyleUnderline"/>
          <w:highlight w:val="cyan"/>
        </w:rPr>
        <w:t>set</w:t>
      </w:r>
      <w:r w:rsidRPr="00F326A6">
        <w:rPr>
          <w:rStyle w:val="StyleUnderline"/>
        </w:rPr>
        <w:t xml:space="preserve">ting out </w:t>
      </w:r>
      <w:r w:rsidRPr="00150E6E">
        <w:rPr>
          <w:rStyle w:val="Emphasis"/>
          <w:highlight w:val="cyan"/>
        </w:rPr>
        <w:t>a "holistic" approach</w:t>
      </w:r>
      <w:r w:rsidRPr="00150E6E">
        <w:rPr>
          <w:rStyle w:val="StyleUnderline"/>
          <w:highlight w:val="cyan"/>
        </w:rPr>
        <w:t xml:space="preserve">. This is </w:t>
      </w:r>
      <w:r w:rsidRPr="00150E6E">
        <w:rPr>
          <w:rStyle w:val="Emphasis"/>
          <w:highlight w:val="cyan"/>
        </w:rPr>
        <w:t>unprecedented</w:t>
      </w:r>
      <w:r w:rsidRPr="00F827B7">
        <w:rPr>
          <w:sz w:val="16"/>
        </w:rPr>
        <w:t>.</w:t>
      </w:r>
    </w:p>
    <w:p w14:paraId="4838AA9B" w14:textId="1B6770B0" w:rsidR="00131CE0" w:rsidRDefault="00131CE0" w:rsidP="00131CE0">
      <w:pPr>
        <w:pStyle w:val="Heading3"/>
      </w:pPr>
      <w:r>
        <w:t>1AR---L/T</w:t>
      </w:r>
    </w:p>
    <w:p w14:paraId="40F5D7DF" w14:textId="77777777" w:rsidR="00131CE0" w:rsidRPr="00874F62" w:rsidRDefault="00131CE0" w:rsidP="00131CE0">
      <w:pPr>
        <w:pStyle w:val="Heading4"/>
      </w:pPr>
      <w:r>
        <w:t xml:space="preserve">Anticompetive practices are impeding innovation in pharma -- deterring them is good </w:t>
      </w:r>
    </w:p>
    <w:p w14:paraId="32675E81" w14:textId="77777777" w:rsidR="00131CE0" w:rsidRDefault="00131CE0" w:rsidP="00131CE0">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32" w:history="1">
        <w:r w:rsidRPr="00CC0513">
          <w:rPr>
            <w:rStyle w:val="Hyperlink"/>
          </w:rPr>
          <w:t>https://www.judiciary.senate.gov/imo/media/doc/Gaynor_Senate_Judiciary_Hospital_Consolidation_May_19_2021.pdf</w:t>
        </w:r>
      </w:hyperlink>
      <w:r w:rsidRPr="00A408F4">
        <w:t>]</w:t>
      </w:r>
    </w:p>
    <w:p w14:paraId="42A14232" w14:textId="77777777" w:rsidR="00131CE0" w:rsidRPr="00874F62" w:rsidRDefault="00131CE0" w:rsidP="00131CE0">
      <w:pPr>
        <w:rPr>
          <w:sz w:val="16"/>
        </w:rPr>
      </w:pPr>
      <w:r w:rsidRPr="00874F62">
        <w:rPr>
          <w:sz w:val="16"/>
        </w:rPr>
        <w:t>4 Evidence on the Impacts of Consolidation</w:t>
      </w:r>
    </w:p>
    <w:p w14:paraId="3F754F02" w14:textId="77777777" w:rsidR="00131CE0" w:rsidRPr="00874F62" w:rsidRDefault="00131CE0" w:rsidP="00131CE0">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1264C736" w14:textId="77777777" w:rsidR="00131CE0" w:rsidRPr="00874F62" w:rsidRDefault="00131CE0" w:rsidP="00131CE0">
      <w:pPr>
        <w:rPr>
          <w:sz w:val="16"/>
        </w:rPr>
      </w:pPr>
      <w:r w:rsidRPr="00874F62">
        <w:rPr>
          <w:sz w:val="16"/>
        </w:rPr>
        <w:t xml:space="preserve">4.1 Impacts on Prices </w:t>
      </w:r>
    </w:p>
    <w:p w14:paraId="3F3B2108" w14:textId="77777777" w:rsidR="00131CE0" w:rsidRPr="00874F62" w:rsidRDefault="00131CE0" w:rsidP="00131CE0">
      <w:pPr>
        <w:rPr>
          <w:sz w:val="16"/>
        </w:rPr>
      </w:pPr>
      <w:r w:rsidRPr="00874F62">
        <w:rPr>
          <w:sz w:val="16"/>
        </w:rPr>
        <w:t>4.1.1 Hospital Mergers</w:t>
      </w:r>
    </w:p>
    <w:p w14:paraId="5A6F1582" w14:textId="77777777" w:rsidR="00131CE0" w:rsidRPr="00874F62" w:rsidRDefault="00131CE0" w:rsidP="00131CE0">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729901C0" w14:textId="77777777" w:rsidR="00131CE0" w:rsidRPr="00874F62" w:rsidRDefault="00131CE0" w:rsidP="00131CE0">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72E527AC" w14:textId="77777777" w:rsidR="00131CE0" w:rsidRPr="00874F62" w:rsidRDefault="00131CE0" w:rsidP="00131CE0">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5C2FD450" w14:textId="77777777" w:rsidR="00131CE0" w:rsidRPr="00874F62" w:rsidRDefault="00131CE0" w:rsidP="00131CE0">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31F0F162" w14:textId="77777777" w:rsidR="00131CE0" w:rsidRPr="00874F62" w:rsidRDefault="00131CE0" w:rsidP="00131CE0">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0368FACC" w14:textId="77777777" w:rsidR="00131CE0" w:rsidRPr="00874F62" w:rsidRDefault="00131CE0" w:rsidP="00131CE0">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6D6A0E71" w14:textId="77777777" w:rsidR="00131CE0" w:rsidRPr="00874F62" w:rsidRDefault="00131CE0" w:rsidP="00131CE0">
      <w:pPr>
        <w:rPr>
          <w:sz w:val="16"/>
        </w:rPr>
      </w:pPr>
      <w:r w:rsidRPr="00874F62">
        <w:rPr>
          <w:sz w:val="16"/>
        </w:rPr>
        <w:t>4.1.2 Hospital Acquisitions of Physician Practices</w:t>
      </w:r>
    </w:p>
    <w:p w14:paraId="18B8F6F2" w14:textId="77777777" w:rsidR="00131CE0" w:rsidRPr="00874F62" w:rsidRDefault="00131CE0" w:rsidP="00131CE0">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0AE658FD" w14:textId="77777777" w:rsidR="00131CE0" w:rsidRPr="00874F62" w:rsidRDefault="00131CE0" w:rsidP="00131CE0">
      <w:pPr>
        <w:rPr>
          <w:sz w:val="16"/>
        </w:rPr>
      </w:pPr>
      <w:r w:rsidRPr="00874F62">
        <w:rPr>
          <w:sz w:val="16"/>
        </w:rPr>
        <w:t>4.2 Impacts on Quality</w:t>
      </w:r>
    </w:p>
    <w:p w14:paraId="41F0A8CB" w14:textId="77777777" w:rsidR="00131CE0" w:rsidRPr="00874F62" w:rsidRDefault="00131CE0" w:rsidP="00131CE0">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48884724" w14:textId="77777777" w:rsidR="00131CE0" w:rsidRPr="00874F62" w:rsidRDefault="00131CE0" w:rsidP="00131CE0">
      <w:pPr>
        <w:rPr>
          <w:sz w:val="16"/>
        </w:rPr>
      </w:pPr>
      <w:r w:rsidRPr="00874F62">
        <w:rPr>
          <w:sz w:val="16"/>
        </w:rPr>
        <w:t>4.2.1 Hospital Mergers</w:t>
      </w:r>
    </w:p>
    <w:p w14:paraId="2F1E104A" w14:textId="77777777" w:rsidR="00131CE0" w:rsidRPr="00874F62" w:rsidRDefault="00131CE0" w:rsidP="00131CE0">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2F63A30D" w14:textId="77777777" w:rsidR="00131CE0" w:rsidRPr="00874F62" w:rsidRDefault="00131CE0" w:rsidP="00131CE0">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1C72FE18" w14:textId="77777777" w:rsidR="00131CE0" w:rsidRPr="00874F62" w:rsidRDefault="00131CE0" w:rsidP="00131CE0">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028AA66E" w14:textId="77777777" w:rsidR="00131CE0" w:rsidRPr="00874F62" w:rsidRDefault="00131CE0" w:rsidP="00131CE0">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1C1F76EC" w14:textId="77777777" w:rsidR="00131CE0" w:rsidRPr="00874F62" w:rsidRDefault="00131CE0" w:rsidP="00131CE0">
      <w:pPr>
        <w:rPr>
          <w:sz w:val="16"/>
        </w:rPr>
      </w:pPr>
      <w:r w:rsidRPr="00874F62">
        <w:rPr>
          <w:sz w:val="16"/>
        </w:rPr>
        <w:t>4.2.2 Hospital Acquisitions of Physician Practice</w:t>
      </w:r>
    </w:p>
    <w:p w14:paraId="7E21EE9C" w14:textId="77777777" w:rsidR="00131CE0" w:rsidRPr="00874F62" w:rsidRDefault="00131CE0" w:rsidP="00131CE0">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76CBD453" w14:textId="77777777" w:rsidR="00131CE0" w:rsidRPr="00874F62" w:rsidRDefault="00131CE0" w:rsidP="00131CE0">
      <w:pPr>
        <w:rPr>
          <w:sz w:val="16"/>
        </w:rPr>
      </w:pPr>
      <w:r w:rsidRPr="00874F62">
        <w:rPr>
          <w:sz w:val="16"/>
        </w:rPr>
        <w:t>4.2.3 Patient Referrals</w:t>
      </w:r>
    </w:p>
    <w:p w14:paraId="049D6586" w14:textId="77777777" w:rsidR="00131CE0" w:rsidRPr="00874F62" w:rsidRDefault="00131CE0" w:rsidP="00131CE0">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254C726A" w14:textId="77777777" w:rsidR="00131CE0" w:rsidRPr="00874F62" w:rsidRDefault="00131CE0" w:rsidP="00131CE0">
      <w:pPr>
        <w:rPr>
          <w:sz w:val="16"/>
        </w:rPr>
      </w:pPr>
      <w:r w:rsidRPr="00874F62">
        <w:rPr>
          <w:sz w:val="16"/>
        </w:rPr>
        <w:t>4.2.4 Labor Market Impacts, Monopsony Power</w:t>
      </w:r>
    </w:p>
    <w:p w14:paraId="00CE10D9" w14:textId="77777777" w:rsidR="00131CE0" w:rsidRPr="00874F62" w:rsidRDefault="00131CE0" w:rsidP="00131CE0">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7C68FB1E" w14:textId="77777777" w:rsidR="00131CE0" w:rsidRPr="00874F62" w:rsidRDefault="00131CE0" w:rsidP="00131CE0">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6276A722" w14:textId="77777777" w:rsidR="00131CE0" w:rsidRPr="00874F62" w:rsidRDefault="00131CE0" w:rsidP="00131CE0">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7CF6A4AE" w14:textId="77777777" w:rsidR="00131CE0" w:rsidRPr="00874F62" w:rsidRDefault="00131CE0" w:rsidP="00131CE0">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1D18A58B" w14:textId="77777777" w:rsidR="00131CE0" w:rsidRPr="00874F62" w:rsidRDefault="00131CE0" w:rsidP="00131CE0">
      <w:pPr>
        <w:rPr>
          <w:sz w:val="16"/>
        </w:rPr>
      </w:pPr>
      <w:r w:rsidRPr="00874F62">
        <w:rPr>
          <w:sz w:val="16"/>
        </w:rPr>
        <w:t>4.3 Impacts on Costs, Coordination, Quality</w:t>
      </w:r>
    </w:p>
    <w:p w14:paraId="55938290" w14:textId="77777777" w:rsidR="00131CE0" w:rsidRPr="00874F62" w:rsidRDefault="00131CE0" w:rsidP="00131CE0">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1704A994" w14:textId="77777777" w:rsidR="00131CE0" w:rsidRPr="00874F62" w:rsidRDefault="00131CE0" w:rsidP="00131CE0">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28EA4F62" w14:textId="77777777" w:rsidR="00131CE0" w:rsidRPr="00874F62" w:rsidRDefault="00131CE0" w:rsidP="00131CE0">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3FF43A6B" w14:textId="77777777" w:rsidR="00131CE0" w:rsidRPr="00874F62" w:rsidRDefault="00131CE0" w:rsidP="00131CE0">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1771F038" w14:textId="77777777" w:rsidR="00131CE0" w:rsidRPr="00874F62" w:rsidRDefault="00131CE0" w:rsidP="00131CE0">
      <w:pPr>
        <w:rPr>
          <w:sz w:val="16"/>
        </w:rPr>
      </w:pPr>
      <w:r w:rsidRPr="00874F62">
        <w:rPr>
          <w:sz w:val="16"/>
        </w:rPr>
        <w:t>5 Anticompetitive Conduct</w:t>
      </w:r>
    </w:p>
    <w:p w14:paraId="0919438D" w14:textId="77777777" w:rsidR="00131CE0" w:rsidRPr="00874F62" w:rsidRDefault="00131CE0" w:rsidP="00131CE0">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29413C56" w14:textId="77777777" w:rsidR="00131CE0" w:rsidRPr="00874F62" w:rsidRDefault="00131CE0" w:rsidP="00131CE0">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46B466FD" w14:textId="77777777" w:rsidR="00131CE0" w:rsidRPr="00874F62" w:rsidRDefault="00131CE0" w:rsidP="00131CE0">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11DFD726" w14:textId="77777777" w:rsidR="00131CE0" w:rsidRPr="00874F62" w:rsidRDefault="00131CE0" w:rsidP="00131CE0">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534D7B1C" w14:textId="77777777" w:rsidR="00131CE0" w:rsidRPr="00874F62" w:rsidRDefault="00131CE0" w:rsidP="00131CE0">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5E78C4C0" w14:textId="77777777" w:rsidR="00131CE0" w:rsidRDefault="00131CE0" w:rsidP="00131CE0">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1AECD49B" w14:textId="77777777" w:rsidR="00131CE0" w:rsidRPr="00AF6CF9" w:rsidRDefault="00131CE0" w:rsidP="00AF6CF9"/>
    <w:sectPr w:rsidR="00131CE0" w:rsidRPr="00AF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6114D4"/>
    <w:multiLevelType w:val="hybridMultilevel"/>
    <w:tmpl w:val="8CEE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B595F"/>
    <w:multiLevelType w:val="hybridMultilevel"/>
    <w:tmpl w:val="173E1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14AC0"/>
    <w:multiLevelType w:val="hybridMultilevel"/>
    <w:tmpl w:val="64162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528B"/>
    <w:multiLevelType w:val="hybridMultilevel"/>
    <w:tmpl w:val="BFF80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42DC1"/>
    <w:multiLevelType w:val="hybridMultilevel"/>
    <w:tmpl w:val="3A8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470B3"/>
    <w:multiLevelType w:val="hybridMultilevel"/>
    <w:tmpl w:val="896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E02CE"/>
    <w:multiLevelType w:val="hybridMultilevel"/>
    <w:tmpl w:val="9DAE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E7EAB"/>
    <w:multiLevelType w:val="hybridMultilevel"/>
    <w:tmpl w:val="4EE6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205347"/>
    <w:multiLevelType w:val="hybridMultilevel"/>
    <w:tmpl w:val="B82E5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D0480"/>
    <w:multiLevelType w:val="hybridMultilevel"/>
    <w:tmpl w:val="8CBC8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E4449"/>
    <w:multiLevelType w:val="hybridMultilevel"/>
    <w:tmpl w:val="C6EA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84C55"/>
    <w:multiLevelType w:val="hybridMultilevel"/>
    <w:tmpl w:val="34A8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27420"/>
    <w:multiLevelType w:val="hybridMultilevel"/>
    <w:tmpl w:val="88A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22"/>
  </w:num>
  <w:num w:numId="13">
    <w:abstractNumId w:val="29"/>
  </w:num>
  <w:num w:numId="14">
    <w:abstractNumId w:val="28"/>
  </w:num>
  <w:num w:numId="15">
    <w:abstractNumId w:val="19"/>
  </w:num>
  <w:num w:numId="16">
    <w:abstractNumId w:val="33"/>
  </w:num>
  <w:num w:numId="17">
    <w:abstractNumId w:val="13"/>
  </w:num>
  <w:num w:numId="18">
    <w:abstractNumId w:val="16"/>
  </w:num>
  <w:num w:numId="19">
    <w:abstractNumId w:val="18"/>
  </w:num>
  <w:num w:numId="20">
    <w:abstractNumId w:val="11"/>
  </w:num>
  <w:num w:numId="21">
    <w:abstractNumId w:val="14"/>
  </w:num>
  <w:num w:numId="22">
    <w:abstractNumId w:val="23"/>
  </w:num>
  <w:num w:numId="23">
    <w:abstractNumId w:val="31"/>
  </w:num>
  <w:num w:numId="24">
    <w:abstractNumId w:val="17"/>
  </w:num>
  <w:num w:numId="25">
    <w:abstractNumId w:val="30"/>
  </w:num>
  <w:num w:numId="26">
    <w:abstractNumId w:val="21"/>
  </w:num>
  <w:num w:numId="27">
    <w:abstractNumId w:val="35"/>
  </w:num>
  <w:num w:numId="28">
    <w:abstractNumId w:val="27"/>
  </w:num>
  <w:num w:numId="29">
    <w:abstractNumId w:val="32"/>
  </w:num>
  <w:num w:numId="30">
    <w:abstractNumId w:val="26"/>
  </w:num>
  <w:num w:numId="31">
    <w:abstractNumId w:val="12"/>
  </w:num>
  <w:num w:numId="32">
    <w:abstractNumId w:val="34"/>
  </w:num>
  <w:num w:numId="33">
    <w:abstractNumId w:val="24"/>
  </w:num>
  <w:num w:numId="34">
    <w:abstractNumId w:val="25"/>
  </w:num>
  <w:num w:numId="35">
    <w:abstractNumId w:val="1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A11E3"/>
    <w:rsid w:val="000B3E8F"/>
    <w:rsid w:val="000D4666"/>
    <w:rsid w:val="000F3BB1"/>
    <w:rsid w:val="00131CE0"/>
    <w:rsid w:val="00152745"/>
    <w:rsid w:val="00171B1B"/>
    <w:rsid w:val="001C60C6"/>
    <w:rsid w:val="002B3CBC"/>
    <w:rsid w:val="002F0FAF"/>
    <w:rsid w:val="002F5CB6"/>
    <w:rsid w:val="00327DF6"/>
    <w:rsid w:val="00395312"/>
    <w:rsid w:val="003A0786"/>
    <w:rsid w:val="00453145"/>
    <w:rsid w:val="00473429"/>
    <w:rsid w:val="00515C74"/>
    <w:rsid w:val="00614B71"/>
    <w:rsid w:val="00625D2D"/>
    <w:rsid w:val="00677E0F"/>
    <w:rsid w:val="0068284C"/>
    <w:rsid w:val="006D1953"/>
    <w:rsid w:val="0070355B"/>
    <w:rsid w:val="0071145A"/>
    <w:rsid w:val="00740628"/>
    <w:rsid w:val="00763010"/>
    <w:rsid w:val="0077410C"/>
    <w:rsid w:val="007A0B8E"/>
    <w:rsid w:val="007A32B6"/>
    <w:rsid w:val="007F0E5A"/>
    <w:rsid w:val="00805ADE"/>
    <w:rsid w:val="00813FC8"/>
    <w:rsid w:val="00881FEC"/>
    <w:rsid w:val="008F5E60"/>
    <w:rsid w:val="0099088B"/>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A1B21"/>
    <w:rsid w:val="00FE5836"/>
    <w:rsid w:val="00FE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2745"/>
    <w:rPr>
      <w:rFonts w:ascii="Calibri" w:hAnsi="Calibri"/>
    </w:rPr>
  </w:style>
  <w:style w:type="paragraph" w:styleId="Heading1">
    <w:name w:val="heading 1"/>
    <w:aliases w:val="Pocket"/>
    <w:basedOn w:val="Normal"/>
    <w:next w:val="Normal"/>
    <w:link w:val="Heading1Char"/>
    <w:qFormat/>
    <w:rsid w:val="001527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1527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1527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152745"/>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9"/>
    <w:semiHidden/>
    <w:unhideWhenUsed/>
    <w:qFormat/>
    <w:rsid w:val="00152745"/>
    <w:pPr>
      <w:keepNext/>
      <w:keepLines/>
      <w:spacing w:before="40" w:after="0"/>
      <w:outlineLvl w:val="5"/>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rsid w:val="00152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2745"/>
  </w:style>
  <w:style w:type="character" w:customStyle="1" w:styleId="Heading1Char">
    <w:name w:val="Heading 1 Char"/>
    <w:aliases w:val="Pocket Char"/>
    <w:basedOn w:val="DefaultParagraphFont"/>
    <w:link w:val="Heading1"/>
    <w:rsid w:val="00152745"/>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15274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15274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152745"/>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15274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5274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15274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152745"/>
    <w:rPr>
      <w:color w:val="auto"/>
      <w:u w:val="none"/>
    </w:rPr>
  </w:style>
  <w:style w:type="character" w:styleId="FollowedHyperlink">
    <w:name w:val="FollowedHyperlink"/>
    <w:basedOn w:val="DefaultParagraphFont"/>
    <w:uiPriority w:val="99"/>
    <w:semiHidden/>
    <w:unhideWhenUsed/>
    <w:rsid w:val="00152745"/>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6"/>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6"/>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aliases w:val="6 font"/>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Tag and Ci"/>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Heading6Char">
    <w:name w:val="Heading 6 Char"/>
    <w:basedOn w:val="DefaultParagraphFont"/>
    <w:link w:val="Heading6"/>
    <w:uiPriority w:val="99"/>
    <w:semiHidden/>
    <w:rsid w:val="00152745"/>
    <w:rPr>
      <w:rFonts w:asciiTheme="majorHAnsi" w:eastAsiaTheme="majorEastAsia" w:hAnsiTheme="majorHAnsi" w:cstheme="majorBidi"/>
      <w:color w:val="1F3763" w:themeColor="accent1" w:themeShade="7F"/>
      <w:szCs w:val="24"/>
    </w:rPr>
  </w:style>
  <w:style w:type="paragraph" w:customStyle="1" w:styleId="Analytics">
    <w:name w:val="Analytics"/>
    <w:link w:val="AnalyticsChar"/>
    <w:uiPriority w:val="4"/>
    <w:qFormat/>
    <w:rsid w:val="0015274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52745"/>
    <w:rPr>
      <w:rFonts w:ascii="Calibri" w:eastAsiaTheme="majorEastAsia" w:hAnsi="Calibri" w:cstheme="majorBidi"/>
      <w:b/>
      <w:iCs/>
      <w:sz w:val="26"/>
      <w:szCs w:val="28"/>
    </w:rPr>
  </w:style>
  <w:style w:type="character" w:customStyle="1" w:styleId="drop-cap-span">
    <w:name w:val="drop-cap-span"/>
    <w:basedOn w:val="DefaultParagraphFont"/>
    <w:rsid w:val="00152745"/>
  </w:style>
  <w:style w:type="character" w:customStyle="1" w:styleId="drop-cap-small-span">
    <w:name w:val="drop-cap-small-span"/>
    <w:basedOn w:val="DefaultParagraphFont"/>
    <w:rsid w:val="00152745"/>
  </w:style>
  <w:style w:type="paragraph" w:customStyle="1" w:styleId="font-copy">
    <w:name w:val="font-copy"/>
    <w:basedOn w:val="Normal"/>
    <w:rsid w:val="001527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52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5577519854659992616gmail-styleunderline">
    <w:name w:val="m_5577519854659992616gmail-styleunderline"/>
    <w:basedOn w:val="DefaultParagraphFont"/>
    <w:rsid w:val="00152745"/>
  </w:style>
  <w:style w:type="paragraph" w:styleId="DocumentMap">
    <w:name w:val="Document Map"/>
    <w:basedOn w:val="Normal"/>
    <w:link w:val="DocumentMapChar"/>
    <w:uiPriority w:val="99"/>
    <w:semiHidden/>
    <w:unhideWhenUsed/>
    <w:rsid w:val="00152745"/>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152745"/>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mp.com/comment/opinion/article/3105716/forcing-tiktok-sale-us-taking-page-out-chinas-playbook" TargetMode="External"/><Relationship Id="rId13" Type="http://schemas.openxmlformats.org/officeDocument/2006/relationships/hyperlink" Target="https://securingdemocracy.gmfus.org/wp-content/uploads/2020/05/Strong-Yet-Brittle-The-Risks-of-Digital-Authoritarianism.pdf" TargetMode="External"/><Relationship Id="rId18" Type="http://schemas.openxmlformats.org/officeDocument/2006/relationships/hyperlink" Target="https://www.armscontrol.org/act/2019-11/features/cyber-battles-nuclear-outcomes-dangerous-new-pathways-escalation" TargetMode="External"/><Relationship Id="rId26" Type="http://schemas.openxmlformats.org/officeDocument/2006/relationships/hyperlink" Target="https://thehill.com/people/john-bolton" TargetMode="External"/><Relationship Id="rId3" Type="http://schemas.openxmlformats.org/officeDocument/2006/relationships/settings" Target="settings.xml"/><Relationship Id="rId21" Type="http://schemas.openxmlformats.org/officeDocument/2006/relationships/hyperlink" Target="https://www.fbi.gov/news/testimony/dangerous-partners-big-tech-and-beijing" TargetMode="External"/><Relationship Id="rId34" Type="http://schemas.openxmlformats.org/officeDocument/2006/relationships/theme" Target="theme/theme1.xml"/><Relationship Id="rId7" Type="http://schemas.openxmlformats.org/officeDocument/2006/relationships/hyperlink" Target="https://www.wsj.com/articles/john-bolton-the-scandal-of-trumps-china-policy-11592419564" TargetMode="External"/><Relationship Id="rId12" Type="http://schemas.openxmlformats.org/officeDocument/2006/relationships/hyperlink" Target="https://www.eastwestcenter.org/news-center/east-west-wire/the-impact-ai-nuclear-deterrence-china-russia-and-the-united-states" TargetMode="External"/><Relationship Id="rId17" Type="http://schemas.openxmlformats.org/officeDocument/2006/relationships/hyperlink" Target="https://www.armscontrol.org/act/2019-11/features/cyber-battles-nuclear-outcomes-dangerous-new-pathways-escalation" TargetMode="External"/><Relationship Id="rId25" Type="http://schemas.openxmlformats.org/officeDocument/2006/relationships/hyperlink" Target="https://thehill.com/opinion/international/477514-north-korean-nuclear-threat-is-he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umpwhitehouse.archives.gov/presidential-actions/executive-order-securing-united-states-bulk-power-system/" TargetMode="External"/><Relationship Id="rId20" Type="http://schemas.openxmlformats.org/officeDocument/2006/relationships/hyperlink" Target="https://www.armscontrol.org/act/2019-11/features/cyber-battles-nuclear-outcomes-dangerous-new-pathways-escalation" TargetMode="External"/><Relationship Id="rId29" Type="http://schemas.openxmlformats.org/officeDocument/2006/relationships/hyperlink" Target="https://readwrite.com/2021/02/01/is-technological-progress-slowing-down/" TargetMode="External"/><Relationship Id="rId1" Type="http://schemas.openxmlformats.org/officeDocument/2006/relationships/numbering" Target="numbering.xml"/><Relationship Id="rId6" Type="http://schemas.openxmlformats.org/officeDocument/2006/relationships/hyperlink" Target="https://www.americanpurpose.com/articles/democracy-dies-in-disinformation/" TargetMode="External"/><Relationship Id="rId11" Type="http://schemas.openxmlformats.org/officeDocument/2006/relationships/hyperlink" Target="https://www.washingtonpost.com/technology/2020/11/16/biden-huawei-trump-china/" TargetMode="External"/><Relationship Id="rId24" Type="http://schemas.openxmlformats.org/officeDocument/2006/relationships/hyperlink" Target="https://www.businessinsider.com/north-korea-kim-jong-un-cyber-army-cyberattacks-nuclear-weapons-2020-6" TargetMode="External"/><Relationship Id="rId32" Type="http://schemas.openxmlformats.org/officeDocument/2006/relationships/hyperlink" Target="https://www.judiciary.senate.gov/imo/media/doc/Gaynor_Senate_Judiciary_Hospital_Consolidation_May_19_2021.pdf" TargetMode="External"/><Relationship Id="rId5" Type="http://schemas.openxmlformats.org/officeDocument/2006/relationships/hyperlink" Target="https://www.foreignaffairs.com/articles/2019-09-17/how-win-battle-over-data" TargetMode="Externa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mitpressjournals.org/doi/pdf/10.1162/ISEC_a_00018" TargetMode="External"/><Relationship Id="rId28" Type="http://schemas.openxmlformats.org/officeDocument/2006/relationships/hyperlink" Target="https://thenationonlineng.net/joe-bidens-plummeting-presidency/" TargetMode="External"/><Relationship Id="rId10" Type="http://schemas.openxmlformats.org/officeDocument/2006/relationships/hyperlink" Target="https://www.ft.com/content/e8e5cf90-7448-459e-8b9f-6f34f03ab77a" TargetMode="External"/><Relationship Id="rId19" Type="http://schemas.openxmlformats.org/officeDocument/2006/relationships/hyperlink" Target="https://www.armscontrol.org/act/2019-11/features/cyber-battles-nuclear-outcomes-dangerous-new-pathways-escalation" TargetMode="External"/><Relationship Id="rId31" Type="http://schemas.openxmlformats.org/officeDocument/2006/relationships/hyperlink" Target="https://www.investors.com/news/antitrust-enforcement-push-by-ftc-biden-takes-on-amazon-google-supreme-court/" TargetMode="External"/><Relationship Id="rId4" Type="http://schemas.openxmlformats.org/officeDocument/2006/relationships/webSettings" Target="webSettings.xml"/><Relationship Id="rId9" Type="http://schemas.openxmlformats.org/officeDocument/2006/relationships/hyperlink" Target="https://www.vox.com/recode/2020/9/14/21437060/tiktok-trump-us-oracle-bytedance-china" TargetMode="External"/><Relationship Id="rId14" Type="http://schemas.openxmlformats.org/officeDocument/2006/relationships/hyperlink" Target="https://www.yalelawjournal.org/pdf/DouglasEssay_pv1pt6ak.pdf" TargetMode="External"/><Relationship Id="rId22" Type="http://schemas.openxmlformats.org/officeDocument/2006/relationships/hyperlink" Target="http://dx.doi.org/10.1080/13439006.2011.640580" TargetMode="External"/><Relationship Id="rId27" Type="http://schemas.openxmlformats.org/officeDocument/2006/relationships/hyperlink" Target="https://thehill.com/people/donald-trump" TargetMode="External"/><Relationship Id="rId30" Type="http://schemas.openxmlformats.org/officeDocument/2006/relationships/hyperlink" Target="https://www.fhi.ox.ac.uk/wp-content/uploads/Existential-Risks-2017-01-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197</TotalTime>
  <Pages>1</Pages>
  <Words>58491</Words>
  <Characters>333404</Characters>
  <Application>Microsoft Office Word</Application>
  <DocSecurity>0</DocSecurity>
  <Lines>2778</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58</cp:revision>
  <dcterms:created xsi:type="dcterms:W3CDTF">2020-05-31T23:09:00Z</dcterms:created>
  <dcterms:modified xsi:type="dcterms:W3CDTF">2022-02-06T17:43:00Z</dcterms:modified>
</cp:coreProperties>
</file>